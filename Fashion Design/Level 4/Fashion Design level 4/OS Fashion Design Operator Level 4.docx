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07A" w:rsidRPr="00D85C8F" w:rsidRDefault="004A6FC9" w:rsidP="006E70B6">
      <w:pPr>
        <w:widowControl/>
        <w:autoSpaceDE/>
        <w:autoSpaceDN/>
        <w:spacing w:line="360" w:lineRule="auto"/>
        <w:ind w:left="961"/>
        <w:jc w:val="center"/>
        <w:rPr>
          <w:rFonts w:eastAsia="Calibri"/>
          <w:b/>
          <w:sz w:val="24"/>
          <w:szCs w:val="24"/>
          <w:lang w:val="en-ZW"/>
        </w:rPr>
      </w:pPr>
      <w:r w:rsidRPr="00D85C8F">
        <w:rPr>
          <w:rFonts w:eastAsia="Calibri"/>
          <w:noProof/>
          <w:sz w:val="24"/>
          <w:szCs w:val="24"/>
        </w:rPr>
        <w:drawing>
          <wp:inline distT="0" distB="0" distL="0" distR="0" wp14:anchorId="78C37F57" wp14:editId="7EF91CC5">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371600" cy="1127760"/>
                    </a:xfrm>
                    <a:prstGeom prst="rect">
                      <a:avLst/>
                    </a:prstGeom>
                  </pic:spPr>
                </pic:pic>
              </a:graphicData>
            </a:graphic>
          </wp:inline>
        </w:drawing>
      </w:r>
    </w:p>
    <w:p w:rsidR="00F6207A" w:rsidRPr="00D85C8F" w:rsidRDefault="00F6207A" w:rsidP="006E70B6">
      <w:pPr>
        <w:widowControl/>
        <w:autoSpaceDE/>
        <w:autoSpaceDN/>
        <w:spacing w:line="360" w:lineRule="auto"/>
        <w:ind w:left="961"/>
        <w:jc w:val="center"/>
        <w:rPr>
          <w:rFonts w:eastAsia="Calibri"/>
          <w:sz w:val="24"/>
          <w:szCs w:val="24"/>
          <w:lang w:val="en-ZW"/>
        </w:rPr>
      </w:pPr>
    </w:p>
    <w:p w:rsidR="00F6207A" w:rsidRPr="00D85C8F" w:rsidRDefault="004A6FC9" w:rsidP="006E70B6">
      <w:pPr>
        <w:widowControl/>
        <w:autoSpaceDE/>
        <w:autoSpaceDN/>
        <w:spacing w:line="360" w:lineRule="auto"/>
        <w:ind w:firstLine="720"/>
        <w:jc w:val="center"/>
        <w:rPr>
          <w:rFonts w:eastAsia="Calibri"/>
          <w:sz w:val="24"/>
          <w:szCs w:val="24"/>
          <w:lang w:val="en-ZW"/>
        </w:rPr>
      </w:pPr>
      <w:r w:rsidRPr="00D85C8F">
        <w:rPr>
          <w:rFonts w:eastAsia="Calibri"/>
          <w:b/>
          <w:sz w:val="24"/>
          <w:szCs w:val="24"/>
          <w:lang w:val="en-ZW"/>
        </w:rPr>
        <w:t>REPUBLIC OF KENYA</w:t>
      </w:r>
    </w:p>
    <w:p w:rsidR="00F6207A" w:rsidRPr="00D85C8F" w:rsidRDefault="00F6207A" w:rsidP="006E70B6">
      <w:pPr>
        <w:widowControl/>
        <w:autoSpaceDE/>
        <w:autoSpaceDN/>
        <w:spacing w:after="17" w:line="360" w:lineRule="auto"/>
        <w:ind w:left="962"/>
        <w:jc w:val="center"/>
        <w:rPr>
          <w:rFonts w:eastAsia="Calibri"/>
          <w:sz w:val="24"/>
          <w:szCs w:val="24"/>
          <w:lang w:val="en-ZW"/>
        </w:rPr>
      </w:pPr>
    </w:p>
    <w:p w:rsidR="00F6207A" w:rsidRPr="00D85C8F" w:rsidRDefault="00F6207A" w:rsidP="006E70B6">
      <w:pPr>
        <w:widowControl/>
        <w:autoSpaceDE/>
        <w:autoSpaceDN/>
        <w:spacing w:after="19" w:line="360" w:lineRule="auto"/>
        <w:ind w:left="10" w:right="-597"/>
        <w:jc w:val="center"/>
        <w:rPr>
          <w:rFonts w:eastAsia="Calibri"/>
          <w:b/>
          <w:sz w:val="24"/>
          <w:szCs w:val="24"/>
          <w:lang w:val="en-ZW"/>
        </w:rPr>
      </w:pPr>
    </w:p>
    <w:p w:rsidR="00F6207A" w:rsidRPr="00D85C8F" w:rsidRDefault="00F6207A" w:rsidP="006E70B6">
      <w:pPr>
        <w:widowControl/>
        <w:autoSpaceDE/>
        <w:autoSpaceDN/>
        <w:spacing w:after="19" w:line="360" w:lineRule="auto"/>
        <w:ind w:left="10" w:right="-597"/>
        <w:jc w:val="center"/>
        <w:rPr>
          <w:rFonts w:eastAsia="Calibri"/>
          <w:b/>
          <w:sz w:val="24"/>
          <w:szCs w:val="24"/>
          <w:lang w:val="en-ZW"/>
        </w:rPr>
      </w:pPr>
    </w:p>
    <w:p w:rsidR="00F6207A" w:rsidRPr="00D85C8F" w:rsidRDefault="004A6FC9" w:rsidP="006E70B6">
      <w:pPr>
        <w:widowControl/>
        <w:autoSpaceDE/>
        <w:autoSpaceDN/>
        <w:spacing w:after="19" w:line="360" w:lineRule="auto"/>
        <w:ind w:left="10" w:right="-597"/>
        <w:jc w:val="center"/>
        <w:rPr>
          <w:rFonts w:eastAsia="Calibri"/>
          <w:b/>
          <w:sz w:val="24"/>
          <w:szCs w:val="24"/>
          <w:lang w:val="en-ZW"/>
        </w:rPr>
      </w:pPr>
      <w:r w:rsidRPr="00D85C8F">
        <w:rPr>
          <w:rFonts w:eastAsia="Calibri"/>
          <w:b/>
          <w:sz w:val="24"/>
          <w:szCs w:val="24"/>
          <w:lang w:val="en-ZW"/>
        </w:rPr>
        <w:t>OCCUPATIONAL STANDARDS</w:t>
      </w:r>
    </w:p>
    <w:p w:rsidR="00F6207A" w:rsidRPr="00D85C8F" w:rsidRDefault="00F6207A" w:rsidP="006E70B6">
      <w:pPr>
        <w:widowControl/>
        <w:autoSpaceDE/>
        <w:autoSpaceDN/>
        <w:spacing w:after="19" w:line="360" w:lineRule="auto"/>
        <w:ind w:left="10" w:right="-15"/>
        <w:jc w:val="center"/>
        <w:rPr>
          <w:rFonts w:eastAsia="Calibri"/>
          <w:sz w:val="24"/>
          <w:szCs w:val="24"/>
          <w:lang w:val="en-ZW"/>
        </w:rPr>
      </w:pPr>
    </w:p>
    <w:p w:rsidR="00F6207A" w:rsidRPr="00D85C8F" w:rsidRDefault="004A6FC9" w:rsidP="006E70B6">
      <w:pPr>
        <w:widowControl/>
        <w:autoSpaceDE/>
        <w:autoSpaceDN/>
        <w:spacing w:after="14" w:line="360" w:lineRule="auto"/>
        <w:ind w:left="913" w:right="6"/>
        <w:jc w:val="center"/>
        <w:rPr>
          <w:rFonts w:eastAsia="Calibri"/>
          <w:b/>
          <w:sz w:val="24"/>
          <w:szCs w:val="24"/>
          <w:lang w:val="en-ZW"/>
        </w:rPr>
      </w:pPr>
      <w:r w:rsidRPr="00D85C8F">
        <w:rPr>
          <w:rFonts w:eastAsia="Calibri"/>
          <w:b/>
          <w:sz w:val="24"/>
          <w:szCs w:val="24"/>
          <w:lang w:val="en-ZW"/>
        </w:rPr>
        <w:t>FOR</w:t>
      </w:r>
    </w:p>
    <w:p w:rsidR="00F6207A" w:rsidRPr="00D85C8F" w:rsidRDefault="00F6207A" w:rsidP="006E70B6">
      <w:pPr>
        <w:widowControl/>
        <w:autoSpaceDE/>
        <w:autoSpaceDN/>
        <w:spacing w:after="14" w:line="360" w:lineRule="auto"/>
        <w:ind w:left="913" w:right="6"/>
        <w:jc w:val="center"/>
        <w:rPr>
          <w:rFonts w:eastAsia="Calibri"/>
          <w:sz w:val="24"/>
          <w:szCs w:val="24"/>
          <w:lang w:val="en-ZW"/>
        </w:rPr>
      </w:pPr>
    </w:p>
    <w:p w:rsidR="00F6207A" w:rsidRPr="00D85C8F" w:rsidRDefault="004A6FC9" w:rsidP="006E70B6">
      <w:pPr>
        <w:widowControl/>
        <w:autoSpaceDE/>
        <w:autoSpaceDN/>
        <w:spacing w:after="14" w:line="360" w:lineRule="auto"/>
        <w:ind w:left="913" w:right="6"/>
        <w:jc w:val="center"/>
        <w:rPr>
          <w:rFonts w:eastAsia="Calibri"/>
          <w:b/>
          <w:sz w:val="24"/>
          <w:szCs w:val="24"/>
          <w:lang w:val="en-ZW"/>
        </w:rPr>
      </w:pPr>
      <w:r w:rsidRPr="00D85C8F">
        <w:rPr>
          <w:rFonts w:eastAsia="Calibri"/>
          <w:b/>
          <w:sz w:val="24"/>
          <w:szCs w:val="24"/>
          <w:lang w:val="en-ZW"/>
        </w:rPr>
        <w:t>FASHION DESIGN</w:t>
      </w:r>
    </w:p>
    <w:p w:rsidR="00F6207A" w:rsidRPr="00D85C8F" w:rsidRDefault="00F6207A" w:rsidP="006E70B6">
      <w:pPr>
        <w:widowControl/>
        <w:autoSpaceDE/>
        <w:autoSpaceDN/>
        <w:spacing w:after="19" w:line="360" w:lineRule="auto"/>
        <w:jc w:val="center"/>
        <w:rPr>
          <w:rFonts w:eastAsia="Calibri"/>
          <w:sz w:val="24"/>
          <w:szCs w:val="24"/>
          <w:lang w:val="en-ZW"/>
        </w:rPr>
      </w:pPr>
    </w:p>
    <w:p w:rsidR="00F6207A" w:rsidRPr="00D85C8F" w:rsidRDefault="007B0266" w:rsidP="006E70B6">
      <w:pPr>
        <w:widowControl/>
        <w:autoSpaceDE/>
        <w:autoSpaceDN/>
        <w:spacing w:after="14" w:line="360" w:lineRule="auto"/>
        <w:ind w:left="913"/>
        <w:jc w:val="center"/>
        <w:rPr>
          <w:rFonts w:eastAsia="Calibri"/>
          <w:b/>
          <w:sz w:val="24"/>
          <w:szCs w:val="24"/>
          <w:lang w:val="en-ZW"/>
        </w:rPr>
      </w:pPr>
      <w:r>
        <w:rPr>
          <w:rFonts w:eastAsia="Calibri"/>
          <w:b/>
          <w:sz w:val="24"/>
          <w:szCs w:val="24"/>
          <w:lang w:val="en-ZW"/>
        </w:rPr>
        <w:t xml:space="preserve">KNQF </w:t>
      </w:r>
      <w:r w:rsidR="004A6FC9" w:rsidRPr="00D85C8F">
        <w:rPr>
          <w:rFonts w:eastAsia="Calibri"/>
          <w:b/>
          <w:sz w:val="24"/>
          <w:szCs w:val="24"/>
          <w:lang w:val="en-ZW"/>
        </w:rPr>
        <w:t>LEVEL 4</w:t>
      </w:r>
    </w:p>
    <w:p w:rsidR="00F6207A" w:rsidRPr="00D85C8F" w:rsidRDefault="00F6207A" w:rsidP="006E70B6">
      <w:pPr>
        <w:widowControl/>
        <w:autoSpaceDE/>
        <w:autoSpaceDN/>
        <w:spacing w:after="14" w:line="360" w:lineRule="auto"/>
        <w:ind w:left="913"/>
        <w:jc w:val="center"/>
        <w:rPr>
          <w:rFonts w:eastAsia="Calibri"/>
          <w:b/>
          <w:sz w:val="24"/>
          <w:szCs w:val="24"/>
          <w:lang w:val="en-ZW"/>
        </w:rPr>
      </w:pPr>
    </w:p>
    <w:p w:rsidR="00F6207A" w:rsidRPr="00D85C8F" w:rsidRDefault="00F6207A" w:rsidP="006E70B6">
      <w:pPr>
        <w:widowControl/>
        <w:autoSpaceDE/>
        <w:autoSpaceDN/>
        <w:spacing w:after="14" w:line="360" w:lineRule="auto"/>
        <w:ind w:left="913"/>
        <w:jc w:val="center"/>
        <w:rPr>
          <w:rFonts w:eastAsia="Calibri"/>
          <w:sz w:val="24"/>
          <w:szCs w:val="24"/>
          <w:lang w:val="en-ZW"/>
        </w:rPr>
      </w:pPr>
    </w:p>
    <w:p w:rsidR="00F6207A" w:rsidRPr="00D85C8F" w:rsidRDefault="006B1323" w:rsidP="006E70B6">
      <w:pPr>
        <w:widowControl/>
        <w:autoSpaceDE/>
        <w:autoSpaceDN/>
        <w:spacing w:line="360" w:lineRule="auto"/>
        <w:jc w:val="center"/>
        <w:rPr>
          <w:b/>
          <w:sz w:val="24"/>
          <w:szCs w:val="24"/>
        </w:rPr>
      </w:pPr>
      <w:r>
        <w:rPr>
          <w:b/>
          <w:szCs w:val="24"/>
        </w:rPr>
        <w:t xml:space="preserve">OCCUPATIONAL STANDARDS </w:t>
      </w:r>
      <w:r w:rsidR="007B0266">
        <w:rPr>
          <w:b/>
          <w:sz w:val="24"/>
          <w:szCs w:val="24"/>
        </w:rPr>
        <w:t>ISCED</w:t>
      </w:r>
      <w:r w:rsidR="004A6FC9" w:rsidRPr="00D85C8F">
        <w:rPr>
          <w:b/>
          <w:sz w:val="24"/>
          <w:szCs w:val="24"/>
        </w:rPr>
        <w:t xml:space="preserve"> </w:t>
      </w:r>
      <w:r w:rsidR="007B0266">
        <w:rPr>
          <w:b/>
          <w:sz w:val="24"/>
          <w:szCs w:val="24"/>
        </w:rPr>
        <w:t>CODE: 0212 3</w:t>
      </w:r>
      <w:r w:rsidR="000B7EC0" w:rsidRPr="00D85C8F">
        <w:rPr>
          <w:b/>
          <w:sz w:val="24"/>
          <w:szCs w:val="24"/>
        </w:rPr>
        <w:t>54A</w:t>
      </w:r>
    </w:p>
    <w:p w:rsidR="00F6207A" w:rsidRPr="00D85C8F" w:rsidRDefault="00F6207A" w:rsidP="00D85C8F">
      <w:pPr>
        <w:widowControl/>
        <w:autoSpaceDE/>
        <w:autoSpaceDN/>
        <w:spacing w:after="16" w:line="360" w:lineRule="auto"/>
        <w:ind w:left="962"/>
        <w:jc w:val="both"/>
        <w:rPr>
          <w:rFonts w:eastAsia="Calibri"/>
          <w:b/>
          <w:sz w:val="24"/>
          <w:szCs w:val="24"/>
          <w:lang w:val="en-ZW"/>
        </w:rPr>
      </w:pPr>
    </w:p>
    <w:p w:rsidR="00F6207A" w:rsidRPr="00D85C8F" w:rsidRDefault="00F6207A" w:rsidP="00D85C8F">
      <w:pPr>
        <w:widowControl/>
        <w:autoSpaceDE/>
        <w:autoSpaceDN/>
        <w:spacing w:after="16" w:line="360" w:lineRule="auto"/>
        <w:ind w:left="962"/>
        <w:jc w:val="both"/>
        <w:rPr>
          <w:rFonts w:eastAsia="Calibri"/>
          <w:b/>
          <w:sz w:val="24"/>
          <w:szCs w:val="24"/>
          <w:lang w:val="en-ZW"/>
        </w:rPr>
      </w:pPr>
    </w:p>
    <w:p w:rsidR="00F6207A" w:rsidRPr="00D85C8F" w:rsidRDefault="00F6207A" w:rsidP="00D85C8F">
      <w:pPr>
        <w:widowControl/>
        <w:autoSpaceDE/>
        <w:autoSpaceDN/>
        <w:spacing w:after="16" w:line="360" w:lineRule="auto"/>
        <w:ind w:left="962"/>
        <w:jc w:val="both"/>
        <w:rPr>
          <w:rFonts w:eastAsia="Calibri"/>
          <w:sz w:val="24"/>
          <w:szCs w:val="24"/>
          <w:lang w:val="en-ZW"/>
        </w:rPr>
      </w:pPr>
    </w:p>
    <w:p w:rsidR="00F6207A" w:rsidRPr="00D85C8F" w:rsidRDefault="004A6FC9" w:rsidP="00D85C8F">
      <w:pPr>
        <w:widowControl/>
        <w:autoSpaceDE/>
        <w:autoSpaceDN/>
        <w:spacing w:after="9" w:line="360" w:lineRule="auto"/>
        <w:ind w:left="962"/>
        <w:jc w:val="both"/>
        <w:rPr>
          <w:rFonts w:eastAsia="Calibri"/>
          <w:sz w:val="24"/>
          <w:szCs w:val="24"/>
          <w:lang w:val="en-ZW"/>
        </w:rPr>
      </w:pPr>
      <w:r w:rsidRPr="00D85C8F">
        <w:rPr>
          <w:rFonts w:eastAsia="Calibri"/>
          <w:b/>
          <w:sz w:val="24"/>
          <w:szCs w:val="24"/>
          <w:lang w:val="en-ZW"/>
        </w:rPr>
        <w:t xml:space="preserve"> </w:t>
      </w:r>
    </w:p>
    <w:p w:rsidR="00F6207A" w:rsidRPr="00D85C8F" w:rsidRDefault="00F6207A" w:rsidP="00D85C8F">
      <w:pPr>
        <w:widowControl/>
        <w:autoSpaceDE/>
        <w:autoSpaceDN/>
        <w:spacing w:line="360" w:lineRule="auto"/>
        <w:ind w:left="1895"/>
        <w:jc w:val="both"/>
        <w:rPr>
          <w:rFonts w:eastAsia="Calibri"/>
          <w:sz w:val="24"/>
          <w:szCs w:val="24"/>
          <w:lang w:val="en-ZW"/>
        </w:rPr>
      </w:pPr>
    </w:p>
    <w:p w:rsidR="00F6207A" w:rsidRPr="00D85C8F" w:rsidRDefault="004A6FC9" w:rsidP="00D85C8F">
      <w:pPr>
        <w:widowControl/>
        <w:autoSpaceDE/>
        <w:autoSpaceDN/>
        <w:spacing w:after="16" w:line="360" w:lineRule="auto"/>
        <w:ind w:left="962"/>
        <w:jc w:val="both"/>
        <w:rPr>
          <w:rFonts w:eastAsia="Calibri"/>
          <w:sz w:val="24"/>
          <w:szCs w:val="24"/>
          <w:lang w:val="en-ZW"/>
        </w:rPr>
      </w:pPr>
      <w:r w:rsidRPr="00D85C8F">
        <w:rPr>
          <w:rFonts w:eastAsia="Calibri"/>
          <w:sz w:val="24"/>
          <w:szCs w:val="24"/>
          <w:lang w:val="en-ZW"/>
        </w:rPr>
        <w:t xml:space="preserve"> </w:t>
      </w:r>
    </w:p>
    <w:p w:rsidR="00F6207A" w:rsidRPr="00D85C8F" w:rsidRDefault="00F6207A" w:rsidP="00D85C8F">
      <w:pPr>
        <w:widowControl/>
        <w:autoSpaceDE/>
        <w:autoSpaceDN/>
        <w:spacing w:after="20" w:line="360" w:lineRule="auto"/>
        <w:jc w:val="both"/>
        <w:rPr>
          <w:rFonts w:eastAsia="Calibri"/>
          <w:sz w:val="24"/>
          <w:szCs w:val="24"/>
          <w:lang w:val="en-ZW"/>
        </w:rPr>
      </w:pPr>
    </w:p>
    <w:p w:rsidR="00F6207A" w:rsidRPr="00D85C8F" w:rsidRDefault="00F6207A" w:rsidP="00D85C8F">
      <w:pPr>
        <w:widowControl/>
        <w:autoSpaceDE/>
        <w:autoSpaceDN/>
        <w:spacing w:after="20" w:line="360" w:lineRule="auto"/>
        <w:jc w:val="both"/>
        <w:rPr>
          <w:rFonts w:eastAsia="Calibri"/>
          <w:sz w:val="24"/>
          <w:szCs w:val="24"/>
          <w:lang w:val="en-ZW"/>
        </w:rPr>
      </w:pPr>
    </w:p>
    <w:p w:rsidR="00F6207A" w:rsidRPr="00D85C8F" w:rsidRDefault="00F6207A" w:rsidP="00D85C8F">
      <w:pPr>
        <w:widowControl/>
        <w:autoSpaceDE/>
        <w:autoSpaceDN/>
        <w:spacing w:after="160" w:line="360" w:lineRule="auto"/>
        <w:jc w:val="both"/>
        <w:rPr>
          <w:rFonts w:eastAsia="Calibri"/>
          <w:sz w:val="24"/>
          <w:szCs w:val="24"/>
          <w:lang w:val="en-ZW"/>
        </w:rPr>
      </w:pPr>
    </w:p>
    <w:p w:rsidR="00F6207A" w:rsidRPr="00D85C8F" w:rsidRDefault="004A6FC9" w:rsidP="00D85C8F">
      <w:pPr>
        <w:widowControl/>
        <w:autoSpaceDE/>
        <w:autoSpaceDN/>
        <w:spacing w:after="160" w:line="360" w:lineRule="auto"/>
        <w:jc w:val="both"/>
        <w:rPr>
          <w:rFonts w:eastAsia="Calibri"/>
          <w:color w:val="00B050"/>
          <w:sz w:val="24"/>
          <w:szCs w:val="24"/>
          <w:lang w:val="en-ZW"/>
        </w:rPr>
      </w:pPr>
      <w:r w:rsidRPr="00D85C8F">
        <w:rPr>
          <w:rFonts w:eastAsia="Calibri"/>
          <w:color w:val="00B050"/>
          <w:sz w:val="24"/>
          <w:szCs w:val="24"/>
          <w:lang w:val="en-ZW"/>
        </w:rPr>
        <w:br w:type="page"/>
      </w:r>
    </w:p>
    <w:p w:rsidR="00F6207A" w:rsidRPr="007B0266" w:rsidRDefault="006E70B6" w:rsidP="00D85C8F">
      <w:pPr>
        <w:widowControl/>
        <w:autoSpaceDE/>
        <w:autoSpaceDN/>
        <w:spacing w:after="25" w:line="360" w:lineRule="auto"/>
        <w:jc w:val="both"/>
        <w:rPr>
          <w:rFonts w:eastAsia="Calibri"/>
          <w:sz w:val="24"/>
          <w:szCs w:val="24"/>
          <w:lang w:val="en-ZW"/>
        </w:rPr>
      </w:pPr>
      <w:r w:rsidRPr="007B0266">
        <w:rPr>
          <w:rFonts w:eastAsia="Calibri"/>
          <w:sz w:val="24"/>
          <w:szCs w:val="24"/>
          <w:lang w:val="en-ZW"/>
        </w:rPr>
        <w:lastRenderedPageBreak/>
        <w:t xml:space="preserve"> © 2025</w:t>
      </w:r>
    </w:p>
    <w:p w:rsidR="00F6207A" w:rsidRPr="00D85C8F" w:rsidRDefault="004A6FC9" w:rsidP="00D85C8F">
      <w:pPr>
        <w:widowControl/>
        <w:autoSpaceDE/>
        <w:autoSpaceDN/>
        <w:spacing w:after="25" w:line="360" w:lineRule="auto"/>
        <w:jc w:val="both"/>
        <w:rPr>
          <w:rFonts w:eastAsia="Calibri"/>
          <w:sz w:val="24"/>
          <w:szCs w:val="24"/>
          <w:lang w:val="en-ZW"/>
        </w:rPr>
      </w:pPr>
      <w:r w:rsidRPr="00D85C8F">
        <w:rPr>
          <w:rFonts w:eastAsia="Calibri"/>
          <w:sz w:val="24"/>
          <w:szCs w:val="24"/>
          <w:lang w:val="en-ZW"/>
        </w:rPr>
        <w:tab/>
        <w:t xml:space="preserve"> </w:t>
      </w:r>
    </w:p>
    <w:p w:rsidR="00F6207A" w:rsidRPr="00D85C8F" w:rsidRDefault="004A6FC9" w:rsidP="00D85C8F">
      <w:pPr>
        <w:widowControl/>
        <w:autoSpaceDE/>
        <w:autoSpaceDN/>
        <w:spacing w:after="160" w:line="360" w:lineRule="auto"/>
        <w:ind w:left="10" w:right="12"/>
        <w:jc w:val="both"/>
        <w:rPr>
          <w:rFonts w:eastAsia="Calibri"/>
          <w:color w:val="000000"/>
          <w:sz w:val="24"/>
          <w:szCs w:val="24"/>
          <w:lang w:val="en-ZW"/>
        </w:rPr>
      </w:pPr>
      <w:r w:rsidRPr="00D85C8F">
        <w:rPr>
          <w:rFonts w:eastAsia="Calibri"/>
          <w:color w:val="000000"/>
          <w:sz w:val="24"/>
          <w:szCs w:val="24"/>
          <w:lang w:val="en-ZW"/>
        </w:rPr>
        <w:t xml:space="preserve">All rights reserved. No part of this Curriculum may be reproduced, distributed, or transmitted in any form or by any means, including photocopying, recording, or other electronic or mechanical methods without the prior written permission </w:t>
      </w:r>
      <w:proofErr w:type="gramStart"/>
      <w:r w:rsidRPr="00D85C8F">
        <w:rPr>
          <w:rFonts w:eastAsia="Calibri"/>
          <w:color w:val="000000"/>
          <w:sz w:val="24"/>
          <w:szCs w:val="24"/>
          <w:lang w:val="en-ZW"/>
        </w:rPr>
        <w:t xml:space="preserve">of  </w:t>
      </w:r>
      <w:r w:rsidRPr="00D85C8F">
        <w:rPr>
          <w:rFonts w:eastAsia="Calibri"/>
          <w:color w:val="70AD47"/>
          <w:sz w:val="24"/>
          <w:szCs w:val="24"/>
          <w:lang w:val="en-ZW"/>
        </w:rPr>
        <w:t>QAI</w:t>
      </w:r>
      <w:proofErr w:type="gramEnd"/>
      <w:r w:rsidRPr="00D85C8F">
        <w:rPr>
          <w:rFonts w:eastAsia="Calibri"/>
          <w:color w:val="70AD47"/>
          <w:sz w:val="24"/>
          <w:szCs w:val="24"/>
          <w:lang w:val="en-ZW"/>
        </w:rPr>
        <w:t xml:space="preserve"> </w:t>
      </w:r>
      <w:r w:rsidRPr="00D85C8F">
        <w:rPr>
          <w:rFonts w:eastAsia="Calibri"/>
          <w:color w:val="000000"/>
          <w:sz w:val="24"/>
          <w:szCs w:val="24"/>
          <w:lang w:val="en-ZW"/>
        </w:rPr>
        <w:t xml:space="preserve">except in the case of brief quotations embodied in critical reviews and certain other non-commercial uses permitted by copyright law. For permission requests, write to the Council Secretary/CEO, at the address below: </w:t>
      </w:r>
    </w:p>
    <w:p w:rsidR="00F6207A" w:rsidRPr="00D85C8F" w:rsidRDefault="004A6FC9" w:rsidP="00D85C8F">
      <w:pPr>
        <w:widowControl/>
        <w:autoSpaceDE/>
        <w:autoSpaceDN/>
        <w:spacing w:after="16" w:line="360" w:lineRule="auto"/>
        <w:jc w:val="both"/>
        <w:rPr>
          <w:rFonts w:eastAsia="Calibri"/>
          <w:sz w:val="24"/>
          <w:szCs w:val="24"/>
          <w:lang w:val="en-ZW"/>
        </w:rPr>
      </w:pPr>
      <w:r w:rsidRPr="00D85C8F">
        <w:rPr>
          <w:rFonts w:eastAsia="Calibri"/>
          <w:sz w:val="24"/>
          <w:szCs w:val="24"/>
          <w:lang w:val="en-ZW"/>
        </w:rPr>
        <w:t xml:space="preserve"> </w:t>
      </w:r>
    </w:p>
    <w:p w:rsidR="00F6207A" w:rsidRPr="00D85C8F" w:rsidRDefault="00F6207A" w:rsidP="00D85C8F">
      <w:pPr>
        <w:widowControl/>
        <w:autoSpaceDE/>
        <w:autoSpaceDN/>
        <w:spacing w:after="21" w:line="360" w:lineRule="auto"/>
        <w:jc w:val="both"/>
        <w:rPr>
          <w:rFonts w:eastAsia="Calibri"/>
          <w:sz w:val="24"/>
          <w:szCs w:val="24"/>
          <w:lang w:val="en-ZW"/>
        </w:rPr>
      </w:pPr>
    </w:p>
    <w:p w:rsidR="00F6207A" w:rsidRPr="00D85C8F" w:rsidRDefault="00F6207A" w:rsidP="00D85C8F">
      <w:pPr>
        <w:widowControl/>
        <w:autoSpaceDE/>
        <w:autoSpaceDN/>
        <w:spacing w:after="19" w:line="360" w:lineRule="auto"/>
        <w:ind w:left="59"/>
        <w:jc w:val="both"/>
        <w:rPr>
          <w:rFonts w:eastAsia="Calibri"/>
          <w:sz w:val="24"/>
          <w:szCs w:val="24"/>
          <w:lang w:val="en-ZW"/>
        </w:rPr>
      </w:pPr>
    </w:p>
    <w:p w:rsidR="00F6207A" w:rsidRPr="00D85C8F" w:rsidRDefault="004A6FC9" w:rsidP="00D85C8F">
      <w:pPr>
        <w:widowControl/>
        <w:autoSpaceDE/>
        <w:autoSpaceDN/>
        <w:spacing w:after="16" w:line="360" w:lineRule="auto"/>
        <w:ind w:left="59"/>
        <w:jc w:val="both"/>
        <w:rPr>
          <w:rFonts w:eastAsia="Calibri"/>
          <w:sz w:val="24"/>
          <w:szCs w:val="24"/>
          <w:lang w:val="en-ZW"/>
        </w:rPr>
      </w:pPr>
      <w:r w:rsidRPr="00D85C8F">
        <w:rPr>
          <w:rFonts w:eastAsia="Calibri"/>
          <w:sz w:val="24"/>
          <w:szCs w:val="24"/>
          <w:lang w:val="en-ZW"/>
        </w:rPr>
        <w:t xml:space="preserve"> </w:t>
      </w:r>
    </w:p>
    <w:p w:rsidR="00F6207A" w:rsidRPr="00D85C8F" w:rsidRDefault="004A6FC9" w:rsidP="00D85C8F">
      <w:pPr>
        <w:widowControl/>
        <w:autoSpaceDE/>
        <w:autoSpaceDN/>
        <w:spacing w:after="16" w:line="360" w:lineRule="auto"/>
        <w:ind w:left="59"/>
        <w:jc w:val="both"/>
        <w:rPr>
          <w:rFonts w:eastAsia="Calibri"/>
          <w:sz w:val="24"/>
          <w:szCs w:val="24"/>
          <w:lang w:val="en-ZW"/>
        </w:rPr>
      </w:pPr>
      <w:r w:rsidRPr="00D85C8F">
        <w:rPr>
          <w:rFonts w:eastAsia="Calibri"/>
          <w:sz w:val="24"/>
          <w:szCs w:val="24"/>
          <w:lang w:val="en-ZW"/>
        </w:rPr>
        <w:t xml:space="preserve"> </w:t>
      </w:r>
    </w:p>
    <w:p w:rsidR="00F6207A" w:rsidRPr="00D85C8F" w:rsidRDefault="004A6FC9" w:rsidP="00D85C8F">
      <w:pPr>
        <w:widowControl/>
        <w:autoSpaceDE/>
        <w:autoSpaceDN/>
        <w:spacing w:after="16" w:line="360" w:lineRule="auto"/>
        <w:ind w:left="59"/>
        <w:jc w:val="both"/>
        <w:rPr>
          <w:rFonts w:eastAsia="Calibri"/>
          <w:sz w:val="24"/>
          <w:szCs w:val="24"/>
          <w:lang w:val="en-ZW"/>
        </w:rPr>
      </w:pPr>
      <w:r w:rsidRPr="00D85C8F">
        <w:rPr>
          <w:rFonts w:eastAsia="Calibri"/>
          <w:sz w:val="24"/>
          <w:szCs w:val="24"/>
          <w:lang w:val="en-ZW"/>
        </w:rPr>
        <w:t xml:space="preserve"> </w:t>
      </w:r>
    </w:p>
    <w:p w:rsidR="00F6207A" w:rsidRPr="00D85C8F" w:rsidRDefault="004A6FC9" w:rsidP="00D85C8F">
      <w:pPr>
        <w:widowControl/>
        <w:autoSpaceDE/>
        <w:autoSpaceDN/>
        <w:spacing w:after="19" w:line="360" w:lineRule="auto"/>
        <w:ind w:left="59"/>
        <w:jc w:val="both"/>
        <w:rPr>
          <w:rFonts w:eastAsia="Calibri"/>
          <w:sz w:val="24"/>
          <w:szCs w:val="24"/>
          <w:lang w:val="en-ZW"/>
        </w:rPr>
      </w:pPr>
      <w:r w:rsidRPr="00D85C8F">
        <w:rPr>
          <w:rFonts w:eastAsia="Calibri"/>
          <w:sz w:val="24"/>
          <w:szCs w:val="24"/>
          <w:lang w:val="en-ZW"/>
        </w:rPr>
        <w:t xml:space="preserve"> </w:t>
      </w:r>
    </w:p>
    <w:p w:rsidR="00F6207A" w:rsidRPr="00D85C8F" w:rsidRDefault="004A6FC9" w:rsidP="00D85C8F">
      <w:pPr>
        <w:widowControl/>
        <w:autoSpaceDE/>
        <w:autoSpaceDN/>
        <w:spacing w:after="16" w:line="360" w:lineRule="auto"/>
        <w:ind w:left="59"/>
        <w:jc w:val="both"/>
        <w:rPr>
          <w:rFonts w:eastAsia="Calibri"/>
          <w:sz w:val="24"/>
          <w:szCs w:val="24"/>
          <w:lang w:val="en-ZW"/>
        </w:rPr>
      </w:pPr>
      <w:r w:rsidRPr="00D85C8F">
        <w:rPr>
          <w:rFonts w:eastAsia="Calibri"/>
          <w:sz w:val="24"/>
          <w:szCs w:val="24"/>
          <w:lang w:val="en-ZW"/>
        </w:rPr>
        <w:t xml:space="preserve"> </w:t>
      </w:r>
    </w:p>
    <w:p w:rsidR="00F6207A" w:rsidRPr="00D85C8F" w:rsidRDefault="004A6FC9" w:rsidP="00D85C8F">
      <w:pPr>
        <w:widowControl/>
        <w:autoSpaceDE/>
        <w:autoSpaceDN/>
        <w:spacing w:after="216" w:line="360" w:lineRule="auto"/>
        <w:jc w:val="both"/>
        <w:rPr>
          <w:rFonts w:eastAsia="Calibri"/>
          <w:sz w:val="24"/>
          <w:szCs w:val="24"/>
          <w:lang w:val="en-ZW"/>
        </w:rPr>
      </w:pPr>
      <w:r w:rsidRPr="00D85C8F">
        <w:rPr>
          <w:rFonts w:eastAsia="Calibri"/>
          <w:sz w:val="24"/>
          <w:szCs w:val="24"/>
          <w:lang w:val="en-ZW"/>
        </w:rPr>
        <w:t xml:space="preserve"> </w:t>
      </w:r>
    </w:p>
    <w:p w:rsidR="00D85C8F" w:rsidRPr="00D85C8F" w:rsidRDefault="00D85C8F" w:rsidP="00D85C8F">
      <w:pPr>
        <w:widowControl/>
        <w:autoSpaceDE/>
        <w:autoSpaceDN/>
        <w:spacing w:line="360" w:lineRule="auto"/>
        <w:jc w:val="both"/>
        <w:rPr>
          <w:rFonts w:eastAsia="Calibri"/>
          <w:b/>
          <w:bCs/>
          <w:color w:val="000000"/>
          <w:kern w:val="32"/>
          <w:sz w:val="24"/>
          <w:szCs w:val="24"/>
          <w:lang w:val="en-ZA"/>
        </w:rPr>
      </w:pPr>
      <w:bookmarkStart w:id="0" w:name="_Toc178770226"/>
      <w:bookmarkStart w:id="1" w:name="_Toc195706898"/>
      <w:bookmarkStart w:id="2" w:name="_Toc195717608"/>
      <w:bookmarkStart w:id="3" w:name="_Toc194762213"/>
      <w:r w:rsidRPr="00D85C8F">
        <w:rPr>
          <w:rFonts w:eastAsia="Calibri"/>
          <w:b/>
          <w:bCs/>
          <w:color w:val="000000"/>
          <w:kern w:val="32"/>
          <w:sz w:val="24"/>
          <w:szCs w:val="24"/>
          <w:lang w:val="en-ZA"/>
        </w:rPr>
        <w:br w:type="page"/>
      </w:r>
    </w:p>
    <w:p w:rsidR="007B0266" w:rsidRPr="00257B6C" w:rsidRDefault="007B0266" w:rsidP="007B0266">
      <w:pPr>
        <w:spacing w:after="16" w:line="259" w:lineRule="auto"/>
        <w:ind w:left="59"/>
        <w:jc w:val="center"/>
        <w:rPr>
          <w:rFonts w:eastAsia="Calibri"/>
          <w:kern w:val="32"/>
          <w:szCs w:val="24"/>
          <w:lang w:val="en-ZA"/>
        </w:rPr>
      </w:pPr>
      <w:bookmarkStart w:id="4" w:name="_Toc195706642"/>
      <w:bookmarkStart w:id="5" w:name="_Toc195715407"/>
      <w:bookmarkEnd w:id="0"/>
      <w:bookmarkEnd w:id="1"/>
      <w:bookmarkEnd w:id="2"/>
      <w:bookmarkEnd w:id="3"/>
      <w:r w:rsidRPr="00257B6C">
        <w:rPr>
          <w:rFonts w:eastAsia="Calibri"/>
          <w:b/>
          <w:bCs/>
          <w:kern w:val="32"/>
          <w:szCs w:val="24"/>
          <w:lang w:val="en-ZA"/>
        </w:rPr>
        <w:lastRenderedPageBreak/>
        <w:t>FOREWORD</w:t>
      </w:r>
      <w:bookmarkEnd w:id="4"/>
      <w:bookmarkEnd w:id="5"/>
    </w:p>
    <w:p w:rsidR="007B0266" w:rsidRPr="00257B6C" w:rsidRDefault="007B0266" w:rsidP="007B0266">
      <w:pPr>
        <w:spacing w:after="31" w:line="259" w:lineRule="auto"/>
        <w:rPr>
          <w:rFonts w:eastAsia="Calibri"/>
          <w:szCs w:val="24"/>
          <w:lang w:val="en-ZW"/>
        </w:rPr>
      </w:pPr>
    </w:p>
    <w:p w:rsidR="007B0266" w:rsidRPr="00257B6C" w:rsidRDefault="007B0266" w:rsidP="007B0266">
      <w:pPr>
        <w:spacing w:line="360" w:lineRule="auto"/>
        <w:jc w:val="both"/>
        <w:rPr>
          <w:rFonts w:eastAsia="Calibri"/>
          <w:szCs w:val="24"/>
          <w:lang w:val="en-ZW"/>
        </w:rPr>
      </w:pPr>
      <w:r w:rsidRPr="00257B6C">
        <w:rPr>
          <w:rFonts w:eastAsia="Calibri"/>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rsidR="007B0266" w:rsidRPr="00257B6C" w:rsidRDefault="007B0266" w:rsidP="007B0266">
      <w:pPr>
        <w:spacing w:line="360" w:lineRule="auto"/>
        <w:jc w:val="both"/>
        <w:rPr>
          <w:rFonts w:eastAsia="Calibri"/>
          <w:szCs w:val="24"/>
          <w:lang w:val="en-ZW"/>
        </w:rPr>
      </w:pPr>
    </w:p>
    <w:p w:rsidR="007B0266" w:rsidRPr="00257B6C" w:rsidRDefault="007B0266" w:rsidP="007B0266">
      <w:pPr>
        <w:spacing w:line="360" w:lineRule="auto"/>
        <w:jc w:val="both"/>
        <w:rPr>
          <w:rFonts w:eastAsia="Calibri"/>
          <w:szCs w:val="24"/>
          <w:lang w:val="en-ZW"/>
        </w:rPr>
      </w:pPr>
      <w:r w:rsidRPr="00257B6C">
        <w:rPr>
          <w:rFonts w:eastAsia="Calibri"/>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rsidR="007B0266" w:rsidRPr="00257B6C" w:rsidRDefault="007B0266" w:rsidP="007B0266">
      <w:pPr>
        <w:spacing w:line="360" w:lineRule="auto"/>
        <w:jc w:val="both"/>
        <w:rPr>
          <w:rFonts w:eastAsia="Calibri"/>
          <w:szCs w:val="24"/>
          <w:lang w:val="en-ZW"/>
        </w:rPr>
      </w:pPr>
    </w:p>
    <w:p w:rsidR="007B0266" w:rsidRDefault="007B0266" w:rsidP="007B0266">
      <w:pPr>
        <w:spacing w:line="360" w:lineRule="auto"/>
        <w:jc w:val="both"/>
        <w:rPr>
          <w:rFonts w:eastAsia="Calibri"/>
          <w:szCs w:val="24"/>
          <w:lang w:val="en-ZW"/>
        </w:rPr>
      </w:pPr>
      <w:r w:rsidRPr="00257B6C">
        <w:rPr>
          <w:rFonts w:eastAsia="Calibri"/>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rsidR="00035AD4" w:rsidRDefault="00035AD4" w:rsidP="007B0266">
      <w:pPr>
        <w:spacing w:line="360" w:lineRule="auto"/>
        <w:jc w:val="both"/>
        <w:rPr>
          <w:rFonts w:eastAsia="Calibri"/>
          <w:szCs w:val="24"/>
          <w:lang w:val="en-ZW"/>
        </w:rPr>
      </w:pPr>
    </w:p>
    <w:p w:rsidR="00035AD4" w:rsidRPr="000D3DB1" w:rsidRDefault="00035AD4" w:rsidP="00035AD4">
      <w:pPr>
        <w:spacing w:after="169" w:line="276" w:lineRule="auto"/>
        <w:rPr>
          <w:rFonts w:eastAsia="Calibri"/>
          <w:szCs w:val="24"/>
        </w:rPr>
      </w:pPr>
      <w:r>
        <w:rPr>
          <w:rFonts w:eastAsia="Calibri"/>
          <w:szCs w:val="24"/>
        </w:rPr>
        <w:t xml:space="preserve">It is my conviction that this occupational standard </w:t>
      </w:r>
      <w:r w:rsidRPr="000D3DB1">
        <w:rPr>
          <w:rFonts w:eastAsia="Calibri"/>
          <w:szCs w:val="24"/>
        </w:rPr>
        <w:t>will play a great role towards development of competent human resource for sustainable growth and develo</w:t>
      </w:r>
      <w:r>
        <w:rPr>
          <w:rFonts w:eastAsia="Calibri"/>
          <w:szCs w:val="24"/>
        </w:rPr>
        <w:t>pment in the fashion design</w:t>
      </w:r>
      <w:r w:rsidRPr="000D3DB1">
        <w:rPr>
          <w:rFonts w:eastAsia="Calibri"/>
          <w:szCs w:val="24"/>
        </w:rPr>
        <w:t xml:space="preserve"> sector.</w:t>
      </w:r>
    </w:p>
    <w:p w:rsidR="00035AD4" w:rsidRPr="00257B6C" w:rsidRDefault="00035AD4" w:rsidP="007B0266">
      <w:pPr>
        <w:spacing w:line="360" w:lineRule="auto"/>
        <w:jc w:val="both"/>
        <w:rPr>
          <w:rFonts w:eastAsia="Calibri"/>
          <w:szCs w:val="24"/>
          <w:lang w:val="en-ZW"/>
        </w:rPr>
      </w:pPr>
    </w:p>
    <w:p w:rsidR="007B0266" w:rsidRPr="00257B6C" w:rsidRDefault="007B0266" w:rsidP="007B0266">
      <w:pPr>
        <w:tabs>
          <w:tab w:val="left" w:pos="6070"/>
        </w:tabs>
        <w:spacing w:line="360" w:lineRule="auto"/>
        <w:jc w:val="both"/>
        <w:rPr>
          <w:szCs w:val="24"/>
        </w:rPr>
      </w:pPr>
      <w:r w:rsidRPr="00257B6C">
        <w:rPr>
          <w:szCs w:val="24"/>
        </w:rPr>
        <w:tab/>
      </w:r>
    </w:p>
    <w:p w:rsidR="007B0266" w:rsidRPr="00257B6C" w:rsidRDefault="007B0266" w:rsidP="007B0266">
      <w:pPr>
        <w:spacing w:after="16" w:line="259" w:lineRule="auto"/>
        <w:rPr>
          <w:rFonts w:eastAsia="Calibri"/>
          <w:b/>
          <w:szCs w:val="24"/>
          <w:lang w:val="en-ZW"/>
        </w:rPr>
      </w:pPr>
    </w:p>
    <w:p w:rsidR="007B0266" w:rsidRPr="00257B6C" w:rsidRDefault="007B0266" w:rsidP="007B0266">
      <w:pPr>
        <w:spacing w:after="16" w:line="259" w:lineRule="auto"/>
        <w:rPr>
          <w:rFonts w:eastAsia="Calibri"/>
          <w:b/>
          <w:szCs w:val="24"/>
          <w:lang w:val="en-ZW"/>
        </w:rPr>
      </w:pPr>
    </w:p>
    <w:p w:rsidR="007B0266" w:rsidRPr="00257B6C" w:rsidRDefault="007B0266" w:rsidP="007B0266">
      <w:pPr>
        <w:spacing w:after="16" w:line="259" w:lineRule="auto"/>
        <w:rPr>
          <w:rFonts w:eastAsia="Calibri"/>
          <w:szCs w:val="24"/>
          <w:lang w:val="en-ZW"/>
        </w:rPr>
      </w:pPr>
    </w:p>
    <w:p w:rsidR="007B0266" w:rsidRPr="00257B6C" w:rsidRDefault="007B0266" w:rsidP="007B0266">
      <w:pPr>
        <w:spacing w:after="19" w:line="259" w:lineRule="auto"/>
        <w:rPr>
          <w:rFonts w:eastAsia="Calibri"/>
          <w:b/>
          <w:szCs w:val="24"/>
          <w:lang w:val="en-ZW"/>
        </w:rPr>
      </w:pPr>
      <w:r w:rsidRPr="00257B6C">
        <w:rPr>
          <w:rFonts w:eastAsia="Calibri"/>
          <w:b/>
          <w:szCs w:val="24"/>
          <w:lang w:val="en-ZW"/>
        </w:rPr>
        <w:t xml:space="preserve"> </w:t>
      </w:r>
    </w:p>
    <w:p w:rsidR="00F6207A" w:rsidRPr="00D85C8F" w:rsidRDefault="004A6FC9" w:rsidP="007B0266">
      <w:pPr>
        <w:widowControl/>
        <w:autoSpaceDE/>
        <w:autoSpaceDN/>
        <w:spacing w:after="16" w:line="360" w:lineRule="auto"/>
        <w:jc w:val="both"/>
        <w:rPr>
          <w:rFonts w:eastAsia="Calibri"/>
          <w:b/>
          <w:sz w:val="24"/>
          <w:szCs w:val="24"/>
          <w:lang w:val="en-ZW"/>
        </w:rPr>
      </w:pPr>
      <w:r w:rsidRPr="00D85C8F">
        <w:rPr>
          <w:rFonts w:eastAsia="Calibri"/>
          <w:b/>
          <w:sz w:val="24"/>
          <w:szCs w:val="24"/>
          <w:lang w:val="en-ZW"/>
        </w:rPr>
        <w:t xml:space="preserve"> </w:t>
      </w:r>
    </w:p>
    <w:p w:rsidR="00F6207A" w:rsidRPr="00D85C8F" w:rsidRDefault="00F6207A" w:rsidP="007B0266">
      <w:pPr>
        <w:widowControl/>
        <w:autoSpaceDE/>
        <w:autoSpaceDN/>
        <w:spacing w:after="16" w:line="360" w:lineRule="auto"/>
        <w:jc w:val="both"/>
        <w:rPr>
          <w:rFonts w:eastAsia="Calibri"/>
          <w:b/>
          <w:sz w:val="24"/>
          <w:szCs w:val="24"/>
          <w:lang w:val="en-ZW"/>
        </w:rPr>
      </w:pPr>
    </w:p>
    <w:p w:rsidR="00F6207A" w:rsidRPr="00D85C8F" w:rsidRDefault="00F6207A" w:rsidP="00D85C8F">
      <w:pPr>
        <w:widowControl/>
        <w:autoSpaceDE/>
        <w:autoSpaceDN/>
        <w:spacing w:after="16" w:line="360" w:lineRule="auto"/>
        <w:jc w:val="both"/>
        <w:rPr>
          <w:rFonts w:eastAsia="Calibri"/>
          <w:b/>
          <w:sz w:val="24"/>
          <w:szCs w:val="24"/>
          <w:lang w:val="en-ZW"/>
        </w:rPr>
      </w:pPr>
    </w:p>
    <w:p w:rsidR="00F6207A" w:rsidRPr="00D85C8F" w:rsidRDefault="00F6207A" w:rsidP="00D85C8F">
      <w:pPr>
        <w:widowControl/>
        <w:autoSpaceDE/>
        <w:autoSpaceDN/>
        <w:spacing w:after="16" w:line="360" w:lineRule="auto"/>
        <w:jc w:val="both"/>
        <w:rPr>
          <w:rFonts w:eastAsia="Calibri"/>
          <w:sz w:val="24"/>
          <w:szCs w:val="24"/>
          <w:lang w:val="en-ZW"/>
        </w:rPr>
      </w:pPr>
    </w:p>
    <w:p w:rsidR="00F6207A" w:rsidRPr="00D85C8F" w:rsidRDefault="004A6FC9" w:rsidP="00D85C8F">
      <w:pPr>
        <w:widowControl/>
        <w:autoSpaceDE/>
        <w:autoSpaceDN/>
        <w:spacing w:after="19" w:line="360" w:lineRule="auto"/>
        <w:jc w:val="both"/>
        <w:rPr>
          <w:rFonts w:eastAsia="Calibri"/>
          <w:sz w:val="24"/>
          <w:szCs w:val="24"/>
          <w:lang w:val="en-ZW"/>
        </w:rPr>
      </w:pPr>
      <w:r w:rsidRPr="00D85C8F">
        <w:rPr>
          <w:rFonts w:eastAsia="Calibri"/>
          <w:b/>
          <w:sz w:val="24"/>
          <w:szCs w:val="24"/>
          <w:lang w:val="en-ZW"/>
        </w:rPr>
        <w:t xml:space="preserve"> </w:t>
      </w:r>
    </w:p>
    <w:p w:rsidR="00F6207A" w:rsidRDefault="004A6FC9" w:rsidP="00D85C8F">
      <w:pPr>
        <w:widowControl/>
        <w:autoSpaceDE/>
        <w:autoSpaceDN/>
        <w:spacing w:after="4325" w:line="360" w:lineRule="auto"/>
        <w:ind w:left="5"/>
        <w:jc w:val="both"/>
        <w:rPr>
          <w:rFonts w:eastAsia="Calibri"/>
          <w:b/>
          <w:color w:val="000000"/>
          <w:sz w:val="24"/>
          <w:szCs w:val="24"/>
          <w:lang w:val="en-ZW"/>
        </w:rPr>
      </w:pPr>
      <w:r w:rsidRPr="00D85C8F">
        <w:rPr>
          <w:rFonts w:eastAsia="Calibri"/>
          <w:b/>
          <w:color w:val="000000"/>
          <w:sz w:val="24"/>
          <w:szCs w:val="24"/>
          <w:lang w:val="en-ZW"/>
        </w:rPr>
        <w:t xml:space="preserve"> </w:t>
      </w:r>
    </w:p>
    <w:p w:rsidR="00F6207A" w:rsidRPr="00D85C8F" w:rsidRDefault="004A6FC9" w:rsidP="00035AD4">
      <w:pPr>
        <w:widowControl/>
        <w:tabs>
          <w:tab w:val="left" w:pos="1553"/>
        </w:tabs>
        <w:autoSpaceDE/>
        <w:autoSpaceDN/>
        <w:spacing w:after="160" w:line="360" w:lineRule="auto"/>
        <w:jc w:val="center"/>
        <w:rPr>
          <w:rFonts w:eastAsia="Calibri"/>
          <w:b/>
          <w:bCs/>
          <w:sz w:val="24"/>
          <w:szCs w:val="24"/>
          <w:lang w:val="en-ZW"/>
        </w:rPr>
      </w:pPr>
      <w:r w:rsidRPr="00D85C8F">
        <w:rPr>
          <w:rFonts w:eastAsia="Calibri"/>
          <w:b/>
          <w:bCs/>
          <w:sz w:val="24"/>
          <w:szCs w:val="24"/>
          <w:lang w:val="en-ZW"/>
        </w:rPr>
        <w:lastRenderedPageBreak/>
        <w:t>PREFACE</w:t>
      </w:r>
    </w:p>
    <w:p w:rsidR="00F6207A" w:rsidRPr="00D85C8F" w:rsidRDefault="004A6FC9" w:rsidP="00D85C8F">
      <w:pPr>
        <w:widowControl/>
        <w:autoSpaceDE/>
        <w:autoSpaceDN/>
        <w:spacing w:after="31" w:line="360" w:lineRule="auto"/>
        <w:jc w:val="both"/>
        <w:rPr>
          <w:rFonts w:eastAsia="Calibri"/>
          <w:sz w:val="24"/>
          <w:szCs w:val="24"/>
          <w:lang w:val="en-ZW"/>
        </w:rPr>
      </w:pPr>
      <w:r w:rsidRPr="00D85C8F">
        <w:rPr>
          <w:rFonts w:eastAsia="Calibri"/>
          <w:sz w:val="24"/>
          <w:szCs w:val="24"/>
          <w:lang w:val="en-ZW"/>
        </w:rPr>
        <w:t xml:space="preserve"> </w:t>
      </w:r>
    </w:p>
    <w:p w:rsidR="00035AD4" w:rsidRPr="005F746F" w:rsidRDefault="00035AD4" w:rsidP="00035AD4">
      <w:pPr>
        <w:spacing w:line="360" w:lineRule="auto"/>
        <w:jc w:val="both"/>
        <w:rPr>
          <w:bCs/>
          <w:szCs w:val="24"/>
        </w:rPr>
      </w:pPr>
      <w:r w:rsidRPr="005F746F">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rsidR="00035AD4" w:rsidRPr="005F746F" w:rsidRDefault="00035AD4" w:rsidP="00035AD4">
      <w:pPr>
        <w:spacing w:line="360" w:lineRule="auto"/>
        <w:jc w:val="both"/>
        <w:rPr>
          <w:bCs/>
          <w:szCs w:val="24"/>
        </w:rPr>
      </w:pPr>
      <w:r w:rsidRPr="005F746F">
        <w:rPr>
          <w:bCs/>
          <w:szCs w:val="24"/>
        </w:rPr>
        <w:t xml:space="preserve">The Technical and Vocational Education and Training (TVET) ACT CAP.210A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5F746F">
        <w:rPr>
          <w:bCs/>
          <w:szCs w:val="24"/>
        </w:rPr>
        <w:t>labour</w:t>
      </w:r>
      <w:proofErr w:type="spellEnd"/>
      <w:r w:rsidRPr="005F746F">
        <w:rPr>
          <w:bCs/>
          <w:szCs w:val="24"/>
        </w:rPr>
        <w:t xml:space="preserve"> force.</w:t>
      </w:r>
    </w:p>
    <w:p w:rsidR="00035AD4" w:rsidRDefault="00035AD4" w:rsidP="00035AD4">
      <w:pPr>
        <w:spacing w:line="360" w:lineRule="auto"/>
        <w:jc w:val="both"/>
        <w:rPr>
          <w:bCs/>
          <w:szCs w:val="24"/>
        </w:rPr>
      </w:pPr>
      <w:r>
        <w:rPr>
          <w:bCs/>
          <w:szCs w:val="24"/>
        </w:rPr>
        <w:t xml:space="preserve">Fashion </w:t>
      </w:r>
      <w:r w:rsidRPr="005F746F">
        <w:rPr>
          <w:bCs/>
          <w:szCs w:val="24"/>
        </w:rPr>
        <w:t xml:space="preserve">experts in conjunction with expert subject trainers and other related stakeholders have developed these Occupational Standards for </w:t>
      </w:r>
      <w:r>
        <w:rPr>
          <w:bCs/>
          <w:szCs w:val="24"/>
        </w:rPr>
        <w:t>fashion design level 5.</w:t>
      </w:r>
      <w:r w:rsidRPr="005F746F">
        <w:rPr>
          <w:bCs/>
          <w:szCs w:val="24"/>
        </w:rPr>
        <w:t xml:space="preserve"> These standards will be the basis for development of competency-based curriculum for </w:t>
      </w:r>
      <w:r>
        <w:rPr>
          <w:bCs/>
          <w:szCs w:val="24"/>
        </w:rPr>
        <w:t>fashion design level 5</w:t>
      </w:r>
      <w:r w:rsidRPr="005F746F">
        <w:rPr>
          <w:bCs/>
          <w:szCs w:val="24"/>
        </w:rPr>
        <w:t xml:space="preserve">The Occupational Standards are designed and organized with clear performance criteria for each element of a unit of competency. These standards also outline the required knowledge and skills as well as evidence guide. </w:t>
      </w:r>
    </w:p>
    <w:p w:rsidR="00035AD4" w:rsidRPr="005F746F" w:rsidRDefault="00035AD4" w:rsidP="00035AD4">
      <w:pPr>
        <w:spacing w:line="360" w:lineRule="auto"/>
        <w:jc w:val="both"/>
        <w:rPr>
          <w:bCs/>
          <w:szCs w:val="24"/>
        </w:rPr>
      </w:pPr>
    </w:p>
    <w:p w:rsidR="00035AD4" w:rsidRPr="005F746F" w:rsidRDefault="00035AD4" w:rsidP="00035AD4">
      <w:pPr>
        <w:spacing w:line="360" w:lineRule="auto"/>
        <w:jc w:val="both"/>
        <w:rPr>
          <w:bCs/>
          <w:szCs w:val="24"/>
        </w:rPr>
      </w:pPr>
      <w:r w:rsidRPr="005F746F">
        <w:rPr>
          <w:bCs/>
          <w:szCs w:val="24"/>
        </w:rPr>
        <w:t xml:space="preserve">I am grateful to everyone who participated in the development of these Occupational Standards. </w:t>
      </w:r>
    </w:p>
    <w:p w:rsidR="00F6207A" w:rsidRPr="00D85C8F" w:rsidRDefault="004A6FC9" w:rsidP="00D85C8F">
      <w:pPr>
        <w:widowControl/>
        <w:autoSpaceDE/>
        <w:autoSpaceDN/>
        <w:spacing w:after="160" w:line="360" w:lineRule="auto"/>
        <w:ind w:left="5"/>
        <w:jc w:val="both"/>
        <w:rPr>
          <w:rFonts w:eastAsia="Calibri"/>
          <w:sz w:val="24"/>
          <w:szCs w:val="24"/>
          <w:lang w:val="en-ZW"/>
        </w:rPr>
      </w:pPr>
      <w:r w:rsidRPr="00D85C8F">
        <w:rPr>
          <w:rFonts w:eastAsia="Calibri"/>
          <w:sz w:val="24"/>
          <w:szCs w:val="24"/>
          <w:lang w:val="en-ZW"/>
        </w:rPr>
        <w:br w:type="page"/>
      </w:r>
    </w:p>
    <w:p w:rsidR="00D85C8F" w:rsidRPr="00D85C8F" w:rsidRDefault="004A6FC9" w:rsidP="00D85C8F">
      <w:pPr>
        <w:pStyle w:val="Heading1"/>
        <w:numPr>
          <w:ilvl w:val="0"/>
          <w:numId w:val="0"/>
        </w:numPr>
        <w:spacing w:line="360" w:lineRule="auto"/>
        <w:ind w:left="360"/>
        <w:rPr>
          <w:rFonts w:eastAsia="Calibri"/>
          <w:sz w:val="24"/>
          <w:szCs w:val="24"/>
          <w:lang w:val="en-ZA"/>
        </w:rPr>
      </w:pPr>
      <w:bookmarkStart w:id="6" w:name="_Toc195706899"/>
      <w:bookmarkStart w:id="7" w:name="_Toc195717609"/>
      <w:bookmarkStart w:id="8" w:name="_Toc178770227"/>
      <w:bookmarkStart w:id="9" w:name="_Toc194762214"/>
      <w:bookmarkStart w:id="10" w:name="_Toc196958914"/>
      <w:r w:rsidRPr="00D85C8F">
        <w:rPr>
          <w:rFonts w:eastAsia="Calibri"/>
          <w:sz w:val="24"/>
          <w:szCs w:val="24"/>
          <w:lang w:val="en-ZA"/>
        </w:rPr>
        <w:lastRenderedPageBreak/>
        <w:t>ACKNOWLEDGEMENT</w:t>
      </w:r>
      <w:bookmarkStart w:id="11" w:name="_Toc178770229"/>
      <w:bookmarkStart w:id="12" w:name="_Toc194762215"/>
      <w:bookmarkStart w:id="13" w:name="_Toc195706900"/>
      <w:bookmarkStart w:id="14" w:name="_Toc195717610"/>
      <w:bookmarkEnd w:id="6"/>
      <w:bookmarkEnd w:id="7"/>
      <w:bookmarkEnd w:id="8"/>
      <w:bookmarkEnd w:id="9"/>
      <w:bookmarkEnd w:id="10"/>
    </w:p>
    <w:p w:rsidR="00D85C8F" w:rsidRPr="00D85C8F" w:rsidRDefault="000B7EC0" w:rsidP="00D85C8F">
      <w:pPr>
        <w:spacing w:line="360" w:lineRule="auto"/>
        <w:jc w:val="both"/>
        <w:rPr>
          <w:rFonts w:eastAsia="Calibri"/>
          <w:sz w:val="24"/>
          <w:szCs w:val="24"/>
          <w:lang w:val="en-ZW"/>
        </w:rPr>
      </w:pPr>
      <w:r w:rsidRPr="00D85C8F">
        <w:rPr>
          <w:rFonts w:eastAsia="Calibri"/>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rsidR="000B7EC0" w:rsidRPr="00D85C8F" w:rsidRDefault="000B7EC0" w:rsidP="00D85C8F">
      <w:pPr>
        <w:spacing w:line="360" w:lineRule="auto"/>
        <w:jc w:val="both"/>
        <w:rPr>
          <w:rFonts w:eastAsia="Calibri"/>
          <w:sz w:val="24"/>
          <w:szCs w:val="24"/>
          <w:lang w:val="en-ZW"/>
        </w:rPr>
      </w:pPr>
      <w:r w:rsidRPr="00D85C8F">
        <w:rPr>
          <w:rFonts w:eastAsia="Calibri"/>
          <w:sz w:val="24"/>
          <w:szCs w:val="24"/>
          <w:lang w:val="en-ZW"/>
        </w:rPr>
        <w:tab/>
      </w:r>
    </w:p>
    <w:p w:rsidR="000B7EC0" w:rsidRPr="00D85C8F" w:rsidRDefault="000B7EC0" w:rsidP="00D85C8F">
      <w:pPr>
        <w:spacing w:line="360" w:lineRule="auto"/>
        <w:jc w:val="both"/>
        <w:rPr>
          <w:rFonts w:eastAsia="Calibri"/>
          <w:sz w:val="24"/>
          <w:szCs w:val="24"/>
          <w:lang w:val="en-ZW"/>
        </w:rPr>
      </w:pPr>
      <w:r w:rsidRPr="00D85C8F">
        <w:rPr>
          <w:rFonts w:eastAsia="Calibri"/>
          <w:sz w:val="24"/>
          <w:szCs w:val="24"/>
          <w:lang w:val="en-ZW"/>
        </w:rPr>
        <w:t xml:space="preserve">I appreciate National Fashion Sector Skills Committee who enabled the development of these Occupational Standards.   I recognize with appreciation the role of the SSC in ensuring that competencies required by the industry are addressed in these Occupational Standards. </w:t>
      </w:r>
    </w:p>
    <w:p w:rsidR="00D85C8F" w:rsidRPr="00D85C8F" w:rsidRDefault="00D85C8F" w:rsidP="00D85C8F">
      <w:pPr>
        <w:spacing w:line="360" w:lineRule="auto"/>
        <w:jc w:val="both"/>
        <w:rPr>
          <w:rFonts w:eastAsia="Calibri"/>
          <w:sz w:val="24"/>
          <w:szCs w:val="24"/>
          <w:lang w:val="en-ZW"/>
        </w:rPr>
      </w:pPr>
    </w:p>
    <w:p w:rsidR="000B7EC0" w:rsidRPr="00D85C8F" w:rsidRDefault="000B7EC0" w:rsidP="00D85C8F">
      <w:pPr>
        <w:spacing w:line="360" w:lineRule="auto"/>
        <w:jc w:val="both"/>
        <w:rPr>
          <w:rFonts w:eastAsia="Calibri"/>
          <w:sz w:val="24"/>
          <w:szCs w:val="24"/>
          <w:lang w:val="en-ZW"/>
        </w:rPr>
      </w:pPr>
      <w:r w:rsidRPr="00D85C8F">
        <w:rPr>
          <w:rFonts w:eastAsia="Calibri"/>
          <w:sz w:val="24"/>
          <w:szCs w:val="24"/>
          <w:lang w:val="en-ZW"/>
        </w:rPr>
        <w:t>I also thank all stakeholders in the Fashion sector for their valuable input and all those who participated in the process of developing these Occupational Standards.</w:t>
      </w:r>
      <w:r w:rsidR="00D85C8F" w:rsidRPr="00D85C8F">
        <w:rPr>
          <w:rFonts w:eastAsia="Calibri"/>
          <w:sz w:val="24"/>
          <w:szCs w:val="24"/>
          <w:lang w:val="en-ZW"/>
        </w:rPr>
        <w:t xml:space="preserve">  </w:t>
      </w:r>
    </w:p>
    <w:p w:rsidR="000B7EC0" w:rsidRPr="00D85C8F" w:rsidRDefault="000B7EC0" w:rsidP="00D85C8F">
      <w:pPr>
        <w:spacing w:line="360" w:lineRule="auto"/>
        <w:jc w:val="both"/>
        <w:rPr>
          <w:rFonts w:eastAsia="Calibri"/>
          <w:sz w:val="24"/>
          <w:szCs w:val="24"/>
          <w:lang w:val="en-ZW"/>
        </w:rPr>
      </w:pPr>
      <w:r w:rsidRPr="00D85C8F">
        <w:rPr>
          <w:rFonts w:eastAsia="Calibri"/>
          <w:sz w:val="24"/>
          <w:szCs w:val="24"/>
          <w:lang w:val="en-ZW"/>
        </w:rPr>
        <w:t xml:space="preserve">I am convinced that these Occupational Standards will go a long way in ensuring that workers in Fashion sector will acquire competencies that will enable them perform their work more efficiently.  </w:t>
      </w:r>
    </w:p>
    <w:p w:rsidR="000B7EC0" w:rsidRPr="00D85C8F" w:rsidRDefault="000B7EC0" w:rsidP="005E51D3">
      <w:pPr>
        <w:rPr>
          <w:rFonts w:eastAsia="Calibri"/>
          <w:lang w:val="en-ZW"/>
        </w:rPr>
      </w:pPr>
    </w:p>
    <w:p w:rsidR="000B7EC0" w:rsidRPr="00D85C8F" w:rsidRDefault="000B7EC0" w:rsidP="005E51D3">
      <w:pPr>
        <w:rPr>
          <w:rFonts w:eastAsia="Calibri"/>
          <w:lang w:val="en-ZW"/>
        </w:rPr>
      </w:pPr>
    </w:p>
    <w:p w:rsidR="000B7EC0" w:rsidRPr="00D85C8F" w:rsidRDefault="000B7EC0" w:rsidP="005E51D3">
      <w:pPr>
        <w:rPr>
          <w:rFonts w:eastAsia="Calibri"/>
          <w:lang w:val="en-ZW"/>
        </w:rPr>
      </w:pPr>
    </w:p>
    <w:p w:rsidR="000B7EC0" w:rsidRPr="00D85C8F" w:rsidRDefault="000B7EC0" w:rsidP="006E70B6">
      <w:pPr>
        <w:rPr>
          <w:rFonts w:eastAsia="Calibri"/>
          <w:lang w:val="en-ZW"/>
        </w:rPr>
      </w:pPr>
      <w:r w:rsidRPr="00D85C8F">
        <w:rPr>
          <w:rFonts w:eastAsia="Calibri"/>
          <w:lang w:val="en-ZW"/>
        </w:rPr>
        <w:t xml:space="preserve">CHAIRPERSON </w:t>
      </w:r>
    </w:p>
    <w:p w:rsidR="000B7EC0" w:rsidRPr="00D85C8F" w:rsidRDefault="000B7EC0" w:rsidP="005E51D3">
      <w:pPr>
        <w:rPr>
          <w:rFonts w:eastAsia="Calibri"/>
          <w:lang w:val="en-ZW"/>
        </w:rPr>
      </w:pPr>
    </w:p>
    <w:p w:rsidR="000B7EC0" w:rsidRPr="00D85C8F" w:rsidRDefault="000B7EC0" w:rsidP="00D85C8F">
      <w:pPr>
        <w:keepNext/>
        <w:widowControl/>
        <w:autoSpaceDE/>
        <w:autoSpaceDN/>
        <w:spacing w:before="240" w:after="60" w:line="360" w:lineRule="auto"/>
        <w:jc w:val="both"/>
        <w:outlineLvl w:val="0"/>
        <w:rPr>
          <w:rFonts w:eastAsia="Calibri"/>
          <w:sz w:val="24"/>
          <w:szCs w:val="24"/>
          <w:lang w:val="en-ZW"/>
        </w:rPr>
      </w:pPr>
      <w:r w:rsidRPr="00D85C8F">
        <w:rPr>
          <w:rFonts w:eastAsia="Calibri"/>
          <w:sz w:val="24"/>
          <w:szCs w:val="24"/>
          <w:lang w:val="en-ZW"/>
        </w:rPr>
        <w:br w:type="page"/>
      </w:r>
    </w:p>
    <w:p w:rsidR="000B7EC0" w:rsidRPr="00D85C8F" w:rsidRDefault="000B7EC0" w:rsidP="005E51D3">
      <w:pPr>
        <w:rPr>
          <w:rFonts w:eastAsia="Calibri"/>
          <w:lang w:val="en-ZW"/>
        </w:rPr>
      </w:pPr>
    </w:p>
    <w:p w:rsidR="00F6207A" w:rsidRPr="00D85C8F" w:rsidRDefault="000B7EC0" w:rsidP="005E51D3">
      <w:pPr>
        <w:pStyle w:val="Heading1"/>
        <w:numPr>
          <w:ilvl w:val="0"/>
          <w:numId w:val="0"/>
        </w:numPr>
        <w:ind w:left="360"/>
        <w:rPr>
          <w:rFonts w:eastAsia="Calibri"/>
          <w:color w:val="000000"/>
          <w:kern w:val="32"/>
          <w:lang w:val="en-ZA"/>
        </w:rPr>
      </w:pPr>
      <w:bookmarkStart w:id="15" w:name="_Toc196958915"/>
      <w:r w:rsidRPr="00D85C8F">
        <w:rPr>
          <w:rFonts w:eastAsia="Calibri"/>
          <w:lang w:val="en-ZW"/>
        </w:rPr>
        <w:t> </w:t>
      </w:r>
      <w:r w:rsidR="004A6FC9" w:rsidRPr="00D85C8F">
        <w:rPr>
          <w:rFonts w:eastAsia="Calibri"/>
          <w:lang w:val="en-ZA"/>
        </w:rPr>
        <w:t>ABBREVIATIONS AND ACRONYMS</w:t>
      </w:r>
      <w:bookmarkEnd w:id="11"/>
      <w:bookmarkEnd w:id="12"/>
      <w:bookmarkEnd w:id="13"/>
      <w:bookmarkEnd w:id="14"/>
      <w:bookmarkEnd w:id="15"/>
    </w:p>
    <w:p w:rsidR="00F6207A" w:rsidRPr="00D85C8F" w:rsidRDefault="004A6FC9" w:rsidP="00D85C8F">
      <w:pPr>
        <w:widowControl/>
        <w:autoSpaceDE/>
        <w:autoSpaceDN/>
        <w:spacing w:line="360" w:lineRule="auto"/>
        <w:jc w:val="both"/>
        <w:rPr>
          <w:rFonts w:eastAsia="Calibri"/>
          <w:sz w:val="24"/>
          <w:szCs w:val="24"/>
          <w:lang w:val="en-ZW"/>
        </w:rPr>
      </w:pPr>
      <w:r w:rsidRPr="00D85C8F">
        <w:rPr>
          <w:rFonts w:eastAsia="Calibri"/>
          <w:sz w:val="24"/>
          <w:szCs w:val="24"/>
          <w:lang w:val="en-ZW"/>
        </w:rPr>
        <w:t xml:space="preserve">FAS </w:t>
      </w:r>
      <w:r w:rsidRPr="00D85C8F">
        <w:rPr>
          <w:rFonts w:eastAsia="Calibri"/>
          <w:sz w:val="24"/>
          <w:szCs w:val="24"/>
          <w:lang w:val="en-ZW"/>
        </w:rPr>
        <w:tab/>
      </w:r>
      <w:r w:rsidRPr="00D85C8F">
        <w:rPr>
          <w:rFonts w:eastAsia="Calibri"/>
          <w:sz w:val="24"/>
          <w:szCs w:val="24"/>
          <w:lang w:val="en-ZW"/>
        </w:rPr>
        <w:tab/>
        <w:t>Fashion Industry</w:t>
      </w:r>
    </w:p>
    <w:p w:rsidR="00F6207A" w:rsidRPr="00D85C8F" w:rsidRDefault="004A6FC9" w:rsidP="00D85C8F">
      <w:pPr>
        <w:widowControl/>
        <w:autoSpaceDE/>
        <w:autoSpaceDN/>
        <w:spacing w:line="360" w:lineRule="auto"/>
        <w:jc w:val="both"/>
        <w:rPr>
          <w:rFonts w:eastAsia="Calibri"/>
          <w:sz w:val="24"/>
          <w:szCs w:val="24"/>
          <w:lang w:val="en-ZW"/>
        </w:rPr>
      </w:pPr>
      <w:r w:rsidRPr="00D85C8F">
        <w:rPr>
          <w:rFonts w:eastAsia="Calibri"/>
          <w:sz w:val="24"/>
          <w:szCs w:val="24"/>
          <w:lang w:val="en-ZW"/>
        </w:rPr>
        <w:t>OSHA</w:t>
      </w:r>
      <w:r w:rsidRPr="00D85C8F">
        <w:rPr>
          <w:rFonts w:eastAsia="Calibri"/>
          <w:sz w:val="24"/>
          <w:szCs w:val="24"/>
          <w:lang w:val="en-ZW"/>
        </w:rPr>
        <w:tab/>
      </w:r>
      <w:r w:rsidRPr="00D85C8F">
        <w:rPr>
          <w:rFonts w:eastAsia="Calibri"/>
          <w:sz w:val="24"/>
          <w:szCs w:val="24"/>
          <w:lang w:val="en-ZW"/>
        </w:rPr>
        <w:tab/>
        <w:t>Occupation Safety and Health Act</w:t>
      </w:r>
    </w:p>
    <w:p w:rsidR="00F6207A" w:rsidRPr="00D85C8F" w:rsidRDefault="004A6FC9" w:rsidP="00D85C8F">
      <w:pPr>
        <w:widowControl/>
        <w:autoSpaceDE/>
        <w:autoSpaceDN/>
        <w:spacing w:line="360" w:lineRule="auto"/>
        <w:jc w:val="both"/>
        <w:rPr>
          <w:rFonts w:eastAsia="Calibri"/>
          <w:sz w:val="24"/>
          <w:szCs w:val="24"/>
          <w:lang w:val="en-ZW"/>
        </w:rPr>
      </w:pPr>
      <w:r w:rsidRPr="00D85C8F">
        <w:rPr>
          <w:rFonts w:eastAsia="Calibri"/>
          <w:sz w:val="24"/>
          <w:szCs w:val="24"/>
          <w:lang w:val="en-ZW"/>
        </w:rPr>
        <w:t>OSHS</w:t>
      </w:r>
      <w:r w:rsidRPr="00D85C8F">
        <w:rPr>
          <w:rFonts w:eastAsia="Calibri"/>
          <w:sz w:val="24"/>
          <w:szCs w:val="24"/>
          <w:lang w:val="en-ZW"/>
        </w:rPr>
        <w:tab/>
      </w:r>
      <w:r w:rsidRPr="00D85C8F">
        <w:rPr>
          <w:rFonts w:eastAsia="Calibri"/>
          <w:sz w:val="24"/>
          <w:szCs w:val="24"/>
          <w:lang w:val="en-ZW"/>
        </w:rPr>
        <w:tab/>
        <w:t>Occupation Safety and Health Standards</w:t>
      </w:r>
    </w:p>
    <w:p w:rsidR="00F6207A" w:rsidRPr="00D85C8F" w:rsidRDefault="004A6FC9" w:rsidP="00D85C8F">
      <w:pPr>
        <w:widowControl/>
        <w:autoSpaceDE/>
        <w:autoSpaceDN/>
        <w:spacing w:line="360" w:lineRule="auto"/>
        <w:jc w:val="both"/>
        <w:rPr>
          <w:rFonts w:eastAsia="Calibri"/>
          <w:sz w:val="24"/>
          <w:szCs w:val="24"/>
          <w:lang w:val="en-ZW"/>
        </w:rPr>
      </w:pPr>
      <w:r w:rsidRPr="00D85C8F">
        <w:rPr>
          <w:rFonts w:eastAsia="Calibri"/>
          <w:sz w:val="24"/>
          <w:szCs w:val="24"/>
          <w:lang w:val="en-ZW"/>
        </w:rPr>
        <w:t xml:space="preserve">PPE    </w:t>
      </w:r>
      <w:r w:rsidRPr="00D85C8F">
        <w:rPr>
          <w:rFonts w:eastAsia="Calibri"/>
          <w:sz w:val="24"/>
          <w:szCs w:val="24"/>
          <w:lang w:val="en-ZW"/>
        </w:rPr>
        <w:tab/>
      </w:r>
      <w:r w:rsidRPr="00D85C8F">
        <w:rPr>
          <w:rFonts w:eastAsia="Calibri"/>
          <w:sz w:val="24"/>
          <w:szCs w:val="24"/>
          <w:lang w:val="en-ZW"/>
        </w:rPr>
        <w:tab/>
        <w:t>Personal Protective Equipment</w:t>
      </w:r>
    </w:p>
    <w:p w:rsidR="00F6207A" w:rsidRPr="00D85C8F" w:rsidRDefault="004A6FC9" w:rsidP="00D85C8F">
      <w:pPr>
        <w:widowControl/>
        <w:autoSpaceDE/>
        <w:autoSpaceDN/>
        <w:spacing w:line="360" w:lineRule="auto"/>
        <w:jc w:val="both"/>
        <w:rPr>
          <w:rFonts w:eastAsia="Calibri"/>
          <w:sz w:val="24"/>
          <w:szCs w:val="24"/>
          <w:lang w:val="en-ZW"/>
        </w:rPr>
      </w:pPr>
      <w:r w:rsidRPr="00D85C8F">
        <w:rPr>
          <w:rFonts w:eastAsia="Calibri"/>
          <w:sz w:val="24"/>
          <w:szCs w:val="24"/>
          <w:lang w:val="en-ZW"/>
        </w:rPr>
        <w:t>SSAC</w:t>
      </w:r>
      <w:r w:rsidRPr="00D85C8F">
        <w:rPr>
          <w:rFonts w:eastAsia="Calibri"/>
          <w:sz w:val="24"/>
          <w:szCs w:val="24"/>
          <w:lang w:val="en-ZW"/>
        </w:rPr>
        <w:tab/>
      </w:r>
      <w:r w:rsidRPr="00D85C8F">
        <w:rPr>
          <w:rFonts w:eastAsia="Calibri"/>
          <w:sz w:val="24"/>
          <w:szCs w:val="24"/>
          <w:lang w:val="en-ZW"/>
        </w:rPr>
        <w:tab/>
        <w:t>Sector Skills Advisory Committee</w:t>
      </w:r>
    </w:p>
    <w:p w:rsidR="00F6207A" w:rsidRPr="00D85C8F" w:rsidRDefault="004A6FC9" w:rsidP="00D85C8F">
      <w:pPr>
        <w:widowControl/>
        <w:autoSpaceDE/>
        <w:autoSpaceDN/>
        <w:spacing w:line="360" w:lineRule="auto"/>
        <w:jc w:val="both"/>
        <w:rPr>
          <w:rFonts w:eastAsia="Calibri"/>
          <w:sz w:val="24"/>
          <w:szCs w:val="24"/>
          <w:lang w:val="en-ZW"/>
        </w:rPr>
      </w:pPr>
      <w:r w:rsidRPr="00D85C8F">
        <w:rPr>
          <w:rFonts w:eastAsia="Calibri"/>
          <w:sz w:val="24"/>
          <w:szCs w:val="24"/>
          <w:lang w:val="en-ZW"/>
        </w:rPr>
        <w:t>TVET</w:t>
      </w:r>
      <w:r w:rsidR="003077B7" w:rsidRPr="00D85C8F">
        <w:rPr>
          <w:rFonts w:eastAsia="Calibri"/>
          <w:sz w:val="24"/>
          <w:szCs w:val="24"/>
          <w:lang w:val="en-ZW"/>
        </w:rPr>
        <w:t>A</w:t>
      </w:r>
      <w:r w:rsidR="003077B7" w:rsidRPr="00D85C8F">
        <w:rPr>
          <w:rFonts w:eastAsia="Calibri"/>
          <w:sz w:val="24"/>
          <w:szCs w:val="24"/>
          <w:lang w:val="en-ZW"/>
        </w:rPr>
        <w:tab/>
      </w:r>
      <w:r w:rsidRPr="00D85C8F">
        <w:rPr>
          <w:rFonts w:eastAsia="Calibri"/>
          <w:sz w:val="24"/>
          <w:szCs w:val="24"/>
          <w:lang w:val="en-ZW"/>
        </w:rPr>
        <w:t>Technical and Vocational Education and Training</w:t>
      </w:r>
      <w:r w:rsidR="003077B7" w:rsidRPr="00D85C8F">
        <w:rPr>
          <w:rFonts w:eastAsia="Calibri"/>
          <w:sz w:val="24"/>
          <w:szCs w:val="24"/>
          <w:lang w:val="en-ZW"/>
        </w:rPr>
        <w:t xml:space="preserve"> Association</w:t>
      </w:r>
    </w:p>
    <w:p w:rsidR="00F6207A" w:rsidRPr="00D85C8F" w:rsidRDefault="00F6207A" w:rsidP="00D85C8F">
      <w:pPr>
        <w:widowControl/>
        <w:autoSpaceDE/>
        <w:autoSpaceDN/>
        <w:spacing w:line="360" w:lineRule="auto"/>
        <w:jc w:val="both"/>
        <w:rPr>
          <w:rFonts w:eastAsia="Calibri"/>
          <w:sz w:val="24"/>
          <w:szCs w:val="24"/>
          <w:lang w:val="en-ZW"/>
        </w:rPr>
      </w:pPr>
    </w:p>
    <w:p w:rsidR="00F6207A" w:rsidRPr="00D85C8F" w:rsidRDefault="004A6FC9" w:rsidP="00D85C8F">
      <w:pPr>
        <w:spacing w:line="360" w:lineRule="auto"/>
        <w:jc w:val="both"/>
        <w:rPr>
          <w:rFonts w:eastAsia="Calibri"/>
          <w:b/>
          <w:sz w:val="24"/>
          <w:szCs w:val="24"/>
          <w:lang w:val="en-ZW"/>
        </w:rPr>
      </w:pPr>
      <w:r w:rsidRPr="00D85C8F">
        <w:rPr>
          <w:rFonts w:eastAsia="Calibri"/>
          <w:b/>
          <w:sz w:val="24"/>
          <w:szCs w:val="24"/>
          <w:lang w:val="en-ZW"/>
        </w:rPr>
        <w:br w:type="page"/>
      </w:r>
    </w:p>
    <w:p w:rsidR="00046476" w:rsidRDefault="00046476" w:rsidP="00046476">
      <w:pPr>
        <w:jc w:val="center"/>
        <w:rPr>
          <w:rFonts w:eastAsia="Calibri"/>
          <w:b/>
          <w:bCs/>
          <w:sz w:val="24"/>
          <w:lang w:val="en-ZA"/>
        </w:rPr>
      </w:pPr>
      <w:r>
        <w:rPr>
          <w:rFonts w:eastAsia="Calibri"/>
          <w:b/>
          <w:bCs/>
          <w:sz w:val="24"/>
          <w:lang w:val="en-ZA"/>
        </w:rPr>
        <w:lastRenderedPageBreak/>
        <w:t>KEY TO UNIT CODE</w:t>
      </w:r>
    </w:p>
    <w:p w:rsidR="00046476" w:rsidRDefault="00046476" w:rsidP="00046476">
      <w:pPr>
        <w:spacing w:line="276" w:lineRule="auto"/>
        <w:rPr>
          <w:rFonts w:eastAsia="Calibri"/>
          <w:sz w:val="24"/>
          <w:szCs w:val="24"/>
        </w:rPr>
      </w:pPr>
    </w:p>
    <w:p w:rsidR="00F6207A" w:rsidRPr="00D85C8F" w:rsidRDefault="00046476" w:rsidP="00046476">
      <w:pPr>
        <w:spacing w:line="360" w:lineRule="auto"/>
        <w:jc w:val="both"/>
        <w:rPr>
          <w:sz w:val="24"/>
          <w:szCs w:val="24"/>
        </w:rPr>
      </w:pPr>
      <w:bookmarkStart w:id="16" w:name="_Hlk195618693"/>
      <w:r>
        <w:rPr>
          <w:rFonts w:eastAsia="Calibri"/>
          <w:sz w:val="24"/>
          <w:szCs w:val="24"/>
        </w:rPr>
        <w:tab/>
      </w:r>
      <w:bookmarkStart w:id="17" w:name="_Toc185598459"/>
      <w:r>
        <w:rPr>
          <w:rFonts w:ascii="Calibri" w:eastAsia="Calibri" w:hAnsi="Calibri"/>
          <w:noProof/>
        </w:rPr>
        <mc:AlternateContent>
          <mc:Choice Requires="wpg">
            <w:drawing>
              <wp:anchor distT="0" distB="0" distL="114300" distR="114300" simplePos="0" relativeHeight="251659264" behindDoc="0" locked="0" layoutInCell="1" allowOverlap="1" wp14:anchorId="1632A088" wp14:editId="2F4541FF">
                <wp:simplePos x="0" y="0"/>
                <wp:positionH relativeFrom="margin">
                  <wp:posOffset>26670</wp:posOffset>
                </wp:positionH>
                <wp:positionV relativeFrom="paragraph">
                  <wp:posOffset>13335</wp:posOffset>
                </wp:positionV>
                <wp:extent cx="6010910" cy="4047490"/>
                <wp:effectExtent l="0" t="0" r="8890" b="0"/>
                <wp:wrapNone/>
                <wp:docPr id="5" name="Group 5"/>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wps:spPr>
                        <wps:txbx>
                          <w:txbxContent>
                            <w:p w:rsidR="007739DD" w:rsidRDefault="007739DD" w:rsidP="00046476">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wps:spPr>
                        <wps:txbx>
                          <w:txbxContent>
                            <w:p w:rsidR="007739DD" w:rsidRDefault="007739DD" w:rsidP="00046476">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wps:spPr>
                        <wps:txbx>
                          <w:txbxContent>
                            <w:p w:rsidR="007739DD" w:rsidRDefault="007739DD" w:rsidP="00046476">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wps:spPr>
                        <wps:txbx>
                          <w:txbxContent>
                            <w:p w:rsidR="007739DD" w:rsidRDefault="007739DD" w:rsidP="00046476">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wps:spPr>
                        <wps:txbx>
                          <w:txbxContent>
                            <w:p w:rsidR="007739DD" w:rsidRDefault="007739DD" w:rsidP="00046476">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wps:spPr>
                        <wps:txbx>
                          <w:txbxContent>
                            <w:p w:rsidR="007739DD" w:rsidRDefault="007739DD" w:rsidP="00046476">
                              <w:pPr>
                                <w:rPr>
                                  <w:b/>
                                </w:rPr>
                              </w:pPr>
                              <w:r>
                                <w:rPr>
                                  <w:b/>
                                </w:rPr>
                                <w:t xml:space="preserve">ISCED level, </w:t>
                              </w:r>
                              <w:proofErr w:type="spellStart"/>
                              <w:r>
                                <w:rPr>
                                  <w:b/>
                                </w:rPr>
                                <w:t>Programme</w:t>
                              </w:r>
                              <w:proofErr w:type="spellEnd"/>
                              <w:r>
                                <w:rPr>
                                  <w:b/>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7739DD" w:rsidRDefault="007739DD" w:rsidP="00046476">
                              <w:proofErr w:type="gramStart"/>
                              <w:r>
                                <w:t>xx</w:t>
                              </w:r>
                              <w:proofErr w:type="gramEnd"/>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7739DD" w:rsidRDefault="007739DD" w:rsidP="00046476">
                              <w:proofErr w:type="gramStart"/>
                              <w:r>
                                <w:t>x</w:t>
                              </w:r>
                              <w:proofErr w:type="gramEnd"/>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7739DD" w:rsidRDefault="007739DD" w:rsidP="00046476">
                              <w:proofErr w:type="gramStart"/>
                              <w:r>
                                <w:t>xxx</w:t>
                              </w:r>
                              <w:proofErr w:type="gramEnd"/>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7739DD" w:rsidRDefault="007739DD" w:rsidP="00046476">
                              <w:proofErr w:type="gramStart"/>
                              <w:r>
                                <w:t>x</w:t>
                              </w:r>
                              <w:proofErr w:type="gramEnd"/>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rsidR="007739DD" w:rsidRDefault="007739DD" w:rsidP="00046476">
                              <w:proofErr w:type="gramStart"/>
                              <w:r>
                                <w:t>x</w:t>
                              </w:r>
                              <w:proofErr w:type="gramEnd"/>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7739DD" w:rsidRDefault="007739DD" w:rsidP="00046476">
                              <w:proofErr w:type="gramStart"/>
                              <w:r>
                                <w:t>x</w:t>
                              </w:r>
                              <w:proofErr w:type="gramEnd"/>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28" name="Group 74"/>
                        <wpg:cNvGrpSpPr/>
                        <wpg:grpSpPr>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31" name="Group 77"/>
                        <wpg:cNvGrpSpPr/>
                        <wpg:grpSpPr>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34" name="Group 85"/>
                        <wpg:cNvGrpSpPr/>
                        <wpg:grpSpPr>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37" name="Group 86"/>
                        <wpg:cNvGrpSpPr/>
                        <wpg:grpSpPr>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40" name="Group 89"/>
                        <wpg:cNvGrpSpPr/>
                        <wpg:grpSpPr>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5" o:spid="_x0000_s1026" style="position:absolute;left:0;text-align:left;margin-left:2.1pt;margin-top:1.0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7739DD" w:rsidRDefault="007739DD" w:rsidP="00046476">
                        <w:pPr>
                          <w:rPr>
                            <w:b/>
                          </w:rPr>
                        </w:pPr>
                        <w:r>
                          <w:rPr>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7739DD" w:rsidRDefault="007739DD" w:rsidP="00046476">
                        <w:pPr>
                          <w:rPr>
                            <w:b/>
                          </w:rPr>
                        </w:pPr>
                        <w:r>
                          <w:rPr>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7739DD" w:rsidRDefault="007739DD" w:rsidP="00046476">
                        <w:pPr>
                          <w:rPr>
                            <w:b/>
                          </w:rPr>
                        </w:pPr>
                        <w:r>
                          <w:rPr>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7739DD" w:rsidRDefault="007739DD" w:rsidP="00046476">
                        <w:pPr>
                          <w:rPr>
                            <w:b/>
                          </w:rPr>
                        </w:pPr>
                        <w:r>
                          <w:rPr>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7739DD" w:rsidRDefault="007739DD" w:rsidP="00046476">
                        <w:pPr>
                          <w:rPr>
                            <w:b/>
                          </w:rPr>
                        </w:pPr>
                        <w:r>
                          <w:rPr>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7739DD" w:rsidRDefault="007739DD" w:rsidP="00046476">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o68EA&#10;AADbAAAADwAAAGRycy9kb3ducmV2LnhtbERPTWvCQBC9F/oflil4qxuLSI2uYjWlHnrQqPdhd0yC&#10;2dmQXTX6691Cwds83udM552txYVaXzlWMOgnIIi1MxUXCva77/dPED4gG6wdk4IbeZjPXl+mmBp3&#10;5S1d8lCIGMI+RQVlCE0qpdclWfR91xBH7uhaiyHCtpCmxWsMt7X8SJKRtFhxbCixoWVJ+pSfrYIN&#10;4mpz/9H6K7v9DjNaHjJytVK9t24xARGoC0/xv3tt4vwx/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KOvBAAAA2wAAAA8AAAAAAAAAAAAAAAAAmAIAAGRycy9kb3du&#10;cmV2LnhtbFBLBQYAAAAABAAEAPUAAACGAwAAAAA=&#10;" strokecolor="white">
                  <v:textbox>
                    <w:txbxContent>
                      <w:p w:rsidR="007739DD" w:rsidRDefault="007739DD" w:rsidP="00046476">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Ly74A&#10;AADbAAAADwAAAGRycy9kb3ducmV2LnhtbERPy4rCMBTdC/5DuII7TZVhGKpRfHTQhQuf+0tybYvN&#10;TWmiVr9+shBmeTjv6by1lXhQ40vHCkbDBASxdqbkXMH59Dv4AeEDssHKMSl4kYf5rNuZYmrckw/0&#10;OIZcxBD2KSooQqhTKb0uyKIfupo4clfXWAwRNrk0DT5juK3kOEm+pcWSY0OBNa0K0rfj3SrYI673&#10;743Wy+y1+8podcnIVUr1e+1iAiJQG/7FH/fWKBjH9fFL/AFy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QS8u+AAAA2wAAAA8AAAAAAAAAAAAAAAAAmAIAAGRycy9kb3ducmV2&#10;LnhtbFBLBQYAAAAABAAEAPUAAACDAwAAAAA=&#10;" strokecolor="white">
                  <v:textbox>
                    <w:txbxContent>
                      <w:p w:rsidR="007739DD" w:rsidRDefault="007739DD" w:rsidP="00046476">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uUMMA&#10;AADbAAAADwAAAGRycy9kb3ducmV2LnhtbESPQWvCQBSE74L/YXmCN90YpEjqKm2M2EMPqW3vj93X&#10;JDT7NmRXTfrruwWhx2FmvmG2+8G24kq9bxwrWC0TEMTamYYrBR/vx8UGhA/IBlvHpGAkD/vddLLF&#10;zLgbv9H1HCoRIewzVFCH0GVSel2TRb90HXH0vlxvMUTZV9L0eItw28o0SR6kxYbjQo0d5TXp7/PF&#10;KigRD+XPSevnYnxdF5R/FuRapeaz4ekRRKAh/Ifv7RejIF3B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uUMMAAADbAAAADwAAAAAAAAAAAAAAAACYAgAAZHJzL2Rv&#10;d25yZXYueG1sUEsFBgAAAAAEAAQA9QAAAIgDAAAAAA==&#10;" strokecolor="white">
                  <v:textbox>
                    <w:txbxContent>
                      <w:p w:rsidR="007739DD" w:rsidRDefault="007739DD" w:rsidP="00046476">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5wJ8IA&#10;AADbAAAADwAAAGRycy9kb3ducmV2LnhtbESPQWvCQBSE70L/w/IK3nRjECnRVdRG9NCDtXp/7D6T&#10;YPZtyG41+uvdQsHjMDPfMLNFZ2txpdZXjhWMhgkIYu1MxYWC489m8AHCB2SDtWNScCcPi/lbb4aZ&#10;cTf+pushFCJC2GeooAyhyaT0uiSLfuga4uidXWsxRNkW0rR4i3BbyzRJJtJixXGhxIbWJenL4dcq&#10;2CN+7h9brVf5/Wuc0/qUk6uV6r93yymIQF14hf/bO6MgTe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nAnwgAAANsAAAAPAAAAAAAAAAAAAAAAAJgCAABkcnMvZG93&#10;bnJldi54bWxQSwUGAAAAAAQABAD1AAAAhwMAAAAA&#10;" strokecolor="white">
                  <v:textbox>
                    <w:txbxContent>
                      <w:p w:rsidR="007739DD" w:rsidRDefault="007739DD" w:rsidP="00046476">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VvMQA&#10;AADbAAAADwAAAGRycy9kb3ducmV2LnhtbESPT2vCQBTE74V+h+UJ3upGLUWim2A1Yg89WP/cH7vP&#10;JJh9G7Krxn76bqHQ4zAzv2EWeW8bcaPO144VjEcJCGLtTM2lguNh8zID4QOywcYxKXiQhzx7flpg&#10;atydv+i2D6WIEPYpKqhCaFMpva7Ioh+5ljh6Z9dZDFF2pTQd3iPcNnKSJG/SYs1xocKWVhXpy/5q&#10;FewQ17vvrdbvxePztaDVqSDXKDUc9Ms5iEB9+A//tT+MgskU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C1bzEAAAA2wAAAA8AAAAAAAAAAAAAAAAAmAIAAGRycy9k&#10;b3ducmV2LnhtbFBLBQYAAAAABAAEAPUAAACJAwAAAAA=&#10;" strokecolor="white">
                  <v:textbox>
                    <w:txbxContent>
                      <w:p w:rsidR="007739DD" w:rsidRDefault="007739DD" w:rsidP="00046476">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NyMIA&#10;AADbAAAADwAAAGRycy9kb3ducmV2LnhtbESPT4vCMBTE78J+h/AW9qbpiohUo6hb2T148O/9kTzb&#10;YvNSmqh1P70RBI/DzPyGmcxaW4krNb50rOC7l4Ag1s6UnCs47FfdEQgfkA1WjknBnTzMph+dCabG&#10;3XhL113IRYSwT1FBEUKdSul1QRZ9z9XE0Tu5xmKIssmlafAW4baS/SQZSoslx4UCa1oWpM+7i1Ww&#10;QfzZ/P9qvcju60FGy2NGrlLq67Odj0EEasM7/Gr/GQX9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03IwgAAANsAAAAPAAAAAAAAAAAAAAAAAJgCAABkcnMvZG93&#10;bnJldi54bWxQSwUGAAAAAAQABAD1AAAAhwMAAAAA&#10;" strokecolor="white">
                  <v:textbox>
                    <w:txbxContent>
                      <w:p w:rsidR="007739DD" w:rsidRDefault="007739DD" w:rsidP="00046476">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w10:wrap anchorx="margin"/>
              </v:group>
            </w:pict>
          </mc:Fallback>
        </mc:AlternateContent>
      </w:r>
      <w:bookmarkEnd w:id="16"/>
      <w:bookmarkEnd w:id="17"/>
      <w:r>
        <w:rPr>
          <w:rFonts w:eastAsia="Calibri"/>
          <w:b/>
          <w:bCs/>
          <w:color w:val="000000"/>
          <w:kern w:val="32"/>
          <w:sz w:val="24"/>
          <w:szCs w:val="24"/>
          <w:lang w:val="en-ZA"/>
        </w:rPr>
        <w:br w:type="page"/>
      </w:r>
    </w:p>
    <w:p w:rsidR="00F6207A" w:rsidRPr="00D85C8F" w:rsidRDefault="00F6207A" w:rsidP="00D85C8F">
      <w:pPr>
        <w:spacing w:line="360" w:lineRule="auto"/>
        <w:jc w:val="both"/>
        <w:rPr>
          <w:sz w:val="24"/>
          <w:szCs w:val="24"/>
        </w:rPr>
      </w:pPr>
    </w:p>
    <w:p w:rsidR="00F6207A" w:rsidRPr="00D85C8F" w:rsidRDefault="00F6207A" w:rsidP="00D85C8F">
      <w:pPr>
        <w:spacing w:line="360" w:lineRule="auto"/>
        <w:jc w:val="both"/>
        <w:rPr>
          <w:sz w:val="24"/>
          <w:szCs w:val="24"/>
        </w:rPr>
      </w:pPr>
    </w:p>
    <w:p w:rsidR="00F6207A" w:rsidRPr="00D85C8F" w:rsidRDefault="00F6207A" w:rsidP="00D85C8F">
      <w:pPr>
        <w:spacing w:line="360" w:lineRule="auto"/>
        <w:jc w:val="both"/>
        <w:rPr>
          <w:sz w:val="24"/>
          <w:szCs w:val="24"/>
        </w:rPr>
      </w:pPr>
    </w:p>
    <w:p w:rsidR="00F6207A" w:rsidRPr="00D85C8F" w:rsidRDefault="00F6207A" w:rsidP="00D85C8F">
      <w:pPr>
        <w:spacing w:line="360" w:lineRule="auto"/>
        <w:jc w:val="both"/>
        <w:rPr>
          <w:sz w:val="24"/>
          <w:szCs w:val="24"/>
        </w:rPr>
      </w:pPr>
      <w:bookmarkStart w:id="18" w:name="_GoBack"/>
      <w:bookmarkEnd w:id="18"/>
    </w:p>
    <w:sdt>
      <w:sdtPr>
        <w:rPr>
          <w:rFonts w:ascii="Times New Roman" w:eastAsia="Times New Roman" w:hAnsi="Times New Roman" w:cs="Times New Roman"/>
          <w:b w:val="0"/>
          <w:bCs w:val="0"/>
          <w:color w:val="auto"/>
          <w:sz w:val="24"/>
          <w:szCs w:val="24"/>
          <w:lang w:eastAsia="en-US"/>
        </w:rPr>
        <w:id w:val="-1572277435"/>
        <w:docPartObj>
          <w:docPartGallery w:val="Table of Contents"/>
          <w:docPartUnique/>
        </w:docPartObj>
      </w:sdtPr>
      <w:sdtEndPr>
        <w:rPr>
          <w:noProof/>
        </w:rPr>
      </w:sdtEndPr>
      <w:sdtContent>
        <w:p w:rsidR="00D85C8F" w:rsidRPr="00D85C8F" w:rsidRDefault="00D85C8F" w:rsidP="00D85C8F">
          <w:pPr>
            <w:pStyle w:val="TOCHeading"/>
            <w:spacing w:line="360" w:lineRule="auto"/>
            <w:jc w:val="both"/>
            <w:rPr>
              <w:rFonts w:ascii="Times New Roman" w:hAnsi="Times New Roman" w:cs="Times New Roman"/>
              <w:sz w:val="24"/>
              <w:szCs w:val="24"/>
            </w:rPr>
          </w:pPr>
          <w:r w:rsidRPr="00D85C8F">
            <w:rPr>
              <w:rFonts w:ascii="Times New Roman" w:hAnsi="Times New Roman" w:cs="Times New Roman"/>
              <w:sz w:val="24"/>
              <w:szCs w:val="24"/>
            </w:rPr>
            <w:t>Table of Contents</w:t>
          </w:r>
        </w:p>
        <w:p w:rsidR="00F67696" w:rsidRDefault="00D85C8F">
          <w:pPr>
            <w:pStyle w:val="TOC1"/>
            <w:tabs>
              <w:tab w:val="right" w:leader="dot" w:pos="10058"/>
            </w:tabs>
            <w:rPr>
              <w:rFonts w:asciiTheme="minorHAnsi" w:eastAsiaTheme="minorEastAsia" w:hAnsiTheme="minorHAnsi" w:cstheme="minorBidi"/>
              <w:noProof/>
              <w:sz w:val="22"/>
              <w:szCs w:val="22"/>
            </w:rPr>
          </w:pPr>
          <w:r w:rsidRPr="00D85C8F">
            <w:fldChar w:fldCharType="begin"/>
          </w:r>
          <w:r w:rsidRPr="00D85C8F">
            <w:instrText xml:space="preserve"> TOC \o "1-3" \h \z \u </w:instrText>
          </w:r>
          <w:r w:rsidRPr="00D85C8F">
            <w:fldChar w:fldCharType="separate"/>
          </w:r>
          <w:hyperlink w:anchor="_Toc196958913" w:history="1">
            <w:r w:rsidR="00F67696" w:rsidRPr="006A778A">
              <w:rPr>
                <w:rStyle w:val="Hyperlink"/>
                <w:rFonts w:eastAsia="Calibri"/>
                <w:noProof/>
                <w:lang w:val="en-ZA"/>
              </w:rPr>
              <w:t>FOREWORD</w:t>
            </w:r>
            <w:r w:rsidR="00F67696">
              <w:rPr>
                <w:noProof/>
                <w:webHidden/>
              </w:rPr>
              <w:tab/>
            </w:r>
            <w:r w:rsidR="00F67696">
              <w:rPr>
                <w:noProof/>
                <w:webHidden/>
              </w:rPr>
              <w:fldChar w:fldCharType="begin"/>
            </w:r>
            <w:r w:rsidR="00F67696">
              <w:rPr>
                <w:noProof/>
                <w:webHidden/>
              </w:rPr>
              <w:instrText xml:space="preserve"> PAGEREF _Toc196958913 \h </w:instrText>
            </w:r>
            <w:r w:rsidR="00F67696">
              <w:rPr>
                <w:noProof/>
                <w:webHidden/>
              </w:rPr>
            </w:r>
            <w:r w:rsidR="00F67696">
              <w:rPr>
                <w:noProof/>
                <w:webHidden/>
              </w:rPr>
              <w:fldChar w:fldCharType="separate"/>
            </w:r>
            <w:r w:rsidR="00F67696">
              <w:rPr>
                <w:noProof/>
                <w:webHidden/>
              </w:rPr>
              <w:t>iii</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14" w:history="1">
            <w:r w:rsidR="00F67696" w:rsidRPr="006A778A">
              <w:rPr>
                <w:rStyle w:val="Hyperlink"/>
                <w:rFonts w:eastAsia="Calibri"/>
                <w:noProof/>
                <w:lang w:val="en-ZA"/>
              </w:rPr>
              <w:t>ACKNOWLEDGEMENT</w:t>
            </w:r>
            <w:r w:rsidR="00F67696">
              <w:rPr>
                <w:noProof/>
                <w:webHidden/>
              </w:rPr>
              <w:tab/>
            </w:r>
            <w:r w:rsidR="00F67696">
              <w:rPr>
                <w:noProof/>
                <w:webHidden/>
              </w:rPr>
              <w:fldChar w:fldCharType="begin"/>
            </w:r>
            <w:r w:rsidR="00F67696">
              <w:rPr>
                <w:noProof/>
                <w:webHidden/>
              </w:rPr>
              <w:instrText xml:space="preserve"> PAGEREF _Toc196958914 \h </w:instrText>
            </w:r>
            <w:r w:rsidR="00F67696">
              <w:rPr>
                <w:noProof/>
                <w:webHidden/>
              </w:rPr>
            </w:r>
            <w:r w:rsidR="00F67696">
              <w:rPr>
                <w:noProof/>
                <w:webHidden/>
              </w:rPr>
              <w:fldChar w:fldCharType="separate"/>
            </w:r>
            <w:r w:rsidR="00F67696">
              <w:rPr>
                <w:noProof/>
                <w:webHidden/>
              </w:rPr>
              <w:t>v</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15" w:history="1">
            <w:r w:rsidR="00F67696" w:rsidRPr="006A778A">
              <w:rPr>
                <w:rStyle w:val="Hyperlink"/>
                <w:rFonts w:eastAsia="Calibri"/>
                <w:noProof/>
                <w:lang w:val="en-ZA"/>
              </w:rPr>
              <w:t>ABBREVIATIONS AND ACRONYMS</w:t>
            </w:r>
            <w:r w:rsidR="00F67696">
              <w:rPr>
                <w:noProof/>
                <w:webHidden/>
              </w:rPr>
              <w:tab/>
            </w:r>
            <w:r w:rsidR="00F67696">
              <w:rPr>
                <w:noProof/>
                <w:webHidden/>
              </w:rPr>
              <w:fldChar w:fldCharType="begin"/>
            </w:r>
            <w:r w:rsidR="00F67696">
              <w:rPr>
                <w:noProof/>
                <w:webHidden/>
              </w:rPr>
              <w:instrText xml:space="preserve"> PAGEREF _Toc196958915 \h </w:instrText>
            </w:r>
            <w:r w:rsidR="00F67696">
              <w:rPr>
                <w:noProof/>
                <w:webHidden/>
              </w:rPr>
            </w:r>
            <w:r w:rsidR="00F67696">
              <w:rPr>
                <w:noProof/>
                <w:webHidden/>
              </w:rPr>
              <w:fldChar w:fldCharType="separate"/>
            </w:r>
            <w:r w:rsidR="00F67696">
              <w:rPr>
                <w:noProof/>
                <w:webHidden/>
              </w:rPr>
              <w:t>vi</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16" w:history="1">
            <w:r w:rsidR="00F67696" w:rsidRPr="006A778A">
              <w:rPr>
                <w:rStyle w:val="Hyperlink"/>
                <w:noProof/>
                <w:spacing w:val="-2"/>
              </w:rPr>
              <w:t>OVERVIEW</w:t>
            </w:r>
            <w:r w:rsidR="00F67696">
              <w:rPr>
                <w:noProof/>
                <w:webHidden/>
              </w:rPr>
              <w:tab/>
            </w:r>
            <w:r w:rsidR="00F67696">
              <w:rPr>
                <w:noProof/>
                <w:webHidden/>
              </w:rPr>
              <w:fldChar w:fldCharType="begin"/>
            </w:r>
            <w:r w:rsidR="00F67696">
              <w:rPr>
                <w:noProof/>
                <w:webHidden/>
              </w:rPr>
              <w:instrText xml:space="preserve"> PAGEREF _Toc196958916 \h </w:instrText>
            </w:r>
            <w:r w:rsidR="00F67696">
              <w:rPr>
                <w:noProof/>
                <w:webHidden/>
              </w:rPr>
            </w:r>
            <w:r w:rsidR="00F67696">
              <w:rPr>
                <w:noProof/>
                <w:webHidden/>
              </w:rPr>
              <w:fldChar w:fldCharType="separate"/>
            </w:r>
            <w:r w:rsidR="00F67696">
              <w:rPr>
                <w:noProof/>
                <w:webHidden/>
              </w:rPr>
              <w:t>ix</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17" w:history="1">
            <w:r w:rsidR="00F67696" w:rsidRPr="006A778A">
              <w:rPr>
                <w:rStyle w:val="Hyperlink"/>
                <w:noProof/>
              </w:rPr>
              <w:t>PERFORM SEWING MACHINE OPERATIONS</w:t>
            </w:r>
            <w:r w:rsidR="00F67696">
              <w:rPr>
                <w:noProof/>
                <w:webHidden/>
              </w:rPr>
              <w:tab/>
            </w:r>
            <w:r w:rsidR="00F67696">
              <w:rPr>
                <w:noProof/>
                <w:webHidden/>
              </w:rPr>
              <w:fldChar w:fldCharType="begin"/>
            </w:r>
            <w:r w:rsidR="00F67696">
              <w:rPr>
                <w:noProof/>
                <w:webHidden/>
              </w:rPr>
              <w:instrText xml:space="preserve"> PAGEREF _Toc196958917 \h </w:instrText>
            </w:r>
            <w:r w:rsidR="00F67696">
              <w:rPr>
                <w:noProof/>
                <w:webHidden/>
              </w:rPr>
            </w:r>
            <w:r w:rsidR="00F67696">
              <w:rPr>
                <w:noProof/>
                <w:webHidden/>
              </w:rPr>
              <w:fldChar w:fldCharType="separate"/>
            </w:r>
            <w:r w:rsidR="00F67696">
              <w:rPr>
                <w:noProof/>
                <w:webHidden/>
              </w:rPr>
              <w:t>1</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18" w:history="1">
            <w:r w:rsidR="00F67696" w:rsidRPr="006A778A">
              <w:rPr>
                <w:rStyle w:val="Hyperlink"/>
                <w:noProof/>
              </w:rPr>
              <w:t>CONSTRUCT BASIC LADIES’ GARMENTS</w:t>
            </w:r>
            <w:r w:rsidR="00F67696">
              <w:rPr>
                <w:noProof/>
                <w:webHidden/>
              </w:rPr>
              <w:tab/>
            </w:r>
            <w:r w:rsidR="00F67696">
              <w:rPr>
                <w:noProof/>
                <w:webHidden/>
              </w:rPr>
              <w:fldChar w:fldCharType="begin"/>
            </w:r>
            <w:r w:rsidR="00F67696">
              <w:rPr>
                <w:noProof/>
                <w:webHidden/>
              </w:rPr>
              <w:instrText xml:space="preserve"> PAGEREF _Toc196958918 \h </w:instrText>
            </w:r>
            <w:r w:rsidR="00F67696">
              <w:rPr>
                <w:noProof/>
                <w:webHidden/>
              </w:rPr>
            </w:r>
            <w:r w:rsidR="00F67696">
              <w:rPr>
                <w:noProof/>
                <w:webHidden/>
              </w:rPr>
              <w:fldChar w:fldCharType="separate"/>
            </w:r>
            <w:r w:rsidR="00F67696">
              <w:rPr>
                <w:noProof/>
                <w:webHidden/>
              </w:rPr>
              <w:t>5</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19" w:history="1">
            <w:r w:rsidR="00F67696" w:rsidRPr="006A778A">
              <w:rPr>
                <w:rStyle w:val="Hyperlink"/>
                <w:noProof/>
              </w:rPr>
              <w:t>CONSTRUCT BASIC GENT’S GARMENTS</w:t>
            </w:r>
            <w:r w:rsidR="00F67696">
              <w:rPr>
                <w:noProof/>
                <w:webHidden/>
              </w:rPr>
              <w:tab/>
            </w:r>
            <w:r w:rsidR="00F67696">
              <w:rPr>
                <w:noProof/>
                <w:webHidden/>
              </w:rPr>
              <w:fldChar w:fldCharType="begin"/>
            </w:r>
            <w:r w:rsidR="00F67696">
              <w:rPr>
                <w:noProof/>
                <w:webHidden/>
              </w:rPr>
              <w:instrText xml:space="preserve"> PAGEREF _Toc196958919 \h </w:instrText>
            </w:r>
            <w:r w:rsidR="00F67696">
              <w:rPr>
                <w:noProof/>
                <w:webHidden/>
              </w:rPr>
            </w:r>
            <w:r w:rsidR="00F67696">
              <w:rPr>
                <w:noProof/>
                <w:webHidden/>
              </w:rPr>
              <w:fldChar w:fldCharType="separate"/>
            </w:r>
            <w:r w:rsidR="00F67696">
              <w:rPr>
                <w:noProof/>
                <w:webHidden/>
              </w:rPr>
              <w:t>10</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20" w:history="1">
            <w:r w:rsidR="00F67696" w:rsidRPr="006A778A">
              <w:rPr>
                <w:rStyle w:val="Hyperlink"/>
                <w:noProof/>
              </w:rPr>
              <w:t xml:space="preserve">PRODUCE </w:t>
            </w:r>
            <w:r w:rsidR="00F67696" w:rsidRPr="006A778A">
              <w:rPr>
                <w:rStyle w:val="Hyperlink"/>
                <w:noProof/>
                <w:spacing w:val="-1"/>
              </w:rPr>
              <w:t>STYLED</w:t>
            </w:r>
            <w:r w:rsidR="00F67696" w:rsidRPr="006A778A">
              <w:rPr>
                <w:rStyle w:val="Hyperlink"/>
                <w:noProof/>
              </w:rPr>
              <w:t xml:space="preserve"> </w:t>
            </w:r>
            <w:r w:rsidR="00F67696" w:rsidRPr="006A778A">
              <w:rPr>
                <w:rStyle w:val="Hyperlink"/>
                <w:noProof/>
                <w:spacing w:val="-2"/>
              </w:rPr>
              <w:t>GARMENTS</w:t>
            </w:r>
            <w:r w:rsidR="00F67696">
              <w:rPr>
                <w:noProof/>
                <w:webHidden/>
              </w:rPr>
              <w:tab/>
            </w:r>
            <w:r w:rsidR="00F67696">
              <w:rPr>
                <w:noProof/>
                <w:webHidden/>
              </w:rPr>
              <w:fldChar w:fldCharType="begin"/>
            </w:r>
            <w:r w:rsidR="00F67696">
              <w:rPr>
                <w:noProof/>
                <w:webHidden/>
              </w:rPr>
              <w:instrText xml:space="preserve"> PAGEREF _Toc196958920 \h </w:instrText>
            </w:r>
            <w:r w:rsidR="00F67696">
              <w:rPr>
                <w:noProof/>
                <w:webHidden/>
              </w:rPr>
            </w:r>
            <w:r w:rsidR="00F67696">
              <w:rPr>
                <w:noProof/>
                <w:webHidden/>
              </w:rPr>
              <w:fldChar w:fldCharType="separate"/>
            </w:r>
            <w:r w:rsidR="00F67696">
              <w:rPr>
                <w:noProof/>
                <w:webHidden/>
              </w:rPr>
              <w:t>16</w:t>
            </w:r>
            <w:r w:rsidR="00F67696">
              <w:rPr>
                <w:noProof/>
                <w:webHidden/>
              </w:rPr>
              <w:fldChar w:fldCharType="end"/>
            </w:r>
          </w:hyperlink>
        </w:p>
        <w:p w:rsidR="00F67696" w:rsidRDefault="004A7031">
          <w:pPr>
            <w:pStyle w:val="TOC1"/>
            <w:tabs>
              <w:tab w:val="right" w:leader="dot" w:pos="10058"/>
            </w:tabs>
            <w:rPr>
              <w:rFonts w:asciiTheme="minorHAnsi" w:eastAsiaTheme="minorEastAsia" w:hAnsiTheme="minorHAnsi" w:cstheme="minorBidi"/>
              <w:noProof/>
              <w:sz w:val="22"/>
              <w:szCs w:val="22"/>
            </w:rPr>
          </w:pPr>
          <w:hyperlink w:anchor="_Toc196958921" w:history="1">
            <w:r w:rsidR="00F67696" w:rsidRPr="006A778A">
              <w:rPr>
                <w:rStyle w:val="Hyperlink"/>
                <w:noProof/>
              </w:rPr>
              <w:t>PRODUCE</w:t>
            </w:r>
            <w:r w:rsidR="00F67696" w:rsidRPr="006A778A">
              <w:rPr>
                <w:rStyle w:val="Hyperlink"/>
                <w:noProof/>
                <w:spacing w:val="-1"/>
              </w:rPr>
              <w:t xml:space="preserve"> </w:t>
            </w:r>
            <w:r w:rsidR="00F67696" w:rsidRPr="006A778A">
              <w:rPr>
                <w:rStyle w:val="Hyperlink"/>
                <w:noProof/>
              </w:rPr>
              <w:t xml:space="preserve">DECORATED </w:t>
            </w:r>
            <w:r w:rsidR="00F67696" w:rsidRPr="006A778A">
              <w:rPr>
                <w:rStyle w:val="Hyperlink"/>
                <w:noProof/>
                <w:spacing w:val="-2"/>
              </w:rPr>
              <w:t>FABRICS</w:t>
            </w:r>
            <w:r w:rsidR="00F67696">
              <w:rPr>
                <w:noProof/>
                <w:webHidden/>
              </w:rPr>
              <w:tab/>
            </w:r>
            <w:r w:rsidR="00F67696">
              <w:rPr>
                <w:noProof/>
                <w:webHidden/>
              </w:rPr>
              <w:fldChar w:fldCharType="begin"/>
            </w:r>
            <w:r w:rsidR="00F67696">
              <w:rPr>
                <w:noProof/>
                <w:webHidden/>
              </w:rPr>
              <w:instrText xml:space="preserve"> PAGEREF _Toc196958921 \h </w:instrText>
            </w:r>
            <w:r w:rsidR="00F67696">
              <w:rPr>
                <w:noProof/>
                <w:webHidden/>
              </w:rPr>
            </w:r>
            <w:r w:rsidR="00F67696">
              <w:rPr>
                <w:noProof/>
                <w:webHidden/>
              </w:rPr>
              <w:fldChar w:fldCharType="separate"/>
            </w:r>
            <w:r w:rsidR="00F67696">
              <w:rPr>
                <w:noProof/>
                <w:webHidden/>
              </w:rPr>
              <w:t>23</w:t>
            </w:r>
            <w:r w:rsidR="00F67696">
              <w:rPr>
                <w:noProof/>
                <w:webHidden/>
              </w:rPr>
              <w:fldChar w:fldCharType="end"/>
            </w:r>
          </w:hyperlink>
        </w:p>
        <w:p w:rsidR="00D85C8F" w:rsidRPr="00D85C8F" w:rsidRDefault="00D85C8F" w:rsidP="00D85C8F">
          <w:pPr>
            <w:spacing w:line="360" w:lineRule="auto"/>
            <w:jc w:val="both"/>
            <w:rPr>
              <w:sz w:val="24"/>
              <w:szCs w:val="24"/>
            </w:rPr>
          </w:pPr>
          <w:r w:rsidRPr="00D85C8F">
            <w:rPr>
              <w:b/>
              <w:bCs/>
              <w:noProof/>
              <w:sz w:val="24"/>
              <w:szCs w:val="24"/>
            </w:rPr>
            <w:fldChar w:fldCharType="end"/>
          </w:r>
        </w:p>
      </w:sdtContent>
    </w:sdt>
    <w:p w:rsidR="00F6207A" w:rsidRPr="00D85C8F" w:rsidRDefault="00F6207A" w:rsidP="006E70B6"/>
    <w:p w:rsidR="00F6207A" w:rsidRPr="00D85C8F" w:rsidRDefault="004A6FC9" w:rsidP="00D85C8F">
      <w:pPr>
        <w:spacing w:line="360" w:lineRule="auto"/>
        <w:jc w:val="both"/>
        <w:rPr>
          <w:b/>
          <w:bCs/>
          <w:spacing w:val="-2"/>
          <w:sz w:val="24"/>
          <w:szCs w:val="24"/>
        </w:rPr>
      </w:pPr>
      <w:r w:rsidRPr="00D85C8F">
        <w:rPr>
          <w:spacing w:val="-2"/>
          <w:sz w:val="24"/>
          <w:szCs w:val="24"/>
        </w:rPr>
        <w:br w:type="page"/>
      </w:r>
    </w:p>
    <w:p w:rsidR="00F6207A" w:rsidRPr="00D85C8F" w:rsidRDefault="004A6FC9" w:rsidP="005E51D3">
      <w:pPr>
        <w:pStyle w:val="Heading1"/>
        <w:numPr>
          <w:ilvl w:val="0"/>
          <w:numId w:val="0"/>
        </w:numPr>
        <w:spacing w:line="360" w:lineRule="auto"/>
        <w:ind w:left="720" w:right="361"/>
        <w:rPr>
          <w:sz w:val="24"/>
          <w:szCs w:val="24"/>
        </w:rPr>
      </w:pPr>
      <w:bookmarkStart w:id="19" w:name="_Toc195717613"/>
      <w:bookmarkStart w:id="20" w:name="_Toc195706903"/>
      <w:bookmarkStart w:id="21" w:name="_Toc196958916"/>
      <w:r w:rsidRPr="00D85C8F">
        <w:rPr>
          <w:spacing w:val="-2"/>
          <w:sz w:val="24"/>
          <w:szCs w:val="24"/>
        </w:rPr>
        <w:lastRenderedPageBreak/>
        <w:t>OVERVIEW</w:t>
      </w:r>
      <w:bookmarkEnd w:id="19"/>
      <w:bookmarkEnd w:id="20"/>
      <w:bookmarkEnd w:id="21"/>
    </w:p>
    <w:p w:rsidR="00F6207A" w:rsidRPr="00D85C8F" w:rsidRDefault="00F6207A" w:rsidP="00D85C8F">
      <w:pPr>
        <w:pStyle w:val="BodyText"/>
        <w:spacing w:before="174" w:line="360" w:lineRule="auto"/>
        <w:jc w:val="both"/>
        <w:rPr>
          <w:b/>
        </w:rPr>
      </w:pPr>
    </w:p>
    <w:p w:rsidR="00F6207A" w:rsidRPr="00D85C8F" w:rsidRDefault="004A6FC9" w:rsidP="00D85C8F">
      <w:pPr>
        <w:pStyle w:val="BodyText"/>
        <w:spacing w:line="360" w:lineRule="auto"/>
        <w:ind w:left="448" w:right="588"/>
        <w:jc w:val="both"/>
      </w:pPr>
      <w:r w:rsidRPr="00D85C8F">
        <w:t>Fashion</w:t>
      </w:r>
      <w:r w:rsidRPr="00D85C8F">
        <w:rPr>
          <w:spacing w:val="-2"/>
        </w:rPr>
        <w:t xml:space="preserve"> </w:t>
      </w:r>
      <w:r w:rsidRPr="00D85C8F">
        <w:t>Design</w:t>
      </w:r>
      <w:r w:rsidRPr="00D85C8F">
        <w:rPr>
          <w:spacing w:val="-1"/>
        </w:rPr>
        <w:t xml:space="preserve"> </w:t>
      </w:r>
      <w:r w:rsidRPr="00D85C8F">
        <w:t>Operator level 4</w:t>
      </w:r>
      <w:r w:rsidRPr="00D85C8F">
        <w:rPr>
          <w:spacing w:val="-2"/>
        </w:rPr>
        <w:t xml:space="preserve"> </w:t>
      </w:r>
      <w:r w:rsidR="005E51D3">
        <w:t>Q</w:t>
      </w:r>
      <w:r w:rsidRPr="00D85C8F">
        <w:t>ualification</w:t>
      </w:r>
      <w:r w:rsidRPr="00D85C8F">
        <w:rPr>
          <w:spacing w:val="-1"/>
        </w:rPr>
        <w:t xml:space="preserve"> </w:t>
      </w:r>
      <w:r w:rsidRPr="00D85C8F">
        <w:t>consist</w:t>
      </w:r>
      <w:r w:rsidRPr="00D85C8F">
        <w:rPr>
          <w:spacing w:val="-1"/>
        </w:rPr>
        <w:t xml:space="preserve"> </w:t>
      </w:r>
      <w:r w:rsidRPr="00D85C8F">
        <w:t>of</w:t>
      </w:r>
      <w:r w:rsidRPr="00D85C8F">
        <w:rPr>
          <w:spacing w:val="-3"/>
        </w:rPr>
        <w:t xml:space="preserve"> </w:t>
      </w:r>
      <w:r w:rsidRPr="00D85C8F">
        <w:t>competencies</w:t>
      </w:r>
      <w:r w:rsidRPr="00D85C8F">
        <w:rPr>
          <w:spacing w:val="-3"/>
        </w:rPr>
        <w:t xml:space="preserve"> </w:t>
      </w:r>
      <w:r w:rsidRPr="00D85C8F">
        <w:t>that</w:t>
      </w:r>
      <w:r w:rsidRPr="00D85C8F">
        <w:rPr>
          <w:spacing w:val="-4"/>
        </w:rPr>
        <w:t xml:space="preserve"> </w:t>
      </w:r>
      <w:r w:rsidRPr="00D85C8F">
        <w:t>an</w:t>
      </w:r>
      <w:r w:rsidRPr="00D85C8F">
        <w:rPr>
          <w:spacing w:val="-2"/>
        </w:rPr>
        <w:t xml:space="preserve"> </w:t>
      </w:r>
      <w:r w:rsidRPr="00D85C8F">
        <w:t>individual</w:t>
      </w:r>
      <w:r w:rsidRPr="00D85C8F">
        <w:rPr>
          <w:spacing w:val="-2"/>
        </w:rPr>
        <w:t xml:space="preserve"> </w:t>
      </w:r>
      <w:r w:rsidRPr="00D85C8F">
        <w:t xml:space="preserve">must achieve to enable him/her to provide fashion design operator services. It comprises of Operating garment making machinery, producing basic garments and producing decorated </w:t>
      </w:r>
      <w:r w:rsidRPr="00D85C8F">
        <w:rPr>
          <w:spacing w:val="-2"/>
        </w:rPr>
        <w:t>fabrics</w:t>
      </w:r>
    </w:p>
    <w:p w:rsidR="00F6207A" w:rsidRPr="00D85C8F" w:rsidRDefault="004A6FC9" w:rsidP="00D85C8F">
      <w:pPr>
        <w:pStyle w:val="BodyText"/>
        <w:spacing w:before="117" w:line="360" w:lineRule="auto"/>
        <w:ind w:left="448" w:right="1051"/>
        <w:jc w:val="both"/>
        <w:rPr>
          <w:spacing w:val="-2"/>
        </w:rPr>
      </w:pPr>
      <w:r w:rsidRPr="00D85C8F">
        <w:t>The</w:t>
      </w:r>
      <w:r w:rsidRPr="00D85C8F">
        <w:rPr>
          <w:spacing w:val="-6"/>
        </w:rPr>
        <w:t xml:space="preserve"> </w:t>
      </w:r>
      <w:r w:rsidRPr="00D85C8F">
        <w:t>units</w:t>
      </w:r>
      <w:r w:rsidRPr="00D85C8F">
        <w:rPr>
          <w:spacing w:val="-4"/>
        </w:rPr>
        <w:t xml:space="preserve"> </w:t>
      </w:r>
      <w:r w:rsidRPr="00D85C8F">
        <w:t>of</w:t>
      </w:r>
      <w:r w:rsidRPr="00D85C8F">
        <w:rPr>
          <w:spacing w:val="-4"/>
        </w:rPr>
        <w:t xml:space="preserve"> </w:t>
      </w:r>
      <w:r w:rsidRPr="00D85C8F">
        <w:t>competency</w:t>
      </w:r>
      <w:r w:rsidRPr="00D85C8F">
        <w:rPr>
          <w:spacing w:val="-1"/>
        </w:rPr>
        <w:t xml:space="preserve"> </w:t>
      </w:r>
      <w:r w:rsidRPr="00D85C8F">
        <w:t>comprising</w:t>
      </w:r>
      <w:r w:rsidRPr="00D85C8F">
        <w:rPr>
          <w:spacing w:val="-4"/>
        </w:rPr>
        <w:t xml:space="preserve"> </w:t>
      </w:r>
      <w:r w:rsidRPr="00D85C8F">
        <w:t>Fashion</w:t>
      </w:r>
      <w:r w:rsidRPr="00D85C8F">
        <w:rPr>
          <w:spacing w:val="-4"/>
        </w:rPr>
        <w:t xml:space="preserve"> </w:t>
      </w:r>
      <w:r w:rsidRPr="00D85C8F">
        <w:t>Design</w:t>
      </w:r>
      <w:r w:rsidRPr="00D85C8F">
        <w:rPr>
          <w:spacing w:val="-4"/>
        </w:rPr>
        <w:t xml:space="preserve"> </w:t>
      </w:r>
      <w:r w:rsidRPr="00D85C8F">
        <w:t>Operator</w:t>
      </w:r>
      <w:r w:rsidRPr="00D85C8F">
        <w:rPr>
          <w:spacing w:val="-4"/>
        </w:rPr>
        <w:t xml:space="preserve"> </w:t>
      </w:r>
      <w:r w:rsidRPr="00D85C8F">
        <w:t>4</w:t>
      </w:r>
      <w:r w:rsidRPr="00D85C8F">
        <w:rPr>
          <w:spacing w:val="-4"/>
        </w:rPr>
        <w:t xml:space="preserve"> </w:t>
      </w:r>
      <w:r w:rsidRPr="00D85C8F">
        <w:t>qualification</w:t>
      </w:r>
      <w:r w:rsidRPr="00D85C8F">
        <w:rPr>
          <w:spacing w:val="-4"/>
        </w:rPr>
        <w:t xml:space="preserve"> </w:t>
      </w:r>
      <w:r w:rsidRPr="00D85C8F">
        <w:t>include</w:t>
      </w:r>
      <w:r w:rsidRPr="00D85C8F">
        <w:rPr>
          <w:spacing w:val="-5"/>
        </w:rPr>
        <w:t xml:space="preserve"> </w:t>
      </w:r>
      <w:r w:rsidRPr="00D85C8F">
        <w:t xml:space="preserve">the </w:t>
      </w:r>
      <w:r w:rsidRPr="00D85C8F">
        <w:rPr>
          <w:spacing w:val="-2"/>
        </w:rPr>
        <w:t>following:</w:t>
      </w:r>
    </w:p>
    <w:p w:rsidR="00F6207A" w:rsidRPr="00D85C8F" w:rsidRDefault="00F6207A" w:rsidP="00D85C8F">
      <w:pPr>
        <w:pStyle w:val="BodyText"/>
        <w:spacing w:before="117" w:line="360" w:lineRule="auto"/>
        <w:ind w:left="448" w:right="1051"/>
        <w:jc w:val="both"/>
      </w:pPr>
    </w:p>
    <w:p w:rsidR="00F6207A" w:rsidRPr="00D85C8F" w:rsidRDefault="00F6207A" w:rsidP="00D85C8F">
      <w:pPr>
        <w:pStyle w:val="BodyText"/>
        <w:spacing w:before="4" w:line="360" w:lineRule="auto"/>
        <w:jc w:val="both"/>
      </w:pPr>
    </w:p>
    <w:tbl>
      <w:tblPr>
        <w:tblW w:w="7519" w:type="dxa"/>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99"/>
        <w:gridCol w:w="4920"/>
      </w:tblGrid>
      <w:tr w:rsidR="00F6207A" w:rsidRPr="00D85C8F">
        <w:trPr>
          <w:trHeight w:val="471"/>
        </w:trPr>
        <w:tc>
          <w:tcPr>
            <w:tcW w:w="7519" w:type="dxa"/>
            <w:gridSpan w:val="2"/>
          </w:tcPr>
          <w:p w:rsidR="00F6207A" w:rsidRPr="00D85C8F" w:rsidRDefault="004A6FC9" w:rsidP="00D85C8F">
            <w:pPr>
              <w:pStyle w:val="TableParagraph"/>
              <w:spacing w:line="360" w:lineRule="auto"/>
              <w:ind w:left="8" w:right="1" w:firstLine="0"/>
              <w:jc w:val="both"/>
              <w:rPr>
                <w:b/>
                <w:spacing w:val="-1"/>
                <w:sz w:val="24"/>
                <w:szCs w:val="24"/>
              </w:rPr>
            </w:pPr>
            <w:r w:rsidRPr="00D85C8F">
              <w:rPr>
                <w:b/>
                <w:spacing w:val="-1"/>
                <w:sz w:val="24"/>
                <w:szCs w:val="24"/>
              </w:rPr>
              <w:t xml:space="preserve"> </w:t>
            </w:r>
            <w:r w:rsidRPr="00D85C8F">
              <w:rPr>
                <w:b/>
                <w:sz w:val="24"/>
                <w:szCs w:val="24"/>
              </w:rPr>
              <w:t xml:space="preserve">UNITS OF </w:t>
            </w:r>
            <w:r w:rsidRPr="00D85C8F">
              <w:rPr>
                <w:b/>
                <w:spacing w:val="-2"/>
                <w:sz w:val="24"/>
                <w:szCs w:val="24"/>
              </w:rPr>
              <w:t>COMPETENCY</w:t>
            </w:r>
          </w:p>
        </w:tc>
      </w:tr>
      <w:tr w:rsidR="00F6207A" w:rsidRPr="00D85C8F">
        <w:trPr>
          <w:trHeight w:val="469"/>
        </w:trPr>
        <w:tc>
          <w:tcPr>
            <w:tcW w:w="2599" w:type="dxa"/>
          </w:tcPr>
          <w:p w:rsidR="00F6207A" w:rsidRPr="00D85C8F" w:rsidRDefault="004A6FC9" w:rsidP="00D85C8F">
            <w:pPr>
              <w:pStyle w:val="TableParagraph"/>
              <w:spacing w:line="360" w:lineRule="auto"/>
              <w:ind w:left="107" w:firstLine="0"/>
              <w:jc w:val="both"/>
              <w:rPr>
                <w:b/>
                <w:sz w:val="24"/>
                <w:szCs w:val="24"/>
              </w:rPr>
            </w:pPr>
            <w:r w:rsidRPr="00D85C8F">
              <w:rPr>
                <w:b/>
                <w:sz w:val="24"/>
                <w:szCs w:val="24"/>
              </w:rPr>
              <w:t>UNIT</w:t>
            </w:r>
            <w:r w:rsidRPr="00D85C8F">
              <w:rPr>
                <w:b/>
                <w:spacing w:val="-1"/>
                <w:sz w:val="24"/>
                <w:szCs w:val="24"/>
              </w:rPr>
              <w:t xml:space="preserve"> </w:t>
            </w:r>
            <w:r w:rsidRPr="00D85C8F">
              <w:rPr>
                <w:b/>
                <w:spacing w:val="-4"/>
                <w:sz w:val="24"/>
                <w:szCs w:val="24"/>
              </w:rPr>
              <w:t>CODE</w:t>
            </w:r>
          </w:p>
        </w:tc>
        <w:tc>
          <w:tcPr>
            <w:tcW w:w="4920" w:type="dxa"/>
          </w:tcPr>
          <w:p w:rsidR="00F6207A" w:rsidRPr="00D85C8F" w:rsidRDefault="004A6FC9" w:rsidP="00D85C8F">
            <w:pPr>
              <w:pStyle w:val="TableParagraph"/>
              <w:spacing w:line="360" w:lineRule="auto"/>
              <w:ind w:left="107" w:firstLine="0"/>
              <w:jc w:val="both"/>
              <w:rPr>
                <w:b/>
                <w:sz w:val="24"/>
                <w:szCs w:val="24"/>
              </w:rPr>
            </w:pPr>
            <w:r w:rsidRPr="00D85C8F">
              <w:rPr>
                <w:b/>
                <w:sz w:val="24"/>
                <w:szCs w:val="24"/>
              </w:rPr>
              <w:t>UNIT</w:t>
            </w:r>
            <w:r w:rsidRPr="00D85C8F">
              <w:rPr>
                <w:b/>
                <w:spacing w:val="-1"/>
                <w:sz w:val="24"/>
                <w:szCs w:val="24"/>
              </w:rPr>
              <w:t xml:space="preserve"> </w:t>
            </w:r>
            <w:r w:rsidRPr="00D85C8F">
              <w:rPr>
                <w:b/>
                <w:spacing w:val="-2"/>
                <w:sz w:val="24"/>
                <w:szCs w:val="24"/>
              </w:rPr>
              <w:t>TITLE</w:t>
            </w:r>
          </w:p>
        </w:tc>
      </w:tr>
      <w:tr w:rsidR="00F6207A" w:rsidRPr="00D85C8F">
        <w:trPr>
          <w:trHeight w:val="469"/>
        </w:trPr>
        <w:tc>
          <w:tcPr>
            <w:tcW w:w="7519" w:type="dxa"/>
            <w:gridSpan w:val="2"/>
          </w:tcPr>
          <w:p w:rsidR="00F6207A" w:rsidRPr="00D85C8F" w:rsidRDefault="004A6FC9" w:rsidP="00D85C8F">
            <w:pPr>
              <w:pStyle w:val="TableParagraph"/>
              <w:spacing w:line="360" w:lineRule="auto"/>
              <w:ind w:right="4"/>
              <w:jc w:val="both"/>
              <w:rPr>
                <w:b/>
                <w:sz w:val="24"/>
                <w:szCs w:val="24"/>
              </w:rPr>
            </w:pPr>
            <w:r w:rsidRPr="00D85C8F">
              <w:rPr>
                <w:b/>
                <w:sz w:val="24"/>
                <w:szCs w:val="24"/>
              </w:rPr>
              <w:t>MODULE I</w:t>
            </w:r>
          </w:p>
        </w:tc>
      </w:tr>
      <w:tr w:rsidR="00F6207A" w:rsidRPr="00D85C8F">
        <w:trPr>
          <w:trHeight w:val="482"/>
        </w:trPr>
        <w:tc>
          <w:tcPr>
            <w:tcW w:w="2599" w:type="dxa"/>
          </w:tcPr>
          <w:p w:rsidR="00F6207A" w:rsidRPr="00D85C8F" w:rsidRDefault="003077B7" w:rsidP="00D85C8F">
            <w:pPr>
              <w:pStyle w:val="TableParagraph"/>
              <w:spacing w:line="360" w:lineRule="auto"/>
              <w:ind w:left="107" w:firstLine="0"/>
              <w:jc w:val="both"/>
              <w:rPr>
                <w:sz w:val="24"/>
                <w:szCs w:val="24"/>
              </w:rPr>
            </w:pPr>
            <w:r w:rsidRPr="00D85C8F">
              <w:rPr>
                <w:sz w:val="24"/>
                <w:szCs w:val="24"/>
              </w:rPr>
              <w:t xml:space="preserve">0212 </w:t>
            </w:r>
            <w:r w:rsidR="004A6FC9" w:rsidRPr="00D85C8F">
              <w:rPr>
                <w:sz w:val="24"/>
                <w:szCs w:val="24"/>
              </w:rPr>
              <w:t>251</w:t>
            </w:r>
            <w:r w:rsidRPr="00D85C8F">
              <w:rPr>
                <w:sz w:val="24"/>
                <w:szCs w:val="24"/>
              </w:rPr>
              <w:t xml:space="preserve"> </w:t>
            </w:r>
            <w:r w:rsidR="004A6FC9" w:rsidRPr="00D85C8F">
              <w:rPr>
                <w:sz w:val="24"/>
                <w:szCs w:val="24"/>
              </w:rPr>
              <w:t>01A</w:t>
            </w:r>
          </w:p>
        </w:tc>
        <w:tc>
          <w:tcPr>
            <w:tcW w:w="4920" w:type="dxa"/>
          </w:tcPr>
          <w:p w:rsidR="00F6207A" w:rsidRPr="00D85C8F" w:rsidRDefault="004A6FC9" w:rsidP="00D85C8F">
            <w:pPr>
              <w:pStyle w:val="TableParagraph"/>
              <w:spacing w:line="360" w:lineRule="auto"/>
              <w:ind w:left="107" w:firstLine="0"/>
              <w:jc w:val="both"/>
              <w:rPr>
                <w:sz w:val="24"/>
                <w:szCs w:val="24"/>
              </w:rPr>
            </w:pPr>
            <w:r w:rsidRPr="00D85C8F">
              <w:rPr>
                <w:sz w:val="24"/>
                <w:szCs w:val="24"/>
              </w:rPr>
              <w:t>Perform Sewing Machine Operations</w:t>
            </w:r>
          </w:p>
        </w:tc>
      </w:tr>
      <w:tr w:rsidR="00F6207A" w:rsidRPr="00D85C8F">
        <w:trPr>
          <w:trHeight w:val="482"/>
        </w:trPr>
        <w:tc>
          <w:tcPr>
            <w:tcW w:w="2599" w:type="dxa"/>
          </w:tcPr>
          <w:p w:rsidR="00F6207A" w:rsidRPr="00D85C8F" w:rsidRDefault="003077B7" w:rsidP="00D85C8F">
            <w:pPr>
              <w:pStyle w:val="TableParagraph"/>
              <w:spacing w:line="360" w:lineRule="auto"/>
              <w:ind w:left="107" w:firstLine="0"/>
              <w:jc w:val="both"/>
              <w:rPr>
                <w:color w:val="FF0000"/>
                <w:sz w:val="24"/>
                <w:szCs w:val="24"/>
              </w:rPr>
            </w:pPr>
            <w:r w:rsidRPr="00D85C8F">
              <w:rPr>
                <w:sz w:val="24"/>
                <w:szCs w:val="24"/>
              </w:rPr>
              <w:t xml:space="preserve">0212 </w:t>
            </w:r>
            <w:r w:rsidR="004A6FC9" w:rsidRPr="00D85C8F">
              <w:rPr>
                <w:sz w:val="24"/>
                <w:szCs w:val="24"/>
              </w:rPr>
              <w:t>251</w:t>
            </w:r>
            <w:r w:rsidRPr="00D85C8F">
              <w:rPr>
                <w:sz w:val="24"/>
                <w:szCs w:val="24"/>
              </w:rPr>
              <w:t xml:space="preserve"> </w:t>
            </w:r>
            <w:r w:rsidR="004A6FC9" w:rsidRPr="00D85C8F">
              <w:rPr>
                <w:sz w:val="24"/>
                <w:szCs w:val="24"/>
              </w:rPr>
              <w:t>02A</w:t>
            </w:r>
          </w:p>
        </w:tc>
        <w:tc>
          <w:tcPr>
            <w:tcW w:w="4920" w:type="dxa"/>
          </w:tcPr>
          <w:p w:rsidR="00F6207A" w:rsidRPr="00D85C8F" w:rsidRDefault="004A6FC9" w:rsidP="00D85C8F">
            <w:pPr>
              <w:pStyle w:val="TableParagraph"/>
              <w:spacing w:line="360" w:lineRule="auto"/>
              <w:ind w:left="107" w:firstLine="0"/>
              <w:jc w:val="both"/>
              <w:rPr>
                <w:color w:val="FF0000"/>
                <w:sz w:val="24"/>
                <w:szCs w:val="24"/>
              </w:rPr>
            </w:pPr>
            <w:r w:rsidRPr="00D85C8F">
              <w:rPr>
                <w:sz w:val="24"/>
                <w:szCs w:val="24"/>
                <w:lang w:val="en-ZA" w:eastAsia="fr-FR"/>
              </w:rPr>
              <w:t>Construct Ladies’ Garments</w:t>
            </w:r>
          </w:p>
        </w:tc>
      </w:tr>
      <w:tr w:rsidR="00F6207A" w:rsidRPr="00D85C8F">
        <w:trPr>
          <w:trHeight w:val="482"/>
        </w:trPr>
        <w:tc>
          <w:tcPr>
            <w:tcW w:w="2599" w:type="dxa"/>
          </w:tcPr>
          <w:p w:rsidR="00F6207A" w:rsidRPr="00D85C8F" w:rsidRDefault="003077B7" w:rsidP="00D85C8F">
            <w:pPr>
              <w:pStyle w:val="TableParagraph"/>
              <w:spacing w:line="360" w:lineRule="auto"/>
              <w:ind w:left="107" w:firstLine="0"/>
              <w:jc w:val="both"/>
              <w:rPr>
                <w:color w:val="FF0000"/>
                <w:sz w:val="24"/>
                <w:szCs w:val="24"/>
              </w:rPr>
            </w:pPr>
            <w:r w:rsidRPr="00D85C8F">
              <w:rPr>
                <w:sz w:val="24"/>
                <w:szCs w:val="24"/>
              </w:rPr>
              <w:t xml:space="preserve">0212 </w:t>
            </w:r>
            <w:r w:rsidR="004A6FC9" w:rsidRPr="00D85C8F">
              <w:rPr>
                <w:sz w:val="24"/>
                <w:szCs w:val="24"/>
              </w:rPr>
              <w:t>251</w:t>
            </w:r>
            <w:r w:rsidRPr="00D85C8F">
              <w:rPr>
                <w:sz w:val="24"/>
                <w:szCs w:val="24"/>
              </w:rPr>
              <w:t xml:space="preserve"> </w:t>
            </w:r>
            <w:r w:rsidR="004A6FC9" w:rsidRPr="00D85C8F">
              <w:rPr>
                <w:sz w:val="24"/>
                <w:szCs w:val="24"/>
              </w:rPr>
              <w:t>03A</w:t>
            </w:r>
          </w:p>
        </w:tc>
        <w:tc>
          <w:tcPr>
            <w:tcW w:w="4920" w:type="dxa"/>
          </w:tcPr>
          <w:p w:rsidR="00F6207A" w:rsidRPr="00D85C8F" w:rsidRDefault="004A6FC9" w:rsidP="00D85C8F">
            <w:pPr>
              <w:pStyle w:val="TableParagraph"/>
              <w:spacing w:line="360" w:lineRule="auto"/>
              <w:ind w:left="107" w:firstLine="0"/>
              <w:jc w:val="both"/>
              <w:rPr>
                <w:color w:val="FF0000"/>
                <w:sz w:val="24"/>
                <w:szCs w:val="24"/>
              </w:rPr>
            </w:pPr>
            <w:r w:rsidRPr="00D85C8F">
              <w:rPr>
                <w:sz w:val="24"/>
                <w:szCs w:val="24"/>
                <w:lang w:val="en-ZA" w:eastAsia="fr-FR"/>
              </w:rPr>
              <w:t>Construct Gents’ Garments</w:t>
            </w:r>
          </w:p>
        </w:tc>
      </w:tr>
      <w:tr w:rsidR="00F6207A" w:rsidRPr="00D85C8F">
        <w:trPr>
          <w:trHeight w:val="469"/>
        </w:trPr>
        <w:tc>
          <w:tcPr>
            <w:tcW w:w="7519" w:type="dxa"/>
            <w:gridSpan w:val="2"/>
          </w:tcPr>
          <w:p w:rsidR="00F6207A" w:rsidRPr="00D85C8F" w:rsidRDefault="004A6FC9" w:rsidP="00D85C8F">
            <w:pPr>
              <w:pStyle w:val="TableParagraph"/>
              <w:spacing w:line="360" w:lineRule="auto"/>
              <w:ind w:left="8" w:firstLine="0"/>
              <w:jc w:val="both"/>
              <w:rPr>
                <w:b/>
                <w:sz w:val="24"/>
                <w:szCs w:val="24"/>
              </w:rPr>
            </w:pPr>
            <w:r w:rsidRPr="00D85C8F">
              <w:rPr>
                <w:b/>
                <w:sz w:val="24"/>
                <w:szCs w:val="24"/>
              </w:rPr>
              <w:t>MODULE II</w:t>
            </w:r>
          </w:p>
        </w:tc>
      </w:tr>
      <w:tr w:rsidR="00F6207A" w:rsidRPr="00D85C8F">
        <w:trPr>
          <w:trHeight w:val="480"/>
        </w:trPr>
        <w:tc>
          <w:tcPr>
            <w:tcW w:w="2599" w:type="dxa"/>
          </w:tcPr>
          <w:p w:rsidR="00F6207A" w:rsidRPr="00D85C8F" w:rsidRDefault="003077B7" w:rsidP="00D85C8F">
            <w:pPr>
              <w:pStyle w:val="TableParagraph"/>
              <w:spacing w:line="360" w:lineRule="auto"/>
              <w:ind w:left="107" w:firstLine="0"/>
              <w:jc w:val="both"/>
              <w:rPr>
                <w:sz w:val="24"/>
                <w:szCs w:val="24"/>
              </w:rPr>
            </w:pPr>
            <w:r w:rsidRPr="00D85C8F">
              <w:rPr>
                <w:sz w:val="24"/>
                <w:szCs w:val="24"/>
              </w:rPr>
              <w:t>0212</w:t>
            </w:r>
            <w:r w:rsidR="004A6FC9" w:rsidRPr="00D85C8F">
              <w:rPr>
                <w:sz w:val="24"/>
                <w:szCs w:val="24"/>
              </w:rPr>
              <w:t xml:space="preserve"> 351 </w:t>
            </w:r>
            <w:r w:rsidR="00961F10" w:rsidRPr="00D85C8F">
              <w:rPr>
                <w:spacing w:val="-5"/>
                <w:sz w:val="24"/>
                <w:szCs w:val="24"/>
              </w:rPr>
              <w:t>04</w:t>
            </w:r>
            <w:r w:rsidR="004A6FC9" w:rsidRPr="00D85C8F">
              <w:rPr>
                <w:spacing w:val="-5"/>
                <w:sz w:val="24"/>
                <w:szCs w:val="24"/>
              </w:rPr>
              <w:t>A</w:t>
            </w:r>
          </w:p>
        </w:tc>
        <w:tc>
          <w:tcPr>
            <w:tcW w:w="4920" w:type="dxa"/>
          </w:tcPr>
          <w:p w:rsidR="00F6207A" w:rsidRPr="00D85C8F" w:rsidRDefault="003852B4" w:rsidP="00D85C8F">
            <w:pPr>
              <w:pStyle w:val="TableParagraph"/>
              <w:spacing w:line="360" w:lineRule="auto"/>
              <w:ind w:left="107" w:firstLine="0"/>
              <w:jc w:val="both"/>
              <w:rPr>
                <w:sz w:val="24"/>
                <w:szCs w:val="24"/>
              </w:rPr>
            </w:pPr>
            <w:r w:rsidRPr="00D85C8F">
              <w:rPr>
                <w:sz w:val="24"/>
                <w:szCs w:val="24"/>
              </w:rPr>
              <w:t xml:space="preserve">Produce Styled </w:t>
            </w:r>
            <w:r w:rsidR="004A6FC9" w:rsidRPr="00D85C8F">
              <w:rPr>
                <w:spacing w:val="-1"/>
                <w:sz w:val="24"/>
                <w:szCs w:val="24"/>
              </w:rPr>
              <w:t xml:space="preserve"> </w:t>
            </w:r>
            <w:r w:rsidR="004A6FC9" w:rsidRPr="00D85C8F">
              <w:rPr>
                <w:spacing w:val="-2"/>
                <w:sz w:val="24"/>
                <w:szCs w:val="24"/>
              </w:rPr>
              <w:t>Garments</w:t>
            </w:r>
          </w:p>
        </w:tc>
      </w:tr>
      <w:tr w:rsidR="00F6207A" w:rsidRPr="00D85C8F">
        <w:trPr>
          <w:trHeight w:val="328"/>
        </w:trPr>
        <w:tc>
          <w:tcPr>
            <w:tcW w:w="2599" w:type="dxa"/>
          </w:tcPr>
          <w:p w:rsidR="00F6207A" w:rsidRPr="00D85C8F" w:rsidRDefault="003077B7" w:rsidP="00D85C8F">
            <w:pPr>
              <w:pStyle w:val="TableParagraph"/>
              <w:spacing w:before="1" w:line="360" w:lineRule="auto"/>
              <w:ind w:left="107" w:firstLine="0"/>
              <w:jc w:val="both"/>
              <w:rPr>
                <w:sz w:val="24"/>
                <w:szCs w:val="24"/>
              </w:rPr>
            </w:pPr>
            <w:r w:rsidRPr="00D85C8F">
              <w:rPr>
                <w:sz w:val="24"/>
                <w:szCs w:val="24"/>
              </w:rPr>
              <w:t>0212</w:t>
            </w:r>
            <w:r w:rsidR="004A6FC9" w:rsidRPr="00D85C8F">
              <w:rPr>
                <w:sz w:val="24"/>
                <w:szCs w:val="24"/>
              </w:rPr>
              <w:t xml:space="preserve"> 351 </w:t>
            </w:r>
            <w:r w:rsidR="00961F10" w:rsidRPr="00D85C8F">
              <w:rPr>
                <w:spacing w:val="-5"/>
                <w:sz w:val="24"/>
                <w:szCs w:val="24"/>
              </w:rPr>
              <w:t>05</w:t>
            </w:r>
            <w:r w:rsidR="004A6FC9" w:rsidRPr="00D85C8F">
              <w:rPr>
                <w:spacing w:val="-5"/>
                <w:sz w:val="24"/>
                <w:szCs w:val="24"/>
              </w:rPr>
              <w:t>A</w:t>
            </w:r>
          </w:p>
        </w:tc>
        <w:tc>
          <w:tcPr>
            <w:tcW w:w="4920" w:type="dxa"/>
          </w:tcPr>
          <w:p w:rsidR="00F6207A" w:rsidRPr="00D85C8F" w:rsidRDefault="004A6FC9" w:rsidP="00D85C8F">
            <w:pPr>
              <w:pStyle w:val="TableParagraph"/>
              <w:spacing w:before="1" w:line="360" w:lineRule="auto"/>
              <w:ind w:left="107" w:firstLine="0"/>
              <w:jc w:val="both"/>
              <w:rPr>
                <w:sz w:val="24"/>
                <w:szCs w:val="24"/>
              </w:rPr>
            </w:pPr>
            <w:r w:rsidRPr="00D85C8F">
              <w:rPr>
                <w:sz w:val="24"/>
                <w:szCs w:val="24"/>
              </w:rPr>
              <w:t>Produce</w:t>
            </w:r>
            <w:r w:rsidRPr="00D85C8F">
              <w:rPr>
                <w:spacing w:val="-3"/>
                <w:sz w:val="24"/>
                <w:szCs w:val="24"/>
              </w:rPr>
              <w:t xml:space="preserve"> </w:t>
            </w:r>
            <w:r w:rsidRPr="00D85C8F">
              <w:rPr>
                <w:sz w:val="24"/>
                <w:szCs w:val="24"/>
              </w:rPr>
              <w:t>Decorated</w:t>
            </w:r>
            <w:r w:rsidRPr="00D85C8F">
              <w:rPr>
                <w:spacing w:val="-2"/>
                <w:sz w:val="24"/>
                <w:szCs w:val="24"/>
              </w:rPr>
              <w:t xml:space="preserve"> Fabrics</w:t>
            </w:r>
          </w:p>
        </w:tc>
      </w:tr>
      <w:tr w:rsidR="00F6207A" w:rsidRPr="00D85C8F">
        <w:trPr>
          <w:trHeight w:val="482"/>
        </w:trPr>
        <w:tc>
          <w:tcPr>
            <w:tcW w:w="2599" w:type="dxa"/>
          </w:tcPr>
          <w:p w:rsidR="00F6207A" w:rsidRPr="00D85C8F" w:rsidRDefault="00F6207A" w:rsidP="00D85C8F">
            <w:pPr>
              <w:pStyle w:val="TableParagraph"/>
              <w:spacing w:before="1" w:line="360" w:lineRule="auto"/>
              <w:ind w:left="107" w:firstLine="0"/>
              <w:jc w:val="both"/>
              <w:rPr>
                <w:sz w:val="24"/>
                <w:szCs w:val="24"/>
              </w:rPr>
            </w:pPr>
          </w:p>
        </w:tc>
        <w:tc>
          <w:tcPr>
            <w:tcW w:w="4920" w:type="dxa"/>
          </w:tcPr>
          <w:p w:rsidR="00F6207A" w:rsidRPr="00D85C8F" w:rsidRDefault="004A6FC9" w:rsidP="00D85C8F">
            <w:pPr>
              <w:pStyle w:val="TableParagraph"/>
              <w:spacing w:before="1" w:line="360" w:lineRule="auto"/>
              <w:ind w:left="107" w:firstLine="0"/>
              <w:jc w:val="both"/>
              <w:rPr>
                <w:sz w:val="24"/>
                <w:szCs w:val="24"/>
              </w:rPr>
            </w:pPr>
            <w:r w:rsidRPr="00D85C8F">
              <w:rPr>
                <w:sz w:val="24"/>
                <w:szCs w:val="24"/>
                <w:lang w:val="en-ZA" w:eastAsia="fr-FR"/>
              </w:rPr>
              <w:t>Industrial Attachment</w:t>
            </w:r>
          </w:p>
        </w:tc>
      </w:tr>
    </w:tbl>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F6207A" w:rsidRPr="00D85C8F" w:rsidRDefault="00F6207A" w:rsidP="00D85C8F">
      <w:pPr>
        <w:pStyle w:val="BodyText"/>
        <w:spacing w:line="360" w:lineRule="auto"/>
        <w:jc w:val="both"/>
      </w:pPr>
    </w:p>
    <w:p w:rsidR="00D85C8F" w:rsidRPr="00D85C8F" w:rsidRDefault="00D85C8F" w:rsidP="00D85C8F">
      <w:pPr>
        <w:pStyle w:val="BodyText"/>
        <w:spacing w:line="360" w:lineRule="auto"/>
        <w:jc w:val="both"/>
        <w:sectPr w:rsidR="00D85C8F" w:rsidRPr="00D85C8F" w:rsidSect="00D85C8F">
          <w:footerReference w:type="default" r:id="rId11"/>
          <w:pgSz w:w="11910" w:h="16840"/>
          <w:pgMar w:top="1180" w:right="850" w:bottom="280" w:left="992" w:header="720" w:footer="720" w:gutter="0"/>
          <w:pgNumType w:fmt="lowerRoman" w:start="1"/>
          <w:cols w:space="720"/>
        </w:sectPr>
      </w:pPr>
    </w:p>
    <w:p w:rsidR="00F6207A" w:rsidRPr="00D85C8F" w:rsidRDefault="00F6207A" w:rsidP="00AC0276">
      <w:pPr>
        <w:pStyle w:val="Heading1"/>
        <w:numPr>
          <w:ilvl w:val="0"/>
          <w:numId w:val="0"/>
        </w:numPr>
        <w:jc w:val="left"/>
        <w:rPr>
          <w:b w:val="0"/>
          <w:bCs w:val="0"/>
          <w:sz w:val="24"/>
          <w:szCs w:val="24"/>
        </w:rPr>
      </w:pPr>
      <w:bookmarkStart w:id="22" w:name="_bookmark7"/>
      <w:bookmarkStart w:id="23" w:name="_Toc176267082"/>
      <w:bookmarkEnd w:id="22"/>
    </w:p>
    <w:p w:rsidR="00A93978" w:rsidRPr="0075325F" w:rsidRDefault="00A93978" w:rsidP="00A93978">
      <w:pPr>
        <w:pStyle w:val="Heading1"/>
        <w:numPr>
          <w:ilvl w:val="0"/>
          <w:numId w:val="0"/>
        </w:numPr>
        <w:ind w:left="720"/>
      </w:pPr>
      <w:bookmarkStart w:id="24" w:name="_bookmark10"/>
      <w:bookmarkStart w:id="25" w:name="_bookmark11"/>
      <w:bookmarkStart w:id="26" w:name="_bookmark14"/>
      <w:bookmarkStart w:id="27" w:name="_bookmark15"/>
      <w:bookmarkStart w:id="28" w:name="_Toc535435402"/>
      <w:bookmarkStart w:id="29" w:name="_Toc195725849"/>
      <w:bookmarkStart w:id="30" w:name="_Toc195725631"/>
      <w:bookmarkStart w:id="31" w:name="_Toc196958917"/>
      <w:bookmarkStart w:id="32" w:name="_Toc195717619"/>
      <w:bookmarkEnd w:id="23"/>
      <w:bookmarkEnd w:id="24"/>
      <w:bookmarkEnd w:id="25"/>
      <w:bookmarkEnd w:id="26"/>
      <w:bookmarkEnd w:id="27"/>
      <w:r w:rsidRPr="0075325F">
        <w:t>PERFORM SEWING MACHINE OPERATIONS</w:t>
      </w:r>
      <w:bookmarkEnd w:id="28"/>
      <w:bookmarkEnd w:id="29"/>
      <w:bookmarkEnd w:id="30"/>
      <w:bookmarkEnd w:id="31"/>
    </w:p>
    <w:p w:rsidR="00A93978" w:rsidRDefault="00A93978" w:rsidP="00A93978">
      <w:pPr>
        <w:jc w:val="center"/>
        <w:rPr>
          <w:b/>
          <w:szCs w:val="24"/>
        </w:rPr>
      </w:pPr>
    </w:p>
    <w:p w:rsidR="00A93978" w:rsidRDefault="00A93978" w:rsidP="00A93978">
      <w:pPr>
        <w:rPr>
          <w:b/>
          <w:color w:val="FF0000"/>
          <w:szCs w:val="24"/>
        </w:rPr>
      </w:pPr>
      <w:r>
        <w:rPr>
          <w:b/>
          <w:szCs w:val="24"/>
        </w:rPr>
        <w:t xml:space="preserve">UNIT CODE: </w:t>
      </w:r>
      <w:r>
        <w:rPr>
          <w:b/>
          <w:bCs/>
          <w:szCs w:val="24"/>
        </w:rPr>
        <w:t>0212 251 01A</w:t>
      </w:r>
    </w:p>
    <w:p w:rsidR="00A93978" w:rsidRDefault="00A93978" w:rsidP="00A93978">
      <w:pPr>
        <w:rPr>
          <w:b/>
          <w:szCs w:val="24"/>
        </w:rPr>
      </w:pPr>
      <w:r>
        <w:rPr>
          <w:b/>
          <w:szCs w:val="24"/>
        </w:rPr>
        <w:t>UNIT DESCRIPTION</w:t>
      </w:r>
    </w:p>
    <w:p w:rsidR="00A93978" w:rsidRDefault="00A93978" w:rsidP="00A93978">
      <w:pPr>
        <w:spacing w:line="276" w:lineRule="auto"/>
        <w:jc w:val="both"/>
        <w:rPr>
          <w:rFonts w:eastAsia="Tahoma"/>
          <w:color w:val="000000"/>
          <w:kern w:val="28"/>
          <w:szCs w:val="24"/>
          <w:lang w:eastAsia="en-GB"/>
        </w:rPr>
      </w:pPr>
      <w:r>
        <w:rPr>
          <w:szCs w:val="24"/>
        </w:rPr>
        <w:t xml:space="preserve">This unit covers the competencies required to perform sewing machine operations. It entails Operate sewing machine, operating sewing machines, troubleshooting, servicing and maintaining sewing machine and </w:t>
      </w:r>
      <w:r>
        <w:rPr>
          <w:rFonts w:eastAsia="Tahoma"/>
          <w:color w:val="000000"/>
          <w:kern w:val="28"/>
          <w:szCs w:val="24"/>
          <w:lang w:eastAsia="en-GB"/>
        </w:rPr>
        <w:t xml:space="preserve">promoting </w:t>
      </w:r>
      <w:proofErr w:type="gramStart"/>
      <w:r>
        <w:rPr>
          <w:rFonts w:eastAsia="Tahoma"/>
          <w:color w:val="000000"/>
          <w:kern w:val="28"/>
          <w:szCs w:val="24"/>
          <w:lang w:eastAsia="en-GB"/>
        </w:rPr>
        <w:t>workshop  ethical</w:t>
      </w:r>
      <w:proofErr w:type="gramEnd"/>
      <w:r>
        <w:rPr>
          <w:rFonts w:eastAsia="Tahoma"/>
          <w:color w:val="000000"/>
          <w:kern w:val="28"/>
          <w:szCs w:val="24"/>
          <w:lang w:eastAsia="en-GB"/>
        </w:rPr>
        <w:t xml:space="preserve">  practices.</w:t>
      </w:r>
    </w:p>
    <w:p w:rsidR="00A93978" w:rsidRDefault="00A93978" w:rsidP="00A93978">
      <w:pPr>
        <w:jc w:val="both"/>
        <w:rPr>
          <w:szCs w:val="24"/>
        </w:rPr>
      </w:pPr>
    </w:p>
    <w:p w:rsidR="00A93978" w:rsidRDefault="00A93978" w:rsidP="00A93978">
      <w:pPr>
        <w:rPr>
          <w:szCs w:val="24"/>
        </w:rPr>
      </w:pPr>
    </w:p>
    <w:p w:rsidR="00A93978" w:rsidRDefault="00A93978" w:rsidP="00A93978">
      <w:pPr>
        <w:rPr>
          <w:szCs w:val="24"/>
        </w:rPr>
      </w:pPr>
    </w:p>
    <w:p w:rsidR="00A93978" w:rsidRDefault="00A93978" w:rsidP="00A93978">
      <w:pPr>
        <w:rPr>
          <w:b/>
          <w:szCs w:val="24"/>
        </w:rPr>
      </w:pPr>
      <w:r>
        <w:rPr>
          <w:b/>
          <w:szCs w:val="24"/>
        </w:rPr>
        <w:t>ELEMENTS AND PERFORMANCE CRITERIA</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930"/>
      </w:tblGrid>
      <w:tr w:rsidR="00A93978" w:rsidTr="00C7383F">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rsidR="00A93978" w:rsidRDefault="00A93978" w:rsidP="00C7383F">
            <w:pPr>
              <w:rPr>
                <w:b/>
                <w:szCs w:val="24"/>
              </w:rPr>
            </w:pPr>
            <w:r>
              <w:rPr>
                <w:b/>
                <w:szCs w:val="24"/>
              </w:rPr>
              <w:t>ELEMENT</w:t>
            </w:r>
          </w:p>
          <w:p w:rsidR="00A93978" w:rsidRDefault="00A93978" w:rsidP="00C7383F">
            <w:pPr>
              <w:rPr>
                <w:b/>
                <w:szCs w:val="24"/>
              </w:rPr>
            </w:pPr>
            <w:r>
              <w:rPr>
                <w:szCs w:val="24"/>
              </w:rPr>
              <w:t xml:space="preserve">These describe the </w:t>
            </w:r>
            <w:r>
              <w:rPr>
                <w:b/>
                <w:szCs w:val="24"/>
              </w:rPr>
              <w:t>key outcomes</w:t>
            </w:r>
            <w:r>
              <w:rPr>
                <w:szCs w:val="24"/>
              </w:rPr>
              <w:t xml:space="preserve"> which make up </w:t>
            </w:r>
            <w:r>
              <w:rPr>
                <w:b/>
                <w:szCs w:val="24"/>
              </w:rPr>
              <w:t>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FFFFFF"/>
            <w:vAlign w:val="center"/>
          </w:tcPr>
          <w:p w:rsidR="00A93978" w:rsidRDefault="00A93978" w:rsidP="00C7383F">
            <w:pPr>
              <w:rPr>
                <w:b/>
                <w:szCs w:val="24"/>
              </w:rPr>
            </w:pPr>
            <w:r>
              <w:rPr>
                <w:b/>
                <w:szCs w:val="24"/>
              </w:rPr>
              <w:t>PERFORMANCE CRITERIA</w:t>
            </w:r>
          </w:p>
          <w:p w:rsidR="00A93978" w:rsidRDefault="00A93978" w:rsidP="00C7383F">
            <w:pPr>
              <w:rPr>
                <w:szCs w:val="24"/>
              </w:rPr>
            </w:pPr>
            <w:r>
              <w:rPr>
                <w:szCs w:val="24"/>
              </w:rPr>
              <w:t xml:space="preserve">These are </w:t>
            </w:r>
            <w:r>
              <w:rPr>
                <w:b/>
                <w:szCs w:val="24"/>
              </w:rPr>
              <w:t>assessable</w:t>
            </w:r>
            <w:r>
              <w:rPr>
                <w:szCs w:val="24"/>
              </w:rPr>
              <w:t xml:space="preserve"> statements which specify the required level of performance for each of the elements.</w:t>
            </w:r>
          </w:p>
          <w:p w:rsidR="00A93978" w:rsidRDefault="00A93978" w:rsidP="00C7383F">
            <w:pPr>
              <w:rPr>
                <w:b/>
                <w:i/>
                <w:szCs w:val="24"/>
              </w:rPr>
            </w:pPr>
            <w:r>
              <w:rPr>
                <w:b/>
                <w:i/>
                <w:szCs w:val="24"/>
              </w:rPr>
              <w:t>Bold and italicized terms</w:t>
            </w:r>
            <w:r>
              <w:rPr>
                <w:szCs w:val="24"/>
              </w:rPr>
              <w:t xml:space="preserve"> </w:t>
            </w:r>
            <w:r>
              <w:rPr>
                <w:b/>
                <w:i/>
                <w:szCs w:val="24"/>
              </w:rPr>
              <w:t>are elaborated in the Range</w:t>
            </w:r>
          </w:p>
          <w:p w:rsidR="00A93978" w:rsidRDefault="00A93978" w:rsidP="00C7383F">
            <w:pPr>
              <w:rPr>
                <w:b/>
                <w:szCs w:val="24"/>
              </w:rPr>
            </w:pPr>
            <w:r>
              <w:rPr>
                <w:b/>
                <w:i/>
                <w:szCs w:val="24"/>
              </w:rPr>
              <w:t>(Passive voice)</w:t>
            </w:r>
          </w:p>
        </w:tc>
      </w:tr>
      <w:tr w:rsidR="00A93978" w:rsidTr="00734C2A">
        <w:trPr>
          <w:trHeight w:val="1150"/>
        </w:trPr>
        <w:tc>
          <w:tcPr>
            <w:tcW w:w="2790" w:type="dxa"/>
            <w:tcBorders>
              <w:top w:val="single" w:sz="4" w:space="0" w:color="auto"/>
              <w:left w:val="single" w:sz="4" w:space="0" w:color="auto"/>
              <w:right w:val="single" w:sz="4" w:space="0" w:color="auto"/>
            </w:tcBorders>
          </w:tcPr>
          <w:p w:rsidR="00A93978" w:rsidRDefault="00A93978" w:rsidP="00C7383F">
            <w:pPr>
              <w:ind w:left="810"/>
              <w:contextualSpacing/>
              <w:rPr>
                <w:szCs w:val="24"/>
              </w:rPr>
            </w:pPr>
            <w:r>
              <w:rPr>
                <w:szCs w:val="24"/>
              </w:rPr>
              <w:t xml:space="preserve"> </w:t>
            </w:r>
          </w:p>
          <w:p w:rsidR="00A93978" w:rsidRDefault="00A93978" w:rsidP="00A93978">
            <w:pPr>
              <w:widowControl/>
              <w:numPr>
                <w:ilvl w:val="0"/>
                <w:numId w:val="15"/>
              </w:numPr>
              <w:autoSpaceDE/>
              <w:autoSpaceDN/>
              <w:spacing w:line="252" w:lineRule="auto"/>
              <w:contextualSpacing/>
              <w:rPr>
                <w:szCs w:val="24"/>
              </w:rPr>
            </w:pPr>
            <w:r>
              <w:rPr>
                <w:szCs w:val="24"/>
              </w:rPr>
              <w:t>Operate sewing machine</w:t>
            </w:r>
          </w:p>
        </w:tc>
        <w:tc>
          <w:tcPr>
            <w:tcW w:w="6930" w:type="dxa"/>
            <w:tcBorders>
              <w:top w:val="single" w:sz="4" w:space="0" w:color="auto"/>
              <w:left w:val="single" w:sz="4" w:space="0" w:color="auto"/>
              <w:right w:val="single" w:sz="4" w:space="0" w:color="auto"/>
            </w:tcBorders>
          </w:tcPr>
          <w:p w:rsidR="00A93978" w:rsidRDefault="00A93978" w:rsidP="00A93978">
            <w:pPr>
              <w:widowControl/>
              <w:numPr>
                <w:ilvl w:val="0"/>
                <w:numId w:val="54"/>
              </w:numPr>
              <w:autoSpaceDE/>
              <w:autoSpaceDN/>
              <w:spacing w:line="252" w:lineRule="auto"/>
              <w:contextualSpacing/>
              <w:rPr>
                <w:szCs w:val="24"/>
              </w:rPr>
            </w:pPr>
            <w:r>
              <w:rPr>
                <w:b/>
                <w:i/>
                <w:szCs w:val="24"/>
              </w:rPr>
              <w:t xml:space="preserve"> PPEs</w:t>
            </w:r>
            <w:r>
              <w:rPr>
                <w:szCs w:val="24"/>
              </w:rPr>
              <w:t xml:space="preserve"> are identified and used as per </w:t>
            </w:r>
            <w:r>
              <w:rPr>
                <w:b/>
                <w:bCs/>
                <w:i/>
                <w:iCs/>
                <w:szCs w:val="24"/>
              </w:rPr>
              <w:t>legal requirements</w:t>
            </w:r>
            <w:r>
              <w:rPr>
                <w:szCs w:val="24"/>
              </w:rPr>
              <w:t>.</w:t>
            </w:r>
          </w:p>
          <w:p w:rsidR="00A93978" w:rsidRPr="001661F4" w:rsidRDefault="00A93978" w:rsidP="00A93978">
            <w:pPr>
              <w:widowControl/>
              <w:numPr>
                <w:ilvl w:val="0"/>
                <w:numId w:val="54"/>
              </w:numPr>
              <w:autoSpaceDE/>
              <w:autoSpaceDN/>
              <w:spacing w:line="252" w:lineRule="auto"/>
              <w:contextualSpacing/>
              <w:rPr>
                <w:szCs w:val="24"/>
              </w:rPr>
            </w:pPr>
            <w:r w:rsidRPr="001661F4">
              <w:rPr>
                <w:bCs/>
                <w:iCs/>
                <w:szCs w:val="24"/>
              </w:rPr>
              <w:t>Sewing machines manual threading</w:t>
            </w:r>
            <w:r>
              <w:rPr>
                <w:b/>
                <w:bCs/>
                <w:i/>
                <w:iCs/>
                <w:szCs w:val="24"/>
              </w:rPr>
              <w:t xml:space="preserve"> </w:t>
            </w:r>
            <w:r w:rsidRPr="001661F4">
              <w:rPr>
                <w:bCs/>
                <w:iCs/>
                <w:szCs w:val="24"/>
              </w:rPr>
              <w:t>is carried as per the manufactures</w:t>
            </w:r>
          </w:p>
          <w:p w:rsidR="00A93978" w:rsidRDefault="00A93978" w:rsidP="00A93978">
            <w:pPr>
              <w:widowControl/>
              <w:numPr>
                <w:ilvl w:val="0"/>
                <w:numId w:val="54"/>
              </w:numPr>
              <w:autoSpaceDE/>
              <w:autoSpaceDN/>
              <w:spacing w:line="252" w:lineRule="auto"/>
              <w:contextualSpacing/>
              <w:rPr>
                <w:szCs w:val="24"/>
              </w:rPr>
            </w:pPr>
            <w:r>
              <w:rPr>
                <w:szCs w:val="24"/>
              </w:rPr>
              <w:t xml:space="preserve"> Sewing machine stitches are tested as per the manufactures manual</w:t>
            </w:r>
          </w:p>
          <w:p w:rsidR="00A93978" w:rsidRDefault="00A93978" w:rsidP="00A93978">
            <w:pPr>
              <w:pStyle w:val="ListParagraph"/>
              <w:numPr>
                <w:ilvl w:val="0"/>
                <w:numId w:val="54"/>
              </w:numPr>
              <w:autoSpaceDE/>
              <w:autoSpaceDN/>
              <w:adjustRightInd w:val="0"/>
              <w:spacing w:before="0"/>
              <w:contextualSpacing/>
              <w:textAlignment w:val="baseline"/>
              <w:rPr>
                <w:szCs w:val="24"/>
              </w:rPr>
            </w:pPr>
            <w:r>
              <w:rPr>
                <w:szCs w:val="24"/>
              </w:rPr>
              <w:t>Sewing machine stitches are adjusted as per the work requirements</w:t>
            </w:r>
          </w:p>
        </w:tc>
      </w:tr>
      <w:tr w:rsidR="00A93978" w:rsidTr="00C7383F">
        <w:tc>
          <w:tcPr>
            <w:tcW w:w="2790" w:type="dxa"/>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15"/>
              </w:numPr>
              <w:autoSpaceDE/>
              <w:autoSpaceDN/>
              <w:spacing w:line="252" w:lineRule="auto"/>
              <w:contextualSpacing/>
              <w:rPr>
                <w:szCs w:val="24"/>
              </w:rPr>
            </w:pPr>
            <w:r>
              <w:rPr>
                <w:szCs w:val="24"/>
              </w:rPr>
              <w:t>Troubleshoot sewing machine</w:t>
            </w:r>
          </w:p>
        </w:tc>
        <w:tc>
          <w:tcPr>
            <w:tcW w:w="6930" w:type="dxa"/>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numPr>
                <w:ilvl w:val="0"/>
                <w:numId w:val="55"/>
              </w:numPr>
              <w:autoSpaceDE/>
              <w:autoSpaceDN/>
              <w:adjustRightInd w:val="0"/>
              <w:spacing w:before="0"/>
              <w:contextualSpacing/>
              <w:textAlignment w:val="baseline"/>
              <w:rPr>
                <w:b/>
                <w:bCs/>
                <w:i/>
                <w:iCs/>
                <w:szCs w:val="24"/>
              </w:rPr>
            </w:pPr>
            <w:r>
              <w:rPr>
                <w:szCs w:val="24"/>
              </w:rPr>
              <w:t xml:space="preserve">Sewing machine faults are identified based on </w:t>
            </w:r>
            <w:r w:rsidRPr="001661F4">
              <w:rPr>
                <w:b/>
                <w:i/>
                <w:szCs w:val="24"/>
              </w:rPr>
              <w:t>sewing</w:t>
            </w:r>
            <w:r>
              <w:rPr>
                <w:szCs w:val="24"/>
              </w:rPr>
              <w:t xml:space="preserve"> </w:t>
            </w:r>
            <w:r>
              <w:rPr>
                <w:b/>
                <w:bCs/>
                <w:i/>
                <w:iCs/>
                <w:szCs w:val="24"/>
              </w:rPr>
              <w:t>machine operations.</w:t>
            </w:r>
          </w:p>
          <w:p w:rsidR="00A93978" w:rsidRDefault="00A93978" w:rsidP="00A93978">
            <w:pPr>
              <w:pStyle w:val="ListParagraph"/>
              <w:numPr>
                <w:ilvl w:val="0"/>
                <w:numId w:val="55"/>
              </w:numPr>
              <w:autoSpaceDE/>
              <w:autoSpaceDN/>
              <w:adjustRightInd w:val="0"/>
              <w:spacing w:before="0"/>
              <w:contextualSpacing/>
              <w:textAlignment w:val="baseline"/>
              <w:rPr>
                <w:szCs w:val="24"/>
              </w:rPr>
            </w:pPr>
            <w:r>
              <w:rPr>
                <w:szCs w:val="24"/>
              </w:rPr>
              <w:t xml:space="preserve">Remedies are applied based on manufacturer’s manual. </w:t>
            </w:r>
          </w:p>
          <w:p w:rsidR="00A93978" w:rsidRDefault="00A93978" w:rsidP="00A93978">
            <w:pPr>
              <w:pStyle w:val="ListParagraph"/>
              <w:numPr>
                <w:ilvl w:val="0"/>
                <w:numId w:val="55"/>
              </w:numPr>
              <w:autoSpaceDE/>
              <w:autoSpaceDN/>
              <w:adjustRightInd w:val="0"/>
              <w:spacing w:before="0"/>
              <w:contextualSpacing/>
              <w:textAlignment w:val="baseline"/>
              <w:rPr>
                <w:szCs w:val="24"/>
              </w:rPr>
            </w:pPr>
            <w:r>
              <w:rPr>
                <w:szCs w:val="24"/>
              </w:rPr>
              <w:t>Sewing machine is tested as per manufacturer’s manual.</w:t>
            </w:r>
          </w:p>
        </w:tc>
      </w:tr>
      <w:tr w:rsidR="00A93978" w:rsidTr="00C7383F">
        <w:tc>
          <w:tcPr>
            <w:tcW w:w="2790" w:type="dxa"/>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15"/>
              </w:numPr>
              <w:autoSpaceDE/>
              <w:autoSpaceDN/>
              <w:spacing w:line="252" w:lineRule="auto"/>
              <w:contextualSpacing/>
              <w:rPr>
                <w:szCs w:val="24"/>
              </w:rPr>
            </w:pPr>
            <w:r>
              <w:rPr>
                <w:szCs w:val="24"/>
              </w:rPr>
              <w:t>Service and maintain sewing machine</w:t>
            </w:r>
          </w:p>
        </w:tc>
        <w:tc>
          <w:tcPr>
            <w:tcW w:w="6930" w:type="dxa"/>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numPr>
                <w:ilvl w:val="0"/>
                <w:numId w:val="56"/>
              </w:numPr>
              <w:autoSpaceDE/>
              <w:autoSpaceDN/>
              <w:adjustRightInd w:val="0"/>
              <w:spacing w:before="0" w:line="252" w:lineRule="auto"/>
              <w:contextualSpacing/>
              <w:textAlignment w:val="baseline"/>
              <w:rPr>
                <w:szCs w:val="24"/>
              </w:rPr>
            </w:pPr>
            <w:r>
              <w:rPr>
                <w:b/>
                <w:i/>
                <w:szCs w:val="24"/>
              </w:rPr>
              <w:t xml:space="preserve">Sewing machine maintenance tools and supplies </w:t>
            </w:r>
            <w:r>
              <w:rPr>
                <w:szCs w:val="24"/>
              </w:rPr>
              <w:t>are identified as per work requirement.</w:t>
            </w:r>
          </w:p>
          <w:p w:rsidR="00A93978" w:rsidRDefault="00A93978" w:rsidP="00A93978">
            <w:pPr>
              <w:pStyle w:val="ListParagraph"/>
              <w:numPr>
                <w:ilvl w:val="0"/>
                <w:numId w:val="56"/>
              </w:numPr>
              <w:autoSpaceDE/>
              <w:autoSpaceDN/>
              <w:spacing w:before="0" w:line="276" w:lineRule="auto"/>
              <w:contextualSpacing/>
              <w:rPr>
                <w:szCs w:val="24"/>
              </w:rPr>
            </w:pPr>
            <w:r>
              <w:rPr>
                <w:szCs w:val="24"/>
              </w:rPr>
              <w:t>Machine service and maintenance is carried out as per manufacturer’s manual.</w:t>
            </w:r>
          </w:p>
          <w:p w:rsidR="00A93978" w:rsidRDefault="00A93978" w:rsidP="00A93978">
            <w:pPr>
              <w:pStyle w:val="ListParagraph"/>
              <w:numPr>
                <w:ilvl w:val="0"/>
                <w:numId w:val="56"/>
              </w:numPr>
              <w:autoSpaceDE/>
              <w:autoSpaceDN/>
              <w:spacing w:before="0" w:line="276" w:lineRule="auto"/>
              <w:contextualSpacing/>
              <w:rPr>
                <w:szCs w:val="24"/>
              </w:rPr>
            </w:pPr>
            <w:r>
              <w:rPr>
                <w:szCs w:val="24"/>
              </w:rPr>
              <w:t xml:space="preserve"> Occupational safety and health standards are observed as per work place procedures.</w:t>
            </w:r>
          </w:p>
        </w:tc>
      </w:tr>
      <w:tr w:rsidR="00A93978" w:rsidTr="00C7383F">
        <w:tc>
          <w:tcPr>
            <w:tcW w:w="2790" w:type="dxa"/>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15"/>
              </w:numPr>
              <w:autoSpaceDE/>
              <w:autoSpaceDN/>
              <w:spacing w:before="0" w:line="276" w:lineRule="auto"/>
              <w:contextualSpacing/>
              <w:rPr>
                <w:szCs w:val="24"/>
              </w:rPr>
            </w:pPr>
            <w:r>
              <w:rPr>
                <w:rFonts w:eastAsia="Tahoma"/>
                <w:color w:val="000000"/>
                <w:kern w:val="28"/>
                <w:szCs w:val="24"/>
                <w:lang w:eastAsia="en-GB"/>
              </w:rPr>
              <w:t xml:space="preserve">Promote workshop  ethical  practices </w:t>
            </w:r>
          </w:p>
        </w:tc>
        <w:tc>
          <w:tcPr>
            <w:tcW w:w="6930" w:type="dxa"/>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57"/>
              </w:numPr>
              <w:autoSpaceDE/>
              <w:autoSpaceDN/>
              <w:spacing w:line="276" w:lineRule="auto"/>
              <w:rPr>
                <w:rFonts w:eastAsia="Tahoma"/>
                <w:color w:val="000000"/>
                <w:kern w:val="28"/>
                <w:szCs w:val="24"/>
                <w:lang w:eastAsia="en-GB"/>
              </w:rPr>
            </w:pPr>
            <w:r>
              <w:rPr>
                <w:rFonts w:eastAsia="Tahoma"/>
                <w:color w:val="000000"/>
                <w:kern w:val="28"/>
                <w:szCs w:val="24"/>
                <w:lang w:eastAsia="en-GB"/>
              </w:rPr>
              <w:t xml:space="preserve">Organizational rules and guidelines are observed as per the workplace requirements. </w:t>
            </w:r>
          </w:p>
          <w:p w:rsidR="00A93978" w:rsidRDefault="00A93978" w:rsidP="00A93978">
            <w:pPr>
              <w:widowControl/>
              <w:numPr>
                <w:ilvl w:val="0"/>
                <w:numId w:val="57"/>
              </w:numPr>
              <w:autoSpaceDE/>
              <w:autoSpaceDN/>
              <w:spacing w:line="276" w:lineRule="auto"/>
              <w:rPr>
                <w:rFonts w:eastAsia="Tahoma"/>
                <w:color w:val="000000"/>
                <w:kern w:val="28"/>
                <w:szCs w:val="24"/>
                <w:lang w:eastAsia="en-GB"/>
              </w:rPr>
            </w:pPr>
            <w:r>
              <w:rPr>
                <w:rFonts w:eastAsia="Tahoma"/>
                <w:color w:val="000000"/>
                <w:kern w:val="28"/>
                <w:szCs w:val="24"/>
                <w:lang w:eastAsia="en-GB"/>
              </w:rPr>
              <w:t>Self-worth and professionalism is exercised in line with personal goals and organizational policies.</w:t>
            </w:r>
          </w:p>
          <w:p w:rsidR="00A93978" w:rsidRDefault="00A93978" w:rsidP="00A93978">
            <w:pPr>
              <w:widowControl/>
              <w:numPr>
                <w:ilvl w:val="0"/>
                <w:numId w:val="57"/>
              </w:numPr>
              <w:autoSpaceDE/>
              <w:autoSpaceDN/>
              <w:spacing w:line="276" w:lineRule="auto"/>
              <w:rPr>
                <w:rFonts w:eastAsia="Tahoma"/>
                <w:color w:val="000000"/>
                <w:kern w:val="28"/>
                <w:szCs w:val="24"/>
                <w:lang w:eastAsia="en-GB"/>
              </w:rPr>
            </w:pPr>
            <w:r>
              <w:rPr>
                <w:rFonts w:eastAsia="Tahoma"/>
                <w:color w:val="000000"/>
                <w:kern w:val="28"/>
                <w:szCs w:val="24"/>
                <w:lang w:eastAsia="en-GB"/>
              </w:rPr>
              <w:t>Workshop code of conduct is observed as per the workplace requirements</w:t>
            </w:r>
          </w:p>
          <w:p w:rsidR="00A93978" w:rsidRDefault="00A93978" w:rsidP="00A93978">
            <w:pPr>
              <w:widowControl/>
              <w:numPr>
                <w:ilvl w:val="0"/>
                <w:numId w:val="57"/>
              </w:numPr>
              <w:autoSpaceDE/>
              <w:autoSpaceDN/>
              <w:spacing w:line="276" w:lineRule="auto"/>
              <w:rPr>
                <w:rFonts w:eastAsia="Tahoma"/>
                <w:color w:val="000000"/>
                <w:kern w:val="28"/>
                <w:szCs w:val="24"/>
                <w:lang w:eastAsia="en-GB"/>
              </w:rPr>
            </w:pPr>
            <w:r>
              <w:rPr>
                <w:rFonts w:eastAsia="Tahoma"/>
                <w:color w:val="000000"/>
                <w:kern w:val="28"/>
                <w:szCs w:val="24"/>
                <w:lang w:eastAsia="en-GB"/>
              </w:rPr>
              <w:t>Teamwork is applied as per work place requirements.</w:t>
            </w:r>
          </w:p>
          <w:p w:rsidR="00A93978" w:rsidRDefault="00A93978" w:rsidP="00A93978">
            <w:pPr>
              <w:widowControl/>
              <w:numPr>
                <w:ilvl w:val="0"/>
                <w:numId w:val="57"/>
              </w:numPr>
              <w:autoSpaceDE/>
              <w:autoSpaceDN/>
              <w:spacing w:line="276" w:lineRule="auto"/>
              <w:rPr>
                <w:rFonts w:eastAsia="Tahoma"/>
                <w:color w:val="000000"/>
                <w:kern w:val="28"/>
                <w:szCs w:val="24"/>
                <w:lang w:eastAsia="en-GB"/>
              </w:rPr>
            </w:pPr>
            <w:r>
              <w:rPr>
                <w:rFonts w:eastAsia="Tahoma"/>
                <w:color w:val="000000"/>
                <w:kern w:val="28"/>
                <w:szCs w:val="24"/>
                <w:lang w:eastAsia="en-GB"/>
              </w:rPr>
              <w:t>Creative, innovative and practical solutions are developed based on the problem.</w:t>
            </w:r>
          </w:p>
          <w:p w:rsidR="00A93978" w:rsidRDefault="00A93978" w:rsidP="00A93978">
            <w:pPr>
              <w:widowControl/>
              <w:numPr>
                <w:ilvl w:val="0"/>
                <w:numId w:val="57"/>
              </w:numPr>
              <w:autoSpaceDE/>
              <w:autoSpaceDN/>
              <w:spacing w:line="276" w:lineRule="auto"/>
              <w:rPr>
                <w:rFonts w:eastAsia="Tahoma"/>
                <w:color w:val="000000"/>
                <w:kern w:val="28"/>
                <w:szCs w:val="24"/>
                <w:lang w:eastAsia="en-GB"/>
              </w:rPr>
            </w:pPr>
            <w:r>
              <w:rPr>
                <w:rFonts w:eastAsia="Tahoma"/>
                <w:b/>
                <w:i/>
                <w:color w:val="000000"/>
                <w:kern w:val="28"/>
                <w:szCs w:val="24"/>
                <w:lang w:eastAsia="en-GB"/>
              </w:rPr>
              <w:t>Customer</w:t>
            </w:r>
            <w:r>
              <w:rPr>
                <w:rFonts w:eastAsia="Tahoma"/>
                <w:color w:val="000000"/>
                <w:kern w:val="28"/>
                <w:szCs w:val="24"/>
                <w:lang w:eastAsia="en-GB"/>
              </w:rPr>
              <w:t xml:space="preserve"> </w:t>
            </w:r>
            <w:r w:rsidRPr="008A6CF8">
              <w:rPr>
                <w:rFonts w:eastAsia="Tahoma"/>
                <w:b/>
                <w:i/>
                <w:color w:val="000000"/>
                <w:kern w:val="28"/>
                <w:szCs w:val="24"/>
                <w:lang w:eastAsia="en-GB"/>
              </w:rPr>
              <w:t>concerns and complaints</w:t>
            </w:r>
            <w:r>
              <w:rPr>
                <w:rFonts w:eastAsia="Tahoma"/>
                <w:color w:val="000000"/>
                <w:kern w:val="28"/>
                <w:szCs w:val="24"/>
                <w:lang w:eastAsia="en-GB"/>
              </w:rPr>
              <w:t xml:space="preserve"> are received and resolved in line with the set organizational culture.</w:t>
            </w:r>
          </w:p>
        </w:tc>
      </w:tr>
    </w:tbl>
    <w:p w:rsidR="00A93978" w:rsidRDefault="00A93978" w:rsidP="00A93978">
      <w:pPr>
        <w:rPr>
          <w:b/>
          <w:szCs w:val="24"/>
        </w:rPr>
      </w:pPr>
    </w:p>
    <w:p w:rsidR="00A93978" w:rsidRDefault="00A93978" w:rsidP="00A93978">
      <w:pPr>
        <w:rPr>
          <w:b/>
          <w:szCs w:val="24"/>
        </w:rPr>
      </w:pPr>
      <w:r>
        <w:rPr>
          <w:b/>
          <w:szCs w:val="24"/>
        </w:rPr>
        <w:t>RANGE</w:t>
      </w:r>
    </w:p>
    <w:p w:rsidR="00A93978" w:rsidRDefault="00A93978" w:rsidP="00A93978">
      <w:pPr>
        <w:rPr>
          <w:szCs w:val="24"/>
        </w:rPr>
      </w:pPr>
      <w:r>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56"/>
        <w:gridCol w:w="6094"/>
      </w:tblGrid>
      <w:tr w:rsidR="00A93978" w:rsidTr="00C7383F">
        <w:tc>
          <w:tcPr>
            <w:tcW w:w="3256" w:type="dxa"/>
          </w:tcPr>
          <w:p w:rsidR="00A93978" w:rsidRDefault="00A93978" w:rsidP="00C7383F">
            <w:pPr>
              <w:rPr>
                <w:b/>
                <w:bCs/>
                <w:szCs w:val="24"/>
              </w:rPr>
            </w:pPr>
            <w:r>
              <w:rPr>
                <w:b/>
                <w:bCs/>
                <w:szCs w:val="24"/>
              </w:rPr>
              <w:t xml:space="preserve">Variable </w:t>
            </w:r>
          </w:p>
        </w:tc>
        <w:tc>
          <w:tcPr>
            <w:tcW w:w="6094" w:type="dxa"/>
          </w:tcPr>
          <w:p w:rsidR="00A93978" w:rsidRDefault="00A93978" w:rsidP="00C7383F">
            <w:pPr>
              <w:rPr>
                <w:b/>
                <w:bCs/>
                <w:szCs w:val="24"/>
              </w:rPr>
            </w:pPr>
            <w:r>
              <w:rPr>
                <w:b/>
                <w:bCs/>
                <w:szCs w:val="24"/>
              </w:rPr>
              <w:t>Range</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szCs w:val="24"/>
              </w:rPr>
            </w:pPr>
            <w:r>
              <w:rPr>
                <w:i/>
                <w:szCs w:val="24"/>
              </w:rPr>
              <w:t>PPEs</w:t>
            </w:r>
            <w:r>
              <w:rPr>
                <w:szCs w:val="24"/>
              </w:rPr>
              <w:t xml:space="preserve"> may include but not limited to:</w:t>
            </w:r>
          </w:p>
        </w:tc>
        <w:tc>
          <w:tcPr>
            <w:tcW w:w="6094" w:type="dxa"/>
          </w:tcPr>
          <w:p w:rsidR="00A93978" w:rsidRDefault="00A93978" w:rsidP="00A93978">
            <w:pPr>
              <w:pStyle w:val="ListParagraph"/>
              <w:widowControl/>
              <w:numPr>
                <w:ilvl w:val="0"/>
                <w:numId w:val="49"/>
              </w:numPr>
              <w:autoSpaceDE/>
              <w:autoSpaceDN/>
              <w:spacing w:before="0" w:line="259" w:lineRule="auto"/>
              <w:contextualSpacing/>
              <w:rPr>
                <w:szCs w:val="24"/>
              </w:rPr>
            </w:pPr>
            <w:r>
              <w:rPr>
                <w:szCs w:val="24"/>
              </w:rPr>
              <w:t>Dust coat</w:t>
            </w:r>
          </w:p>
          <w:p w:rsidR="00A93978" w:rsidRDefault="00A93978" w:rsidP="00A93978">
            <w:pPr>
              <w:widowControl/>
              <w:numPr>
                <w:ilvl w:val="0"/>
                <w:numId w:val="49"/>
              </w:numPr>
              <w:autoSpaceDE/>
              <w:autoSpaceDN/>
              <w:spacing w:line="259" w:lineRule="auto"/>
              <w:contextualSpacing/>
              <w:rPr>
                <w:szCs w:val="24"/>
              </w:rPr>
            </w:pPr>
            <w:r>
              <w:rPr>
                <w:szCs w:val="24"/>
              </w:rPr>
              <w:t>Face mask</w:t>
            </w:r>
          </w:p>
          <w:p w:rsidR="00A93978" w:rsidRDefault="00A93978" w:rsidP="00A93978">
            <w:pPr>
              <w:widowControl/>
              <w:numPr>
                <w:ilvl w:val="0"/>
                <w:numId w:val="49"/>
              </w:numPr>
              <w:autoSpaceDE/>
              <w:autoSpaceDN/>
              <w:spacing w:line="259" w:lineRule="auto"/>
              <w:contextualSpacing/>
              <w:rPr>
                <w:szCs w:val="24"/>
              </w:rPr>
            </w:pPr>
            <w:r>
              <w:rPr>
                <w:szCs w:val="24"/>
              </w:rPr>
              <w:t>Thimble</w:t>
            </w:r>
          </w:p>
          <w:p w:rsidR="00A93978" w:rsidRDefault="00A93978" w:rsidP="00A93978">
            <w:pPr>
              <w:widowControl/>
              <w:numPr>
                <w:ilvl w:val="0"/>
                <w:numId w:val="49"/>
              </w:numPr>
              <w:autoSpaceDE/>
              <w:autoSpaceDN/>
              <w:spacing w:line="259" w:lineRule="auto"/>
              <w:contextualSpacing/>
              <w:rPr>
                <w:szCs w:val="24"/>
              </w:rPr>
            </w:pPr>
            <w:r>
              <w:rPr>
                <w:szCs w:val="24"/>
              </w:rPr>
              <w:t>Gloves</w:t>
            </w:r>
          </w:p>
          <w:p w:rsidR="00A93978" w:rsidRDefault="00A93978" w:rsidP="00A93978">
            <w:pPr>
              <w:widowControl/>
              <w:numPr>
                <w:ilvl w:val="0"/>
                <w:numId w:val="49"/>
              </w:numPr>
              <w:autoSpaceDE/>
              <w:autoSpaceDN/>
              <w:contextualSpacing/>
              <w:rPr>
                <w:szCs w:val="24"/>
              </w:rPr>
            </w:pPr>
            <w:r>
              <w:rPr>
                <w:szCs w:val="24"/>
              </w:rPr>
              <w:lastRenderedPageBreak/>
              <w:t>Low heeled closed shoes</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i/>
                <w:szCs w:val="24"/>
              </w:rPr>
            </w:pPr>
            <w:r>
              <w:rPr>
                <w:szCs w:val="24"/>
              </w:rPr>
              <w:lastRenderedPageBreak/>
              <w:t>Legal requirements may include but not limited to:</w:t>
            </w:r>
          </w:p>
        </w:tc>
        <w:tc>
          <w:tcPr>
            <w:tcW w:w="6094" w:type="dxa"/>
          </w:tcPr>
          <w:p w:rsidR="00A93978" w:rsidRDefault="00A93978" w:rsidP="00A93978">
            <w:pPr>
              <w:widowControl/>
              <w:numPr>
                <w:ilvl w:val="0"/>
                <w:numId w:val="49"/>
              </w:numPr>
              <w:autoSpaceDE/>
              <w:autoSpaceDN/>
              <w:spacing w:line="259" w:lineRule="auto"/>
              <w:contextualSpacing/>
              <w:rPr>
                <w:szCs w:val="24"/>
              </w:rPr>
            </w:pPr>
            <w:r>
              <w:rPr>
                <w:szCs w:val="24"/>
              </w:rPr>
              <w:t>Occupational safety and health Act</w:t>
            </w:r>
          </w:p>
          <w:p w:rsidR="00A93978" w:rsidRDefault="00A93978" w:rsidP="00A93978">
            <w:pPr>
              <w:widowControl/>
              <w:numPr>
                <w:ilvl w:val="0"/>
                <w:numId w:val="49"/>
              </w:numPr>
              <w:autoSpaceDE/>
              <w:autoSpaceDN/>
              <w:spacing w:line="259" w:lineRule="auto"/>
              <w:contextualSpacing/>
              <w:rPr>
                <w:szCs w:val="24"/>
              </w:rPr>
            </w:pPr>
            <w:r>
              <w:rPr>
                <w:szCs w:val="24"/>
              </w:rPr>
              <w:t>EMCA 2015</w:t>
            </w:r>
          </w:p>
          <w:p w:rsidR="00A93978" w:rsidRDefault="00A93978" w:rsidP="00A93978">
            <w:pPr>
              <w:widowControl/>
              <w:numPr>
                <w:ilvl w:val="0"/>
                <w:numId w:val="49"/>
              </w:numPr>
              <w:autoSpaceDE/>
              <w:autoSpaceDN/>
              <w:spacing w:line="259" w:lineRule="auto"/>
              <w:contextualSpacing/>
              <w:rPr>
                <w:szCs w:val="24"/>
              </w:rPr>
            </w:pPr>
            <w:r>
              <w:rPr>
                <w:szCs w:val="24"/>
              </w:rPr>
              <w:t>NEMA regulations</w:t>
            </w:r>
          </w:p>
          <w:p w:rsidR="00A93978" w:rsidRDefault="00A93978" w:rsidP="00A93978">
            <w:pPr>
              <w:widowControl/>
              <w:numPr>
                <w:ilvl w:val="0"/>
                <w:numId w:val="49"/>
              </w:numPr>
              <w:autoSpaceDE/>
              <w:autoSpaceDN/>
              <w:spacing w:line="259" w:lineRule="auto"/>
              <w:contextualSpacing/>
              <w:rPr>
                <w:szCs w:val="24"/>
              </w:rPr>
            </w:pPr>
            <w:r>
              <w:rPr>
                <w:szCs w:val="24"/>
              </w:rPr>
              <w:t>County by-laws</w:t>
            </w:r>
          </w:p>
          <w:p w:rsidR="00A93978" w:rsidRDefault="00A93978" w:rsidP="00A93978">
            <w:pPr>
              <w:widowControl/>
              <w:numPr>
                <w:ilvl w:val="0"/>
                <w:numId w:val="49"/>
              </w:numPr>
              <w:autoSpaceDE/>
              <w:autoSpaceDN/>
              <w:spacing w:line="259" w:lineRule="auto"/>
              <w:contextualSpacing/>
              <w:rPr>
                <w:szCs w:val="24"/>
              </w:rPr>
            </w:pPr>
            <w:r>
              <w:rPr>
                <w:szCs w:val="24"/>
              </w:rPr>
              <w:t>KRA act</w:t>
            </w:r>
          </w:p>
          <w:p w:rsidR="00A93978" w:rsidRDefault="00A93978" w:rsidP="00A93978">
            <w:pPr>
              <w:widowControl/>
              <w:numPr>
                <w:ilvl w:val="0"/>
                <w:numId w:val="49"/>
              </w:numPr>
              <w:autoSpaceDE/>
              <w:autoSpaceDN/>
              <w:spacing w:line="259" w:lineRule="auto"/>
              <w:contextualSpacing/>
              <w:rPr>
                <w:szCs w:val="24"/>
              </w:rPr>
            </w:pPr>
            <w:r>
              <w:rPr>
                <w:szCs w:val="24"/>
              </w:rPr>
              <w:t>Labor laws</w:t>
            </w:r>
          </w:p>
          <w:p w:rsidR="00A93978" w:rsidRDefault="00A93978" w:rsidP="00A93978">
            <w:pPr>
              <w:widowControl/>
              <w:numPr>
                <w:ilvl w:val="0"/>
                <w:numId w:val="49"/>
              </w:numPr>
              <w:autoSpaceDE/>
              <w:autoSpaceDN/>
              <w:spacing w:line="259" w:lineRule="auto"/>
              <w:contextualSpacing/>
              <w:rPr>
                <w:szCs w:val="24"/>
              </w:rPr>
            </w:pPr>
            <w:r>
              <w:rPr>
                <w:szCs w:val="24"/>
              </w:rPr>
              <w:t>Employment act</w:t>
            </w:r>
          </w:p>
          <w:p w:rsidR="00A93978" w:rsidRDefault="00A93978" w:rsidP="00A93978">
            <w:pPr>
              <w:widowControl/>
              <w:numPr>
                <w:ilvl w:val="0"/>
                <w:numId w:val="49"/>
              </w:numPr>
              <w:autoSpaceDE/>
              <w:autoSpaceDN/>
              <w:spacing w:line="259" w:lineRule="auto"/>
              <w:contextualSpacing/>
              <w:rPr>
                <w:szCs w:val="24"/>
              </w:rPr>
            </w:pPr>
            <w:r>
              <w:rPr>
                <w:szCs w:val="24"/>
              </w:rPr>
              <w:t xml:space="preserve">WIBA  </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szCs w:val="24"/>
              </w:rPr>
            </w:pPr>
            <w:r>
              <w:rPr>
                <w:szCs w:val="24"/>
              </w:rPr>
              <w:t>Sewing machine operations may include but not limited to:</w:t>
            </w:r>
          </w:p>
        </w:tc>
        <w:tc>
          <w:tcPr>
            <w:tcW w:w="6094" w:type="dxa"/>
          </w:tcPr>
          <w:p w:rsidR="00A93978" w:rsidRDefault="00A93978" w:rsidP="00A93978">
            <w:pPr>
              <w:widowControl/>
              <w:numPr>
                <w:ilvl w:val="0"/>
                <w:numId w:val="49"/>
              </w:numPr>
              <w:autoSpaceDE/>
              <w:autoSpaceDN/>
              <w:spacing w:line="259" w:lineRule="auto"/>
              <w:contextualSpacing/>
              <w:rPr>
                <w:szCs w:val="24"/>
              </w:rPr>
            </w:pPr>
            <w:r>
              <w:rPr>
                <w:szCs w:val="24"/>
              </w:rPr>
              <w:t xml:space="preserve">Oiling  </w:t>
            </w:r>
          </w:p>
          <w:p w:rsidR="00A93978" w:rsidRDefault="00A93978" w:rsidP="00A93978">
            <w:pPr>
              <w:widowControl/>
              <w:numPr>
                <w:ilvl w:val="0"/>
                <w:numId w:val="49"/>
              </w:numPr>
              <w:autoSpaceDE/>
              <w:autoSpaceDN/>
              <w:spacing w:line="259" w:lineRule="auto"/>
              <w:contextualSpacing/>
              <w:rPr>
                <w:szCs w:val="24"/>
              </w:rPr>
            </w:pPr>
            <w:r>
              <w:rPr>
                <w:szCs w:val="24"/>
              </w:rPr>
              <w:t>Setting up the sewing machine</w:t>
            </w:r>
          </w:p>
          <w:p w:rsidR="00A93978" w:rsidRDefault="00A93978" w:rsidP="00A93978">
            <w:pPr>
              <w:widowControl/>
              <w:numPr>
                <w:ilvl w:val="0"/>
                <w:numId w:val="49"/>
              </w:numPr>
              <w:autoSpaceDE/>
              <w:autoSpaceDN/>
              <w:spacing w:line="259" w:lineRule="auto"/>
              <w:contextualSpacing/>
              <w:rPr>
                <w:szCs w:val="24"/>
              </w:rPr>
            </w:pPr>
            <w:r>
              <w:rPr>
                <w:szCs w:val="24"/>
              </w:rPr>
              <w:t>Treadling</w:t>
            </w:r>
          </w:p>
          <w:p w:rsidR="00A93978" w:rsidRDefault="00A93978" w:rsidP="00A93978">
            <w:pPr>
              <w:widowControl/>
              <w:numPr>
                <w:ilvl w:val="0"/>
                <w:numId w:val="49"/>
              </w:numPr>
              <w:autoSpaceDE/>
              <w:autoSpaceDN/>
              <w:spacing w:line="259" w:lineRule="auto"/>
              <w:contextualSpacing/>
              <w:rPr>
                <w:szCs w:val="24"/>
              </w:rPr>
            </w:pPr>
            <w:r>
              <w:rPr>
                <w:szCs w:val="24"/>
              </w:rPr>
              <w:t>Sewing machine control</w:t>
            </w:r>
          </w:p>
          <w:p w:rsidR="00A93978" w:rsidRDefault="00A93978" w:rsidP="00A93978">
            <w:pPr>
              <w:widowControl/>
              <w:numPr>
                <w:ilvl w:val="0"/>
                <w:numId w:val="49"/>
              </w:numPr>
              <w:autoSpaceDE/>
              <w:autoSpaceDN/>
              <w:spacing w:line="259" w:lineRule="auto"/>
              <w:contextualSpacing/>
              <w:rPr>
                <w:szCs w:val="24"/>
              </w:rPr>
            </w:pPr>
            <w:r>
              <w:rPr>
                <w:szCs w:val="24"/>
              </w:rPr>
              <w:t xml:space="preserve">Stitching  </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szCs w:val="24"/>
              </w:rPr>
            </w:pPr>
            <w:r>
              <w:rPr>
                <w:szCs w:val="24"/>
              </w:rPr>
              <w:t>Sewing machine maintenance tools, supplies and equipment may include but not limited to:</w:t>
            </w:r>
          </w:p>
        </w:tc>
        <w:tc>
          <w:tcPr>
            <w:tcW w:w="6094" w:type="dxa"/>
          </w:tcPr>
          <w:p w:rsidR="00A93978" w:rsidRDefault="00A93978" w:rsidP="00C7383F">
            <w:pPr>
              <w:ind w:left="720"/>
              <w:contextualSpacing/>
              <w:rPr>
                <w:szCs w:val="24"/>
              </w:rPr>
            </w:pPr>
            <w:r>
              <w:rPr>
                <w:b/>
                <w:i/>
                <w:szCs w:val="24"/>
              </w:rPr>
              <w:t>Sewing machine maintenance tools</w:t>
            </w:r>
            <w:r>
              <w:rPr>
                <w:szCs w:val="24"/>
              </w:rPr>
              <w:t xml:space="preserve"> </w:t>
            </w:r>
          </w:p>
          <w:p w:rsidR="00A93978" w:rsidRDefault="00A93978" w:rsidP="00A93978">
            <w:pPr>
              <w:widowControl/>
              <w:numPr>
                <w:ilvl w:val="0"/>
                <w:numId w:val="50"/>
              </w:numPr>
              <w:autoSpaceDE/>
              <w:autoSpaceDN/>
              <w:contextualSpacing/>
              <w:rPr>
                <w:szCs w:val="24"/>
              </w:rPr>
            </w:pPr>
            <w:r>
              <w:rPr>
                <w:szCs w:val="24"/>
              </w:rPr>
              <w:t>Assorted machine needles</w:t>
            </w:r>
          </w:p>
          <w:p w:rsidR="00A93978" w:rsidRDefault="00A93978" w:rsidP="00A93978">
            <w:pPr>
              <w:widowControl/>
              <w:numPr>
                <w:ilvl w:val="0"/>
                <w:numId w:val="50"/>
              </w:numPr>
              <w:autoSpaceDE/>
              <w:autoSpaceDN/>
              <w:contextualSpacing/>
              <w:rPr>
                <w:szCs w:val="24"/>
              </w:rPr>
            </w:pPr>
            <w:r>
              <w:rPr>
                <w:szCs w:val="24"/>
              </w:rPr>
              <w:t>Assorted screw drivers</w:t>
            </w:r>
          </w:p>
          <w:p w:rsidR="00A93978" w:rsidRDefault="00A93978" w:rsidP="00A93978">
            <w:pPr>
              <w:widowControl/>
              <w:numPr>
                <w:ilvl w:val="0"/>
                <w:numId w:val="50"/>
              </w:numPr>
              <w:autoSpaceDE/>
              <w:autoSpaceDN/>
              <w:contextualSpacing/>
              <w:rPr>
                <w:szCs w:val="24"/>
              </w:rPr>
            </w:pPr>
            <w:r>
              <w:rPr>
                <w:szCs w:val="24"/>
              </w:rPr>
              <w:t>Pliers</w:t>
            </w:r>
          </w:p>
          <w:p w:rsidR="00A93978" w:rsidRDefault="00A93978" w:rsidP="00A93978">
            <w:pPr>
              <w:widowControl/>
              <w:numPr>
                <w:ilvl w:val="0"/>
                <w:numId w:val="50"/>
              </w:numPr>
              <w:autoSpaceDE/>
              <w:autoSpaceDN/>
              <w:contextualSpacing/>
              <w:rPr>
                <w:szCs w:val="24"/>
              </w:rPr>
            </w:pPr>
            <w:r>
              <w:rPr>
                <w:szCs w:val="24"/>
              </w:rPr>
              <w:t xml:space="preserve">Tweezers </w:t>
            </w:r>
          </w:p>
          <w:p w:rsidR="00A93978" w:rsidRPr="001661F4" w:rsidRDefault="00A93978" w:rsidP="00A93978">
            <w:pPr>
              <w:widowControl/>
              <w:numPr>
                <w:ilvl w:val="0"/>
                <w:numId w:val="50"/>
              </w:numPr>
              <w:autoSpaceDE/>
              <w:autoSpaceDN/>
              <w:contextualSpacing/>
              <w:rPr>
                <w:szCs w:val="24"/>
              </w:rPr>
            </w:pPr>
            <w:r>
              <w:rPr>
                <w:szCs w:val="24"/>
              </w:rPr>
              <w:t>Allan keys</w:t>
            </w:r>
          </w:p>
          <w:p w:rsidR="00A93978" w:rsidRDefault="00A93978" w:rsidP="00C7383F">
            <w:pPr>
              <w:contextualSpacing/>
              <w:rPr>
                <w:b/>
                <w:i/>
                <w:szCs w:val="24"/>
              </w:rPr>
            </w:pPr>
            <w:r>
              <w:rPr>
                <w:b/>
                <w:i/>
                <w:szCs w:val="24"/>
              </w:rPr>
              <w:t>Sewing machine maintenance supplies</w:t>
            </w:r>
          </w:p>
          <w:p w:rsidR="00A93978" w:rsidRPr="001661F4" w:rsidRDefault="00A93978" w:rsidP="00A93978">
            <w:pPr>
              <w:pStyle w:val="ListParagraph"/>
              <w:widowControl/>
              <w:numPr>
                <w:ilvl w:val="0"/>
                <w:numId w:val="84"/>
              </w:numPr>
              <w:autoSpaceDE/>
              <w:autoSpaceDN/>
              <w:spacing w:before="0"/>
              <w:contextualSpacing/>
              <w:rPr>
                <w:szCs w:val="24"/>
              </w:rPr>
            </w:pPr>
            <w:r w:rsidRPr="001661F4">
              <w:rPr>
                <w:szCs w:val="24"/>
              </w:rPr>
              <w:t>Lubricants</w:t>
            </w:r>
          </w:p>
          <w:p w:rsidR="00A93978" w:rsidRDefault="00A93978" w:rsidP="00C7383F">
            <w:pPr>
              <w:ind w:left="720"/>
              <w:contextualSpacing/>
              <w:rPr>
                <w:szCs w:val="24"/>
              </w:rPr>
            </w:pP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szCs w:val="24"/>
              </w:rPr>
            </w:pPr>
            <w:r>
              <w:rPr>
                <w:szCs w:val="24"/>
              </w:rPr>
              <w:t>Sewing machine parts may include but not limited to:</w:t>
            </w:r>
          </w:p>
        </w:tc>
        <w:tc>
          <w:tcPr>
            <w:tcW w:w="6094" w:type="dxa"/>
          </w:tcPr>
          <w:p w:rsidR="00A93978" w:rsidRDefault="00A93978" w:rsidP="00A93978">
            <w:pPr>
              <w:widowControl/>
              <w:numPr>
                <w:ilvl w:val="0"/>
                <w:numId w:val="50"/>
              </w:numPr>
              <w:autoSpaceDE/>
              <w:autoSpaceDN/>
              <w:contextualSpacing/>
              <w:rPr>
                <w:szCs w:val="24"/>
              </w:rPr>
            </w:pPr>
            <w:r>
              <w:rPr>
                <w:szCs w:val="24"/>
              </w:rPr>
              <w:t>Throat plate</w:t>
            </w:r>
          </w:p>
          <w:p w:rsidR="00A93978" w:rsidRDefault="00A93978" w:rsidP="00A93978">
            <w:pPr>
              <w:widowControl/>
              <w:numPr>
                <w:ilvl w:val="0"/>
                <w:numId w:val="50"/>
              </w:numPr>
              <w:autoSpaceDE/>
              <w:autoSpaceDN/>
              <w:contextualSpacing/>
              <w:rPr>
                <w:szCs w:val="24"/>
              </w:rPr>
            </w:pPr>
            <w:r>
              <w:rPr>
                <w:szCs w:val="24"/>
              </w:rPr>
              <w:t xml:space="preserve">Spool pin </w:t>
            </w:r>
          </w:p>
          <w:p w:rsidR="00A93978" w:rsidRDefault="00A93978" w:rsidP="00A93978">
            <w:pPr>
              <w:widowControl/>
              <w:numPr>
                <w:ilvl w:val="0"/>
                <w:numId w:val="50"/>
              </w:numPr>
              <w:autoSpaceDE/>
              <w:autoSpaceDN/>
              <w:contextualSpacing/>
              <w:rPr>
                <w:szCs w:val="24"/>
              </w:rPr>
            </w:pPr>
            <w:r>
              <w:rPr>
                <w:szCs w:val="24"/>
              </w:rPr>
              <w:t>Take up lever</w:t>
            </w:r>
          </w:p>
          <w:p w:rsidR="00A93978" w:rsidRDefault="00A93978" w:rsidP="00A93978">
            <w:pPr>
              <w:widowControl/>
              <w:numPr>
                <w:ilvl w:val="0"/>
                <w:numId w:val="50"/>
              </w:numPr>
              <w:autoSpaceDE/>
              <w:autoSpaceDN/>
              <w:contextualSpacing/>
              <w:rPr>
                <w:szCs w:val="24"/>
              </w:rPr>
            </w:pPr>
            <w:r>
              <w:rPr>
                <w:szCs w:val="24"/>
              </w:rPr>
              <w:t>Tension disc</w:t>
            </w:r>
          </w:p>
          <w:p w:rsidR="00A93978" w:rsidRDefault="00A93978" w:rsidP="00A93978">
            <w:pPr>
              <w:widowControl/>
              <w:numPr>
                <w:ilvl w:val="0"/>
                <w:numId w:val="50"/>
              </w:numPr>
              <w:autoSpaceDE/>
              <w:autoSpaceDN/>
              <w:contextualSpacing/>
              <w:rPr>
                <w:szCs w:val="24"/>
              </w:rPr>
            </w:pPr>
            <w:r>
              <w:rPr>
                <w:szCs w:val="24"/>
              </w:rPr>
              <w:t>Slide plate</w:t>
            </w:r>
          </w:p>
          <w:p w:rsidR="00A93978" w:rsidRDefault="00A93978" w:rsidP="00A93978">
            <w:pPr>
              <w:widowControl/>
              <w:numPr>
                <w:ilvl w:val="0"/>
                <w:numId w:val="50"/>
              </w:numPr>
              <w:autoSpaceDE/>
              <w:autoSpaceDN/>
              <w:contextualSpacing/>
              <w:rPr>
                <w:szCs w:val="24"/>
              </w:rPr>
            </w:pPr>
            <w:r>
              <w:rPr>
                <w:szCs w:val="24"/>
              </w:rPr>
              <w:t>Hand wheel</w:t>
            </w:r>
          </w:p>
          <w:p w:rsidR="00A93978" w:rsidRDefault="00A93978" w:rsidP="00A93978">
            <w:pPr>
              <w:pStyle w:val="ListParagraph"/>
              <w:widowControl/>
              <w:numPr>
                <w:ilvl w:val="0"/>
                <w:numId w:val="50"/>
              </w:numPr>
              <w:autoSpaceDE/>
              <w:autoSpaceDN/>
              <w:spacing w:before="0"/>
              <w:contextualSpacing/>
              <w:rPr>
                <w:szCs w:val="24"/>
              </w:rPr>
            </w:pPr>
            <w:r>
              <w:rPr>
                <w:szCs w:val="24"/>
              </w:rPr>
              <w:t>Feed dog</w:t>
            </w:r>
          </w:p>
          <w:p w:rsidR="00A93978" w:rsidRDefault="00A93978" w:rsidP="00A93978">
            <w:pPr>
              <w:pStyle w:val="ListParagraph"/>
              <w:widowControl/>
              <w:numPr>
                <w:ilvl w:val="0"/>
                <w:numId w:val="50"/>
              </w:numPr>
              <w:autoSpaceDE/>
              <w:autoSpaceDN/>
              <w:spacing w:before="0"/>
              <w:contextualSpacing/>
              <w:rPr>
                <w:szCs w:val="24"/>
              </w:rPr>
            </w:pPr>
            <w:r>
              <w:rPr>
                <w:szCs w:val="24"/>
              </w:rPr>
              <w:t>Needle clamp</w:t>
            </w:r>
          </w:p>
          <w:p w:rsidR="00A93978" w:rsidRDefault="00A93978" w:rsidP="00A93978">
            <w:pPr>
              <w:widowControl/>
              <w:numPr>
                <w:ilvl w:val="0"/>
                <w:numId w:val="50"/>
              </w:numPr>
              <w:autoSpaceDE/>
              <w:autoSpaceDN/>
              <w:contextualSpacing/>
              <w:rPr>
                <w:szCs w:val="24"/>
              </w:rPr>
            </w:pPr>
            <w:r>
              <w:rPr>
                <w:szCs w:val="24"/>
              </w:rPr>
              <w:t>Tension disc regulator</w:t>
            </w:r>
          </w:p>
          <w:p w:rsidR="00A93978" w:rsidRDefault="00A93978" w:rsidP="00A93978">
            <w:pPr>
              <w:pStyle w:val="ListParagraph"/>
              <w:widowControl/>
              <w:numPr>
                <w:ilvl w:val="0"/>
                <w:numId w:val="50"/>
              </w:numPr>
              <w:autoSpaceDE/>
              <w:autoSpaceDN/>
              <w:spacing w:before="0"/>
              <w:contextualSpacing/>
              <w:rPr>
                <w:szCs w:val="24"/>
              </w:rPr>
            </w:pPr>
            <w:r>
              <w:rPr>
                <w:szCs w:val="24"/>
              </w:rPr>
              <w:t>Stitch length regulator</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szCs w:val="24"/>
              </w:rPr>
            </w:pPr>
            <w:r>
              <w:rPr>
                <w:szCs w:val="24"/>
              </w:rPr>
              <w:t>Machine operation materials, products, and Supplies may include but not limited to:</w:t>
            </w:r>
          </w:p>
        </w:tc>
        <w:tc>
          <w:tcPr>
            <w:tcW w:w="6094" w:type="dxa"/>
          </w:tcPr>
          <w:p w:rsidR="00A93978" w:rsidRDefault="00A93978" w:rsidP="00A93978">
            <w:pPr>
              <w:widowControl/>
              <w:numPr>
                <w:ilvl w:val="0"/>
                <w:numId w:val="50"/>
              </w:numPr>
              <w:autoSpaceDE/>
              <w:autoSpaceDN/>
              <w:contextualSpacing/>
              <w:rPr>
                <w:szCs w:val="24"/>
              </w:rPr>
            </w:pPr>
            <w:r>
              <w:rPr>
                <w:szCs w:val="24"/>
              </w:rPr>
              <w:t>Assorted fabrics</w:t>
            </w:r>
          </w:p>
          <w:p w:rsidR="00A93978" w:rsidRDefault="00A93978" w:rsidP="00A93978">
            <w:pPr>
              <w:widowControl/>
              <w:numPr>
                <w:ilvl w:val="0"/>
                <w:numId w:val="50"/>
              </w:numPr>
              <w:autoSpaceDE/>
              <w:autoSpaceDN/>
              <w:contextualSpacing/>
              <w:rPr>
                <w:szCs w:val="24"/>
              </w:rPr>
            </w:pPr>
            <w:r>
              <w:rPr>
                <w:szCs w:val="24"/>
              </w:rPr>
              <w:t>Assorted Sewing threads</w:t>
            </w:r>
          </w:p>
          <w:p w:rsidR="00A93978" w:rsidRDefault="00A93978" w:rsidP="00A93978">
            <w:pPr>
              <w:widowControl/>
              <w:numPr>
                <w:ilvl w:val="0"/>
                <w:numId w:val="50"/>
              </w:numPr>
              <w:autoSpaceDE/>
              <w:autoSpaceDN/>
              <w:contextualSpacing/>
              <w:rPr>
                <w:szCs w:val="24"/>
              </w:rPr>
            </w:pPr>
            <w:r>
              <w:rPr>
                <w:szCs w:val="24"/>
              </w:rPr>
              <w:t>Assorted Sewing needles</w:t>
            </w:r>
          </w:p>
          <w:p w:rsidR="00A93978" w:rsidRDefault="00A93978" w:rsidP="00A93978">
            <w:pPr>
              <w:widowControl/>
              <w:numPr>
                <w:ilvl w:val="0"/>
                <w:numId w:val="50"/>
              </w:numPr>
              <w:autoSpaceDE/>
              <w:autoSpaceDN/>
              <w:contextualSpacing/>
              <w:rPr>
                <w:szCs w:val="24"/>
              </w:rPr>
            </w:pPr>
            <w:r>
              <w:rPr>
                <w:szCs w:val="24"/>
              </w:rPr>
              <w:t>Assorted machine brushes</w:t>
            </w:r>
          </w:p>
          <w:p w:rsidR="00A93978" w:rsidRDefault="00A93978" w:rsidP="00A93978">
            <w:pPr>
              <w:widowControl/>
              <w:numPr>
                <w:ilvl w:val="0"/>
                <w:numId w:val="50"/>
              </w:numPr>
              <w:autoSpaceDE/>
              <w:autoSpaceDN/>
              <w:contextualSpacing/>
              <w:rPr>
                <w:szCs w:val="24"/>
              </w:rPr>
            </w:pPr>
            <w:r>
              <w:rPr>
                <w:szCs w:val="24"/>
              </w:rPr>
              <w:t>Bulbs</w:t>
            </w:r>
          </w:p>
          <w:p w:rsidR="00A93978" w:rsidRDefault="00A93978" w:rsidP="00A93978">
            <w:pPr>
              <w:widowControl/>
              <w:numPr>
                <w:ilvl w:val="0"/>
                <w:numId w:val="50"/>
              </w:numPr>
              <w:autoSpaceDE/>
              <w:autoSpaceDN/>
              <w:contextualSpacing/>
              <w:rPr>
                <w:szCs w:val="24"/>
              </w:rPr>
            </w:pPr>
            <w:r>
              <w:rPr>
                <w:szCs w:val="24"/>
              </w:rPr>
              <w:t>Machine oil</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szCs w:val="24"/>
              </w:rPr>
            </w:pPr>
            <w:r>
              <w:rPr>
                <w:rFonts w:eastAsia="Tahoma"/>
                <w:color w:val="000000"/>
                <w:kern w:val="28"/>
                <w:szCs w:val="24"/>
                <w:lang w:eastAsia="en-GB"/>
              </w:rPr>
              <w:t>Conflicts include but are not limited to:</w:t>
            </w:r>
          </w:p>
        </w:tc>
        <w:tc>
          <w:tcPr>
            <w:tcW w:w="6094" w:type="dxa"/>
          </w:tcPr>
          <w:p w:rsidR="00A93978" w:rsidRDefault="00A93978" w:rsidP="00A93978">
            <w:pPr>
              <w:widowControl/>
              <w:numPr>
                <w:ilvl w:val="0"/>
                <w:numId w:val="50"/>
              </w:numPr>
              <w:autoSpaceDE/>
              <w:autoSpaceDN/>
              <w:contextualSpacing/>
              <w:rPr>
                <w:szCs w:val="24"/>
              </w:rPr>
            </w:pPr>
            <w:r>
              <w:rPr>
                <w:szCs w:val="24"/>
              </w:rPr>
              <w:t>Interpersonal Conflict.</w:t>
            </w:r>
          </w:p>
          <w:p w:rsidR="00A93978" w:rsidRDefault="00A93978" w:rsidP="00A93978">
            <w:pPr>
              <w:widowControl/>
              <w:numPr>
                <w:ilvl w:val="0"/>
                <w:numId w:val="50"/>
              </w:numPr>
              <w:autoSpaceDE/>
              <w:autoSpaceDN/>
              <w:contextualSpacing/>
              <w:rPr>
                <w:szCs w:val="24"/>
              </w:rPr>
            </w:pPr>
            <w:r>
              <w:rPr>
                <w:szCs w:val="24"/>
              </w:rPr>
              <w:t>Intrapersonal Conflict.</w:t>
            </w:r>
          </w:p>
          <w:p w:rsidR="00A93978" w:rsidRDefault="00A93978" w:rsidP="00A93978">
            <w:pPr>
              <w:widowControl/>
              <w:numPr>
                <w:ilvl w:val="0"/>
                <w:numId w:val="50"/>
              </w:numPr>
              <w:autoSpaceDE/>
              <w:autoSpaceDN/>
              <w:contextualSpacing/>
              <w:rPr>
                <w:szCs w:val="24"/>
              </w:rPr>
            </w:pPr>
            <w:r>
              <w:rPr>
                <w:szCs w:val="24"/>
              </w:rPr>
              <w:t>Intergroup Conflict.</w:t>
            </w:r>
          </w:p>
          <w:p w:rsidR="00A93978" w:rsidRDefault="00A93978" w:rsidP="00A93978">
            <w:pPr>
              <w:widowControl/>
              <w:numPr>
                <w:ilvl w:val="0"/>
                <w:numId w:val="50"/>
              </w:numPr>
              <w:autoSpaceDE/>
              <w:autoSpaceDN/>
              <w:contextualSpacing/>
              <w:rPr>
                <w:szCs w:val="24"/>
              </w:rPr>
            </w:pPr>
            <w:r>
              <w:rPr>
                <w:szCs w:val="24"/>
              </w:rPr>
              <w:t>Intragroup Conflict.</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rFonts w:eastAsia="Tahoma"/>
                <w:color w:val="000000"/>
                <w:kern w:val="28"/>
                <w:szCs w:val="24"/>
                <w:lang w:eastAsia="en-GB"/>
              </w:rPr>
            </w:pPr>
            <w:r>
              <w:rPr>
                <w:rFonts w:eastAsia="Tahoma"/>
                <w:color w:val="000000"/>
                <w:kern w:val="28"/>
                <w:szCs w:val="24"/>
                <w:lang w:eastAsia="en-GB"/>
              </w:rPr>
              <w:t>Team may include but not limited to:</w:t>
            </w:r>
          </w:p>
        </w:tc>
        <w:tc>
          <w:tcPr>
            <w:tcW w:w="6094" w:type="dxa"/>
          </w:tcPr>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Small workgroup</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Staff in a section/department</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Inter-agency Group</w:t>
            </w:r>
          </w:p>
          <w:p w:rsidR="00A93978" w:rsidRDefault="00A93978" w:rsidP="00A93978">
            <w:pPr>
              <w:widowControl/>
              <w:numPr>
                <w:ilvl w:val="0"/>
                <w:numId w:val="50"/>
              </w:numPr>
              <w:autoSpaceDE/>
              <w:autoSpaceDN/>
              <w:contextualSpacing/>
              <w:rPr>
                <w:szCs w:val="24"/>
              </w:rPr>
            </w:pPr>
            <w:r>
              <w:rPr>
                <w:rFonts w:eastAsia="Tahoma"/>
                <w:color w:val="000000"/>
                <w:kern w:val="28"/>
                <w:szCs w:val="24"/>
                <w:lang w:eastAsia="en-GB"/>
              </w:rPr>
              <w:t>Virtual teams</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rFonts w:eastAsia="Tahoma"/>
                <w:color w:val="000000"/>
                <w:kern w:val="28"/>
                <w:szCs w:val="24"/>
                <w:lang w:eastAsia="en-GB"/>
              </w:rPr>
            </w:pPr>
            <w:r>
              <w:rPr>
                <w:rFonts w:eastAsia="Tahoma"/>
                <w:color w:val="000000"/>
                <w:kern w:val="28"/>
                <w:szCs w:val="24"/>
                <w:lang w:eastAsia="en-GB"/>
              </w:rPr>
              <w:t xml:space="preserve">Customer </w:t>
            </w:r>
            <w:r w:rsidRPr="00F847E5">
              <w:rPr>
                <w:rFonts w:eastAsia="Tahoma"/>
                <w:color w:val="000000"/>
                <w:kern w:val="28"/>
                <w:szCs w:val="24"/>
                <w:lang w:eastAsia="en-GB"/>
              </w:rPr>
              <w:t xml:space="preserve">concerns and complaints </w:t>
            </w:r>
            <w:r>
              <w:rPr>
                <w:rFonts w:eastAsia="Tahoma"/>
                <w:color w:val="000000"/>
                <w:kern w:val="28"/>
                <w:szCs w:val="24"/>
                <w:lang w:eastAsia="en-GB"/>
              </w:rPr>
              <w:t>may include but not limited to:</w:t>
            </w:r>
          </w:p>
        </w:tc>
        <w:tc>
          <w:tcPr>
            <w:tcW w:w="6094" w:type="dxa"/>
          </w:tcPr>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Loyal</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Discount</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Impulse</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Need-based</w:t>
            </w:r>
          </w:p>
          <w:p w:rsidR="00A93978" w:rsidRDefault="00A93978" w:rsidP="00A93978">
            <w:pPr>
              <w:widowControl/>
              <w:numPr>
                <w:ilvl w:val="0"/>
                <w:numId w:val="50"/>
              </w:numPr>
              <w:autoSpaceDE/>
              <w:autoSpaceDN/>
              <w:contextualSpacing/>
              <w:rPr>
                <w:szCs w:val="24"/>
              </w:rPr>
            </w:pPr>
            <w:r>
              <w:rPr>
                <w:rFonts w:eastAsia="Tahoma"/>
                <w:color w:val="000000"/>
                <w:kern w:val="28"/>
                <w:szCs w:val="24"/>
                <w:lang w:eastAsia="en-GB"/>
              </w:rPr>
              <w:lastRenderedPageBreak/>
              <w:t>Wandering</w:t>
            </w:r>
          </w:p>
        </w:tc>
      </w:tr>
      <w:tr w:rsidR="00A93978" w:rsidTr="00C7383F">
        <w:tc>
          <w:tcPr>
            <w:tcW w:w="3256" w:type="dxa"/>
          </w:tcPr>
          <w:p w:rsidR="00A93978" w:rsidRDefault="00A93978" w:rsidP="00A93978">
            <w:pPr>
              <w:pStyle w:val="ListParagraph"/>
              <w:widowControl/>
              <w:numPr>
                <w:ilvl w:val="0"/>
                <w:numId w:val="59"/>
              </w:numPr>
              <w:autoSpaceDE/>
              <w:autoSpaceDN/>
              <w:spacing w:before="0" w:line="256" w:lineRule="auto"/>
              <w:contextualSpacing/>
              <w:rPr>
                <w:rFonts w:eastAsia="Tahoma"/>
                <w:color w:val="000000"/>
                <w:kern w:val="28"/>
                <w:szCs w:val="24"/>
                <w:lang w:eastAsia="en-GB"/>
              </w:rPr>
            </w:pPr>
            <w:r>
              <w:rPr>
                <w:rFonts w:eastAsia="Tahoma"/>
                <w:color w:val="000000"/>
                <w:kern w:val="28"/>
                <w:szCs w:val="24"/>
                <w:lang w:eastAsia="en-GB"/>
              </w:rPr>
              <w:lastRenderedPageBreak/>
              <w:t>Creative and Innovation may include but are not</w:t>
            </w:r>
            <w:r>
              <w:t xml:space="preserve"> </w:t>
            </w:r>
            <w:r>
              <w:rPr>
                <w:rFonts w:eastAsia="Tahoma"/>
                <w:color w:val="000000"/>
                <w:kern w:val="28"/>
                <w:szCs w:val="24"/>
                <w:lang w:eastAsia="en-GB"/>
              </w:rPr>
              <w:t>limited to:</w:t>
            </w:r>
          </w:p>
        </w:tc>
        <w:tc>
          <w:tcPr>
            <w:tcW w:w="6094" w:type="dxa"/>
          </w:tcPr>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New ideas</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Original ideas</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Different ideas</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 xml:space="preserve">Methods/procedures </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Processes</w:t>
            </w:r>
          </w:p>
          <w:p w:rsidR="00A93978" w:rsidRDefault="00A93978" w:rsidP="00A93978">
            <w:pPr>
              <w:widowControl/>
              <w:numPr>
                <w:ilvl w:val="0"/>
                <w:numId w:val="60"/>
              </w:numPr>
              <w:autoSpaceDE/>
              <w:autoSpaceDN/>
              <w:spacing w:line="276" w:lineRule="auto"/>
              <w:rPr>
                <w:rFonts w:eastAsia="Tahoma"/>
                <w:color w:val="000000"/>
                <w:kern w:val="28"/>
                <w:szCs w:val="24"/>
                <w:lang w:eastAsia="en-GB"/>
              </w:rPr>
            </w:pPr>
            <w:r>
              <w:rPr>
                <w:rFonts w:eastAsia="Tahoma"/>
                <w:color w:val="000000"/>
                <w:kern w:val="28"/>
                <w:szCs w:val="24"/>
                <w:lang w:eastAsia="en-GB"/>
              </w:rPr>
              <w:t>New tools</w:t>
            </w:r>
          </w:p>
        </w:tc>
      </w:tr>
    </w:tbl>
    <w:p w:rsidR="00A93978" w:rsidRDefault="00A93978" w:rsidP="00A93978">
      <w:pPr>
        <w:rPr>
          <w:b/>
          <w:szCs w:val="24"/>
        </w:rPr>
      </w:pPr>
    </w:p>
    <w:p w:rsidR="00A93978" w:rsidRDefault="00A93978" w:rsidP="00A93978">
      <w:pPr>
        <w:rPr>
          <w:rFonts w:eastAsia="Calibri"/>
          <w:szCs w:val="24"/>
        </w:rPr>
      </w:pPr>
      <w:r>
        <w:rPr>
          <w:b/>
          <w:szCs w:val="24"/>
        </w:rPr>
        <w:t>REQUIRED SKILLS AND KNOWLEDGE</w:t>
      </w:r>
    </w:p>
    <w:p w:rsidR="00A93978" w:rsidRDefault="00A93978" w:rsidP="00A93978">
      <w:pPr>
        <w:rPr>
          <w:bCs/>
          <w:szCs w:val="24"/>
        </w:rPr>
      </w:pPr>
      <w:r>
        <w:rPr>
          <w:bCs/>
          <w:szCs w:val="24"/>
        </w:rPr>
        <w:t>This section describes the skills and knowledge required for this unit of competency.</w:t>
      </w:r>
    </w:p>
    <w:p w:rsidR="00A93978" w:rsidRDefault="00A93978" w:rsidP="00A93978">
      <w:pPr>
        <w:contextualSpacing/>
        <w:rPr>
          <w:b/>
          <w:szCs w:val="24"/>
        </w:rPr>
      </w:pPr>
    </w:p>
    <w:p w:rsidR="00A93978" w:rsidRDefault="00A93978" w:rsidP="00A93978">
      <w:pPr>
        <w:contextualSpacing/>
        <w:rPr>
          <w:b/>
          <w:szCs w:val="24"/>
        </w:rPr>
      </w:pPr>
      <w:r>
        <w:rPr>
          <w:b/>
          <w:szCs w:val="24"/>
        </w:rPr>
        <w:t>Required Skills</w:t>
      </w:r>
    </w:p>
    <w:p w:rsidR="00A93978" w:rsidRDefault="00A93978" w:rsidP="00A93978">
      <w:pPr>
        <w:rPr>
          <w:szCs w:val="24"/>
        </w:rPr>
      </w:pPr>
      <w:r>
        <w:rPr>
          <w:szCs w:val="24"/>
        </w:rPr>
        <w:t>The individual needs to demonstrate the following skills:</w:t>
      </w:r>
    </w:p>
    <w:p w:rsidR="00A93978" w:rsidRDefault="00A93978" w:rsidP="00A93978">
      <w:pPr>
        <w:rPr>
          <w:b/>
          <w:szCs w:val="24"/>
        </w:rPr>
      </w:pPr>
    </w:p>
    <w:p w:rsidR="00A93978" w:rsidRDefault="00A93978" w:rsidP="00A93978">
      <w:pPr>
        <w:rPr>
          <w:b/>
          <w:szCs w:val="24"/>
        </w:rPr>
      </w:pPr>
      <w:r>
        <w:rPr>
          <w:b/>
          <w:szCs w:val="24"/>
        </w:rPr>
        <w:t>General skills:</w:t>
      </w:r>
    </w:p>
    <w:p w:rsidR="00A93978" w:rsidRDefault="00A93978" w:rsidP="00A93978">
      <w:pPr>
        <w:widowControl/>
        <w:numPr>
          <w:ilvl w:val="0"/>
          <w:numId w:val="1"/>
        </w:numPr>
        <w:autoSpaceDE/>
        <w:autoSpaceDN/>
        <w:contextualSpacing/>
        <w:rPr>
          <w:szCs w:val="24"/>
        </w:rPr>
      </w:pPr>
      <w:r>
        <w:rPr>
          <w:szCs w:val="24"/>
        </w:rPr>
        <w:t>Communication</w:t>
      </w:r>
    </w:p>
    <w:p w:rsidR="00A93978" w:rsidRDefault="00A93978" w:rsidP="00A93978">
      <w:pPr>
        <w:widowControl/>
        <w:numPr>
          <w:ilvl w:val="0"/>
          <w:numId w:val="1"/>
        </w:numPr>
        <w:autoSpaceDE/>
        <w:autoSpaceDN/>
        <w:contextualSpacing/>
        <w:rPr>
          <w:szCs w:val="24"/>
        </w:rPr>
      </w:pPr>
      <w:r>
        <w:rPr>
          <w:szCs w:val="24"/>
        </w:rPr>
        <w:t>People skills</w:t>
      </w:r>
    </w:p>
    <w:p w:rsidR="00A93978" w:rsidRDefault="00A93978" w:rsidP="00A93978">
      <w:pPr>
        <w:widowControl/>
        <w:numPr>
          <w:ilvl w:val="0"/>
          <w:numId w:val="1"/>
        </w:numPr>
        <w:autoSpaceDE/>
        <w:autoSpaceDN/>
        <w:contextualSpacing/>
        <w:rPr>
          <w:szCs w:val="24"/>
        </w:rPr>
      </w:pPr>
      <w:r>
        <w:rPr>
          <w:szCs w:val="24"/>
        </w:rPr>
        <w:t>Time management</w:t>
      </w:r>
    </w:p>
    <w:p w:rsidR="00A93978" w:rsidRDefault="00A93978" w:rsidP="00A93978">
      <w:pPr>
        <w:widowControl/>
        <w:numPr>
          <w:ilvl w:val="0"/>
          <w:numId w:val="1"/>
        </w:numPr>
        <w:autoSpaceDE/>
        <w:autoSpaceDN/>
        <w:contextualSpacing/>
        <w:rPr>
          <w:szCs w:val="24"/>
        </w:rPr>
      </w:pPr>
      <w:r>
        <w:rPr>
          <w:szCs w:val="24"/>
        </w:rPr>
        <w:t>Record keeping</w:t>
      </w:r>
    </w:p>
    <w:p w:rsidR="00A93978" w:rsidRDefault="00A93978" w:rsidP="00A93978">
      <w:pPr>
        <w:widowControl/>
        <w:numPr>
          <w:ilvl w:val="0"/>
          <w:numId w:val="1"/>
        </w:numPr>
        <w:autoSpaceDE/>
        <w:autoSpaceDN/>
        <w:contextualSpacing/>
        <w:rPr>
          <w:szCs w:val="24"/>
        </w:rPr>
      </w:pPr>
      <w:r>
        <w:rPr>
          <w:szCs w:val="24"/>
        </w:rPr>
        <w:t>Telephones handling</w:t>
      </w:r>
    </w:p>
    <w:p w:rsidR="00A93978" w:rsidRDefault="00A93978" w:rsidP="00A93978">
      <w:pPr>
        <w:widowControl/>
        <w:numPr>
          <w:ilvl w:val="0"/>
          <w:numId w:val="1"/>
        </w:numPr>
        <w:autoSpaceDE/>
        <w:autoSpaceDN/>
        <w:contextualSpacing/>
        <w:rPr>
          <w:szCs w:val="24"/>
        </w:rPr>
      </w:pPr>
      <w:r>
        <w:rPr>
          <w:szCs w:val="24"/>
        </w:rPr>
        <w:t>Conflict resolution</w:t>
      </w:r>
    </w:p>
    <w:p w:rsidR="00A93978" w:rsidRDefault="00A93978" w:rsidP="00A93978">
      <w:pPr>
        <w:widowControl/>
        <w:numPr>
          <w:ilvl w:val="0"/>
          <w:numId w:val="1"/>
        </w:numPr>
        <w:autoSpaceDE/>
        <w:autoSpaceDN/>
        <w:contextualSpacing/>
        <w:rPr>
          <w:szCs w:val="24"/>
        </w:rPr>
      </w:pPr>
      <w:r>
        <w:rPr>
          <w:szCs w:val="24"/>
        </w:rPr>
        <w:t xml:space="preserve">Negotiation </w:t>
      </w:r>
    </w:p>
    <w:p w:rsidR="00A93978" w:rsidRDefault="00A93978" w:rsidP="00A93978">
      <w:pPr>
        <w:widowControl/>
        <w:numPr>
          <w:ilvl w:val="0"/>
          <w:numId w:val="1"/>
        </w:numPr>
        <w:autoSpaceDE/>
        <w:autoSpaceDN/>
        <w:contextualSpacing/>
        <w:rPr>
          <w:szCs w:val="24"/>
        </w:rPr>
      </w:pPr>
      <w:r>
        <w:rPr>
          <w:szCs w:val="24"/>
        </w:rPr>
        <w:t>Analytical</w:t>
      </w:r>
    </w:p>
    <w:p w:rsidR="00A93978" w:rsidRDefault="00A93978" w:rsidP="00A93978">
      <w:pPr>
        <w:widowControl/>
        <w:numPr>
          <w:ilvl w:val="0"/>
          <w:numId w:val="1"/>
        </w:numPr>
        <w:autoSpaceDE/>
        <w:autoSpaceDN/>
        <w:contextualSpacing/>
        <w:rPr>
          <w:szCs w:val="24"/>
        </w:rPr>
      </w:pPr>
      <w:r>
        <w:rPr>
          <w:szCs w:val="24"/>
        </w:rPr>
        <w:t>Problem solving</w:t>
      </w:r>
    </w:p>
    <w:p w:rsidR="00A93978" w:rsidRDefault="00A93978" w:rsidP="00A93978">
      <w:pPr>
        <w:widowControl/>
        <w:numPr>
          <w:ilvl w:val="0"/>
          <w:numId w:val="1"/>
        </w:numPr>
        <w:autoSpaceDE/>
        <w:autoSpaceDN/>
        <w:contextualSpacing/>
        <w:rPr>
          <w:szCs w:val="24"/>
        </w:rPr>
      </w:pPr>
      <w:r>
        <w:rPr>
          <w:szCs w:val="24"/>
        </w:rPr>
        <w:t xml:space="preserve">Critical thinking </w:t>
      </w:r>
    </w:p>
    <w:p w:rsidR="00A93978" w:rsidRDefault="00A93978" w:rsidP="00A93978">
      <w:pPr>
        <w:widowControl/>
        <w:numPr>
          <w:ilvl w:val="0"/>
          <w:numId w:val="1"/>
        </w:numPr>
        <w:autoSpaceDE/>
        <w:autoSpaceDN/>
        <w:contextualSpacing/>
        <w:rPr>
          <w:szCs w:val="24"/>
        </w:rPr>
      </w:pPr>
      <w:r>
        <w:rPr>
          <w:szCs w:val="24"/>
        </w:rPr>
        <w:t>Listening</w:t>
      </w:r>
    </w:p>
    <w:p w:rsidR="00A93978" w:rsidRDefault="00A93978" w:rsidP="00A93978">
      <w:pPr>
        <w:widowControl/>
        <w:numPr>
          <w:ilvl w:val="0"/>
          <w:numId w:val="1"/>
        </w:numPr>
        <w:autoSpaceDE/>
        <w:autoSpaceDN/>
        <w:contextualSpacing/>
        <w:rPr>
          <w:szCs w:val="24"/>
        </w:rPr>
      </w:pPr>
      <w:r>
        <w:rPr>
          <w:szCs w:val="24"/>
        </w:rPr>
        <w:t>Observation</w:t>
      </w:r>
    </w:p>
    <w:p w:rsidR="00A93978" w:rsidRDefault="00A93978" w:rsidP="00A93978">
      <w:pPr>
        <w:widowControl/>
        <w:numPr>
          <w:ilvl w:val="0"/>
          <w:numId w:val="1"/>
        </w:numPr>
        <w:autoSpaceDE/>
        <w:autoSpaceDN/>
        <w:contextualSpacing/>
        <w:rPr>
          <w:szCs w:val="24"/>
        </w:rPr>
      </w:pPr>
      <w:r>
        <w:rPr>
          <w:szCs w:val="24"/>
        </w:rPr>
        <w:t>Organizing</w:t>
      </w:r>
    </w:p>
    <w:p w:rsidR="00A93978" w:rsidRDefault="00A93978" w:rsidP="00A93978">
      <w:pPr>
        <w:widowControl/>
        <w:numPr>
          <w:ilvl w:val="0"/>
          <w:numId w:val="1"/>
        </w:numPr>
        <w:autoSpaceDE/>
        <w:autoSpaceDN/>
        <w:contextualSpacing/>
        <w:rPr>
          <w:szCs w:val="24"/>
        </w:rPr>
      </w:pPr>
      <w:r>
        <w:rPr>
          <w:szCs w:val="24"/>
        </w:rPr>
        <w:t>Technology</w:t>
      </w:r>
    </w:p>
    <w:p w:rsidR="00A93978" w:rsidRDefault="00A93978" w:rsidP="00A93978">
      <w:pPr>
        <w:rPr>
          <w:b/>
          <w:szCs w:val="24"/>
        </w:rPr>
      </w:pPr>
    </w:p>
    <w:p w:rsidR="00A93978" w:rsidRDefault="00A93978" w:rsidP="00A93978">
      <w:pPr>
        <w:rPr>
          <w:b/>
          <w:szCs w:val="24"/>
        </w:rPr>
      </w:pPr>
      <w:r>
        <w:rPr>
          <w:b/>
          <w:szCs w:val="24"/>
        </w:rPr>
        <w:t xml:space="preserve">Technical skills: </w:t>
      </w:r>
    </w:p>
    <w:p w:rsidR="00A93978" w:rsidRDefault="00A93978" w:rsidP="00A93978">
      <w:pPr>
        <w:pStyle w:val="ListParagraph"/>
        <w:widowControl/>
        <w:numPr>
          <w:ilvl w:val="0"/>
          <w:numId w:val="51"/>
        </w:numPr>
        <w:autoSpaceDE/>
        <w:autoSpaceDN/>
        <w:spacing w:before="0"/>
        <w:contextualSpacing/>
        <w:rPr>
          <w:szCs w:val="24"/>
        </w:rPr>
      </w:pPr>
      <w:r>
        <w:rPr>
          <w:szCs w:val="24"/>
        </w:rPr>
        <w:t xml:space="preserve">Operating </w:t>
      </w:r>
    </w:p>
    <w:p w:rsidR="00A93978" w:rsidRDefault="00A93978" w:rsidP="00A93978">
      <w:pPr>
        <w:pStyle w:val="ListParagraph"/>
        <w:widowControl/>
        <w:numPr>
          <w:ilvl w:val="0"/>
          <w:numId w:val="51"/>
        </w:numPr>
        <w:autoSpaceDE/>
        <w:autoSpaceDN/>
        <w:spacing w:before="0"/>
        <w:contextualSpacing/>
        <w:rPr>
          <w:szCs w:val="24"/>
        </w:rPr>
      </w:pPr>
      <w:r>
        <w:rPr>
          <w:szCs w:val="24"/>
        </w:rPr>
        <w:t>Servicing</w:t>
      </w:r>
    </w:p>
    <w:p w:rsidR="00A93978" w:rsidRDefault="00A93978" w:rsidP="00A93978">
      <w:pPr>
        <w:pStyle w:val="ListParagraph"/>
        <w:widowControl/>
        <w:numPr>
          <w:ilvl w:val="0"/>
          <w:numId w:val="51"/>
        </w:numPr>
        <w:autoSpaceDE/>
        <w:autoSpaceDN/>
        <w:spacing w:before="0"/>
        <w:contextualSpacing/>
        <w:rPr>
          <w:szCs w:val="24"/>
        </w:rPr>
      </w:pPr>
      <w:r>
        <w:rPr>
          <w:szCs w:val="24"/>
        </w:rPr>
        <w:t>Maintaining</w:t>
      </w:r>
    </w:p>
    <w:p w:rsidR="00A93978" w:rsidRDefault="00A93978" w:rsidP="00A93978">
      <w:pPr>
        <w:rPr>
          <w:szCs w:val="24"/>
        </w:rPr>
      </w:pPr>
    </w:p>
    <w:p w:rsidR="00A93978" w:rsidRDefault="00A93978" w:rsidP="00A93978">
      <w:pPr>
        <w:spacing w:line="360" w:lineRule="auto"/>
        <w:rPr>
          <w:b/>
          <w:bCs/>
          <w:szCs w:val="24"/>
        </w:rPr>
      </w:pPr>
      <w:r>
        <w:rPr>
          <w:b/>
          <w:bCs/>
          <w:szCs w:val="24"/>
        </w:rPr>
        <w:t>Required Knowledge</w:t>
      </w:r>
    </w:p>
    <w:p w:rsidR="00A93978" w:rsidRDefault="00A93978" w:rsidP="00A93978">
      <w:pPr>
        <w:spacing w:line="360" w:lineRule="auto"/>
        <w:rPr>
          <w:bCs/>
          <w:szCs w:val="24"/>
        </w:rPr>
      </w:pPr>
      <w:r>
        <w:rPr>
          <w:bCs/>
          <w:szCs w:val="24"/>
        </w:rPr>
        <w:t xml:space="preserve">The individual needs to demonstrate knowledge of: </w:t>
      </w:r>
    </w:p>
    <w:p w:rsidR="00A93978" w:rsidRDefault="00A93978" w:rsidP="00A93978">
      <w:pPr>
        <w:widowControl/>
        <w:numPr>
          <w:ilvl w:val="0"/>
          <w:numId w:val="52"/>
        </w:numPr>
        <w:autoSpaceDE/>
        <w:autoSpaceDN/>
        <w:contextualSpacing/>
        <w:rPr>
          <w:bCs/>
          <w:szCs w:val="24"/>
        </w:rPr>
      </w:pPr>
      <w:r>
        <w:rPr>
          <w:bCs/>
          <w:szCs w:val="24"/>
        </w:rPr>
        <w:t xml:space="preserve">Sewing machine operation </w:t>
      </w:r>
    </w:p>
    <w:p w:rsidR="00A93978" w:rsidRDefault="00A93978" w:rsidP="00A93978">
      <w:pPr>
        <w:widowControl/>
        <w:numPr>
          <w:ilvl w:val="0"/>
          <w:numId w:val="52"/>
        </w:numPr>
        <w:autoSpaceDE/>
        <w:autoSpaceDN/>
        <w:contextualSpacing/>
        <w:rPr>
          <w:bCs/>
          <w:szCs w:val="24"/>
        </w:rPr>
      </w:pPr>
      <w:r>
        <w:rPr>
          <w:bCs/>
          <w:szCs w:val="24"/>
        </w:rPr>
        <w:t>Sewing machine tools and equipment</w:t>
      </w:r>
    </w:p>
    <w:p w:rsidR="00A93978" w:rsidRDefault="00A93978" w:rsidP="00A93978">
      <w:pPr>
        <w:widowControl/>
        <w:numPr>
          <w:ilvl w:val="0"/>
          <w:numId w:val="52"/>
        </w:numPr>
        <w:autoSpaceDE/>
        <w:autoSpaceDN/>
        <w:contextualSpacing/>
        <w:rPr>
          <w:bCs/>
          <w:szCs w:val="24"/>
        </w:rPr>
      </w:pPr>
      <w:r>
        <w:rPr>
          <w:bCs/>
          <w:szCs w:val="24"/>
        </w:rPr>
        <w:t xml:space="preserve">Sewing machine repair and maintenance </w:t>
      </w:r>
    </w:p>
    <w:p w:rsidR="00A93978" w:rsidRDefault="00A93978" w:rsidP="00A93978">
      <w:pPr>
        <w:widowControl/>
        <w:numPr>
          <w:ilvl w:val="0"/>
          <w:numId w:val="52"/>
        </w:numPr>
        <w:autoSpaceDE/>
        <w:autoSpaceDN/>
        <w:contextualSpacing/>
        <w:rPr>
          <w:bCs/>
          <w:szCs w:val="24"/>
        </w:rPr>
      </w:pPr>
      <w:r>
        <w:rPr>
          <w:bCs/>
          <w:szCs w:val="24"/>
        </w:rPr>
        <w:t>Sewing machine products and supplies</w:t>
      </w:r>
    </w:p>
    <w:p w:rsidR="00A93978" w:rsidRDefault="00A93978" w:rsidP="00A93978">
      <w:pPr>
        <w:widowControl/>
        <w:numPr>
          <w:ilvl w:val="0"/>
          <w:numId w:val="52"/>
        </w:numPr>
        <w:autoSpaceDE/>
        <w:autoSpaceDN/>
        <w:contextualSpacing/>
        <w:rPr>
          <w:bCs/>
          <w:szCs w:val="24"/>
        </w:rPr>
      </w:pPr>
      <w:r>
        <w:rPr>
          <w:bCs/>
          <w:szCs w:val="24"/>
        </w:rPr>
        <w:t>Occupational safety and health</w:t>
      </w:r>
    </w:p>
    <w:p w:rsidR="00A93978" w:rsidRDefault="00A93978" w:rsidP="00A93978">
      <w:pPr>
        <w:widowControl/>
        <w:numPr>
          <w:ilvl w:val="0"/>
          <w:numId w:val="52"/>
        </w:numPr>
        <w:autoSpaceDE/>
        <w:autoSpaceDN/>
        <w:contextualSpacing/>
        <w:rPr>
          <w:bCs/>
          <w:szCs w:val="24"/>
        </w:rPr>
      </w:pPr>
      <w:r>
        <w:rPr>
          <w:bCs/>
          <w:szCs w:val="24"/>
        </w:rPr>
        <w:t>Waste management</w:t>
      </w:r>
    </w:p>
    <w:p w:rsidR="00A93978" w:rsidRDefault="00A93978" w:rsidP="00A93978">
      <w:pPr>
        <w:suppressAutoHyphens/>
        <w:jc w:val="both"/>
        <w:rPr>
          <w:bCs/>
          <w:szCs w:val="24"/>
        </w:rPr>
      </w:pPr>
    </w:p>
    <w:p w:rsidR="00A93978" w:rsidRDefault="00A93978" w:rsidP="00A93978">
      <w:pPr>
        <w:suppressAutoHyphens/>
        <w:jc w:val="both"/>
        <w:rPr>
          <w:szCs w:val="24"/>
          <w:lang w:val="en-AU"/>
        </w:rPr>
      </w:pPr>
      <w:r>
        <w:rPr>
          <w:b/>
          <w:szCs w:val="24"/>
        </w:rPr>
        <w:t>EVIDENCE GUIDE</w:t>
      </w:r>
    </w:p>
    <w:p w:rsidR="00A93978" w:rsidRDefault="00A93978" w:rsidP="00A93978">
      <w:pPr>
        <w:contextualSpacing/>
        <w:rPr>
          <w:szCs w:val="24"/>
        </w:rPr>
      </w:pPr>
      <w:r>
        <w:rPr>
          <w:szCs w:val="24"/>
        </w:rPr>
        <w:t>This provides advice on assessment and must be read in conjunction with the performance criteria, required skills,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6678"/>
      </w:tblGrid>
      <w:tr w:rsidR="00A93978" w:rsidTr="00C7383F">
        <w:tc>
          <w:tcPr>
            <w:tcW w:w="2898" w:type="dxa"/>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1"/>
              </w:numPr>
              <w:autoSpaceDE/>
              <w:autoSpaceDN/>
              <w:ind w:left="720"/>
              <w:contextualSpacing/>
              <w:rPr>
                <w:szCs w:val="24"/>
              </w:rPr>
            </w:pPr>
            <w:r>
              <w:rPr>
                <w:szCs w:val="24"/>
              </w:rPr>
              <w:t>Critical aspects of competency</w:t>
            </w:r>
          </w:p>
        </w:tc>
        <w:tc>
          <w:tcPr>
            <w:tcW w:w="6678" w:type="dxa"/>
            <w:tcBorders>
              <w:top w:val="single" w:sz="4" w:space="0" w:color="000000"/>
              <w:left w:val="single" w:sz="4" w:space="0" w:color="000000"/>
              <w:bottom w:val="single" w:sz="4" w:space="0" w:color="000000"/>
              <w:right w:val="single" w:sz="4" w:space="0" w:color="000000"/>
            </w:tcBorders>
          </w:tcPr>
          <w:p w:rsidR="00A93978" w:rsidRDefault="00A93978" w:rsidP="00C7383F">
            <w:pPr>
              <w:adjustRightInd w:val="0"/>
              <w:textAlignment w:val="baseline"/>
              <w:rPr>
                <w:bCs/>
                <w:szCs w:val="24"/>
              </w:rPr>
            </w:pPr>
            <w:r>
              <w:rPr>
                <w:bCs/>
                <w:szCs w:val="24"/>
              </w:rPr>
              <w:t>Assessment requires evidence that the candidate:</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t>Identified sewing machine parts</w:t>
            </w:r>
            <w:r>
              <w:rPr>
                <w:b/>
                <w:i/>
                <w:szCs w:val="24"/>
              </w:rPr>
              <w:t xml:space="preserve"> </w:t>
            </w:r>
            <w:r>
              <w:rPr>
                <w:szCs w:val="24"/>
              </w:rPr>
              <w:t>and functions stated based on machine type.</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t xml:space="preserve">Set up sewing machine based on machine type and </w:t>
            </w:r>
            <w:proofErr w:type="gramStart"/>
            <w:r>
              <w:rPr>
                <w:szCs w:val="24"/>
              </w:rPr>
              <w:t>manufacturer’s</w:t>
            </w:r>
            <w:proofErr w:type="gramEnd"/>
            <w:r>
              <w:rPr>
                <w:szCs w:val="24"/>
              </w:rPr>
              <w:t xml:space="preserve"> manual. </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lastRenderedPageBreak/>
              <w:t xml:space="preserve"> Operated sewing machine based on manufacturers manual.</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t>Identified sewing machine faults based on sewing machine operations.</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t xml:space="preserve">Applied remedies based on manufacturer’s manual. </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t>Identified</w:t>
            </w:r>
            <w:r>
              <w:rPr>
                <w:bCs/>
                <w:iCs/>
                <w:szCs w:val="24"/>
              </w:rPr>
              <w:t xml:space="preserve"> sewing machine maintenance tools, supplies and equipment </w:t>
            </w:r>
            <w:r>
              <w:rPr>
                <w:szCs w:val="24"/>
              </w:rPr>
              <w:t>as per work requirement.</w:t>
            </w:r>
          </w:p>
          <w:p w:rsidR="00A93978" w:rsidRDefault="00A93978" w:rsidP="00A93978">
            <w:pPr>
              <w:pStyle w:val="ListParagraph"/>
              <w:numPr>
                <w:ilvl w:val="1"/>
                <w:numId w:val="62"/>
              </w:numPr>
              <w:autoSpaceDE/>
              <w:autoSpaceDN/>
              <w:spacing w:before="0" w:line="276" w:lineRule="auto"/>
              <w:contextualSpacing/>
              <w:jc w:val="both"/>
              <w:rPr>
                <w:szCs w:val="24"/>
              </w:rPr>
            </w:pPr>
            <w:r>
              <w:rPr>
                <w:szCs w:val="24"/>
              </w:rPr>
              <w:t>Carried machine service and maintenance out as per manufacturer’s manual.</w:t>
            </w:r>
          </w:p>
          <w:p w:rsidR="00A93978" w:rsidRDefault="00A93978" w:rsidP="00A93978">
            <w:pPr>
              <w:pStyle w:val="ListParagraph"/>
              <w:numPr>
                <w:ilvl w:val="1"/>
                <w:numId w:val="62"/>
              </w:numPr>
              <w:autoSpaceDE/>
              <w:autoSpaceDN/>
              <w:spacing w:before="0" w:line="276" w:lineRule="auto"/>
              <w:contextualSpacing/>
              <w:jc w:val="both"/>
              <w:rPr>
                <w:szCs w:val="24"/>
              </w:rPr>
            </w:pPr>
            <w:r>
              <w:rPr>
                <w:rFonts w:eastAsia="Tahoma"/>
                <w:color w:val="000000"/>
                <w:kern w:val="28"/>
                <w:szCs w:val="24"/>
                <w:lang w:eastAsia="en-GB"/>
              </w:rPr>
              <w:t>Promoted team work based on workplace requirements.</w:t>
            </w:r>
          </w:p>
          <w:p w:rsidR="00A93978" w:rsidRDefault="00A93978" w:rsidP="00A93978">
            <w:pPr>
              <w:widowControl/>
              <w:numPr>
                <w:ilvl w:val="1"/>
                <w:numId w:val="62"/>
              </w:numPr>
              <w:autoSpaceDE/>
              <w:autoSpaceDN/>
              <w:spacing w:line="276" w:lineRule="auto"/>
              <w:jc w:val="both"/>
              <w:rPr>
                <w:rFonts w:eastAsia="Tahoma"/>
                <w:color w:val="000000"/>
                <w:kern w:val="28"/>
                <w:szCs w:val="24"/>
                <w:lang w:eastAsia="en-GB"/>
              </w:rPr>
            </w:pPr>
            <w:r>
              <w:rPr>
                <w:rFonts w:eastAsia="Tahoma"/>
                <w:color w:val="000000"/>
                <w:kern w:val="28"/>
                <w:szCs w:val="24"/>
                <w:lang w:eastAsia="en-GB"/>
              </w:rPr>
              <w:t>Promoted work ethical practices and values as per work place requirements.</w:t>
            </w:r>
          </w:p>
          <w:p w:rsidR="00A93978" w:rsidRDefault="00A93978" w:rsidP="00C7383F">
            <w:pPr>
              <w:tabs>
                <w:tab w:val="left" w:pos="432"/>
              </w:tabs>
              <w:spacing w:line="276" w:lineRule="auto"/>
              <w:ind w:left="360"/>
              <w:jc w:val="both"/>
              <w:rPr>
                <w:rFonts w:eastAsia="Tahoma"/>
                <w:color w:val="000000"/>
                <w:kern w:val="28"/>
                <w:szCs w:val="24"/>
                <w:lang w:eastAsia="en-GB"/>
              </w:rPr>
            </w:pPr>
          </w:p>
        </w:tc>
      </w:tr>
      <w:tr w:rsidR="00A93978" w:rsidTr="00C7383F">
        <w:tc>
          <w:tcPr>
            <w:tcW w:w="2898" w:type="dxa"/>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1"/>
              </w:numPr>
              <w:autoSpaceDE/>
              <w:autoSpaceDN/>
              <w:ind w:left="720"/>
              <w:contextualSpacing/>
              <w:rPr>
                <w:szCs w:val="24"/>
              </w:rPr>
            </w:pPr>
            <w:r>
              <w:rPr>
                <w:szCs w:val="24"/>
              </w:rPr>
              <w:lastRenderedPageBreak/>
              <w:t>Resource implications</w:t>
            </w:r>
          </w:p>
        </w:tc>
        <w:tc>
          <w:tcPr>
            <w:tcW w:w="6678" w:type="dxa"/>
            <w:tcBorders>
              <w:top w:val="single" w:sz="4" w:space="0" w:color="000000"/>
              <w:left w:val="single" w:sz="4" w:space="0" w:color="000000"/>
              <w:bottom w:val="single" w:sz="4" w:space="0" w:color="000000"/>
              <w:right w:val="single" w:sz="4" w:space="0" w:color="000000"/>
            </w:tcBorders>
          </w:tcPr>
          <w:p w:rsidR="00A93978" w:rsidRDefault="00A93978" w:rsidP="00C7383F">
            <w:pPr>
              <w:tabs>
                <w:tab w:val="left" w:pos="702"/>
              </w:tabs>
              <w:spacing w:line="276" w:lineRule="auto"/>
              <w:rPr>
                <w:szCs w:val="24"/>
              </w:rPr>
            </w:pPr>
            <w:r>
              <w:rPr>
                <w:szCs w:val="24"/>
              </w:rPr>
              <w:t xml:space="preserve">The following resources should be provided: </w:t>
            </w:r>
          </w:p>
          <w:p w:rsidR="00A93978" w:rsidRDefault="00A93978" w:rsidP="00A93978">
            <w:pPr>
              <w:pStyle w:val="ListParagraph"/>
              <w:widowControl/>
              <w:numPr>
                <w:ilvl w:val="0"/>
                <w:numId w:val="63"/>
              </w:numPr>
              <w:autoSpaceDE/>
              <w:autoSpaceDN/>
              <w:spacing w:before="0" w:line="276" w:lineRule="auto"/>
              <w:contextualSpacing/>
              <w:rPr>
                <w:szCs w:val="24"/>
              </w:rPr>
            </w:pPr>
            <w:r>
              <w:rPr>
                <w:szCs w:val="24"/>
              </w:rPr>
              <w:t xml:space="preserve"> Appropriately simulated environment where assessment can take place. </w:t>
            </w:r>
          </w:p>
          <w:p w:rsidR="00A93978" w:rsidRDefault="00A93978" w:rsidP="00A93978">
            <w:pPr>
              <w:pStyle w:val="ListParagraph"/>
              <w:widowControl/>
              <w:numPr>
                <w:ilvl w:val="0"/>
                <w:numId w:val="63"/>
              </w:numPr>
              <w:autoSpaceDE/>
              <w:autoSpaceDN/>
              <w:spacing w:before="0" w:line="276" w:lineRule="auto"/>
              <w:contextualSpacing/>
              <w:rPr>
                <w:szCs w:val="24"/>
              </w:rPr>
            </w:pPr>
            <w:r>
              <w:rPr>
                <w:szCs w:val="24"/>
              </w:rPr>
              <w:t xml:space="preserve"> Access to relevant assessment environment.</w:t>
            </w:r>
          </w:p>
          <w:p w:rsidR="00A93978" w:rsidRDefault="00A93978" w:rsidP="00C7383F">
            <w:pPr>
              <w:contextualSpacing/>
              <w:jc w:val="both"/>
              <w:rPr>
                <w:szCs w:val="24"/>
              </w:rPr>
            </w:pPr>
            <w:r>
              <w:rPr>
                <w:szCs w:val="24"/>
              </w:rPr>
              <w:t xml:space="preserve"> Resources relevant to the proposed assessment activity or tasks.</w:t>
            </w:r>
            <w:r>
              <w:rPr>
                <w:szCs w:val="24"/>
                <w:lang w:val="zh-CN"/>
              </w:rPr>
              <w:t xml:space="preserve"> </w:t>
            </w:r>
          </w:p>
        </w:tc>
      </w:tr>
      <w:tr w:rsidR="00A93978" w:rsidTr="00C7383F">
        <w:tc>
          <w:tcPr>
            <w:tcW w:w="2898" w:type="dxa"/>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1"/>
              </w:numPr>
              <w:autoSpaceDE/>
              <w:autoSpaceDN/>
              <w:ind w:left="720"/>
              <w:contextualSpacing/>
              <w:rPr>
                <w:szCs w:val="24"/>
              </w:rPr>
            </w:pPr>
            <w:r>
              <w:rPr>
                <w:szCs w:val="24"/>
              </w:rPr>
              <w:t>Methods of assessment</w:t>
            </w:r>
          </w:p>
        </w:tc>
        <w:tc>
          <w:tcPr>
            <w:tcW w:w="6678" w:type="dxa"/>
            <w:tcBorders>
              <w:top w:val="single" w:sz="4" w:space="0" w:color="000000"/>
              <w:left w:val="single" w:sz="4" w:space="0" w:color="000000"/>
              <w:bottom w:val="single" w:sz="4" w:space="0" w:color="000000"/>
              <w:right w:val="single" w:sz="4" w:space="0" w:color="000000"/>
            </w:tcBorders>
          </w:tcPr>
          <w:p w:rsidR="00A93978" w:rsidRDefault="00A93978" w:rsidP="00C7383F">
            <w:pPr>
              <w:tabs>
                <w:tab w:val="left" w:pos="360"/>
              </w:tabs>
              <w:spacing w:line="276" w:lineRule="auto"/>
              <w:jc w:val="both"/>
              <w:rPr>
                <w:szCs w:val="24"/>
              </w:rPr>
            </w:pPr>
            <w:r>
              <w:rPr>
                <w:szCs w:val="24"/>
              </w:rPr>
              <w:t>Competency may be assessed through:</w:t>
            </w:r>
          </w:p>
          <w:p w:rsidR="00A93978" w:rsidRDefault="00A93978" w:rsidP="00A93978">
            <w:pPr>
              <w:widowControl/>
              <w:numPr>
                <w:ilvl w:val="0"/>
                <w:numId w:val="64"/>
              </w:numPr>
              <w:autoSpaceDE/>
              <w:autoSpaceDN/>
              <w:spacing w:line="276" w:lineRule="auto"/>
              <w:contextualSpacing/>
              <w:rPr>
                <w:szCs w:val="24"/>
              </w:rPr>
            </w:pPr>
            <w:r>
              <w:rPr>
                <w:szCs w:val="24"/>
              </w:rPr>
              <w:t>Practical.</w:t>
            </w:r>
          </w:p>
          <w:p w:rsidR="00A93978" w:rsidRDefault="00A93978" w:rsidP="00A93978">
            <w:pPr>
              <w:widowControl/>
              <w:numPr>
                <w:ilvl w:val="0"/>
                <w:numId w:val="64"/>
              </w:numPr>
              <w:autoSpaceDE/>
              <w:autoSpaceDN/>
              <w:spacing w:line="276" w:lineRule="auto"/>
              <w:contextualSpacing/>
              <w:rPr>
                <w:szCs w:val="24"/>
              </w:rPr>
            </w:pPr>
            <w:r>
              <w:rPr>
                <w:szCs w:val="24"/>
              </w:rPr>
              <w:t>Project.</w:t>
            </w:r>
          </w:p>
          <w:p w:rsidR="00A93978" w:rsidRDefault="00A93978" w:rsidP="00A93978">
            <w:pPr>
              <w:widowControl/>
              <w:numPr>
                <w:ilvl w:val="0"/>
                <w:numId w:val="64"/>
              </w:numPr>
              <w:autoSpaceDE/>
              <w:autoSpaceDN/>
              <w:spacing w:line="276" w:lineRule="auto"/>
              <w:contextualSpacing/>
              <w:rPr>
                <w:szCs w:val="24"/>
              </w:rPr>
            </w:pPr>
            <w:r>
              <w:rPr>
                <w:szCs w:val="24"/>
              </w:rPr>
              <w:t>Oral assessment.</w:t>
            </w:r>
          </w:p>
          <w:p w:rsidR="00A93978" w:rsidRDefault="00A93978" w:rsidP="00A93978">
            <w:pPr>
              <w:widowControl/>
              <w:numPr>
                <w:ilvl w:val="0"/>
                <w:numId w:val="64"/>
              </w:numPr>
              <w:autoSpaceDE/>
              <w:autoSpaceDN/>
              <w:spacing w:line="276" w:lineRule="auto"/>
              <w:contextualSpacing/>
              <w:rPr>
                <w:szCs w:val="24"/>
              </w:rPr>
            </w:pPr>
            <w:r>
              <w:rPr>
                <w:szCs w:val="24"/>
              </w:rPr>
              <w:t>Written assessment.</w:t>
            </w:r>
          </w:p>
          <w:p w:rsidR="00A93978" w:rsidRDefault="00A93978" w:rsidP="00A93978">
            <w:pPr>
              <w:widowControl/>
              <w:numPr>
                <w:ilvl w:val="0"/>
                <w:numId w:val="64"/>
              </w:numPr>
              <w:autoSpaceDE/>
              <w:autoSpaceDN/>
              <w:spacing w:line="276" w:lineRule="auto"/>
              <w:contextualSpacing/>
              <w:rPr>
                <w:szCs w:val="24"/>
              </w:rPr>
            </w:pPr>
            <w:r>
              <w:rPr>
                <w:szCs w:val="24"/>
              </w:rPr>
              <w:t>Third party report.</w:t>
            </w:r>
          </w:p>
        </w:tc>
      </w:tr>
      <w:tr w:rsidR="00A93978" w:rsidTr="00C7383F">
        <w:tc>
          <w:tcPr>
            <w:tcW w:w="2898" w:type="dxa"/>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1"/>
              </w:numPr>
              <w:autoSpaceDE/>
              <w:autoSpaceDN/>
              <w:spacing w:line="259" w:lineRule="auto"/>
              <w:ind w:left="720"/>
              <w:contextualSpacing/>
              <w:rPr>
                <w:szCs w:val="24"/>
              </w:rPr>
            </w:pPr>
            <w:r>
              <w:rPr>
                <w:szCs w:val="24"/>
              </w:rPr>
              <w:t>Context of assessment</w:t>
            </w:r>
          </w:p>
        </w:tc>
        <w:tc>
          <w:tcPr>
            <w:tcW w:w="6678" w:type="dxa"/>
            <w:tcBorders>
              <w:top w:val="single" w:sz="4" w:space="0" w:color="000000"/>
              <w:left w:val="single" w:sz="4" w:space="0" w:color="000000"/>
              <w:bottom w:val="single" w:sz="4" w:space="0" w:color="000000"/>
              <w:right w:val="single" w:sz="4" w:space="0" w:color="000000"/>
            </w:tcBorders>
          </w:tcPr>
          <w:p w:rsidR="00A93978" w:rsidRDefault="00A93978" w:rsidP="00C7383F">
            <w:pPr>
              <w:jc w:val="both"/>
              <w:rPr>
                <w:szCs w:val="24"/>
              </w:rPr>
            </w:pPr>
            <w:r>
              <w:rPr>
                <w:szCs w:val="24"/>
              </w:rPr>
              <w:t>Assessment may be done:</w:t>
            </w:r>
          </w:p>
          <w:p w:rsidR="00A93978" w:rsidRDefault="00A93978" w:rsidP="00A93978">
            <w:pPr>
              <w:widowControl/>
              <w:numPr>
                <w:ilvl w:val="0"/>
                <w:numId w:val="65"/>
              </w:numPr>
              <w:autoSpaceDE/>
              <w:autoSpaceDN/>
              <w:contextualSpacing/>
              <w:jc w:val="both"/>
              <w:rPr>
                <w:szCs w:val="24"/>
              </w:rPr>
            </w:pPr>
            <w:r>
              <w:rPr>
                <w:szCs w:val="24"/>
              </w:rPr>
              <w:t xml:space="preserve">Workplace. </w:t>
            </w:r>
          </w:p>
          <w:p w:rsidR="00A93978" w:rsidRDefault="00A93978" w:rsidP="00A93978">
            <w:pPr>
              <w:widowControl/>
              <w:numPr>
                <w:ilvl w:val="0"/>
                <w:numId w:val="65"/>
              </w:numPr>
              <w:autoSpaceDE/>
              <w:autoSpaceDN/>
              <w:contextualSpacing/>
              <w:jc w:val="both"/>
              <w:rPr>
                <w:szCs w:val="24"/>
              </w:rPr>
            </w:pPr>
            <w:r>
              <w:rPr>
                <w:szCs w:val="24"/>
              </w:rPr>
              <w:t xml:space="preserve">Simulated environment. </w:t>
            </w:r>
          </w:p>
        </w:tc>
      </w:tr>
      <w:tr w:rsidR="00A93978" w:rsidTr="00C7383F">
        <w:tc>
          <w:tcPr>
            <w:tcW w:w="2898" w:type="dxa"/>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1"/>
              </w:numPr>
              <w:autoSpaceDE/>
              <w:autoSpaceDN/>
              <w:spacing w:line="259" w:lineRule="auto"/>
              <w:ind w:left="720"/>
              <w:contextualSpacing/>
              <w:rPr>
                <w:szCs w:val="24"/>
              </w:rPr>
            </w:pPr>
            <w:r>
              <w:rPr>
                <w:szCs w:val="24"/>
              </w:rPr>
              <w:t>Guidance information for assessment</w:t>
            </w:r>
          </w:p>
        </w:tc>
        <w:tc>
          <w:tcPr>
            <w:tcW w:w="6678" w:type="dxa"/>
            <w:tcBorders>
              <w:top w:val="single" w:sz="4" w:space="0" w:color="000000"/>
              <w:left w:val="single" w:sz="4" w:space="0" w:color="000000"/>
              <w:bottom w:val="single" w:sz="4" w:space="0" w:color="000000"/>
              <w:right w:val="single" w:sz="4" w:space="0" w:color="000000"/>
            </w:tcBorders>
          </w:tcPr>
          <w:p w:rsidR="00A93978" w:rsidRDefault="00A93978" w:rsidP="00C7383F">
            <w:pPr>
              <w:spacing w:line="276" w:lineRule="auto"/>
              <w:rPr>
                <w:bCs/>
                <w:szCs w:val="24"/>
              </w:rPr>
            </w:pPr>
            <w:r>
              <w:rPr>
                <w:bCs/>
                <w:szCs w:val="24"/>
              </w:rPr>
              <w:t>Holistic assessment with other units relevant to the industry sector, workplace and job role is recommended.</w:t>
            </w:r>
          </w:p>
          <w:p w:rsidR="00A93978" w:rsidRDefault="00A93978" w:rsidP="00C7383F">
            <w:pPr>
              <w:rPr>
                <w:szCs w:val="24"/>
              </w:rPr>
            </w:pPr>
          </w:p>
        </w:tc>
      </w:tr>
    </w:tbl>
    <w:p w:rsidR="00A93978" w:rsidRDefault="00A93978" w:rsidP="00A93978">
      <w:pPr>
        <w:rPr>
          <w:b/>
          <w:szCs w:val="24"/>
        </w:rPr>
      </w:pPr>
    </w:p>
    <w:p w:rsidR="00A93978" w:rsidRDefault="00A93978" w:rsidP="00A93978">
      <w:pPr>
        <w:jc w:val="center"/>
        <w:rPr>
          <w:b/>
          <w:szCs w:val="24"/>
        </w:rPr>
      </w:pPr>
    </w:p>
    <w:p w:rsidR="00A93978" w:rsidRDefault="00A93978" w:rsidP="00A93978">
      <w:pPr>
        <w:jc w:val="center"/>
        <w:rPr>
          <w:b/>
          <w:szCs w:val="24"/>
        </w:rPr>
      </w:pPr>
    </w:p>
    <w:p w:rsidR="00A93978" w:rsidRDefault="00A93978" w:rsidP="00A93978">
      <w:pPr>
        <w:jc w:val="center"/>
        <w:rPr>
          <w:b/>
          <w:szCs w:val="24"/>
        </w:rPr>
      </w:pPr>
    </w:p>
    <w:p w:rsidR="00A93978" w:rsidRDefault="00A93978" w:rsidP="00A93978">
      <w:pPr>
        <w:spacing w:line="259" w:lineRule="auto"/>
        <w:rPr>
          <w:b/>
          <w:szCs w:val="24"/>
        </w:rPr>
      </w:pPr>
      <w:r>
        <w:rPr>
          <w:b/>
          <w:szCs w:val="24"/>
        </w:rPr>
        <w:br w:type="page"/>
      </w:r>
    </w:p>
    <w:p w:rsidR="00A93978" w:rsidRDefault="00A93978" w:rsidP="00476B18">
      <w:pPr>
        <w:pStyle w:val="Heading1"/>
        <w:numPr>
          <w:ilvl w:val="0"/>
          <w:numId w:val="0"/>
        </w:numPr>
        <w:ind w:left="720"/>
        <w:rPr>
          <w:i/>
        </w:rPr>
      </w:pPr>
      <w:bookmarkStart w:id="33" w:name="_Toc195725850"/>
      <w:bookmarkStart w:id="34" w:name="_Toc195725632"/>
      <w:bookmarkStart w:id="35" w:name="_Toc183338751"/>
      <w:bookmarkStart w:id="36" w:name="_Toc196958918"/>
      <w:bookmarkStart w:id="37" w:name="_Hlk75523033"/>
      <w:bookmarkStart w:id="38" w:name="_Toc535435403"/>
      <w:r>
        <w:lastRenderedPageBreak/>
        <w:t>CONSTRUCT BASIC LADIES’ GARMENTS</w:t>
      </w:r>
      <w:bookmarkEnd w:id="33"/>
      <w:bookmarkEnd w:id="34"/>
      <w:bookmarkEnd w:id="35"/>
      <w:bookmarkEnd w:id="36"/>
    </w:p>
    <w:p w:rsidR="00A93978" w:rsidRDefault="00A93978" w:rsidP="00A93978">
      <w:pPr>
        <w:spacing w:line="276" w:lineRule="auto"/>
        <w:rPr>
          <w:b/>
          <w:bCs/>
          <w:szCs w:val="24"/>
        </w:rPr>
      </w:pPr>
      <w:r>
        <w:rPr>
          <w:b/>
          <w:szCs w:val="24"/>
        </w:rPr>
        <w:t xml:space="preserve">UNIT CODE: </w:t>
      </w:r>
      <w:r>
        <w:rPr>
          <w:b/>
          <w:bCs/>
          <w:szCs w:val="24"/>
        </w:rPr>
        <w:t>0212 251 02A</w:t>
      </w:r>
    </w:p>
    <w:bookmarkEnd w:id="37"/>
    <w:p w:rsidR="00A93978" w:rsidRDefault="00A93978" w:rsidP="00A93978">
      <w:pPr>
        <w:spacing w:line="276" w:lineRule="auto"/>
        <w:rPr>
          <w:b/>
          <w:szCs w:val="24"/>
        </w:rPr>
      </w:pPr>
    </w:p>
    <w:p w:rsidR="00A93978" w:rsidRDefault="00A93978" w:rsidP="00A93978">
      <w:pPr>
        <w:spacing w:line="276" w:lineRule="auto"/>
        <w:rPr>
          <w:b/>
          <w:szCs w:val="24"/>
        </w:rPr>
      </w:pPr>
      <w:r>
        <w:rPr>
          <w:b/>
          <w:szCs w:val="24"/>
        </w:rPr>
        <w:t>UNIT DESCRIPTION</w:t>
      </w:r>
    </w:p>
    <w:p w:rsidR="00A93978" w:rsidRDefault="00A93978" w:rsidP="00A93978">
      <w:pPr>
        <w:spacing w:line="276" w:lineRule="auto"/>
        <w:contextualSpacing/>
        <w:rPr>
          <w:color w:val="000000"/>
          <w:szCs w:val="24"/>
        </w:rPr>
      </w:pPr>
      <w:r>
        <w:rPr>
          <w:rFonts w:eastAsia="Calibri"/>
          <w:color w:val="000000"/>
          <w:szCs w:val="24"/>
          <w:lang w:val="en-ZW"/>
        </w:rPr>
        <w:t xml:space="preserve">This unit covers the competencies required to </w:t>
      </w:r>
      <w:r>
        <w:rPr>
          <w:rFonts w:eastAsia="Calibri"/>
          <w:color w:val="000000"/>
          <w:szCs w:val="24"/>
        </w:rPr>
        <w:t>construct basic ladies’ garments</w:t>
      </w:r>
      <w:r>
        <w:rPr>
          <w:rFonts w:eastAsia="Calibri"/>
          <w:color w:val="000000"/>
          <w:szCs w:val="24"/>
          <w:lang w:val="en-ZW"/>
        </w:rPr>
        <w:t xml:space="preserve">. It involves </w:t>
      </w:r>
      <w:r>
        <w:rPr>
          <w:rFonts w:eastAsia="Calibri"/>
          <w:color w:val="000000"/>
          <w:szCs w:val="24"/>
        </w:rPr>
        <w:t xml:space="preserve">sketching </w:t>
      </w:r>
      <w:proofErr w:type="gramStart"/>
      <w:r>
        <w:rPr>
          <w:rFonts w:eastAsia="Calibri"/>
          <w:color w:val="000000"/>
          <w:szCs w:val="24"/>
        </w:rPr>
        <w:t>basic  ladies’</w:t>
      </w:r>
      <w:proofErr w:type="gramEnd"/>
      <w:r>
        <w:rPr>
          <w:rFonts w:eastAsia="Calibri"/>
          <w:color w:val="000000"/>
          <w:szCs w:val="24"/>
        </w:rPr>
        <w:t xml:space="preserve"> garments, developing free hand garment pattern pieces, </w:t>
      </w:r>
      <w:r>
        <w:rPr>
          <w:color w:val="000000"/>
          <w:szCs w:val="24"/>
        </w:rPr>
        <w:t>laying and cutting garment pieces</w:t>
      </w:r>
      <w:r>
        <w:rPr>
          <w:rFonts w:eastAsia="Calibri"/>
          <w:color w:val="000000"/>
          <w:szCs w:val="24"/>
        </w:rPr>
        <w:t>, constructing selected basic garment, finishing constructed garment, displaying and packaging garment.</w:t>
      </w:r>
    </w:p>
    <w:p w:rsidR="00A93978" w:rsidRDefault="00A93978" w:rsidP="00A93978">
      <w:pPr>
        <w:tabs>
          <w:tab w:val="left" w:pos="2880"/>
          <w:tab w:val="left" w:pos="9000"/>
        </w:tabs>
        <w:spacing w:line="276" w:lineRule="auto"/>
        <w:jc w:val="both"/>
        <w:rPr>
          <w:szCs w:val="24"/>
        </w:rPr>
      </w:pPr>
    </w:p>
    <w:p w:rsidR="00A93978" w:rsidRDefault="00A93978" w:rsidP="00A93978">
      <w:pPr>
        <w:spacing w:line="276" w:lineRule="auto"/>
        <w:rPr>
          <w:b/>
          <w:szCs w:val="24"/>
        </w:rPr>
      </w:pPr>
    </w:p>
    <w:p w:rsidR="00A93978" w:rsidRDefault="00A93978" w:rsidP="00A93978">
      <w:pPr>
        <w:tabs>
          <w:tab w:val="left" w:pos="2880"/>
          <w:tab w:val="left" w:pos="9000"/>
        </w:tabs>
        <w:jc w:val="both"/>
        <w:rPr>
          <w:b/>
          <w:szCs w:val="24"/>
        </w:rPr>
      </w:pPr>
      <w:r>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7332"/>
      </w:tblGrid>
      <w:tr w:rsidR="00A93978" w:rsidTr="00C7383F">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A93978" w:rsidRDefault="00A93978" w:rsidP="00C7383F">
            <w:pPr>
              <w:rPr>
                <w:b/>
                <w:szCs w:val="24"/>
              </w:rPr>
            </w:pPr>
            <w:r>
              <w:rPr>
                <w:b/>
                <w:szCs w:val="24"/>
              </w:rPr>
              <w:t>ELEMENT</w:t>
            </w:r>
          </w:p>
          <w:p w:rsidR="00A93978" w:rsidRDefault="00A93978" w:rsidP="00C7383F">
            <w:pPr>
              <w:rPr>
                <w:b/>
                <w:szCs w:val="24"/>
              </w:rPr>
            </w:pPr>
            <w:r>
              <w:rPr>
                <w:szCs w:val="24"/>
              </w:rPr>
              <w:t xml:space="preserve">These describe the </w:t>
            </w:r>
            <w:r>
              <w:rPr>
                <w:b/>
                <w:szCs w:val="24"/>
              </w:rPr>
              <w:t>key outcomes</w:t>
            </w:r>
            <w:r>
              <w:rPr>
                <w:szCs w:val="24"/>
              </w:rPr>
              <w:t xml:space="preserve"> which make up </w:t>
            </w:r>
            <w:r>
              <w:rPr>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A93978" w:rsidRDefault="00A93978" w:rsidP="00C7383F">
            <w:pPr>
              <w:rPr>
                <w:b/>
                <w:szCs w:val="24"/>
              </w:rPr>
            </w:pPr>
            <w:r>
              <w:rPr>
                <w:b/>
                <w:szCs w:val="24"/>
              </w:rPr>
              <w:t>PERFORMANCE CRITERIA</w:t>
            </w:r>
          </w:p>
          <w:p w:rsidR="00A93978" w:rsidRDefault="00A93978" w:rsidP="00C7383F">
            <w:pPr>
              <w:rPr>
                <w:szCs w:val="24"/>
              </w:rPr>
            </w:pPr>
            <w:r>
              <w:rPr>
                <w:szCs w:val="24"/>
              </w:rPr>
              <w:t xml:space="preserve">These are </w:t>
            </w:r>
            <w:r>
              <w:rPr>
                <w:b/>
                <w:szCs w:val="24"/>
              </w:rPr>
              <w:t>assessable</w:t>
            </w:r>
            <w:r>
              <w:rPr>
                <w:szCs w:val="24"/>
              </w:rPr>
              <w:t xml:space="preserve"> statements which specify the required level of performance for each of the elements.</w:t>
            </w:r>
          </w:p>
          <w:p w:rsidR="00A93978" w:rsidRDefault="00A93978" w:rsidP="00C7383F">
            <w:pPr>
              <w:rPr>
                <w:b/>
                <w:i/>
                <w:szCs w:val="24"/>
              </w:rPr>
            </w:pPr>
            <w:r>
              <w:rPr>
                <w:b/>
                <w:i/>
                <w:szCs w:val="24"/>
              </w:rPr>
              <w:t>Bold and italicized terms</w:t>
            </w:r>
            <w:r>
              <w:rPr>
                <w:szCs w:val="24"/>
              </w:rPr>
              <w:t xml:space="preserve"> </w:t>
            </w:r>
            <w:r>
              <w:rPr>
                <w:b/>
                <w:i/>
                <w:szCs w:val="24"/>
              </w:rPr>
              <w:t>are elaborated in the Range</w:t>
            </w:r>
          </w:p>
          <w:p w:rsidR="00A93978" w:rsidRDefault="00A93978" w:rsidP="00C7383F">
            <w:pPr>
              <w:rPr>
                <w:b/>
                <w:szCs w:val="24"/>
              </w:rPr>
            </w:pPr>
            <w:r>
              <w:rPr>
                <w:b/>
                <w:i/>
                <w:szCs w:val="24"/>
              </w:rPr>
              <w:t>(Passive voice)</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ind w:left="90" w:hanging="180"/>
              <w:contextualSpacing/>
              <w:rPr>
                <w:szCs w:val="24"/>
              </w:rPr>
            </w:pPr>
            <w:r>
              <w:rPr>
                <w:szCs w:val="24"/>
              </w:rPr>
              <w:t xml:space="preserve"> Sketch basic ladies’ garments </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1"/>
                <w:numId w:val="67"/>
              </w:numPr>
              <w:autoSpaceDE/>
              <w:autoSpaceDN/>
              <w:spacing w:before="0" w:line="252" w:lineRule="auto"/>
              <w:contextualSpacing/>
              <w:rPr>
                <w:szCs w:val="24"/>
              </w:rPr>
            </w:pPr>
            <w:r>
              <w:rPr>
                <w:b/>
                <w:i/>
                <w:szCs w:val="24"/>
              </w:rPr>
              <w:t>PPEs</w:t>
            </w:r>
            <w:r>
              <w:rPr>
                <w:szCs w:val="24"/>
              </w:rPr>
              <w:t xml:space="preserve"> are worn as per job requirements.</w:t>
            </w:r>
          </w:p>
          <w:p w:rsidR="00A93978" w:rsidRDefault="00A93978" w:rsidP="00A93978">
            <w:pPr>
              <w:pStyle w:val="ListParagraph"/>
              <w:widowControl/>
              <w:numPr>
                <w:ilvl w:val="1"/>
                <w:numId w:val="67"/>
              </w:numPr>
              <w:autoSpaceDE/>
              <w:autoSpaceDN/>
              <w:spacing w:before="0" w:line="252" w:lineRule="auto"/>
              <w:contextualSpacing/>
              <w:rPr>
                <w:szCs w:val="24"/>
              </w:rPr>
            </w:pPr>
            <w:r>
              <w:rPr>
                <w:b/>
                <w:i/>
                <w:szCs w:val="24"/>
              </w:rPr>
              <w:t>Sketching tools and equipment</w:t>
            </w:r>
            <w:r>
              <w:rPr>
                <w:szCs w:val="24"/>
              </w:rPr>
              <w:t xml:space="preserve"> are identified and gathered based on work requirement. </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Client consultation is carried out as per work requirement.</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Clients’ specifications are recorded as per work requirement.</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Client’s body measurements are taken based on the design.</w:t>
            </w:r>
          </w:p>
          <w:p w:rsidR="00A93978" w:rsidRDefault="00A93978" w:rsidP="00A93978">
            <w:pPr>
              <w:pStyle w:val="ListParagraph"/>
              <w:widowControl/>
              <w:numPr>
                <w:ilvl w:val="1"/>
                <w:numId w:val="67"/>
              </w:numPr>
              <w:autoSpaceDE/>
              <w:autoSpaceDN/>
              <w:spacing w:before="0" w:line="252" w:lineRule="auto"/>
              <w:contextualSpacing/>
              <w:rPr>
                <w:szCs w:val="24"/>
              </w:rPr>
            </w:pPr>
            <w:r>
              <w:rPr>
                <w:b/>
                <w:i/>
                <w:szCs w:val="24"/>
              </w:rPr>
              <w:t>Sketching supplies</w:t>
            </w:r>
            <w:r>
              <w:rPr>
                <w:szCs w:val="24"/>
              </w:rPr>
              <w:t xml:space="preserve"> are identified and obtained based on work requirement.</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Ladies’</w:t>
            </w:r>
            <w:r>
              <w:rPr>
                <w:b/>
                <w:i/>
                <w:szCs w:val="24"/>
              </w:rPr>
              <w:t xml:space="preserve"> garments </w:t>
            </w:r>
            <w:r>
              <w:rPr>
                <w:szCs w:val="24"/>
              </w:rPr>
              <w:t>are</w:t>
            </w:r>
            <w:r>
              <w:rPr>
                <w:b/>
                <w:i/>
                <w:szCs w:val="24"/>
              </w:rPr>
              <w:t xml:space="preserve"> </w:t>
            </w:r>
            <w:r>
              <w:rPr>
                <w:szCs w:val="24"/>
              </w:rPr>
              <w:t>sketched based on work requirement.</w:t>
            </w:r>
          </w:p>
        </w:tc>
      </w:tr>
      <w:tr w:rsidR="00A93978" w:rsidTr="00C7383F">
        <w:trPr>
          <w:trHeight w:val="350"/>
        </w:trPr>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67"/>
              </w:numPr>
              <w:autoSpaceDE/>
              <w:autoSpaceDN/>
              <w:spacing w:before="0" w:line="252" w:lineRule="auto"/>
              <w:ind w:left="90" w:hanging="180"/>
              <w:contextualSpacing/>
              <w:rPr>
                <w:szCs w:val="24"/>
              </w:rPr>
            </w:pPr>
            <w:r>
              <w:rPr>
                <w:szCs w:val="24"/>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68"/>
              </w:numPr>
              <w:autoSpaceDE/>
              <w:autoSpaceDN/>
              <w:spacing w:before="0" w:line="252" w:lineRule="auto"/>
              <w:contextualSpacing/>
              <w:rPr>
                <w:szCs w:val="24"/>
              </w:rPr>
            </w:pPr>
            <w:r>
              <w:rPr>
                <w:szCs w:val="24"/>
              </w:rPr>
              <w:t>Tools and equipment for free hand drafting are identified and gathered as per work requirement.</w:t>
            </w:r>
          </w:p>
          <w:p w:rsidR="00A93978" w:rsidRDefault="00A93978" w:rsidP="00A93978">
            <w:pPr>
              <w:pStyle w:val="ListParagraph"/>
              <w:widowControl/>
              <w:numPr>
                <w:ilvl w:val="0"/>
                <w:numId w:val="68"/>
              </w:numPr>
              <w:autoSpaceDE/>
              <w:autoSpaceDN/>
              <w:spacing w:before="0" w:line="252" w:lineRule="auto"/>
              <w:contextualSpacing/>
              <w:rPr>
                <w:szCs w:val="24"/>
              </w:rPr>
            </w:pPr>
            <w:r>
              <w:rPr>
                <w:b/>
                <w:i/>
                <w:szCs w:val="24"/>
              </w:rPr>
              <w:t>Basic free hand patterns</w:t>
            </w:r>
            <w:r>
              <w:rPr>
                <w:szCs w:val="24"/>
              </w:rPr>
              <w:t xml:space="preserve"> are drafted as per work requirement.</w:t>
            </w:r>
          </w:p>
          <w:p w:rsidR="00A93978" w:rsidRDefault="00A93978" w:rsidP="00A93978">
            <w:pPr>
              <w:pStyle w:val="ListParagraph"/>
              <w:widowControl/>
              <w:numPr>
                <w:ilvl w:val="0"/>
                <w:numId w:val="68"/>
              </w:numPr>
              <w:autoSpaceDE/>
              <w:autoSpaceDN/>
              <w:spacing w:before="0" w:line="252" w:lineRule="auto"/>
              <w:contextualSpacing/>
              <w:rPr>
                <w:szCs w:val="24"/>
              </w:rPr>
            </w:pPr>
            <w:r>
              <w:rPr>
                <w:b/>
                <w:i/>
                <w:szCs w:val="24"/>
              </w:rPr>
              <w:t>Basic free hand garment pattern pieces</w:t>
            </w:r>
            <w:r>
              <w:rPr>
                <w:szCs w:val="24"/>
              </w:rPr>
              <w:t xml:space="preserve"> are developed as per</w:t>
            </w:r>
            <w:r>
              <w:rPr>
                <w:rFonts w:asciiTheme="minorHAnsi" w:hAnsiTheme="minorHAnsi"/>
                <w:szCs w:val="24"/>
              </w:rPr>
              <w:t xml:space="preserve"> </w:t>
            </w:r>
            <w:r>
              <w:rPr>
                <w:szCs w:val="24"/>
              </w:rPr>
              <w:t>work requirement.</w:t>
            </w:r>
          </w:p>
          <w:p w:rsidR="00A93978" w:rsidRDefault="00A93978" w:rsidP="00C7383F">
            <w:pPr>
              <w:adjustRightInd w:val="0"/>
              <w:textAlignment w:val="baseline"/>
              <w:rPr>
                <w:szCs w:val="24"/>
              </w:rPr>
            </w:pPr>
          </w:p>
          <w:p w:rsidR="00A93978" w:rsidRDefault="00A93978" w:rsidP="00C7383F">
            <w:pPr>
              <w:pStyle w:val="ListParagraph"/>
              <w:adjustRightInd w:val="0"/>
              <w:ind w:left="360"/>
              <w:textAlignment w:val="baseline"/>
              <w:rPr>
                <w:szCs w:val="24"/>
              </w:rPr>
            </w:pP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67"/>
              </w:numPr>
              <w:autoSpaceDE/>
              <w:autoSpaceDN/>
              <w:spacing w:before="0" w:line="252" w:lineRule="auto"/>
              <w:ind w:left="90" w:hanging="180"/>
              <w:contextualSpacing/>
              <w:rPr>
                <w:szCs w:val="24"/>
              </w:rPr>
            </w:pPr>
            <w:r>
              <w:rPr>
                <w:szCs w:val="24"/>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69"/>
              </w:numPr>
              <w:autoSpaceDE/>
              <w:autoSpaceDN/>
              <w:spacing w:before="0" w:line="252" w:lineRule="auto"/>
              <w:ind w:left="408"/>
              <w:contextualSpacing/>
              <w:rPr>
                <w:rFonts w:asciiTheme="minorHAnsi" w:hAnsiTheme="minorHAnsi"/>
                <w:szCs w:val="24"/>
              </w:rPr>
            </w:pPr>
            <w:r>
              <w:rPr>
                <w:b/>
                <w:i/>
                <w:szCs w:val="24"/>
              </w:rPr>
              <w:t>Freehand cutting tools and equipment</w:t>
            </w:r>
            <w:r>
              <w:rPr>
                <w:szCs w:val="24"/>
              </w:rPr>
              <w:t xml:space="preserve"> are identified and gathered as per work requirement</w:t>
            </w:r>
            <w:r>
              <w:rPr>
                <w:rFonts w:asciiTheme="minorHAnsi" w:hAnsiTheme="minorHAnsi"/>
                <w:szCs w:val="24"/>
              </w:rPr>
              <w:t>.</w:t>
            </w:r>
          </w:p>
          <w:p w:rsidR="00A93978" w:rsidRDefault="00A93978" w:rsidP="00A93978">
            <w:pPr>
              <w:pStyle w:val="ListParagraph"/>
              <w:widowControl/>
              <w:numPr>
                <w:ilvl w:val="0"/>
                <w:numId w:val="69"/>
              </w:numPr>
              <w:autoSpaceDE/>
              <w:autoSpaceDN/>
              <w:spacing w:before="0" w:line="252" w:lineRule="auto"/>
              <w:ind w:left="408"/>
              <w:contextualSpacing/>
              <w:rPr>
                <w:szCs w:val="24"/>
              </w:rPr>
            </w:pPr>
            <w:r>
              <w:rPr>
                <w:szCs w:val="24"/>
              </w:rPr>
              <w:t>Garment pattern pieces are laid and cut as per as per work requirement.</w:t>
            </w:r>
          </w:p>
          <w:p w:rsidR="00A93978" w:rsidRDefault="00A93978" w:rsidP="00A93978">
            <w:pPr>
              <w:pStyle w:val="ListParagraph"/>
              <w:widowControl/>
              <w:numPr>
                <w:ilvl w:val="0"/>
                <w:numId w:val="69"/>
              </w:numPr>
              <w:autoSpaceDE/>
              <w:autoSpaceDN/>
              <w:spacing w:before="0" w:line="252" w:lineRule="auto"/>
              <w:ind w:left="408"/>
              <w:contextualSpacing/>
              <w:rPr>
                <w:szCs w:val="24"/>
              </w:rPr>
            </w:pPr>
            <w:r>
              <w:rPr>
                <w:b/>
                <w:i/>
                <w:szCs w:val="24"/>
              </w:rPr>
              <w:t>Pattern markings</w:t>
            </w:r>
            <w:r>
              <w:rPr>
                <w:szCs w:val="24"/>
              </w:rPr>
              <w:t xml:space="preserve"> are transferred to the garment pieces as per as per</w:t>
            </w:r>
            <w:r>
              <w:rPr>
                <w:rFonts w:asciiTheme="minorHAnsi" w:hAnsiTheme="minorHAnsi"/>
                <w:szCs w:val="24"/>
              </w:rPr>
              <w:t xml:space="preserve"> </w:t>
            </w:r>
            <w:r>
              <w:rPr>
                <w:szCs w:val="24"/>
              </w:rPr>
              <w:t>work requirement.</w:t>
            </w:r>
          </w:p>
          <w:p w:rsidR="00A93978" w:rsidRDefault="00A93978" w:rsidP="00A93978">
            <w:pPr>
              <w:pStyle w:val="ListParagraph"/>
              <w:widowControl/>
              <w:numPr>
                <w:ilvl w:val="0"/>
                <w:numId w:val="69"/>
              </w:numPr>
              <w:autoSpaceDE/>
              <w:autoSpaceDN/>
              <w:spacing w:before="0" w:line="252" w:lineRule="auto"/>
              <w:ind w:left="408"/>
              <w:contextualSpacing/>
              <w:rPr>
                <w:szCs w:val="24"/>
              </w:rPr>
            </w:pPr>
            <w:r>
              <w:rPr>
                <w:b/>
                <w:i/>
                <w:szCs w:val="24"/>
              </w:rPr>
              <w:t xml:space="preserve">Garment pattern pieces </w:t>
            </w:r>
            <w:r>
              <w:rPr>
                <w:szCs w:val="24"/>
              </w:rPr>
              <w:t>are bundled as per work requirement.</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67"/>
              </w:numPr>
              <w:autoSpaceDE/>
              <w:autoSpaceDN/>
              <w:spacing w:before="0" w:line="252" w:lineRule="auto"/>
              <w:ind w:left="90" w:hanging="180"/>
              <w:contextualSpacing/>
              <w:rPr>
                <w:szCs w:val="24"/>
              </w:rPr>
            </w:pPr>
            <w:r>
              <w:rPr>
                <w:szCs w:val="24"/>
              </w:rPr>
              <w:t>Construct selected basic garment</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16"/>
              </w:numPr>
              <w:autoSpaceDE/>
              <w:autoSpaceDN/>
              <w:spacing w:line="252" w:lineRule="auto"/>
              <w:contextualSpacing/>
              <w:rPr>
                <w:szCs w:val="24"/>
              </w:rPr>
            </w:pPr>
            <w:r>
              <w:rPr>
                <w:b/>
                <w:i/>
                <w:szCs w:val="24"/>
              </w:rPr>
              <w:t>Garment construction tools and equipment</w:t>
            </w:r>
            <w:r>
              <w:rPr>
                <w:szCs w:val="24"/>
              </w:rPr>
              <w:t xml:space="preserve"> are identified and gathered as per work requirement. </w:t>
            </w:r>
          </w:p>
          <w:p w:rsidR="00A93978" w:rsidRDefault="00A93978" w:rsidP="00A93978">
            <w:pPr>
              <w:widowControl/>
              <w:numPr>
                <w:ilvl w:val="0"/>
                <w:numId w:val="16"/>
              </w:numPr>
              <w:autoSpaceDE/>
              <w:autoSpaceDN/>
              <w:spacing w:line="252" w:lineRule="auto"/>
              <w:contextualSpacing/>
              <w:rPr>
                <w:szCs w:val="24"/>
              </w:rPr>
            </w:pPr>
            <w:r>
              <w:rPr>
                <w:b/>
                <w:i/>
                <w:szCs w:val="24"/>
              </w:rPr>
              <w:t>Garment construction products and supplies</w:t>
            </w:r>
            <w:r>
              <w:rPr>
                <w:szCs w:val="24"/>
              </w:rPr>
              <w:t xml:space="preserve"> are identified and obtained as per work requirement.</w:t>
            </w:r>
          </w:p>
          <w:p w:rsidR="00A93978" w:rsidRDefault="00A93978" w:rsidP="00A93978">
            <w:pPr>
              <w:numPr>
                <w:ilvl w:val="0"/>
                <w:numId w:val="16"/>
              </w:numPr>
              <w:autoSpaceDE/>
              <w:autoSpaceDN/>
              <w:adjustRightInd w:val="0"/>
              <w:contextualSpacing/>
              <w:textAlignment w:val="baseline"/>
              <w:rPr>
                <w:szCs w:val="24"/>
              </w:rPr>
            </w:pPr>
            <w:r>
              <w:rPr>
                <w:szCs w:val="24"/>
              </w:rPr>
              <w:t>Garment pieces are stitched as per sketched garment design.</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67"/>
              </w:numPr>
              <w:autoSpaceDE/>
              <w:autoSpaceDN/>
              <w:spacing w:line="252" w:lineRule="auto"/>
              <w:ind w:left="90" w:hanging="180"/>
              <w:contextualSpacing/>
              <w:rPr>
                <w:szCs w:val="24"/>
              </w:rPr>
            </w:pPr>
            <w:r>
              <w:rPr>
                <w:szCs w:val="24"/>
              </w:rPr>
              <w:t>Finish constructed garment</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17"/>
              </w:numPr>
              <w:autoSpaceDE/>
              <w:autoSpaceDN/>
              <w:spacing w:before="0" w:line="252" w:lineRule="auto"/>
              <w:contextualSpacing/>
              <w:rPr>
                <w:szCs w:val="24"/>
              </w:rPr>
            </w:pPr>
            <w:r>
              <w:rPr>
                <w:b/>
                <w:i/>
                <w:szCs w:val="24"/>
              </w:rPr>
              <w:t>Garment finishing tools and equipment</w:t>
            </w:r>
            <w:r>
              <w:rPr>
                <w:szCs w:val="24"/>
              </w:rPr>
              <w:t xml:space="preserve"> are identified and gathered as per work requirement.</w:t>
            </w:r>
          </w:p>
          <w:p w:rsidR="00A93978" w:rsidRDefault="00A93978" w:rsidP="00A93978">
            <w:pPr>
              <w:pStyle w:val="ListParagraph"/>
              <w:widowControl/>
              <w:numPr>
                <w:ilvl w:val="0"/>
                <w:numId w:val="17"/>
              </w:numPr>
              <w:autoSpaceDE/>
              <w:autoSpaceDN/>
              <w:spacing w:before="0" w:line="252" w:lineRule="auto"/>
              <w:contextualSpacing/>
              <w:rPr>
                <w:szCs w:val="24"/>
              </w:rPr>
            </w:pPr>
            <w:r>
              <w:rPr>
                <w:b/>
                <w:i/>
                <w:szCs w:val="24"/>
              </w:rPr>
              <w:t>Garment finishing material and supplies</w:t>
            </w:r>
            <w:r>
              <w:rPr>
                <w:szCs w:val="24"/>
              </w:rPr>
              <w:t xml:space="preserve"> are identified and obtained as per work requirement.</w:t>
            </w:r>
          </w:p>
          <w:p w:rsidR="00A93978" w:rsidRDefault="00A93978" w:rsidP="00A93978">
            <w:pPr>
              <w:numPr>
                <w:ilvl w:val="0"/>
                <w:numId w:val="17"/>
              </w:numPr>
              <w:autoSpaceDE/>
              <w:autoSpaceDN/>
              <w:adjustRightInd w:val="0"/>
              <w:contextualSpacing/>
              <w:textAlignment w:val="baseline"/>
              <w:rPr>
                <w:szCs w:val="24"/>
              </w:rPr>
            </w:pPr>
            <w:r>
              <w:rPr>
                <w:szCs w:val="24"/>
              </w:rPr>
              <w:t>Garment is finished</w:t>
            </w:r>
            <w:r>
              <w:rPr>
                <w:b/>
                <w:i/>
                <w:szCs w:val="24"/>
              </w:rPr>
              <w:t xml:space="preserve"> </w:t>
            </w:r>
            <w:r>
              <w:rPr>
                <w:szCs w:val="24"/>
              </w:rPr>
              <w:t>as per work requirement</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67"/>
              </w:numPr>
              <w:autoSpaceDE/>
              <w:autoSpaceDN/>
              <w:spacing w:line="252" w:lineRule="auto"/>
              <w:ind w:left="90" w:hanging="180"/>
              <w:contextualSpacing/>
              <w:rPr>
                <w:szCs w:val="24"/>
              </w:rPr>
            </w:pPr>
            <w:r>
              <w:rPr>
                <w:szCs w:val="24"/>
              </w:rPr>
              <w:t>Display and package garment</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18"/>
              </w:numPr>
              <w:autoSpaceDE/>
              <w:autoSpaceDN/>
              <w:spacing w:line="252" w:lineRule="auto"/>
              <w:contextualSpacing/>
              <w:rPr>
                <w:szCs w:val="24"/>
              </w:rPr>
            </w:pPr>
            <w:r>
              <w:rPr>
                <w:b/>
                <w:i/>
                <w:szCs w:val="24"/>
              </w:rPr>
              <w:t>Tools and equipment for garment display</w:t>
            </w:r>
            <w:r>
              <w:rPr>
                <w:szCs w:val="24"/>
              </w:rPr>
              <w:t xml:space="preserve"> are identified and gathered as per work requirement. </w:t>
            </w:r>
          </w:p>
          <w:p w:rsidR="00A93978" w:rsidRDefault="00A93978" w:rsidP="00A93978">
            <w:pPr>
              <w:widowControl/>
              <w:numPr>
                <w:ilvl w:val="0"/>
                <w:numId w:val="18"/>
              </w:numPr>
              <w:autoSpaceDE/>
              <w:autoSpaceDN/>
              <w:spacing w:line="252" w:lineRule="auto"/>
              <w:contextualSpacing/>
              <w:rPr>
                <w:szCs w:val="24"/>
              </w:rPr>
            </w:pPr>
            <w:r>
              <w:rPr>
                <w:b/>
                <w:i/>
                <w:szCs w:val="24"/>
              </w:rPr>
              <w:t>Products and supplies for garment display</w:t>
            </w:r>
            <w:r>
              <w:rPr>
                <w:szCs w:val="24"/>
              </w:rPr>
              <w:t xml:space="preserve"> are identified, selected and obtained as per work requirement.</w:t>
            </w:r>
          </w:p>
          <w:p w:rsidR="00A93978" w:rsidRDefault="00A93978" w:rsidP="00A93978">
            <w:pPr>
              <w:widowControl/>
              <w:numPr>
                <w:ilvl w:val="0"/>
                <w:numId w:val="18"/>
              </w:numPr>
              <w:autoSpaceDE/>
              <w:autoSpaceDN/>
              <w:spacing w:line="252" w:lineRule="auto"/>
              <w:contextualSpacing/>
              <w:rPr>
                <w:szCs w:val="24"/>
              </w:rPr>
            </w:pPr>
            <w:r>
              <w:rPr>
                <w:b/>
                <w:i/>
                <w:szCs w:val="24"/>
              </w:rPr>
              <w:t>Garment display area</w:t>
            </w:r>
            <w:r>
              <w:rPr>
                <w:szCs w:val="24"/>
              </w:rPr>
              <w:t xml:space="preserve"> is identified and prepared as per work procedure.</w:t>
            </w:r>
          </w:p>
          <w:p w:rsidR="00A93978" w:rsidRDefault="00A93978" w:rsidP="00A93978">
            <w:pPr>
              <w:widowControl/>
              <w:numPr>
                <w:ilvl w:val="0"/>
                <w:numId w:val="18"/>
              </w:numPr>
              <w:autoSpaceDE/>
              <w:autoSpaceDN/>
              <w:spacing w:line="252" w:lineRule="auto"/>
              <w:contextualSpacing/>
              <w:rPr>
                <w:szCs w:val="24"/>
              </w:rPr>
            </w:pPr>
            <w:r>
              <w:rPr>
                <w:szCs w:val="24"/>
              </w:rPr>
              <w:t>Garment is displayed as per workplace procedure.</w:t>
            </w:r>
          </w:p>
          <w:p w:rsidR="00A93978" w:rsidRDefault="00A93978" w:rsidP="00A93978">
            <w:pPr>
              <w:widowControl/>
              <w:numPr>
                <w:ilvl w:val="0"/>
                <w:numId w:val="18"/>
              </w:numPr>
              <w:autoSpaceDE/>
              <w:autoSpaceDN/>
              <w:spacing w:line="252" w:lineRule="auto"/>
              <w:contextualSpacing/>
              <w:rPr>
                <w:szCs w:val="24"/>
              </w:rPr>
            </w:pPr>
            <w:r>
              <w:rPr>
                <w:szCs w:val="24"/>
              </w:rPr>
              <w:lastRenderedPageBreak/>
              <w:t xml:space="preserve">Garment images are taken as per workplace procedure. </w:t>
            </w:r>
          </w:p>
          <w:p w:rsidR="00A93978" w:rsidRDefault="00A93978" w:rsidP="00A93978">
            <w:pPr>
              <w:widowControl/>
              <w:numPr>
                <w:ilvl w:val="0"/>
                <w:numId w:val="18"/>
              </w:numPr>
              <w:autoSpaceDE/>
              <w:autoSpaceDN/>
              <w:spacing w:line="252" w:lineRule="auto"/>
              <w:contextualSpacing/>
              <w:rPr>
                <w:szCs w:val="24"/>
              </w:rPr>
            </w:pPr>
            <w:r>
              <w:rPr>
                <w:szCs w:val="24"/>
              </w:rPr>
              <w:t>Garment is packaged as per workplace procedure.</w:t>
            </w:r>
          </w:p>
        </w:tc>
      </w:tr>
    </w:tbl>
    <w:p w:rsidR="00A93978" w:rsidRDefault="00A93978" w:rsidP="00A93978">
      <w:pPr>
        <w:rPr>
          <w:b/>
          <w:szCs w:val="24"/>
        </w:rPr>
      </w:pPr>
    </w:p>
    <w:p w:rsidR="00A93978" w:rsidRDefault="00A93978" w:rsidP="00A93978">
      <w:pPr>
        <w:spacing w:line="276" w:lineRule="auto"/>
        <w:rPr>
          <w:rFonts w:eastAsia="Calibri"/>
          <w:b/>
          <w:szCs w:val="24"/>
        </w:rPr>
      </w:pPr>
    </w:p>
    <w:p w:rsidR="00A93978" w:rsidRDefault="00A93978" w:rsidP="00A93978">
      <w:pPr>
        <w:spacing w:line="276" w:lineRule="auto"/>
        <w:rPr>
          <w:b/>
          <w:szCs w:val="24"/>
        </w:rPr>
      </w:pPr>
      <w:r>
        <w:rPr>
          <w:b/>
          <w:szCs w:val="24"/>
        </w:rPr>
        <w:t>RANGE</w:t>
      </w:r>
    </w:p>
    <w:p w:rsidR="00A93978" w:rsidRDefault="00A93978" w:rsidP="00A93978">
      <w:pPr>
        <w:spacing w:line="276" w:lineRule="auto"/>
        <w:rPr>
          <w:szCs w:val="24"/>
        </w:rPr>
      </w:pPr>
      <w:r>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75"/>
        <w:gridCol w:w="4675"/>
      </w:tblGrid>
      <w:tr w:rsidR="00A93978" w:rsidTr="00C7383F">
        <w:tc>
          <w:tcPr>
            <w:tcW w:w="4675" w:type="dxa"/>
          </w:tcPr>
          <w:p w:rsidR="00A93978" w:rsidRDefault="00A93978" w:rsidP="00C7383F">
            <w:pPr>
              <w:spacing w:line="276" w:lineRule="auto"/>
              <w:rPr>
                <w:szCs w:val="24"/>
              </w:rPr>
            </w:pPr>
            <w:r>
              <w:rPr>
                <w:b/>
                <w:szCs w:val="24"/>
              </w:rPr>
              <w:t>Variables</w:t>
            </w:r>
          </w:p>
        </w:tc>
        <w:tc>
          <w:tcPr>
            <w:tcW w:w="4675" w:type="dxa"/>
          </w:tcPr>
          <w:p w:rsidR="00A93978" w:rsidRDefault="00A93978" w:rsidP="00C7383F">
            <w:pPr>
              <w:spacing w:line="276" w:lineRule="auto"/>
              <w:rPr>
                <w:szCs w:val="24"/>
              </w:rPr>
            </w:pPr>
            <w:r>
              <w:rPr>
                <w:b/>
                <w:szCs w:val="24"/>
              </w:rPr>
              <w:t>Range</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i/>
                <w:szCs w:val="24"/>
              </w:rPr>
              <w:t>PPEs</w:t>
            </w:r>
            <w:r>
              <w:rPr>
                <w:szCs w:val="24"/>
              </w:rPr>
              <w:t xml:space="preserve">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Apron</w:t>
            </w:r>
          </w:p>
          <w:p w:rsidR="00A93978" w:rsidRDefault="00A93978" w:rsidP="00A93978">
            <w:pPr>
              <w:widowControl/>
              <w:numPr>
                <w:ilvl w:val="0"/>
                <w:numId w:val="49"/>
              </w:numPr>
              <w:autoSpaceDE/>
              <w:autoSpaceDN/>
              <w:spacing w:line="276" w:lineRule="auto"/>
              <w:contextualSpacing/>
              <w:rPr>
                <w:szCs w:val="24"/>
              </w:rPr>
            </w:pPr>
            <w:r>
              <w:rPr>
                <w:szCs w:val="24"/>
              </w:rPr>
              <w:t>Dust coat</w:t>
            </w:r>
          </w:p>
          <w:p w:rsidR="00A93978" w:rsidRDefault="00A93978" w:rsidP="00A93978">
            <w:pPr>
              <w:widowControl/>
              <w:numPr>
                <w:ilvl w:val="0"/>
                <w:numId w:val="49"/>
              </w:numPr>
              <w:autoSpaceDE/>
              <w:autoSpaceDN/>
              <w:spacing w:line="276" w:lineRule="auto"/>
              <w:contextualSpacing/>
              <w:rPr>
                <w:szCs w:val="24"/>
              </w:rPr>
            </w:pPr>
            <w:r>
              <w:rPr>
                <w:szCs w:val="24"/>
              </w:rPr>
              <w:t>Face mask</w:t>
            </w:r>
          </w:p>
          <w:p w:rsidR="00A93978" w:rsidRDefault="00A93978" w:rsidP="00A93978">
            <w:pPr>
              <w:widowControl/>
              <w:numPr>
                <w:ilvl w:val="0"/>
                <w:numId w:val="49"/>
              </w:numPr>
              <w:autoSpaceDE/>
              <w:autoSpaceDN/>
              <w:spacing w:line="276" w:lineRule="auto"/>
              <w:contextualSpacing/>
              <w:rPr>
                <w:szCs w:val="24"/>
              </w:rPr>
            </w:pPr>
            <w:r>
              <w:rPr>
                <w:szCs w:val="24"/>
              </w:rPr>
              <w:t>Thimble</w:t>
            </w:r>
          </w:p>
          <w:p w:rsidR="00A93978" w:rsidRDefault="00A93978" w:rsidP="00A93978">
            <w:pPr>
              <w:widowControl/>
              <w:numPr>
                <w:ilvl w:val="0"/>
                <w:numId w:val="49"/>
              </w:numPr>
              <w:autoSpaceDE/>
              <w:autoSpaceDN/>
              <w:spacing w:line="276" w:lineRule="auto"/>
              <w:contextualSpacing/>
              <w:rPr>
                <w:szCs w:val="24"/>
              </w:rPr>
            </w:pPr>
            <w:r>
              <w:rPr>
                <w:szCs w:val="24"/>
              </w:rPr>
              <w:t>Gloves</w:t>
            </w:r>
          </w:p>
          <w:p w:rsidR="00A93978" w:rsidRDefault="00A93978" w:rsidP="00A93978">
            <w:pPr>
              <w:widowControl/>
              <w:numPr>
                <w:ilvl w:val="0"/>
                <w:numId w:val="49"/>
              </w:numPr>
              <w:autoSpaceDE/>
              <w:autoSpaceDN/>
              <w:spacing w:line="276" w:lineRule="auto"/>
              <w:contextualSpacing/>
              <w:rPr>
                <w:szCs w:val="24"/>
              </w:rPr>
            </w:pPr>
            <w:r>
              <w:rPr>
                <w:szCs w:val="24"/>
              </w:rPr>
              <w:t>Low heeled closed shoes</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Legal requirements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Occupational safety and health Act</w:t>
            </w:r>
          </w:p>
          <w:p w:rsidR="00A93978" w:rsidRDefault="00A93978" w:rsidP="00A93978">
            <w:pPr>
              <w:widowControl/>
              <w:numPr>
                <w:ilvl w:val="0"/>
                <w:numId w:val="49"/>
              </w:numPr>
              <w:autoSpaceDE/>
              <w:autoSpaceDN/>
              <w:spacing w:line="276" w:lineRule="auto"/>
              <w:contextualSpacing/>
              <w:rPr>
                <w:szCs w:val="24"/>
              </w:rPr>
            </w:pPr>
            <w:r>
              <w:rPr>
                <w:szCs w:val="24"/>
              </w:rPr>
              <w:t>EMCA 2015</w:t>
            </w:r>
          </w:p>
          <w:p w:rsidR="00A93978" w:rsidRDefault="00A93978" w:rsidP="00A93978">
            <w:pPr>
              <w:widowControl/>
              <w:numPr>
                <w:ilvl w:val="0"/>
                <w:numId w:val="49"/>
              </w:numPr>
              <w:autoSpaceDE/>
              <w:autoSpaceDN/>
              <w:spacing w:line="276" w:lineRule="auto"/>
              <w:contextualSpacing/>
              <w:rPr>
                <w:szCs w:val="24"/>
              </w:rPr>
            </w:pPr>
            <w:r>
              <w:rPr>
                <w:szCs w:val="24"/>
              </w:rPr>
              <w:t>NEMA regulations</w:t>
            </w:r>
          </w:p>
          <w:p w:rsidR="00A93978" w:rsidRDefault="00A93978" w:rsidP="00A93978">
            <w:pPr>
              <w:widowControl/>
              <w:numPr>
                <w:ilvl w:val="0"/>
                <w:numId w:val="49"/>
              </w:numPr>
              <w:autoSpaceDE/>
              <w:autoSpaceDN/>
              <w:spacing w:line="276" w:lineRule="auto"/>
              <w:contextualSpacing/>
              <w:rPr>
                <w:szCs w:val="24"/>
              </w:rPr>
            </w:pPr>
            <w:r>
              <w:rPr>
                <w:szCs w:val="24"/>
              </w:rPr>
              <w:t>County by-laws</w:t>
            </w:r>
          </w:p>
          <w:p w:rsidR="00A93978" w:rsidRDefault="00A93978" w:rsidP="00A93978">
            <w:pPr>
              <w:widowControl/>
              <w:numPr>
                <w:ilvl w:val="0"/>
                <w:numId w:val="49"/>
              </w:numPr>
              <w:autoSpaceDE/>
              <w:autoSpaceDN/>
              <w:spacing w:line="276" w:lineRule="auto"/>
              <w:contextualSpacing/>
              <w:rPr>
                <w:szCs w:val="24"/>
              </w:rPr>
            </w:pPr>
            <w:r>
              <w:rPr>
                <w:szCs w:val="24"/>
              </w:rPr>
              <w:t>KRA act</w:t>
            </w:r>
          </w:p>
          <w:p w:rsidR="00A93978" w:rsidRDefault="00A93978" w:rsidP="00A93978">
            <w:pPr>
              <w:widowControl/>
              <w:numPr>
                <w:ilvl w:val="0"/>
                <w:numId w:val="49"/>
              </w:numPr>
              <w:autoSpaceDE/>
              <w:autoSpaceDN/>
              <w:spacing w:line="276" w:lineRule="auto"/>
              <w:contextualSpacing/>
              <w:rPr>
                <w:szCs w:val="24"/>
              </w:rPr>
            </w:pPr>
            <w:proofErr w:type="spellStart"/>
            <w:r>
              <w:rPr>
                <w:szCs w:val="24"/>
              </w:rPr>
              <w:t>Labour</w:t>
            </w:r>
            <w:proofErr w:type="spellEnd"/>
            <w:r>
              <w:rPr>
                <w:szCs w:val="24"/>
              </w:rPr>
              <w:t xml:space="preserve"> laws</w:t>
            </w:r>
          </w:p>
          <w:p w:rsidR="00A93978" w:rsidRDefault="00A93978" w:rsidP="00A93978">
            <w:pPr>
              <w:widowControl/>
              <w:numPr>
                <w:ilvl w:val="0"/>
                <w:numId w:val="49"/>
              </w:numPr>
              <w:autoSpaceDE/>
              <w:autoSpaceDN/>
              <w:spacing w:line="276" w:lineRule="auto"/>
              <w:contextualSpacing/>
              <w:rPr>
                <w:szCs w:val="24"/>
              </w:rPr>
            </w:pPr>
            <w:r>
              <w:rPr>
                <w:szCs w:val="24"/>
              </w:rPr>
              <w:t>Employment act</w:t>
            </w:r>
          </w:p>
          <w:p w:rsidR="00A93978" w:rsidRDefault="00A93978" w:rsidP="00C7383F">
            <w:pPr>
              <w:spacing w:line="276" w:lineRule="auto"/>
              <w:rPr>
                <w:szCs w:val="24"/>
              </w:rPr>
            </w:pPr>
            <w:r>
              <w:rPr>
                <w:szCs w:val="24"/>
              </w:rPr>
              <w:t xml:space="preserve">WIBA  </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Sketching tools and equipment may include but not limited to:</w:t>
            </w:r>
          </w:p>
          <w:p w:rsidR="00A93978" w:rsidRDefault="00A93978" w:rsidP="00C7383F">
            <w:pPr>
              <w:tabs>
                <w:tab w:val="left" w:pos="-2898"/>
              </w:tabs>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tc>
        <w:tc>
          <w:tcPr>
            <w:tcW w:w="4675" w:type="dxa"/>
          </w:tcPr>
          <w:p w:rsidR="00A93978" w:rsidRDefault="00A93978" w:rsidP="00A93978">
            <w:pPr>
              <w:widowControl/>
              <w:numPr>
                <w:ilvl w:val="0"/>
                <w:numId w:val="50"/>
              </w:numPr>
              <w:autoSpaceDE/>
              <w:autoSpaceDN/>
              <w:spacing w:line="276" w:lineRule="auto"/>
              <w:contextualSpacing/>
              <w:rPr>
                <w:szCs w:val="24"/>
              </w:rPr>
            </w:pPr>
            <w:r>
              <w:rPr>
                <w:szCs w:val="24"/>
              </w:rPr>
              <w:t>30 cm ruler</w:t>
            </w:r>
          </w:p>
          <w:p w:rsidR="00A93978" w:rsidRDefault="00A93978" w:rsidP="00A93978">
            <w:pPr>
              <w:widowControl/>
              <w:numPr>
                <w:ilvl w:val="0"/>
                <w:numId w:val="50"/>
              </w:numPr>
              <w:autoSpaceDE/>
              <w:autoSpaceDN/>
              <w:spacing w:line="276" w:lineRule="auto"/>
              <w:contextualSpacing/>
              <w:rPr>
                <w:szCs w:val="24"/>
              </w:rPr>
            </w:pPr>
            <w:r>
              <w:rPr>
                <w:szCs w:val="24"/>
              </w:rPr>
              <w:t>Assorted pencils</w:t>
            </w:r>
          </w:p>
          <w:p w:rsidR="00A93978" w:rsidRDefault="00A93978" w:rsidP="00A93978">
            <w:pPr>
              <w:widowControl/>
              <w:numPr>
                <w:ilvl w:val="0"/>
                <w:numId w:val="50"/>
              </w:numPr>
              <w:autoSpaceDE/>
              <w:autoSpaceDN/>
              <w:spacing w:line="276" w:lineRule="auto"/>
              <w:contextualSpacing/>
              <w:rPr>
                <w:szCs w:val="24"/>
              </w:rPr>
            </w:pPr>
            <w:r>
              <w:rPr>
                <w:szCs w:val="24"/>
              </w:rPr>
              <w:t xml:space="preserve">Assorted </w:t>
            </w:r>
            <w:proofErr w:type="spellStart"/>
            <w:r>
              <w:rPr>
                <w:szCs w:val="24"/>
              </w:rPr>
              <w:t>coloured</w:t>
            </w:r>
            <w:proofErr w:type="spellEnd"/>
            <w:r>
              <w:rPr>
                <w:szCs w:val="24"/>
              </w:rPr>
              <w:t xml:space="preserve"> pencils</w:t>
            </w:r>
          </w:p>
          <w:p w:rsidR="00A93978" w:rsidRDefault="00A93978" w:rsidP="00A93978">
            <w:pPr>
              <w:widowControl/>
              <w:numPr>
                <w:ilvl w:val="0"/>
                <w:numId w:val="50"/>
              </w:numPr>
              <w:autoSpaceDE/>
              <w:autoSpaceDN/>
              <w:spacing w:line="276" w:lineRule="auto"/>
              <w:contextualSpacing/>
              <w:rPr>
                <w:szCs w:val="24"/>
              </w:rPr>
            </w:pPr>
            <w:r>
              <w:rPr>
                <w:szCs w:val="24"/>
              </w:rPr>
              <w:t>Assorted scissors</w:t>
            </w:r>
          </w:p>
          <w:p w:rsidR="00A93978" w:rsidRDefault="00A93978" w:rsidP="00A93978">
            <w:pPr>
              <w:widowControl/>
              <w:numPr>
                <w:ilvl w:val="0"/>
                <w:numId w:val="50"/>
              </w:numPr>
              <w:autoSpaceDE/>
              <w:autoSpaceDN/>
              <w:spacing w:line="276" w:lineRule="auto"/>
              <w:contextualSpacing/>
              <w:rPr>
                <w:szCs w:val="24"/>
              </w:rPr>
            </w:pPr>
            <w:r>
              <w:rPr>
                <w:szCs w:val="24"/>
              </w:rPr>
              <w:t>Cutting mat</w:t>
            </w:r>
          </w:p>
          <w:p w:rsidR="00A93978" w:rsidRDefault="00A93978" w:rsidP="00A93978">
            <w:pPr>
              <w:widowControl/>
              <w:numPr>
                <w:ilvl w:val="0"/>
                <w:numId w:val="50"/>
              </w:numPr>
              <w:autoSpaceDE/>
              <w:autoSpaceDN/>
              <w:spacing w:line="276" w:lineRule="auto"/>
              <w:contextualSpacing/>
              <w:rPr>
                <w:szCs w:val="24"/>
              </w:rPr>
            </w:pPr>
            <w:r>
              <w:rPr>
                <w:szCs w:val="24"/>
              </w:rPr>
              <w:t>Display boards</w:t>
            </w:r>
          </w:p>
          <w:p w:rsidR="00A93978" w:rsidRDefault="00A93978" w:rsidP="00A93978">
            <w:pPr>
              <w:widowControl/>
              <w:numPr>
                <w:ilvl w:val="0"/>
                <w:numId w:val="50"/>
              </w:numPr>
              <w:autoSpaceDE/>
              <w:autoSpaceDN/>
              <w:spacing w:line="276" w:lineRule="auto"/>
              <w:contextualSpacing/>
              <w:rPr>
                <w:szCs w:val="24"/>
              </w:rPr>
            </w:pPr>
            <w:r>
              <w:rPr>
                <w:szCs w:val="24"/>
              </w:rPr>
              <w:t xml:space="preserve">Dressmakers pins </w:t>
            </w:r>
          </w:p>
          <w:p w:rsidR="00A93978" w:rsidRDefault="00A93978" w:rsidP="00A93978">
            <w:pPr>
              <w:widowControl/>
              <w:numPr>
                <w:ilvl w:val="0"/>
                <w:numId w:val="50"/>
              </w:numPr>
              <w:autoSpaceDE/>
              <w:autoSpaceDN/>
              <w:spacing w:line="276" w:lineRule="auto"/>
              <w:contextualSpacing/>
              <w:rPr>
                <w:szCs w:val="24"/>
              </w:rPr>
            </w:pPr>
            <w:r>
              <w:rPr>
                <w:szCs w:val="24"/>
              </w:rPr>
              <w:t>Measuring scale</w:t>
            </w:r>
          </w:p>
          <w:p w:rsidR="00A93978" w:rsidRDefault="00A93978" w:rsidP="00A93978">
            <w:pPr>
              <w:widowControl/>
              <w:numPr>
                <w:ilvl w:val="0"/>
                <w:numId w:val="50"/>
              </w:numPr>
              <w:autoSpaceDE/>
              <w:autoSpaceDN/>
              <w:spacing w:line="276" w:lineRule="auto"/>
              <w:contextualSpacing/>
              <w:rPr>
                <w:szCs w:val="24"/>
              </w:rPr>
            </w:pPr>
            <w:r>
              <w:rPr>
                <w:szCs w:val="24"/>
              </w:rPr>
              <w:t>Paper scissors</w:t>
            </w:r>
          </w:p>
          <w:p w:rsidR="00A93978" w:rsidRDefault="00A93978" w:rsidP="00A93978">
            <w:pPr>
              <w:widowControl/>
              <w:numPr>
                <w:ilvl w:val="0"/>
                <w:numId w:val="50"/>
              </w:numPr>
              <w:autoSpaceDE/>
              <w:autoSpaceDN/>
              <w:spacing w:line="276" w:lineRule="auto"/>
              <w:contextualSpacing/>
              <w:rPr>
                <w:szCs w:val="24"/>
              </w:rPr>
            </w:pPr>
            <w:r>
              <w:rPr>
                <w:szCs w:val="24"/>
              </w:rPr>
              <w:t>Pin cushion</w:t>
            </w:r>
          </w:p>
          <w:p w:rsidR="00A93978" w:rsidRDefault="00A93978" w:rsidP="00A93978">
            <w:pPr>
              <w:widowControl/>
              <w:numPr>
                <w:ilvl w:val="0"/>
                <w:numId w:val="50"/>
              </w:numPr>
              <w:autoSpaceDE/>
              <w:autoSpaceDN/>
              <w:spacing w:line="276" w:lineRule="auto"/>
              <w:contextualSpacing/>
              <w:rPr>
                <w:szCs w:val="24"/>
              </w:rPr>
            </w:pPr>
            <w:r>
              <w:rPr>
                <w:szCs w:val="24"/>
              </w:rPr>
              <w:t>Safety pins</w:t>
            </w:r>
          </w:p>
          <w:p w:rsidR="00A93978" w:rsidRDefault="00A93978" w:rsidP="00A93978">
            <w:pPr>
              <w:widowControl/>
              <w:numPr>
                <w:ilvl w:val="0"/>
                <w:numId w:val="50"/>
              </w:numPr>
              <w:autoSpaceDE/>
              <w:autoSpaceDN/>
              <w:spacing w:line="276" w:lineRule="auto"/>
              <w:contextualSpacing/>
              <w:rPr>
                <w:szCs w:val="24"/>
              </w:rPr>
            </w:pPr>
            <w:r>
              <w:rPr>
                <w:szCs w:val="24"/>
              </w:rPr>
              <w:t xml:space="preserve">Set square </w:t>
            </w:r>
          </w:p>
          <w:p w:rsidR="00A93978" w:rsidRDefault="00A93978" w:rsidP="00A93978">
            <w:pPr>
              <w:widowControl/>
              <w:numPr>
                <w:ilvl w:val="0"/>
                <w:numId w:val="50"/>
              </w:numPr>
              <w:autoSpaceDE/>
              <w:autoSpaceDN/>
              <w:spacing w:line="276" w:lineRule="auto"/>
              <w:contextualSpacing/>
              <w:rPr>
                <w:szCs w:val="24"/>
              </w:rPr>
            </w:pPr>
            <w:r>
              <w:rPr>
                <w:szCs w:val="24"/>
              </w:rPr>
              <w:t xml:space="preserve">Sharpeners </w:t>
            </w:r>
          </w:p>
          <w:p w:rsidR="00A93978" w:rsidRDefault="00A93978" w:rsidP="00A93978">
            <w:pPr>
              <w:widowControl/>
              <w:numPr>
                <w:ilvl w:val="0"/>
                <w:numId w:val="50"/>
              </w:numPr>
              <w:autoSpaceDE/>
              <w:autoSpaceDN/>
              <w:spacing w:line="276" w:lineRule="auto"/>
              <w:contextualSpacing/>
              <w:rPr>
                <w:szCs w:val="24"/>
              </w:rPr>
            </w:pPr>
            <w:r>
              <w:rPr>
                <w:szCs w:val="24"/>
              </w:rPr>
              <w:t>Shelves</w:t>
            </w:r>
          </w:p>
          <w:p w:rsidR="00A93978" w:rsidRDefault="00A93978" w:rsidP="00A93978">
            <w:pPr>
              <w:widowControl/>
              <w:numPr>
                <w:ilvl w:val="0"/>
                <w:numId w:val="50"/>
              </w:numPr>
              <w:autoSpaceDE/>
              <w:autoSpaceDN/>
              <w:spacing w:line="276" w:lineRule="auto"/>
              <w:contextualSpacing/>
              <w:rPr>
                <w:szCs w:val="24"/>
              </w:rPr>
            </w:pPr>
            <w:r>
              <w:rPr>
                <w:szCs w:val="24"/>
              </w:rPr>
              <w:t>Tape measure</w:t>
            </w:r>
          </w:p>
          <w:p w:rsidR="00A93978" w:rsidRDefault="00A93978" w:rsidP="00A93978">
            <w:pPr>
              <w:widowControl/>
              <w:numPr>
                <w:ilvl w:val="0"/>
                <w:numId w:val="50"/>
              </w:numPr>
              <w:autoSpaceDE/>
              <w:autoSpaceDN/>
              <w:spacing w:line="276" w:lineRule="auto"/>
              <w:contextualSpacing/>
              <w:rPr>
                <w:szCs w:val="24"/>
              </w:rPr>
            </w:pPr>
            <w:r>
              <w:rPr>
                <w:szCs w:val="24"/>
              </w:rPr>
              <w:t>Tracing wheel</w:t>
            </w:r>
          </w:p>
          <w:p w:rsidR="00A93978" w:rsidRDefault="00A93978" w:rsidP="00A93978">
            <w:pPr>
              <w:widowControl/>
              <w:numPr>
                <w:ilvl w:val="0"/>
                <w:numId w:val="50"/>
              </w:numPr>
              <w:autoSpaceDE/>
              <w:autoSpaceDN/>
              <w:spacing w:line="276" w:lineRule="auto"/>
              <w:contextualSpacing/>
              <w:rPr>
                <w:szCs w:val="24"/>
              </w:rPr>
            </w:pPr>
            <w:r>
              <w:rPr>
                <w:szCs w:val="24"/>
              </w:rPr>
              <w:t xml:space="preserve">Weights </w:t>
            </w:r>
          </w:p>
          <w:p w:rsidR="00A93978" w:rsidRDefault="00A93978" w:rsidP="00A93978">
            <w:pPr>
              <w:widowControl/>
              <w:numPr>
                <w:ilvl w:val="0"/>
                <w:numId w:val="50"/>
              </w:numPr>
              <w:autoSpaceDE/>
              <w:autoSpaceDN/>
              <w:spacing w:line="276" w:lineRule="auto"/>
              <w:contextualSpacing/>
              <w:rPr>
                <w:szCs w:val="24"/>
              </w:rPr>
            </w:pPr>
            <w:r>
              <w:rPr>
                <w:szCs w:val="24"/>
              </w:rPr>
              <w:t>Working surface</w:t>
            </w:r>
          </w:p>
        </w:tc>
      </w:tr>
      <w:tr w:rsidR="00A93978" w:rsidTr="00C7383F">
        <w:tc>
          <w:tcPr>
            <w:tcW w:w="4675" w:type="dxa"/>
          </w:tcPr>
          <w:p w:rsidR="00A93978" w:rsidRDefault="00A93978" w:rsidP="00A93978">
            <w:pPr>
              <w:widowControl/>
              <w:numPr>
                <w:ilvl w:val="0"/>
                <w:numId w:val="70"/>
              </w:numPr>
              <w:autoSpaceDE/>
              <w:autoSpaceDN/>
              <w:spacing w:line="276" w:lineRule="auto"/>
              <w:contextualSpacing/>
              <w:rPr>
                <w:szCs w:val="24"/>
              </w:rPr>
            </w:pPr>
            <w:r>
              <w:rPr>
                <w:szCs w:val="24"/>
              </w:rPr>
              <w:t xml:space="preserve">Sketching products and supplies may include but not limited to: </w:t>
            </w:r>
          </w:p>
          <w:p w:rsidR="00A93978" w:rsidRDefault="00A93978" w:rsidP="00C7383F">
            <w:pPr>
              <w:spacing w:line="276" w:lineRule="auto"/>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Dress makers pins</w:t>
            </w:r>
          </w:p>
          <w:p w:rsidR="00A93978" w:rsidRDefault="00A93978" w:rsidP="00A93978">
            <w:pPr>
              <w:widowControl/>
              <w:numPr>
                <w:ilvl w:val="0"/>
                <w:numId w:val="49"/>
              </w:numPr>
              <w:autoSpaceDE/>
              <w:autoSpaceDN/>
              <w:spacing w:line="276" w:lineRule="auto"/>
              <w:contextualSpacing/>
              <w:rPr>
                <w:szCs w:val="24"/>
              </w:rPr>
            </w:pPr>
            <w:r>
              <w:rPr>
                <w:szCs w:val="24"/>
              </w:rPr>
              <w:t>Dressmakers tracing paper</w:t>
            </w:r>
          </w:p>
          <w:p w:rsidR="00A93978" w:rsidRDefault="00A93978" w:rsidP="00A93978">
            <w:pPr>
              <w:widowControl/>
              <w:numPr>
                <w:ilvl w:val="0"/>
                <w:numId w:val="49"/>
              </w:numPr>
              <w:autoSpaceDE/>
              <w:autoSpaceDN/>
              <w:spacing w:line="276" w:lineRule="auto"/>
              <w:contextualSpacing/>
              <w:rPr>
                <w:szCs w:val="24"/>
              </w:rPr>
            </w:pPr>
            <w:r>
              <w:rPr>
                <w:szCs w:val="24"/>
              </w:rPr>
              <w:t xml:space="preserve">Plain papers </w:t>
            </w:r>
          </w:p>
          <w:p w:rsidR="00A93978" w:rsidRDefault="00A93978" w:rsidP="00A93978">
            <w:pPr>
              <w:widowControl/>
              <w:numPr>
                <w:ilvl w:val="0"/>
                <w:numId w:val="49"/>
              </w:numPr>
              <w:autoSpaceDE/>
              <w:autoSpaceDN/>
              <w:spacing w:line="276" w:lineRule="auto"/>
              <w:contextualSpacing/>
              <w:rPr>
                <w:szCs w:val="24"/>
              </w:rPr>
            </w:pPr>
            <w:r>
              <w:rPr>
                <w:szCs w:val="24"/>
              </w:rPr>
              <w:t xml:space="preserve">Sketching pads </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Ladies’ garments to be covered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Simple dress</w:t>
            </w:r>
          </w:p>
          <w:p w:rsidR="00A93978" w:rsidRDefault="00A93978" w:rsidP="00A93978">
            <w:pPr>
              <w:widowControl/>
              <w:numPr>
                <w:ilvl w:val="0"/>
                <w:numId w:val="49"/>
              </w:numPr>
              <w:autoSpaceDE/>
              <w:autoSpaceDN/>
              <w:spacing w:line="276" w:lineRule="auto"/>
              <w:contextualSpacing/>
              <w:rPr>
                <w:szCs w:val="24"/>
              </w:rPr>
            </w:pPr>
            <w:r>
              <w:rPr>
                <w:szCs w:val="24"/>
              </w:rPr>
              <w:t>Simple skirt</w:t>
            </w:r>
          </w:p>
          <w:p w:rsidR="00A93978" w:rsidRDefault="00A93978" w:rsidP="00A93978">
            <w:pPr>
              <w:widowControl/>
              <w:numPr>
                <w:ilvl w:val="0"/>
                <w:numId w:val="49"/>
              </w:numPr>
              <w:autoSpaceDE/>
              <w:autoSpaceDN/>
              <w:spacing w:line="276" w:lineRule="auto"/>
              <w:contextualSpacing/>
              <w:rPr>
                <w:szCs w:val="24"/>
              </w:rPr>
            </w:pPr>
            <w:r>
              <w:rPr>
                <w:szCs w:val="24"/>
              </w:rPr>
              <w:t>Simple blouse</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lastRenderedPageBreak/>
              <w:t>Basic free hand patterns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 xml:space="preserve"> Skirt block</w:t>
            </w:r>
          </w:p>
          <w:p w:rsidR="00A93978" w:rsidRDefault="00A93978" w:rsidP="00A93978">
            <w:pPr>
              <w:widowControl/>
              <w:numPr>
                <w:ilvl w:val="0"/>
                <w:numId w:val="49"/>
              </w:numPr>
              <w:autoSpaceDE/>
              <w:autoSpaceDN/>
              <w:spacing w:line="276" w:lineRule="auto"/>
              <w:contextualSpacing/>
              <w:rPr>
                <w:szCs w:val="24"/>
              </w:rPr>
            </w:pPr>
            <w:r>
              <w:rPr>
                <w:szCs w:val="24"/>
              </w:rPr>
              <w:t>Bodice block</w:t>
            </w:r>
          </w:p>
          <w:p w:rsidR="00A93978" w:rsidRDefault="00A93978" w:rsidP="00A93978">
            <w:pPr>
              <w:widowControl/>
              <w:numPr>
                <w:ilvl w:val="0"/>
                <w:numId w:val="49"/>
              </w:numPr>
              <w:autoSpaceDE/>
              <w:autoSpaceDN/>
              <w:spacing w:line="276" w:lineRule="auto"/>
              <w:contextualSpacing/>
              <w:rPr>
                <w:szCs w:val="24"/>
              </w:rPr>
            </w:pPr>
            <w:r>
              <w:rPr>
                <w:szCs w:val="24"/>
              </w:rPr>
              <w:t>Sleeve block</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Cutting tools and equipment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Cutting shears</w:t>
            </w:r>
          </w:p>
          <w:p w:rsidR="00A93978" w:rsidRDefault="00A93978" w:rsidP="00A93978">
            <w:pPr>
              <w:widowControl/>
              <w:numPr>
                <w:ilvl w:val="0"/>
                <w:numId w:val="49"/>
              </w:numPr>
              <w:autoSpaceDE/>
              <w:autoSpaceDN/>
              <w:spacing w:line="276" w:lineRule="auto"/>
              <w:contextualSpacing/>
              <w:rPr>
                <w:szCs w:val="24"/>
              </w:rPr>
            </w:pPr>
            <w:r>
              <w:rPr>
                <w:szCs w:val="24"/>
              </w:rPr>
              <w:t>Rotary cutting machine</w:t>
            </w:r>
          </w:p>
          <w:p w:rsidR="00A93978" w:rsidRDefault="00A93978" w:rsidP="00A93978">
            <w:pPr>
              <w:widowControl/>
              <w:numPr>
                <w:ilvl w:val="0"/>
                <w:numId w:val="49"/>
              </w:numPr>
              <w:autoSpaceDE/>
              <w:autoSpaceDN/>
              <w:spacing w:line="276" w:lineRule="auto"/>
              <w:contextualSpacing/>
              <w:rPr>
                <w:szCs w:val="24"/>
              </w:rPr>
            </w:pPr>
            <w:r>
              <w:rPr>
                <w:szCs w:val="24"/>
              </w:rPr>
              <w:t>Assorted scissors</w:t>
            </w:r>
          </w:p>
          <w:p w:rsidR="00A93978" w:rsidRDefault="00A93978" w:rsidP="00A93978">
            <w:pPr>
              <w:widowControl/>
              <w:numPr>
                <w:ilvl w:val="0"/>
                <w:numId w:val="49"/>
              </w:numPr>
              <w:autoSpaceDE/>
              <w:autoSpaceDN/>
              <w:spacing w:line="276" w:lineRule="auto"/>
              <w:contextualSpacing/>
              <w:rPr>
                <w:szCs w:val="24"/>
              </w:rPr>
            </w:pPr>
            <w:r>
              <w:rPr>
                <w:szCs w:val="24"/>
              </w:rPr>
              <w:t>Straight knife bland</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 xml:space="preserve">Pattern markings may include but not limited to: </w:t>
            </w:r>
          </w:p>
          <w:p w:rsidR="00A93978" w:rsidRDefault="00A93978" w:rsidP="00C7383F">
            <w:pPr>
              <w:spacing w:line="276" w:lineRule="auto"/>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 xml:space="preserve">Folds </w:t>
            </w:r>
          </w:p>
          <w:p w:rsidR="00A93978" w:rsidRDefault="00A93978" w:rsidP="00A93978">
            <w:pPr>
              <w:widowControl/>
              <w:numPr>
                <w:ilvl w:val="0"/>
                <w:numId w:val="49"/>
              </w:numPr>
              <w:autoSpaceDE/>
              <w:autoSpaceDN/>
              <w:spacing w:line="276" w:lineRule="auto"/>
              <w:contextualSpacing/>
              <w:rPr>
                <w:szCs w:val="24"/>
              </w:rPr>
            </w:pPr>
            <w:r>
              <w:rPr>
                <w:szCs w:val="24"/>
              </w:rPr>
              <w:t>Notches/balance marks</w:t>
            </w:r>
          </w:p>
          <w:p w:rsidR="00A93978" w:rsidRDefault="00A93978" w:rsidP="00A93978">
            <w:pPr>
              <w:widowControl/>
              <w:numPr>
                <w:ilvl w:val="0"/>
                <w:numId w:val="49"/>
              </w:numPr>
              <w:autoSpaceDE/>
              <w:autoSpaceDN/>
              <w:spacing w:line="276" w:lineRule="auto"/>
              <w:contextualSpacing/>
              <w:rPr>
                <w:szCs w:val="24"/>
              </w:rPr>
            </w:pPr>
            <w:r>
              <w:rPr>
                <w:szCs w:val="24"/>
              </w:rPr>
              <w:t>Straight grains</w:t>
            </w:r>
          </w:p>
          <w:p w:rsidR="00A93978" w:rsidRDefault="00A93978" w:rsidP="00A93978">
            <w:pPr>
              <w:widowControl/>
              <w:numPr>
                <w:ilvl w:val="0"/>
                <w:numId w:val="49"/>
              </w:numPr>
              <w:autoSpaceDE/>
              <w:autoSpaceDN/>
              <w:spacing w:line="276" w:lineRule="auto"/>
              <w:contextualSpacing/>
              <w:rPr>
                <w:szCs w:val="24"/>
              </w:rPr>
            </w:pPr>
            <w:r>
              <w:rPr>
                <w:szCs w:val="24"/>
              </w:rPr>
              <w:t>Pattern size</w:t>
            </w:r>
          </w:p>
          <w:p w:rsidR="00A93978" w:rsidRDefault="00A93978" w:rsidP="00A93978">
            <w:pPr>
              <w:widowControl/>
              <w:numPr>
                <w:ilvl w:val="0"/>
                <w:numId w:val="49"/>
              </w:numPr>
              <w:autoSpaceDE/>
              <w:autoSpaceDN/>
              <w:spacing w:line="276" w:lineRule="auto"/>
              <w:contextualSpacing/>
              <w:rPr>
                <w:szCs w:val="24"/>
              </w:rPr>
            </w:pPr>
            <w:r>
              <w:rPr>
                <w:szCs w:val="24"/>
              </w:rPr>
              <w:t xml:space="preserve">Style number </w:t>
            </w:r>
          </w:p>
          <w:p w:rsidR="00A93978" w:rsidRDefault="00A93978" w:rsidP="00A93978">
            <w:pPr>
              <w:widowControl/>
              <w:numPr>
                <w:ilvl w:val="0"/>
                <w:numId w:val="49"/>
              </w:numPr>
              <w:autoSpaceDE/>
              <w:autoSpaceDN/>
              <w:spacing w:line="276" w:lineRule="auto"/>
              <w:contextualSpacing/>
              <w:rPr>
                <w:szCs w:val="24"/>
              </w:rPr>
            </w:pPr>
            <w:r>
              <w:rPr>
                <w:szCs w:val="24"/>
              </w:rPr>
              <w:t>Number of pieces to be cut</w:t>
            </w:r>
          </w:p>
          <w:p w:rsidR="00A93978" w:rsidRDefault="00A93978" w:rsidP="00A93978">
            <w:pPr>
              <w:widowControl/>
              <w:numPr>
                <w:ilvl w:val="0"/>
                <w:numId w:val="49"/>
              </w:numPr>
              <w:autoSpaceDE/>
              <w:autoSpaceDN/>
              <w:spacing w:line="276" w:lineRule="auto"/>
              <w:contextualSpacing/>
              <w:rPr>
                <w:szCs w:val="24"/>
              </w:rPr>
            </w:pPr>
            <w:r>
              <w:rPr>
                <w:szCs w:val="24"/>
              </w:rPr>
              <w:t>Center back and center front</w:t>
            </w:r>
          </w:p>
          <w:p w:rsidR="00A93978" w:rsidRDefault="00A93978" w:rsidP="00A93978">
            <w:pPr>
              <w:widowControl/>
              <w:numPr>
                <w:ilvl w:val="0"/>
                <w:numId w:val="49"/>
              </w:numPr>
              <w:autoSpaceDE/>
              <w:autoSpaceDN/>
              <w:spacing w:line="276" w:lineRule="auto"/>
              <w:contextualSpacing/>
              <w:rPr>
                <w:szCs w:val="24"/>
              </w:rPr>
            </w:pPr>
            <w:r>
              <w:rPr>
                <w:szCs w:val="24"/>
              </w:rPr>
              <w:t>Name of pattern</w:t>
            </w:r>
          </w:p>
          <w:p w:rsidR="00A93978" w:rsidRDefault="00A93978" w:rsidP="00A93978">
            <w:pPr>
              <w:widowControl/>
              <w:numPr>
                <w:ilvl w:val="0"/>
                <w:numId w:val="49"/>
              </w:numPr>
              <w:autoSpaceDE/>
              <w:autoSpaceDN/>
              <w:spacing w:line="276" w:lineRule="auto"/>
              <w:contextualSpacing/>
              <w:rPr>
                <w:szCs w:val="24"/>
              </w:rPr>
            </w:pPr>
            <w:r>
              <w:rPr>
                <w:szCs w:val="24"/>
              </w:rPr>
              <w:t>Seam allowances</w:t>
            </w:r>
          </w:p>
          <w:p w:rsidR="00A93978" w:rsidRDefault="00A93978" w:rsidP="00A93978">
            <w:pPr>
              <w:widowControl/>
              <w:numPr>
                <w:ilvl w:val="0"/>
                <w:numId w:val="49"/>
              </w:numPr>
              <w:autoSpaceDE/>
              <w:autoSpaceDN/>
              <w:spacing w:line="276" w:lineRule="auto"/>
              <w:contextualSpacing/>
              <w:rPr>
                <w:szCs w:val="24"/>
              </w:rPr>
            </w:pPr>
            <w:r>
              <w:rPr>
                <w:szCs w:val="24"/>
              </w:rPr>
              <w:t>Construction lines</w:t>
            </w:r>
          </w:p>
          <w:p w:rsidR="00A93978" w:rsidRDefault="00A93978" w:rsidP="00C7383F">
            <w:pPr>
              <w:spacing w:line="276" w:lineRule="auto"/>
              <w:rPr>
                <w:szCs w:val="24"/>
              </w:rPr>
            </w:pPr>
          </w:p>
        </w:tc>
      </w:tr>
      <w:tr w:rsidR="00A93978" w:rsidTr="00C7383F">
        <w:tc>
          <w:tcPr>
            <w:tcW w:w="4675" w:type="dxa"/>
          </w:tcPr>
          <w:p w:rsidR="00A93978" w:rsidRDefault="00A93978" w:rsidP="00A93978">
            <w:pPr>
              <w:widowControl/>
              <w:numPr>
                <w:ilvl w:val="0"/>
                <w:numId w:val="70"/>
              </w:numPr>
              <w:autoSpaceDE/>
              <w:autoSpaceDN/>
              <w:spacing w:line="276" w:lineRule="auto"/>
              <w:contextualSpacing/>
              <w:rPr>
                <w:szCs w:val="24"/>
              </w:rPr>
            </w:pPr>
            <w:r>
              <w:rPr>
                <w:szCs w:val="24"/>
              </w:rPr>
              <w:t xml:space="preserve">Garment pieces may include but not limited to: </w:t>
            </w:r>
          </w:p>
          <w:p w:rsidR="00A93978" w:rsidRDefault="00A93978" w:rsidP="00C7383F">
            <w:pPr>
              <w:spacing w:line="276" w:lineRule="auto"/>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 xml:space="preserve">Bodice </w:t>
            </w:r>
          </w:p>
          <w:p w:rsidR="00A93978" w:rsidRDefault="00A93978" w:rsidP="00A93978">
            <w:pPr>
              <w:widowControl/>
              <w:numPr>
                <w:ilvl w:val="0"/>
                <w:numId w:val="49"/>
              </w:numPr>
              <w:autoSpaceDE/>
              <w:autoSpaceDN/>
              <w:spacing w:line="276" w:lineRule="auto"/>
              <w:contextualSpacing/>
              <w:rPr>
                <w:szCs w:val="24"/>
              </w:rPr>
            </w:pPr>
            <w:r>
              <w:rPr>
                <w:szCs w:val="24"/>
              </w:rPr>
              <w:t xml:space="preserve">Skirt </w:t>
            </w:r>
          </w:p>
          <w:p w:rsidR="00A93978" w:rsidRDefault="00A93978" w:rsidP="00A93978">
            <w:pPr>
              <w:widowControl/>
              <w:numPr>
                <w:ilvl w:val="0"/>
                <w:numId w:val="49"/>
              </w:numPr>
              <w:autoSpaceDE/>
              <w:autoSpaceDN/>
              <w:spacing w:line="276" w:lineRule="auto"/>
              <w:contextualSpacing/>
              <w:rPr>
                <w:szCs w:val="24"/>
              </w:rPr>
            </w:pPr>
            <w:r>
              <w:rPr>
                <w:szCs w:val="24"/>
              </w:rPr>
              <w:t xml:space="preserve">Sleeve </w:t>
            </w:r>
          </w:p>
          <w:p w:rsidR="00A93978" w:rsidRDefault="00A93978" w:rsidP="00A93978">
            <w:pPr>
              <w:widowControl/>
              <w:numPr>
                <w:ilvl w:val="0"/>
                <w:numId w:val="49"/>
              </w:numPr>
              <w:autoSpaceDE/>
              <w:autoSpaceDN/>
              <w:spacing w:line="276" w:lineRule="auto"/>
              <w:contextualSpacing/>
              <w:rPr>
                <w:szCs w:val="24"/>
              </w:rPr>
            </w:pPr>
            <w:r>
              <w:rPr>
                <w:szCs w:val="24"/>
              </w:rPr>
              <w:t xml:space="preserve">Pockets </w:t>
            </w:r>
          </w:p>
          <w:p w:rsidR="00A93978" w:rsidRDefault="00A93978" w:rsidP="00A93978">
            <w:pPr>
              <w:widowControl/>
              <w:numPr>
                <w:ilvl w:val="0"/>
                <w:numId w:val="49"/>
              </w:numPr>
              <w:autoSpaceDE/>
              <w:autoSpaceDN/>
              <w:spacing w:line="276" w:lineRule="auto"/>
              <w:contextualSpacing/>
              <w:rPr>
                <w:szCs w:val="24"/>
              </w:rPr>
            </w:pPr>
            <w:r>
              <w:rPr>
                <w:szCs w:val="24"/>
              </w:rPr>
              <w:t xml:space="preserve">Cuffs </w:t>
            </w:r>
          </w:p>
          <w:p w:rsidR="00A93978" w:rsidRDefault="00A93978" w:rsidP="00A93978">
            <w:pPr>
              <w:widowControl/>
              <w:numPr>
                <w:ilvl w:val="0"/>
                <w:numId w:val="49"/>
              </w:numPr>
              <w:autoSpaceDE/>
              <w:autoSpaceDN/>
              <w:spacing w:line="276" w:lineRule="auto"/>
              <w:contextualSpacing/>
              <w:rPr>
                <w:szCs w:val="24"/>
              </w:rPr>
            </w:pPr>
            <w:r>
              <w:rPr>
                <w:szCs w:val="24"/>
              </w:rPr>
              <w:t xml:space="preserve">Welts </w:t>
            </w:r>
          </w:p>
          <w:p w:rsidR="00A93978" w:rsidRDefault="00A93978" w:rsidP="00A93978">
            <w:pPr>
              <w:widowControl/>
              <w:numPr>
                <w:ilvl w:val="0"/>
                <w:numId w:val="49"/>
              </w:numPr>
              <w:autoSpaceDE/>
              <w:autoSpaceDN/>
              <w:spacing w:line="276" w:lineRule="auto"/>
              <w:contextualSpacing/>
              <w:rPr>
                <w:szCs w:val="24"/>
              </w:rPr>
            </w:pPr>
            <w:r>
              <w:rPr>
                <w:szCs w:val="24"/>
              </w:rPr>
              <w:t xml:space="preserve">Facings </w:t>
            </w:r>
          </w:p>
          <w:p w:rsidR="00A93978" w:rsidRDefault="00A93978" w:rsidP="00A93978">
            <w:pPr>
              <w:widowControl/>
              <w:numPr>
                <w:ilvl w:val="0"/>
                <w:numId w:val="49"/>
              </w:numPr>
              <w:autoSpaceDE/>
              <w:autoSpaceDN/>
              <w:spacing w:line="276" w:lineRule="auto"/>
              <w:contextualSpacing/>
              <w:rPr>
                <w:szCs w:val="24"/>
              </w:rPr>
            </w:pPr>
            <w:r>
              <w:rPr>
                <w:szCs w:val="24"/>
              </w:rPr>
              <w:t xml:space="preserve">Yoke </w:t>
            </w:r>
          </w:p>
          <w:p w:rsidR="00A93978" w:rsidRDefault="00A93978" w:rsidP="00A93978">
            <w:pPr>
              <w:widowControl/>
              <w:numPr>
                <w:ilvl w:val="0"/>
                <w:numId w:val="49"/>
              </w:numPr>
              <w:autoSpaceDE/>
              <w:autoSpaceDN/>
              <w:spacing w:line="276" w:lineRule="auto"/>
              <w:contextualSpacing/>
              <w:rPr>
                <w:szCs w:val="24"/>
              </w:rPr>
            </w:pPr>
            <w:r>
              <w:rPr>
                <w:szCs w:val="24"/>
              </w:rPr>
              <w:t xml:space="preserve">Panels </w:t>
            </w:r>
          </w:p>
          <w:p w:rsidR="00A93978" w:rsidRDefault="00A93978" w:rsidP="00A93978">
            <w:pPr>
              <w:widowControl/>
              <w:numPr>
                <w:ilvl w:val="0"/>
                <w:numId w:val="49"/>
              </w:numPr>
              <w:autoSpaceDE/>
              <w:autoSpaceDN/>
              <w:spacing w:line="276" w:lineRule="auto"/>
              <w:contextualSpacing/>
              <w:rPr>
                <w:szCs w:val="24"/>
              </w:rPr>
            </w:pPr>
            <w:r>
              <w:rPr>
                <w:szCs w:val="24"/>
              </w:rPr>
              <w:t>Pleat backing</w:t>
            </w:r>
          </w:p>
          <w:p w:rsidR="00A93978" w:rsidRDefault="00A93978" w:rsidP="00A93978">
            <w:pPr>
              <w:widowControl/>
              <w:numPr>
                <w:ilvl w:val="0"/>
                <w:numId w:val="49"/>
              </w:numPr>
              <w:autoSpaceDE/>
              <w:autoSpaceDN/>
              <w:spacing w:line="276" w:lineRule="auto"/>
              <w:contextualSpacing/>
              <w:rPr>
                <w:szCs w:val="24"/>
              </w:rPr>
            </w:pPr>
            <w:r>
              <w:rPr>
                <w:szCs w:val="24"/>
              </w:rPr>
              <w:t>Tabs</w:t>
            </w:r>
          </w:p>
          <w:p w:rsidR="00A93978" w:rsidRDefault="00A93978" w:rsidP="00A93978">
            <w:pPr>
              <w:widowControl/>
              <w:numPr>
                <w:ilvl w:val="0"/>
                <w:numId w:val="49"/>
              </w:numPr>
              <w:autoSpaceDE/>
              <w:autoSpaceDN/>
              <w:spacing w:line="276" w:lineRule="auto"/>
              <w:contextualSpacing/>
              <w:rPr>
                <w:szCs w:val="24"/>
              </w:rPr>
            </w:pPr>
            <w:r>
              <w:rPr>
                <w:szCs w:val="24"/>
              </w:rPr>
              <w:t xml:space="preserve">Pocket bags </w:t>
            </w:r>
          </w:p>
          <w:p w:rsidR="00A93978" w:rsidRDefault="00A93978" w:rsidP="00A93978">
            <w:pPr>
              <w:widowControl/>
              <w:numPr>
                <w:ilvl w:val="0"/>
                <w:numId w:val="49"/>
              </w:numPr>
              <w:autoSpaceDE/>
              <w:autoSpaceDN/>
              <w:spacing w:line="276" w:lineRule="auto"/>
              <w:contextualSpacing/>
              <w:rPr>
                <w:szCs w:val="24"/>
              </w:rPr>
            </w:pPr>
            <w:r>
              <w:rPr>
                <w:szCs w:val="24"/>
              </w:rPr>
              <w:t>Collars and stands</w:t>
            </w:r>
          </w:p>
          <w:p w:rsidR="00A93978" w:rsidRDefault="00A93978" w:rsidP="00A93978">
            <w:pPr>
              <w:widowControl/>
              <w:numPr>
                <w:ilvl w:val="0"/>
                <w:numId w:val="49"/>
              </w:numPr>
              <w:autoSpaceDE/>
              <w:autoSpaceDN/>
              <w:spacing w:line="276" w:lineRule="auto"/>
              <w:contextualSpacing/>
              <w:rPr>
                <w:szCs w:val="24"/>
              </w:rPr>
            </w:pPr>
            <w:r>
              <w:rPr>
                <w:szCs w:val="24"/>
              </w:rPr>
              <w:t xml:space="preserve">Waist bands </w:t>
            </w:r>
          </w:p>
          <w:p w:rsidR="00A93978" w:rsidRDefault="00A93978" w:rsidP="00A93978">
            <w:pPr>
              <w:widowControl/>
              <w:numPr>
                <w:ilvl w:val="0"/>
                <w:numId w:val="49"/>
              </w:numPr>
              <w:autoSpaceDE/>
              <w:autoSpaceDN/>
              <w:spacing w:line="276" w:lineRule="auto"/>
              <w:contextualSpacing/>
              <w:rPr>
                <w:szCs w:val="24"/>
              </w:rPr>
            </w:pPr>
            <w:r>
              <w:rPr>
                <w:szCs w:val="24"/>
              </w:rPr>
              <w:t xml:space="preserve">Peplums </w:t>
            </w:r>
          </w:p>
          <w:p w:rsidR="00A93978" w:rsidRDefault="00A93978" w:rsidP="00A93978">
            <w:pPr>
              <w:widowControl/>
              <w:numPr>
                <w:ilvl w:val="0"/>
                <w:numId w:val="49"/>
              </w:numPr>
              <w:autoSpaceDE/>
              <w:autoSpaceDN/>
              <w:spacing w:line="276" w:lineRule="auto"/>
              <w:contextualSpacing/>
              <w:rPr>
                <w:szCs w:val="24"/>
              </w:rPr>
            </w:pPr>
            <w:r>
              <w:rPr>
                <w:szCs w:val="24"/>
              </w:rPr>
              <w:t xml:space="preserve">Flounces </w:t>
            </w:r>
          </w:p>
          <w:p w:rsidR="00A93978" w:rsidRDefault="00A93978" w:rsidP="00A93978">
            <w:pPr>
              <w:widowControl/>
              <w:numPr>
                <w:ilvl w:val="0"/>
                <w:numId w:val="49"/>
              </w:numPr>
              <w:autoSpaceDE/>
              <w:autoSpaceDN/>
              <w:spacing w:line="276" w:lineRule="auto"/>
              <w:contextualSpacing/>
              <w:rPr>
                <w:szCs w:val="24"/>
              </w:rPr>
            </w:pPr>
            <w:r>
              <w:rPr>
                <w:szCs w:val="24"/>
              </w:rPr>
              <w:t xml:space="preserve">Insets </w:t>
            </w:r>
          </w:p>
          <w:p w:rsidR="00A93978" w:rsidRDefault="00A93978" w:rsidP="00A93978">
            <w:pPr>
              <w:widowControl/>
              <w:numPr>
                <w:ilvl w:val="0"/>
                <w:numId w:val="49"/>
              </w:numPr>
              <w:autoSpaceDE/>
              <w:autoSpaceDN/>
              <w:spacing w:line="276" w:lineRule="auto"/>
              <w:contextualSpacing/>
              <w:rPr>
                <w:szCs w:val="24"/>
              </w:rPr>
            </w:pPr>
            <w:r>
              <w:rPr>
                <w:szCs w:val="24"/>
              </w:rPr>
              <w:t xml:space="preserve">Godets </w:t>
            </w:r>
          </w:p>
          <w:p w:rsidR="00A93978" w:rsidRDefault="00A93978" w:rsidP="00A93978">
            <w:pPr>
              <w:widowControl/>
              <w:numPr>
                <w:ilvl w:val="0"/>
                <w:numId w:val="49"/>
              </w:numPr>
              <w:autoSpaceDE/>
              <w:autoSpaceDN/>
              <w:spacing w:line="276" w:lineRule="auto"/>
              <w:contextualSpacing/>
              <w:rPr>
                <w:szCs w:val="24"/>
              </w:rPr>
            </w:pPr>
            <w:r>
              <w:rPr>
                <w:szCs w:val="24"/>
              </w:rPr>
              <w:t>Frills</w:t>
            </w:r>
          </w:p>
          <w:p w:rsidR="00A93978" w:rsidRDefault="00A93978" w:rsidP="00A93978">
            <w:pPr>
              <w:widowControl/>
              <w:numPr>
                <w:ilvl w:val="0"/>
                <w:numId w:val="49"/>
              </w:numPr>
              <w:autoSpaceDE/>
              <w:autoSpaceDN/>
              <w:spacing w:line="276" w:lineRule="auto"/>
              <w:contextualSpacing/>
              <w:rPr>
                <w:szCs w:val="24"/>
              </w:rPr>
            </w:pPr>
            <w:r>
              <w:rPr>
                <w:szCs w:val="24"/>
              </w:rPr>
              <w:t>Gussets</w:t>
            </w:r>
          </w:p>
          <w:p w:rsidR="00A93978" w:rsidRDefault="00A93978" w:rsidP="00C7383F">
            <w:pPr>
              <w:spacing w:line="276" w:lineRule="auto"/>
              <w:rPr>
                <w:szCs w:val="24"/>
              </w:rPr>
            </w:pPr>
          </w:p>
        </w:tc>
      </w:tr>
      <w:tr w:rsidR="00A93978" w:rsidTr="00C7383F">
        <w:tc>
          <w:tcPr>
            <w:tcW w:w="4675" w:type="dxa"/>
          </w:tcPr>
          <w:p w:rsidR="00A93978" w:rsidRDefault="00A93978" w:rsidP="00A93978">
            <w:pPr>
              <w:pStyle w:val="ListParagraph"/>
              <w:widowControl/>
              <w:numPr>
                <w:ilvl w:val="0"/>
                <w:numId w:val="70"/>
              </w:numPr>
              <w:autoSpaceDE/>
              <w:autoSpaceDN/>
              <w:spacing w:before="0" w:after="160" w:line="276" w:lineRule="auto"/>
              <w:contextualSpacing/>
              <w:rPr>
                <w:szCs w:val="24"/>
              </w:rPr>
            </w:pPr>
            <w:r>
              <w:rPr>
                <w:szCs w:val="24"/>
              </w:rPr>
              <w:t>Garment construction tools and equipment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Sewing machine</w:t>
            </w:r>
          </w:p>
          <w:p w:rsidR="00A93978" w:rsidRDefault="00A93978" w:rsidP="00A93978">
            <w:pPr>
              <w:widowControl/>
              <w:numPr>
                <w:ilvl w:val="0"/>
                <w:numId w:val="49"/>
              </w:numPr>
              <w:autoSpaceDE/>
              <w:autoSpaceDN/>
              <w:spacing w:line="276" w:lineRule="auto"/>
              <w:contextualSpacing/>
              <w:rPr>
                <w:szCs w:val="24"/>
              </w:rPr>
            </w:pPr>
            <w:r>
              <w:rPr>
                <w:szCs w:val="24"/>
              </w:rPr>
              <w:t>Seam ripper</w:t>
            </w:r>
          </w:p>
          <w:p w:rsidR="00A93978" w:rsidRDefault="00A93978" w:rsidP="00A93978">
            <w:pPr>
              <w:widowControl/>
              <w:numPr>
                <w:ilvl w:val="0"/>
                <w:numId w:val="49"/>
              </w:numPr>
              <w:autoSpaceDE/>
              <w:autoSpaceDN/>
              <w:spacing w:line="276" w:lineRule="auto"/>
              <w:contextualSpacing/>
              <w:rPr>
                <w:szCs w:val="24"/>
              </w:rPr>
            </w:pPr>
            <w:r>
              <w:rPr>
                <w:szCs w:val="24"/>
              </w:rPr>
              <w:t>Tape measure</w:t>
            </w:r>
          </w:p>
          <w:p w:rsidR="00A93978" w:rsidRDefault="00A93978" w:rsidP="00A93978">
            <w:pPr>
              <w:widowControl/>
              <w:numPr>
                <w:ilvl w:val="0"/>
                <w:numId w:val="49"/>
              </w:numPr>
              <w:autoSpaceDE/>
              <w:autoSpaceDN/>
              <w:spacing w:line="276" w:lineRule="auto"/>
              <w:contextualSpacing/>
              <w:rPr>
                <w:szCs w:val="24"/>
              </w:rPr>
            </w:pPr>
            <w:r>
              <w:rPr>
                <w:szCs w:val="24"/>
              </w:rPr>
              <w:t>Iron box</w:t>
            </w:r>
          </w:p>
          <w:p w:rsidR="00A93978" w:rsidRDefault="00A93978" w:rsidP="00A93978">
            <w:pPr>
              <w:widowControl/>
              <w:numPr>
                <w:ilvl w:val="0"/>
                <w:numId w:val="49"/>
              </w:numPr>
              <w:autoSpaceDE/>
              <w:autoSpaceDN/>
              <w:spacing w:line="276" w:lineRule="auto"/>
              <w:contextualSpacing/>
              <w:rPr>
                <w:szCs w:val="24"/>
              </w:rPr>
            </w:pPr>
            <w:r>
              <w:rPr>
                <w:szCs w:val="24"/>
              </w:rPr>
              <w:t>Ironing board</w:t>
            </w:r>
          </w:p>
          <w:p w:rsidR="00A93978" w:rsidRDefault="00A93978" w:rsidP="00A93978">
            <w:pPr>
              <w:widowControl/>
              <w:numPr>
                <w:ilvl w:val="0"/>
                <w:numId w:val="49"/>
              </w:numPr>
              <w:autoSpaceDE/>
              <w:autoSpaceDN/>
              <w:spacing w:line="276" w:lineRule="auto"/>
              <w:contextualSpacing/>
              <w:rPr>
                <w:szCs w:val="24"/>
              </w:rPr>
            </w:pPr>
            <w:r>
              <w:rPr>
                <w:szCs w:val="24"/>
              </w:rPr>
              <w:t>Assorted pin</w:t>
            </w:r>
          </w:p>
          <w:p w:rsidR="00A93978" w:rsidRDefault="00A93978" w:rsidP="00A93978">
            <w:pPr>
              <w:widowControl/>
              <w:numPr>
                <w:ilvl w:val="0"/>
                <w:numId w:val="49"/>
              </w:numPr>
              <w:autoSpaceDE/>
              <w:autoSpaceDN/>
              <w:spacing w:line="276" w:lineRule="auto"/>
              <w:contextualSpacing/>
              <w:rPr>
                <w:szCs w:val="24"/>
              </w:rPr>
            </w:pPr>
            <w:r>
              <w:rPr>
                <w:szCs w:val="24"/>
              </w:rPr>
              <w:t>Pin cushion</w:t>
            </w:r>
          </w:p>
        </w:tc>
      </w:tr>
      <w:tr w:rsidR="00A93978" w:rsidTr="00C7383F">
        <w:tc>
          <w:tcPr>
            <w:tcW w:w="4675" w:type="dxa"/>
          </w:tcPr>
          <w:p w:rsidR="00A93978" w:rsidRDefault="00A93978" w:rsidP="00A93978">
            <w:pPr>
              <w:pStyle w:val="ListParagraph"/>
              <w:widowControl/>
              <w:numPr>
                <w:ilvl w:val="0"/>
                <w:numId w:val="70"/>
              </w:numPr>
              <w:autoSpaceDE/>
              <w:autoSpaceDN/>
              <w:spacing w:before="0" w:after="160" w:line="276" w:lineRule="auto"/>
              <w:contextualSpacing/>
              <w:rPr>
                <w:szCs w:val="24"/>
              </w:rPr>
            </w:pPr>
            <w:r>
              <w:rPr>
                <w:szCs w:val="24"/>
              </w:rPr>
              <w:lastRenderedPageBreak/>
              <w:t>Garment construction materials and supplies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Fabrics</w:t>
            </w:r>
          </w:p>
          <w:p w:rsidR="00A93978" w:rsidRDefault="00A93978" w:rsidP="00A93978">
            <w:pPr>
              <w:widowControl/>
              <w:numPr>
                <w:ilvl w:val="0"/>
                <w:numId w:val="49"/>
              </w:numPr>
              <w:autoSpaceDE/>
              <w:autoSpaceDN/>
              <w:spacing w:line="276" w:lineRule="auto"/>
              <w:contextualSpacing/>
              <w:rPr>
                <w:szCs w:val="24"/>
              </w:rPr>
            </w:pPr>
            <w:r>
              <w:rPr>
                <w:szCs w:val="24"/>
              </w:rPr>
              <w:t>Interfacing</w:t>
            </w:r>
          </w:p>
          <w:p w:rsidR="00A93978" w:rsidRDefault="00A93978" w:rsidP="00A93978">
            <w:pPr>
              <w:widowControl/>
              <w:numPr>
                <w:ilvl w:val="0"/>
                <w:numId w:val="49"/>
              </w:numPr>
              <w:autoSpaceDE/>
              <w:autoSpaceDN/>
              <w:spacing w:line="276" w:lineRule="auto"/>
              <w:contextualSpacing/>
              <w:rPr>
                <w:szCs w:val="24"/>
              </w:rPr>
            </w:pPr>
            <w:r>
              <w:rPr>
                <w:szCs w:val="24"/>
              </w:rPr>
              <w:t>Linings</w:t>
            </w:r>
          </w:p>
          <w:p w:rsidR="00A93978" w:rsidRDefault="00A93978" w:rsidP="00C7383F">
            <w:pPr>
              <w:spacing w:line="276" w:lineRule="auto"/>
              <w:ind w:left="720"/>
              <w:contextualSpacing/>
              <w:rPr>
                <w:szCs w:val="24"/>
              </w:rPr>
            </w:pP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Garment finishing tools and equipment may include but not limited to:</w:t>
            </w:r>
          </w:p>
          <w:p w:rsidR="00A93978" w:rsidRDefault="00A93978" w:rsidP="00C7383F">
            <w:pPr>
              <w:spacing w:line="276" w:lineRule="auto"/>
              <w:ind w:left="360"/>
              <w:contextualSpacing/>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Hemming board</w:t>
            </w:r>
          </w:p>
          <w:p w:rsidR="00A93978" w:rsidRDefault="00A93978" w:rsidP="00A93978">
            <w:pPr>
              <w:widowControl/>
              <w:numPr>
                <w:ilvl w:val="0"/>
                <w:numId w:val="49"/>
              </w:numPr>
              <w:autoSpaceDE/>
              <w:autoSpaceDN/>
              <w:spacing w:line="276" w:lineRule="auto"/>
              <w:contextualSpacing/>
              <w:rPr>
                <w:szCs w:val="24"/>
              </w:rPr>
            </w:pPr>
            <w:r>
              <w:rPr>
                <w:szCs w:val="24"/>
              </w:rPr>
              <w:t>Trimmer</w:t>
            </w:r>
          </w:p>
          <w:p w:rsidR="00A93978" w:rsidRDefault="00A93978" w:rsidP="00A93978">
            <w:pPr>
              <w:widowControl/>
              <w:numPr>
                <w:ilvl w:val="0"/>
                <w:numId w:val="49"/>
              </w:numPr>
              <w:autoSpaceDE/>
              <w:autoSpaceDN/>
              <w:spacing w:line="276" w:lineRule="auto"/>
              <w:contextualSpacing/>
              <w:rPr>
                <w:szCs w:val="24"/>
              </w:rPr>
            </w:pPr>
            <w:r>
              <w:rPr>
                <w:szCs w:val="24"/>
              </w:rPr>
              <w:t>Iron box</w:t>
            </w:r>
          </w:p>
          <w:p w:rsidR="00A93978" w:rsidRDefault="00A93978" w:rsidP="00A93978">
            <w:pPr>
              <w:widowControl/>
              <w:numPr>
                <w:ilvl w:val="0"/>
                <w:numId w:val="49"/>
              </w:numPr>
              <w:autoSpaceDE/>
              <w:autoSpaceDN/>
              <w:spacing w:line="276" w:lineRule="auto"/>
              <w:contextualSpacing/>
              <w:rPr>
                <w:szCs w:val="24"/>
              </w:rPr>
            </w:pPr>
            <w:r>
              <w:rPr>
                <w:szCs w:val="24"/>
              </w:rPr>
              <w:t xml:space="preserve">Over lock </w:t>
            </w:r>
          </w:p>
          <w:p w:rsidR="00A93978" w:rsidRDefault="00A93978" w:rsidP="00A93978">
            <w:pPr>
              <w:widowControl/>
              <w:numPr>
                <w:ilvl w:val="0"/>
                <w:numId w:val="49"/>
              </w:numPr>
              <w:autoSpaceDE/>
              <w:autoSpaceDN/>
              <w:spacing w:line="276" w:lineRule="auto"/>
              <w:contextualSpacing/>
              <w:rPr>
                <w:szCs w:val="24"/>
              </w:rPr>
            </w:pPr>
            <w:r>
              <w:rPr>
                <w:szCs w:val="24"/>
              </w:rPr>
              <w:t>Button holing machine</w:t>
            </w:r>
          </w:p>
          <w:p w:rsidR="00A93978" w:rsidRDefault="00A93978" w:rsidP="00A93978">
            <w:pPr>
              <w:widowControl/>
              <w:numPr>
                <w:ilvl w:val="0"/>
                <w:numId w:val="49"/>
              </w:numPr>
              <w:autoSpaceDE/>
              <w:autoSpaceDN/>
              <w:spacing w:line="276" w:lineRule="auto"/>
              <w:contextualSpacing/>
              <w:rPr>
                <w:szCs w:val="24"/>
              </w:rPr>
            </w:pPr>
            <w:r>
              <w:rPr>
                <w:szCs w:val="24"/>
              </w:rPr>
              <w:t>Button fixing machine</w:t>
            </w:r>
          </w:p>
          <w:p w:rsidR="00A93978" w:rsidRDefault="00A93978" w:rsidP="00C7383F">
            <w:pPr>
              <w:spacing w:line="276" w:lineRule="auto"/>
              <w:contextualSpacing/>
              <w:rPr>
                <w:szCs w:val="24"/>
              </w:rPr>
            </w:pP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Tools and equipment for garment display</w:t>
            </w:r>
            <w:r>
              <w:rPr>
                <w:b/>
                <w:i/>
                <w:szCs w:val="24"/>
              </w:rPr>
              <w:t xml:space="preserve"> </w:t>
            </w:r>
            <w:r>
              <w:rPr>
                <w:szCs w:val="24"/>
              </w:rPr>
              <w:t>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Window</w:t>
            </w:r>
          </w:p>
          <w:p w:rsidR="00A93978" w:rsidRDefault="00A93978" w:rsidP="00A93978">
            <w:pPr>
              <w:widowControl/>
              <w:numPr>
                <w:ilvl w:val="0"/>
                <w:numId w:val="49"/>
              </w:numPr>
              <w:autoSpaceDE/>
              <w:autoSpaceDN/>
              <w:spacing w:line="276" w:lineRule="auto"/>
              <w:contextualSpacing/>
              <w:rPr>
                <w:szCs w:val="24"/>
              </w:rPr>
            </w:pPr>
            <w:r>
              <w:rPr>
                <w:szCs w:val="24"/>
              </w:rPr>
              <w:t>Shelves</w:t>
            </w:r>
          </w:p>
          <w:p w:rsidR="00A93978" w:rsidRDefault="00A93978" w:rsidP="00A93978">
            <w:pPr>
              <w:widowControl/>
              <w:numPr>
                <w:ilvl w:val="0"/>
                <w:numId w:val="49"/>
              </w:numPr>
              <w:autoSpaceDE/>
              <w:autoSpaceDN/>
              <w:spacing w:line="276" w:lineRule="auto"/>
              <w:contextualSpacing/>
              <w:rPr>
                <w:szCs w:val="24"/>
              </w:rPr>
            </w:pPr>
            <w:r>
              <w:rPr>
                <w:szCs w:val="24"/>
              </w:rPr>
              <w:t>Display boards</w:t>
            </w:r>
          </w:p>
          <w:p w:rsidR="00A93978" w:rsidRDefault="00A93978" w:rsidP="00A93978">
            <w:pPr>
              <w:widowControl/>
              <w:numPr>
                <w:ilvl w:val="0"/>
                <w:numId w:val="49"/>
              </w:numPr>
              <w:autoSpaceDE/>
              <w:autoSpaceDN/>
              <w:spacing w:line="276" w:lineRule="auto"/>
              <w:contextualSpacing/>
              <w:rPr>
                <w:szCs w:val="24"/>
              </w:rPr>
            </w:pPr>
            <w:r>
              <w:rPr>
                <w:szCs w:val="24"/>
              </w:rPr>
              <w:t>Mirror</w:t>
            </w:r>
          </w:p>
          <w:p w:rsidR="00A93978" w:rsidRDefault="00A93978" w:rsidP="00A93978">
            <w:pPr>
              <w:widowControl/>
              <w:numPr>
                <w:ilvl w:val="0"/>
                <w:numId w:val="49"/>
              </w:numPr>
              <w:autoSpaceDE/>
              <w:autoSpaceDN/>
              <w:spacing w:line="276" w:lineRule="auto"/>
              <w:contextualSpacing/>
              <w:rPr>
                <w:szCs w:val="24"/>
              </w:rPr>
            </w:pPr>
            <w:r>
              <w:rPr>
                <w:szCs w:val="24"/>
              </w:rPr>
              <w:t>Hangers</w:t>
            </w:r>
          </w:p>
          <w:p w:rsidR="00A93978" w:rsidRDefault="00A93978" w:rsidP="00A93978">
            <w:pPr>
              <w:widowControl/>
              <w:numPr>
                <w:ilvl w:val="0"/>
                <w:numId w:val="49"/>
              </w:numPr>
              <w:autoSpaceDE/>
              <w:autoSpaceDN/>
              <w:spacing w:line="276" w:lineRule="auto"/>
              <w:contextualSpacing/>
              <w:rPr>
                <w:szCs w:val="24"/>
              </w:rPr>
            </w:pPr>
            <w:r>
              <w:rPr>
                <w:szCs w:val="24"/>
              </w:rPr>
              <w:t>Mannequins</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Garment images may be taken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Photography</w:t>
            </w:r>
          </w:p>
          <w:p w:rsidR="00A93978" w:rsidRDefault="00A93978" w:rsidP="00A93978">
            <w:pPr>
              <w:widowControl/>
              <w:numPr>
                <w:ilvl w:val="0"/>
                <w:numId w:val="49"/>
              </w:numPr>
              <w:autoSpaceDE/>
              <w:autoSpaceDN/>
              <w:spacing w:line="276" w:lineRule="auto"/>
              <w:contextualSpacing/>
              <w:rPr>
                <w:szCs w:val="24"/>
              </w:rPr>
            </w:pPr>
            <w:r>
              <w:rPr>
                <w:szCs w:val="24"/>
              </w:rPr>
              <w:t>Scanning</w:t>
            </w:r>
          </w:p>
          <w:p w:rsidR="00A93978" w:rsidRDefault="00A93978" w:rsidP="00A93978">
            <w:pPr>
              <w:widowControl/>
              <w:numPr>
                <w:ilvl w:val="0"/>
                <w:numId w:val="49"/>
              </w:numPr>
              <w:autoSpaceDE/>
              <w:autoSpaceDN/>
              <w:spacing w:line="276" w:lineRule="auto"/>
              <w:contextualSpacing/>
              <w:rPr>
                <w:szCs w:val="24"/>
              </w:rPr>
            </w:pPr>
            <w:r>
              <w:rPr>
                <w:szCs w:val="24"/>
              </w:rPr>
              <w:t xml:space="preserve">Internet </w:t>
            </w:r>
          </w:p>
        </w:tc>
      </w:tr>
      <w:tr w:rsidR="00A93978" w:rsidTr="00C7383F">
        <w:tc>
          <w:tcPr>
            <w:tcW w:w="4675" w:type="dxa"/>
          </w:tcPr>
          <w:p w:rsidR="00A93978" w:rsidRDefault="00A93978" w:rsidP="00A93978">
            <w:pPr>
              <w:pStyle w:val="ListParagraph"/>
              <w:widowControl/>
              <w:numPr>
                <w:ilvl w:val="0"/>
                <w:numId w:val="70"/>
              </w:numPr>
              <w:autoSpaceDE/>
              <w:autoSpaceDN/>
              <w:spacing w:before="0" w:line="276" w:lineRule="auto"/>
              <w:contextualSpacing/>
              <w:rPr>
                <w:szCs w:val="24"/>
              </w:rPr>
            </w:pPr>
            <w:r>
              <w:rPr>
                <w:szCs w:val="24"/>
              </w:rPr>
              <w:t>Garment packaging may be done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Boxes</w:t>
            </w:r>
          </w:p>
          <w:p w:rsidR="00A93978" w:rsidRDefault="00A93978" w:rsidP="00A93978">
            <w:pPr>
              <w:widowControl/>
              <w:numPr>
                <w:ilvl w:val="0"/>
                <w:numId w:val="49"/>
              </w:numPr>
              <w:autoSpaceDE/>
              <w:autoSpaceDN/>
              <w:spacing w:line="276" w:lineRule="auto"/>
              <w:contextualSpacing/>
              <w:rPr>
                <w:szCs w:val="24"/>
              </w:rPr>
            </w:pPr>
            <w:r>
              <w:rPr>
                <w:szCs w:val="24"/>
              </w:rPr>
              <w:t>Drawers</w:t>
            </w:r>
          </w:p>
          <w:p w:rsidR="00A93978" w:rsidRDefault="00A93978" w:rsidP="00A93978">
            <w:pPr>
              <w:widowControl/>
              <w:numPr>
                <w:ilvl w:val="0"/>
                <w:numId w:val="49"/>
              </w:numPr>
              <w:autoSpaceDE/>
              <w:autoSpaceDN/>
              <w:spacing w:line="276" w:lineRule="auto"/>
              <w:contextualSpacing/>
              <w:rPr>
                <w:szCs w:val="24"/>
              </w:rPr>
            </w:pPr>
            <w:r>
              <w:rPr>
                <w:szCs w:val="24"/>
              </w:rPr>
              <w:t>Bags.</w:t>
            </w:r>
          </w:p>
        </w:tc>
      </w:tr>
    </w:tbl>
    <w:p w:rsidR="00A93978" w:rsidRDefault="00A93978" w:rsidP="00A93978">
      <w:pPr>
        <w:spacing w:line="276" w:lineRule="auto"/>
        <w:rPr>
          <w:szCs w:val="24"/>
        </w:rPr>
      </w:pPr>
    </w:p>
    <w:p w:rsidR="00A93978" w:rsidRDefault="00A93978" w:rsidP="00A93978">
      <w:pPr>
        <w:spacing w:line="276" w:lineRule="auto"/>
        <w:rPr>
          <w:b/>
          <w:szCs w:val="24"/>
        </w:rPr>
      </w:pPr>
    </w:p>
    <w:p w:rsidR="00A93978" w:rsidRDefault="00A93978" w:rsidP="00A93978">
      <w:pPr>
        <w:spacing w:line="276" w:lineRule="auto"/>
        <w:rPr>
          <w:rFonts w:eastAsia="Calibri"/>
          <w:szCs w:val="24"/>
        </w:rPr>
      </w:pPr>
      <w:r>
        <w:rPr>
          <w:b/>
          <w:szCs w:val="24"/>
        </w:rPr>
        <w:t>REQUIRED SKILLS AND KNOWLEDGE</w:t>
      </w:r>
    </w:p>
    <w:p w:rsidR="00A93978" w:rsidRDefault="00A93978" w:rsidP="00A93978">
      <w:pPr>
        <w:spacing w:line="276" w:lineRule="auto"/>
        <w:rPr>
          <w:bCs/>
          <w:szCs w:val="24"/>
        </w:rPr>
      </w:pPr>
      <w:r>
        <w:rPr>
          <w:bCs/>
          <w:szCs w:val="24"/>
        </w:rPr>
        <w:t>This section describes the skills and knowledge required for this unit of competency.</w:t>
      </w:r>
    </w:p>
    <w:p w:rsidR="00A93978" w:rsidRDefault="00A93978" w:rsidP="00A93978">
      <w:pPr>
        <w:spacing w:line="276" w:lineRule="auto"/>
        <w:contextualSpacing/>
        <w:rPr>
          <w:b/>
          <w:szCs w:val="24"/>
        </w:rPr>
      </w:pPr>
    </w:p>
    <w:p w:rsidR="00A93978" w:rsidRDefault="00A93978" w:rsidP="00A93978">
      <w:pPr>
        <w:spacing w:line="276" w:lineRule="auto"/>
        <w:contextualSpacing/>
        <w:rPr>
          <w:b/>
          <w:szCs w:val="24"/>
        </w:rPr>
      </w:pPr>
      <w:r>
        <w:rPr>
          <w:b/>
          <w:szCs w:val="24"/>
        </w:rPr>
        <w:t>Required Skills</w:t>
      </w:r>
    </w:p>
    <w:p w:rsidR="00A93978" w:rsidRDefault="00A93978" w:rsidP="00A93978">
      <w:pPr>
        <w:spacing w:line="276" w:lineRule="auto"/>
        <w:rPr>
          <w:szCs w:val="24"/>
        </w:rPr>
      </w:pPr>
      <w:r>
        <w:rPr>
          <w:szCs w:val="24"/>
        </w:rPr>
        <w:t>The individual needs to demonstrate the following skills:</w:t>
      </w:r>
    </w:p>
    <w:p w:rsidR="00A93978" w:rsidRDefault="00A93978" w:rsidP="00A93978">
      <w:pPr>
        <w:spacing w:line="276" w:lineRule="auto"/>
        <w:rPr>
          <w:b/>
          <w:szCs w:val="24"/>
        </w:rPr>
      </w:pPr>
    </w:p>
    <w:p w:rsidR="00A93978" w:rsidRDefault="00A93978" w:rsidP="00A93978">
      <w:pPr>
        <w:spacing w:line="276" w:lineRule="auto"/>
        <w:rPr>
          <w:b/>
          <w:szCs w:val="24"/>
        </w:rPr>
      </w:pPr>
      <w:r>
        <w:rPr>
          <w:b/>
          <w:szCs w:val="24"/>
        </w:rPr>
        <w:t>Generic skills:</w:t>
      </w:r>
    </w:p>
    <w:p w:rsidR="00A93978" w:rsidRDefault="00A93978" w:rsidP="00A93978">
      <w:pPr>
        <w:widowControl/>
        <w:numPr>
          <w:ilvl w:val="0"/>
          <w:numId w:val="1"/>
        </w:numPr>
        <w:autoSpaceDE/>
        <w:autoSpaceDN/>
        <w:spacing w:line="276" w:lineRule="auto"/>
        <w:contextualSpacing/>
        <w:rPr>
          <w:szCs w:val="24"/>
        </w:rPr>
      </w:pPr>
      <w:r>
        <w:rPr>
          <w:szCs w:val="24"/>
        </w:rPr>
        <w:t>Communication</w:t>
      </w:r>
    </w:p>
    <w:p w:rsidR="00A93978" w:rsidRDefault="00A93978" w:rsidP="00A93978">
      <w:pPr>
        <w:widowControl/>
        <w:numPr>
          <w:ilvl w:val="0"/>
          <w:numId w:val="1"/>
        </w:numPr>
        <w:autoSpaceDE/>
        <w:autoSpaceDN/>
        <w:spacing w:line="276" w:lineRule="auto"/>
        <w:contextualSpacing/>
        <w:rPr>
          <w:szCs w:val="24"/>
        </w:rPr>
      </w:pPr>
      <w:r>
        <w:rPr>
          <w:szCs w:val="24"/>
        </w:rPr>
        <w:t>Interpersonal skills</w:t>
      </w:r>
    </w:p>
    <w:p w:rsidR="00A93978" w:rsidRDefault="00A93978" w:rsidP="00A93978">
      <w:pPr>
        <w:widowControl/>
        <w:numPr>
          <w:ilvl w:val="0"/>
          <w:numId w:val="1"/>
        </w:numPr>
        <w:autoSpaceDE/>
        <w:autoSpaceDN/>
        <w:spacing w:line="276" w:lineRule="auto"/>
        <w:contextualSpacing/>
        <w:rPr>
          <w:szCs w:val="24"/>
        </w:rPr>
      </w:pPr>
      <w:r>
        <w:rPr>
          <w:szCs w:val="24"/>
        </w:rPr>
        <w:t>Time management</w:t>
      </w:r>
    </w:p>
    <w:p w:rsidR="00A93978" w:rsidRDefault="00A93978" w:rsidP="00A93978">
      <w:pPr>
        <w:widowControl/>
        <w:numPr>
          <w:ilvl w:val="0"/>
          <w:numId w:val="1"/>
        </w:numPr>
        <w:autoSpaceDE/>
        <w:autoSpaceDN/>
        <w:spacing w:line="276" w:lineRule="auto"/>
        <w:contextualSpacing/>
        <w:rPr>
          <w:szCs w:val="24"/>
        </w:rPr>
      </w:pPr>
      <w:r>
        <w:rPr>
          <w:szCs w:val="24"/>
        </w:rPr>
        <w:t>Record keeping</w:t>
      </w:r>
    </w:p>
    <w:p w:rsidR="00A93978" w:rsidRDefault="00A93978" w:rsidP="00A93978">
      <w:pPr>
        <w:widowControl/>
        <w:numPr>
          <w:ilvl w:val="0"/>
          <w:numId w:val="1"/>
        </w:numPr>
        <w:autoSpaceDE/>
        <w:autoSpaceDN/>
        <w:spacing w:line="276" w:lineRule="auto"/>
        <w:contextualSpacing/>
        <w:rPr>
          <w:szCs w:val="24"/>
        </w:rPr>
      </w:pPr>
      <w:r>
        <w:rPr>
          <w:szCs w:val="24"/>
        </w:rPr>
        <w:t>Telephones handling</w:t>
      </w:r>
    </w:p>
    <w:p w:rsidR="00A93978" w:rsidRDefault="00A93978" w:rsidP="00A93978">
      <w:pPr>
        <w:widowControl/>
        <w:numPr>
          <w:ilvl w:val="0"/>
          <w:numId w:val="1"/>
        </w:numPr>
        <w:autoSpaceDE/>
        <w:autoSpaceDN/>
        <w:spacing w:line="276" w:lineRule="auto"/>
        <w:contextualSpacing/>
        <w:rPr>
          <w:szCs w:val="24"/>
        </w:rPr>
      </w:pPr>
      <w:r>
        <w:rPr>
          <w:szCs w:val="24"/>
        </w:rPr>
        <w:t>Conflict resolution</w:t>
      </w:r>
    </w:p>
    <w:p w:rsidR="00A93978" w:rsidRDefault="00A93978" w:rsidP="00A93978">
      <w:pPr>
        <w:widowControl/>
        <w:numPr>
          <w:ilvl w:val="0"/>
          <w:numId w:val="1"/>
        </w:numPr>
        <w:autoSpaceDE/>
        <w:autoSpaceDN/>
        <w:spacing w:line="276" w:lineRule="auto"/>
        <w:contextualSpacing/>
        <w:rPr>
          <w:szCs w:val="24"/>
        </w:rPr>
      </w:pPr>
      <w:r>
        <w:rPr>
          <w:szCs w:val="24"/>
        </w:rPr>
        <w:t xml:space="preserve">Negotiation </w:t>
      </w:r>
    </w:p>
    <w:p w:rsidR="00A93978" w:rsidRDefault="00A93978" w:rsidP="00A93978">
      <w:pPr>
        <w:widowControl/>
        <w:numPr>
          <w:ilvl w:val="0"/>
          <w:numId w:val="1"/>
        </w:numPr>
        <w:autoSpaceDE/>
        <w:autoSpaceDN/>
        <w:spacing w:line="276" w:lineRule="auto"/>
        <w:contextualSpacing/>
        <w:rPr>
          <w:szCs w:val="24"/>
        </w:rPr>
      </w:pPr>
      <w:r>
        <w:rPr>
          <w:szCs w:val="24"/>
        </w:rPr>
        <w:t>Analytical</w:t>
      </w:r>
    </w:p>
    <w:p w:rsidR="00A93978" w:rsidRDefault="00A93978" w:rsidP="00A93978">
      <w:pPr>
        <w:widowControl/>
        <w:numPr>
          <w:ilvl w:val="0"/>
          <w:numId w:val="1"/>
        </w:numPr>
        <w:autoSpaceDE/>
        <w:autoSpaceDN/>
        <w:spacing w:line="276" w:lineRule="auto"/>
        <w:contextualSpacing/>
        <w:rPr>
          <w:szCs w:val="24"/>
        </w:rPr>
      </w:pPr>
      <w:r>
        <w:rPr>
          <w:szCs w:val="24"/>
        </w:rPr>
        <w:t>Problem solving</w:t>
      </w:r>
    </w:p>
    <w:p w:rsidR="00A93978" w:rsidRDefault="00A93978" w:rsidP="00A93978">
      <w:pPr>
        <w:widowControl/>
        <w:numPr>
          <w:ilvl w:val="0"/>
          <w:numId w:val="1"/>
        </w:numPr>
        <w:autoSpaceDE/>
        <w:autoSpaceDN/>
        <w:spacing w:line="276" w:lineRule="auto"/>
        <w:contextualSpacing/>
        <w:rPr>
          <w:szCs w:val="24"/>
        </w:rPr>
      </w:pPr>
      <w:r>
        <w:rPr>
          <w:szCs w:val="24"/>
        </w:rPr>
        <w:t xml:space="preserve">Critical thinking </w:t>
      </w:r>
    </w:p>
    <w:p w:rsidR="00A93978" w:rsidRDefault="00A93978" w:rsidP="00A93978">
      <w:pPr>
        <w:widowControl/>
        <w:numPr>
          <w:ilvl w:val="0"/>
          <w:numId w:val="1"/>
        </w:numPr>
        <w:autoSpaceDE/>
        <w:autoSpaceDN/>
        <w:spacing w:line="276" w:lineRule="auto"/>
        <w:contextualSpacing/>
        <w:rPr>
          <w:szCs w:val="24"/>
        </w:rPr>
      </w:pPr>
      <w:r>
        <w:rPr>
          <w:szCs w:val="24"/>
        </w:rPr>
        <w:t>Listening</w:t>
      </w:r>
    </w:p>
    <w:p w:rsidR="00A93978" w:rsidRDefault="00A93978" w:rsidP="00A93978">
      <w:pPr>
        <w:spacing w:line="276" w:lineRule="auto"/>
        <w:contextualSpacing/>
        <w:rPr>
          <w:b/>
          <w:szCs w:val="24"/>
        </w:rPr>
      </w:pPr>
      <w:bookmarkStart w:id="39" w:name="_Hlk536787731"/>
      <w:r>
        <w:rPr>
          <w:b/>
          <w:szCs w:val="24"/>
        </w:rPr>
        <w:t>Technical skills</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t>Sketching</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t xml:space="preserve">Free hand cutting </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t>Construction</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lastRenderedPageBreak/>
        <w:t>Finishing</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t xml:space="preserve">Photography </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t>Displaying</w:t>
      </w:r>
    </w:p>
    <w:p w:rsidR="00A93978" w:rsidRDefault="00A93978" w:rsidP="00A93978">
      <w:pPr>
        <w:pStyle w:val="ListParagraph"/>
        <w:widowControl/>
        <w:numPr>
          <w:ilvl w:val="0"/>
          <w:numId w:val="53"/>
        </w:numPr>
        <w:autoSpaceDE/>
        <w:autoSpaceDN/>
        <w:spacing w:before="0" w:line="276" w:lineRule="auto"/>
        <w:contextualSpacing/>
        <w:rPr>
          <w:szCs w:val="24"/>
        </w:rPr>
      </w:pPr>
      <w:r>
        <w:rPr>
          <w:szCs w:val="24"/>
        </w:rPr>
        <w:t>Packaging</w:t>
      </w:r>
    </w:p>
    <w:p w:rsidR="00A93978" w:rsidRDefault="00A93978" w:rsidP="00A93978">
      <w:pPr>
        <w:pStyle w:val="ListParagraph"/>
        <w:spacing w:line="276" w:lineRule="auto"/>
        <w:rPr>
          <w:b/>
          <w:szCs w:val="24"/>
        </w:rPr>
      </w:pPr>
    </w:p>
    <w:p w:rsidR="00A93978" w:rsidRDefault="00A93978" w:rsidP="00A93978">
      <w:pPr>
        <w:spacing w:line="276" w:lineRule="auto"/>
        <w:rPr>
          <w:b/>
          <w:bCs/>
          <w:szCs w:val="24"/>
        </w:rPr>
      </w:pPr>
      <w:r>
        <w:rPr>
          <w:b/>
          <w:bCs/>
          <w:szCs w:val="24"/>
        </w:rPr>
        <w:t>Required Knowledge</w:t>
      </w:r>
    </w:p>
    <w:p w:rsidR="00A93978" w:rsidRDefault="00A93978" w:rsidP="00A93978">
      <w:pPr>
        <w:spacing w:line="276" w:lineRule="auto"/>
        <w:rPr>
          <w:bCs/>
          <w:szCs w:val="24"/>
        </w:rPr>
      </w:pPr>
      <w:r>
        <w:rPr>
          <w:bCs/>
          <w:szCs w:val="24"/>
        </w:rPr>
        <w:t>The individual needs to demonstrate knowledge of:</w:t>
      </w:r>
    </w:p>
    <w:p w:rsidR="00A93978" w:rsidRDefault="00A93978" w:rsidP="00A93978">
      <w:pPr>
        <w:widowControl/>
        <w:numPr>
          <w:ilvl w:val="0"/>
          <w:numId w:val="52"/>
        </w:numPr>
        <w:autoSpaceDE/>
        <w:autoSpaceDN/>
        <w:spacing w:line="276" w:lineRule="auto"/>
        <w:contextualSpacing/>
        <w:rPr>
          <w:bCs/>
          <w:szCs w:val="24"/>
        </w:rPr>
      </w:pPr>
      <w:r>
        <w:rPr>
          <w:bCs/>
          <w:szCs w:val="24"/>
        </w:rPr>
        <w:t>Practices in garment sketching and construction</w:t>
      </w:r>
    </w:p>
    <w:p w:rsidR="00A93978" w:rsidRDefault="00A93978" w:rsidP="00A93978">
      <w:pPr>
        <w:widowControl/>
        <w:numPr>
          <w:ilvl w:val="0"/>
          <w:numId w:val="52"/>
        </w:numPr>
        <w:autoSpaceDE/>
        <w:autoSpaceDN/>
        <w:spacing w:line="276" w:lineRule="auto"/>
        <w:contextualSpacing/>
        <w:rPr>
          <w:bCs/>
          <w:szCs w:val="24"/>
        </w:rPr>
      </w:pPr>
      <w:r>
        <w:rPr>
          <w:bCs/>
          <w:szCs w:val="24"/>
        </w:rPr>
        <w:t>Finishing of garments</w:t>
      </w:r>
    </w:p>
    <w:p w:rsidR="00A93978" w:rsidRDefault="00A93978" w:rsidP="00A93978">
      <w:pPr>
        <w:widowControl/>
        <w:numPr>
          <w:ilvl w:val="0"/>
          <w:numId w:val="52"/>
        </w:numPr>
        <w:autoSpaceDE/>
        <w:autoSpaceDN/>
        <w:spacing w:line="276" w:lineRule="auto"/>
        <w:contextualSpacing/>
        <w:rPr>
          <w:bCs/>
          <w:szCs w:val="24"/>
        </w:rPr>
      </w:pPr>
      <w:r>
        <w:rPr>
          <w:bCs/>
          <w:szCs w:val="24"/>
        </w:rPr>
        <w:t xml:space="preserve">Creativity in fashion design </w:t>
      </w:r>
    </w:p>
    <w:p w:rsidR="00A93978" w:rsidRDefault="00A93978" w:rsidP="00A93978">
      <w:pPr>
        <w:widowControl/>
        <w:numPr>
          <w:ilvl w:val="0"/>
          <w:numId w:val="52"/>
        </w:numPr>
        <w:autoSpaceDE/>
        <w:autoSpaceDN/>
        <w:spacing w:line="276" w:lineRule="auto"/>
        <w:contextualSpacing/>
        <w:rPr>
          <w:bCs/>
          <w:szCs w:val="24"/>
        </w:rPr>
      </w:pPr>
      <w:r>
        <w:rPr>
          <w:bCs/>
          <w:szCs w:val="24"/>
        </w:rPr>
        <w:t xml:space="preserve">Sewing machine operation </w:t>
      </w:r>
    </w:p>
    <w:p w:rsidR="00A93978" w:rsidRDefault="00A93978" w:rsidP="00A93978">
      <w:pPr>
        <w:widowControl/>
        <w:numPr>
          <w:ilvl w:val="0"/>
          <w:numId w:val="52"/>
        </w:numPr>
        <w:autoSpaceDE/>
        <w:autoSpaceDN/>
        <w:spacing w:line="276" w:lineRule="auto"/>
        <w:contextualSpacing/>
        <w:rPr>
          <w:bCs/>
          <w:szCs w:val="24"/>
        </w:rPr>
      </w:pPr>
      <w:r>
        <w:rPr>
          <w:bCs/>
          <w:szCs w:val="24"/>
        </w:rPr>
        <w:t>Fashion design tools and equipment</w:t>
      </w:r>
    </w:p>
    <w:p w:rsidR="00A93978" w:rsidRDefault="00A93978" w:rsidP="00A93978">
      <w:pPr>
        <w:widowControl/>
        <w:numPr>
          <w:ilvl w:val="0"/>
          <w:numId w:val="52"/>
        </w:numPr>
        <w:autoSpaceDE/>
        <w:autoSpaceDN/>
        <w:spacing w:line="276" w:lineRule="auto"/>
        <w:contextualSpacing/>
        <w:rPr>
          <w:bCs/>
          <w:szCs w:val="24"/>
        </w:rPr>
      </w:pPr>
      <w:r>
        <w:rPr>
          <w:bCs/>
          <w:szCs w:val="24"/>
        </w:rPr>
        <w:t>Fashion design products and supplies</w:t>
      </w:r>
    </w:p>
    <w:p w:rsidR="00A93978" w:rsidRDefault="00A93978" w:rsidP="00A93978">
      <w:pPr>
        <w:widowControl/>
        <w:numPr>
          <w:ilvl w:val="0"/>
          <w:numId w:val="52"/>
        </w:numPr>
        <w:autoSpaceDE/>
        <w:autoSpaceDN/>
        <w:spacing w:line="276" w:lineRule="auto"/>
        <w:contextualSpacing/>
        <w:rPr>
          <w:bCs/>
          <w:szCs w:val="24"/>
        </w:rPr>
      </w:pPr>
      <w:r>
        <w:rPr>
          <w:bCs/>
          <w:szCs w:val="24"/>
        </w:rPr>
        <w:t>Ethical issues in fashion design</w:t>
      </w:r>
    </w:p>
    <w:p w:rsidR="00A93978" w:rsidRDefault="00A93978" w:rsidP="00A93978">
      <w:pPr>
        <w:widowControl/>
        <w:numPr>
          <w:ilvl w:val="0"/>
          <w:numId w:val="52"/>
        </w:numPr>
        <w:autoSpaceDE/>
        <w:autoSpaceDN/>
        <w:spacing w:line="276" w:lineRule="auto"/>
        <w:contextualSpacing/>
        <w:rPr>
          <w:bCs/>
          <w:szCs w:val="24"/>
        </w:rPr>
      </w:pPr>
      <w:r>
        <w:rPr>
          <w:bCs/>
          <w:szCs w:val="24"/>
        </w:rPr>
        <w:t>Occupational safety and health</w:t>
      </w:r>
    </w:p>
    <w:p w:rsidR="00A93978" w:rsidRDefault="00A93978" w:rsidP="00A93978">
      <w:pPr>
        <w:widowControl/>
        <w:numPr>
          <w:ilvl w:val="0"/>
          <w:numId w:val="52"/>
        </w:numPr>
        <w:autoSpaceDE/>
        <w:autoSpaceDN/>
        <w:spacing w:line="276" w:lineRule="auto"/>
        <w:contextualSpacing/>
        <w:rPr>
          <w:bCs/>
          <w:szCs w:val="24"/>
        </w:rPr>
      </w:pPr>
      <w:r>
        <w:rPr>
          <w:bCs/>
          <w:szCs w:val="24"/>
        </w:rPr>
        <w:t>Waste management</w:t>
      </w:r>
    </w:p>
    <w:p w:rsidR="00A93978" w:rsidRDefault="00A93978" w:rsidP="00A93978">
      <w:pPr>
        <w:spacing w:line="276" w:lineRule="auto"/>
        <w:rPr>
          <w:szCs w:val="24"/>
        </w:rPr>
      </w:pPr>
    </w:p>
    <w:bookmarkEnd w:id="39"/>
    <w:p w:rsidR="00A93978" w:rsidRDefault="00A93978" w:rsidP="00A93978">
      <w:pPr>
        <w:spacing w:line="276" w:lineRule="auto"/>
        <w:contextualSpacing/>
        <w:rPr>
          <w:b/>
          <w:szCs w:val="24"/>
        </w:rPr>
      </w:pPr>
      <w:r>
        <w:rPr>
          <w:b/>
          <w:szCs w:val="24"/>
        </w:rPr>
        <w:t>EVIDENCE GUIDE</w:t>
      </w:r>
    </w:p>
    <w:p w:rsidR="00A93978" w:rsidRDefault="00A93978" w:rsidP="00A93978">
      <w:pPr>
        <w:spacing w:line="276" w:lineRule="auto"/>
        <w:contextualSpacing/>
        <w:rPr>
          <w:szCs w:val="24"/>
        </w:rPr>
      </w:pPr>
      <w:r>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1"/>
        <w:gridCol w:w="7133"/>
      </w:tblGrid>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71"/>
              </w:numPr>
              <w:autoSpaceDE/>
              <w:autoSpaceDN/>
              <w:spacing w:line="276" w:lineRule="auto"/>
              <w:contextualSpacing/>
              <w:rPr>
                <w:szCs w:val="24"/>
              </w:rPr>
            </w:pPr>
            <w:r>
              <w:rPr>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adjustRightInd w:val="0"/>
              <w:spacing w:line="276" w:lineRule="auto"/>
              <w:textAlignment w:val="baseline"/>
              <w:rPr>
                <w:bCs/>
                <w:szCs w:val="24"/>
              </w:rPr>
            </w:pPr>
            <w:r>
              <w:rPr>
                <w:bCs/>
                <w:szCs w:val="24"/>
              </w:rPr>
              <w:t>Assessment requires evidence that the candidate:</w:t>
            </w:r>
          </w:p>
          <w:p w:rsidR="00A93978" w:rsidRDefault="00A93978" w:rsidP="00A93978">
            <w:pPr>
              <w:pStyle w:val="ListParagraph"/>
              <w:widowControl/>
              <w:numPr>
                <w:ilvl w:val="1"/>
                <w:numId w:val="72"/>
              </w:numPr>
              <w:autoSpaceDE/>
              <w:autoSpaceDN/>
              <w:spacing w:before="0" w:line="252" w:lineRule="auto"/>
              <w:contextualSpacing/>
              <w:rPr>
                <w:szCs w:val="24"/>
              </w:rPr>
            </w:pPr>
            <w:r>
              <w:rPr>
                <w:szCs w:val="24"/>
              </w:rPr>
              <w:t>Carried out client consultation as per work requirement.</w:t>
            </w:r>
          </w:p>
          <w:p w:rsidR="00A93978" w:rsidRDefault="00A93978" w:rsidP="00A93978">
            <w:pPr>
              <w:pStyle w:val="ListParagraph"/>
              <w:widowControl/>
              <w:numPr>
                <w:ilvl w:val="1"/>
                <w:numId w:val="72"/>
              </w:numPr>
              <w:autoSpaceDE/>
              <w:autoSpaceDN/>
              <w:spacing w:before="0" w:line="252" w:lineRule="auto"/>
              <w:contextualSpacing/>
              <w:rPr>
                <w:szCs w:val="24"/>
              </w:rPr>
            </w:pPr>
            <w:r>
              <w:rPr>
                <w:szCs w:val="24"/>
              </w:rPr>
              <w:t>Recorded clients’ specifications as per work requirement.</w:t>
            </w:r>
          </w:p>
          <w:p w:rsidR="00A93978" w:rsidRDefault="00A93978" w:rsidP="00A93978">
            <w:pPr>
              <w:pStyle w:val="ListParagraph"/>
              <w:widowControl/>
              <w:numPr>
                <w:ilvl w:val="1"/>
                <w:numId w:val="72"/>
              </w:numPr>
              <w:autoSpaceDE/>
              <w:autoSpaceDN/>
              <w:spacing w:before="0" w:line="252" w:lineRule="auto"/>
              <w:contextualSpacing/>
              <w:rPr>
                <w:szCs w:val="24"/>
              </w:rPr>
            </w:pPr>
            <w:r>
              <w:rPr>
                <w:szCs w:val="24"/>
              </w:rPr>
              <w:t>Took clients body measurements based on the design.</w:t>
            </w:r>
          </w:p>
          <w:p w:rsidR="00A93978" w:rsidRDefault="00A93978" w:rsidP="00A93978">
            <w:pPr>
              <w:pStyle w:val="ListParagraph"/>
              <w:numPr>
                <w:ilvl w:val="1"/>
                <w:numId w:val="72"/>
              </w:numPr>
              <w:autoSpaceDE/>
              <w:autoSpaceDN/>
              <w:spacing w:before="0" w:line="276" w:lineRule="auto"/>
              <w:contextualSpacing/>
              <w:rPr>
                <w:szCs w:val="24"/>
              </w:rPr>
            </w:pPr>
            <w:r>
              <w:rPr>
                <w:szCs w:val="24"/>
              </w:rPr>
              <w:t>Sketched ladies’</w:t>
            </w:r>
            <w:r>
              <w:rPr>
                <w:b/>
                <w:i/>
                <w:szCs w:val="24"/>
              </w:rPr>
              <w:t xml:space="preserve"> garments </w:t>
            </w:r>
            <w:r>
              <w:rPr>
                <w:szCs w:val="24"/>
              </w:rPr>
              <w:t>based on work requirement.</w:t>
            </w:r>
          </w:p>
          <w:p w:rsidR="00A93978" w:rsidRDefault="00A93978" w:rsidP="00A93978">
            <w:pPr>
              <w:pStyle w:val="ListParagraph"/>
              <w:numPr>
                <w:ilvl w:val="1"/>
                <w:numId w:val="72"/>
              </w:numPr>
              <w:autoSpaceDE/>
              <w:autoSpaceDN/>
              <w:spacing w:before="0" w:line="276" w:lineRule="auto"/>
              <w:contextualSpacing/>
              <w:rPr>
                <w:szCs w:val="24"/>
              </w:rPr>
            </w:pPr>
            <w:r>
              <w:rPr>
                <w:b/>
                <w:i/>
                <w:szCs w:val="24"/>
              </w:rPr>
              <w:t>Drafted basic free hand patterns</w:t>
            </w:r>
            <w:r>
              <w:rPr>
                <w:szCs w:val="24"/>
              </w:rPr>
              <w:t xml:space="preserve"> as per work requirement.</w:t>
            </w:r>
          </w:p>
          <w:p w:rsidR="00A93978" w:rsidRDefault="00A93978" w:rsidP="00A93978">
            <w:pPr>
              <w:pStyle w:val="ListParagraph"/>
              <w:numPr>
                <w:ilvl w:val="1"/>
                <w:numId w:val="72"/>
              </w:numPr>
              <w:autoSpaceDE/>
              <w:autoSpaceDN/>
              <w:spacing w:before="0" w:line="276" w:lineRule="auto"/>
              <w:contextualSpacing/>
              <w:rPr>
                <w:szCs w:val="24"/>
              </w:rPr>
            </w:pPr>
            <w:r>
              <w:rPr>
                <w:b/>
                <w:i/>
                <w:szCs w:val="24"/>
              </w:rPr>
              <w:t>Developed basic free hand garment pattern pieces</w:t>
            </w:r>
            <w:r>
              <w:rPr>
                <w:szCs w:val="24"/>
              </w:rPr>
              <w:t xml:space="preserve"> as per</w:t>
            </w:r>
            <w:r>
              <w:rPr>
                <w:rFonts w:asciiTheme="minorHAnsi" w:hAnsiTheme="minorHAnsi"/>
                <w:szCs w:val="24"/>
              </w:rPr>
              <w:t xml:space="preserve"> </w:t>
            </w:r>
            <w:r>
              <w:rPr>
                <w:szCs w:val="24"/>
              </w:rPr>
              <w:t>work requirement.</w:t>
            </w:r>
          </w:p>
          <w:p w:rsidR="00A93978" w:rsidRDefault="00A93978" w:rsidP="00A93978">
            <w:pPr>
              <w:pStyle w:val="ListParagraph"/>
              <w:numPr>
                <w:ilvl w:val="1"/>
                <w:numId w:val="72"/>
              </w:numPr>
              <w:autoSpaceDE/>
              <w:autoSpaceDN/>
              <w:spacing w:before="0" w:line="276" w:lineRule="auto"/>
              <w:contextualSpacing/>
              <w:rPr>
                <w:szCs w:val="24"/>
              </w:rPr>
            </w:pPr>
            <w:r>
              <w:rPr>
                <w:szCs w:val="24"/>
              </w:rPr>
              <w:t>Laid and cut garment pattern pieces as per as per work requirement.</w:t>
            </w:r>
          </w:p>
          <w:p w:rsidR="00A93978" w:rsidRDefault="00A93978" w:rsidP="00A93978">
            <w:pPr>
              <w:pStyle w:val="ListParagraph"/>
              <w:numPr>
                <w:ilvl w:val="1"/>
                <w:numId w:val="72"/>
              </w:numPr>
              <w:autoSpaceDE/>
              <w:autoSpaceDN/>
              <w:spacing w:before="0" w:line="276" w:lineRule="auto"/>
              <w:contextualSpacing/>
              <w:rPr>
                <w:szCs w:val="24"/>
              </w:rPr>
            </w:pPr>
            <w:r>
              <w:rPr>
                <w:szCs w:val="24"/>
              </w:rPr>
              <w:t xml:space="preserve">Transferred </w:t>
            </w:r>
            <w:r>
              <w:rPr>
                <w:b/>
                <w:i/>
                <w:szCs w:val="24"/>
              </w:rPr>
              <w:t>Pattern markings</w:t>
            </w:r>
            <w:r>
              <w:rPr>
                <w:szCs w:val="24"/>
              </w:rPr>
              <w:t xml:space="preserve"> to the garment pieces as per as per</w:t>
            </w:r>
            <w:r>
              <w:rPr>
                <w:rFonts w:asciiTheme="minorHAnsi" w:hAnsiTheme="minorHAnsi"/>
                <w:szCs w:val="24"/>
              </w:rPr>
              <w:t xml:space="preserve"> </w:t>
            </w:r>
            <w:r>
              <w:rPr>
                <w:szCs w:val="24"/>
              </w:rPr>
              <w:t>work requirement.</w:t>
            </w:r>
          </w:p>
          <w:p w:rsidR="00A93978" w:rsidRDefault="00A93978" w:rsidP="00A93978">
            <w:pPr>
              <w:pStyle w:val="ListParagraph"/>
              <w:numPr>
                <w:ilvl w:val="1"/>
                <w:numId w:val="72"/>
              </w:numPr>
              <w:autoSpaceDE/>
              <w:autoSpaceDN/>
              <w:spacing w:before="0" w:line="276" w:lineRule="auto"/>
              <w:contextualSpacing/>
              <w:rPr>
                <w:szCs w:val="24"/>
              </w:rPr>
            </w:pPr>
            <w:r>
              <w:rPr>
                <w:szCs w:val="24"/>
              </w:rPr>
              <w:t>Stitched garment pieces as per sketched garment design.</w:t>
            </w:r>
          </w:p>
          <w:p w:rsidR="00A93978" w:rsidRDefault="00A93978" w:rsidP="00A93978">
            <w:pPr>
              <w:pStyle w:val="ListParagraph"/>
              <w:numPr>
                <w:ilvl w:val="1"/>
                <w:numId w:val="72"/>
              </w:numPr>
              <w:autoSpaceDE/>
              <w:autoSpaceDN/>
              <w:spacing w:before="0" w:line="276" w:lineRule="auto"/>
              <w:contextualSpacing/>
              <w:rPr>
                <w:szCs w:val="24"/>
              </w:rPr>
            </w:pPr>
            <w:r>
              <w:rPr>
                <w:szCs w:val="24"/>
              </w:rPr>
              <w:t>Finished garment as per work requirement.</w:t>
            </w:r>
          </w:p>
          <w:p w:rsidR="00A93978" w:rsidRDefault="00A93978" w:rsidP="00A93978">
            <w:pPr>
              <w:pStyle w:val="ListParagraph"/>
              <w:numPr>
                <w:ilvl w:val="1"/>
                <w:numId w:val="72"/>
              </w:numPr>
              <w:autoSpaceDE/>
              <w:autoSpaceDN/>
              <w:spacing w:before="0" w:line="276" w:lineRule="auto"/>
              <w:contextualSpacing/>
              <w:rPr>
                <w:szCs w:val="24"/>
              </w:rPr>
            </w:pPr>
            <w:r>
              <w:rPr>
                <w:szCs w:val="24"/>
              </w:rPr>
              <w:t>Displayed garment as per workplace procedure.</w:t>
            </w:r>
          </w:p>
          <w:p w:rsidR="00A93978" w:rsidRDefault="00A93978" w:rsidP="00C7383F">
            <w:pPr>
              <w:pStyle w:val="ListParagraph"/>
              <w:spacing w:line="276" w:lineRule="auto"/>
              <w:ind w:left="360"/>
              <w:rPr>
                <w:szCs w:val="24"/>
              </w:rPr>
            </w:pP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71"/>
              </w:numPr>
              <w:autoSpaceDE/>
              <w:autoSpaceDN/>
              <w:spacing w:line="276" w:lineRule="auto"/>
              <w:contextualSpacing/>
              <w:rPr>
                <w:szCs w:val="24"/>
              </w:rPr>
            </w:pPr>
            <w:r>
              <w:rPr>
                <w:szCs w:val="24"/>
              </w:rPr>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rPr>
                <w:szCs w:val="24"/>
              </w:rPr>
            </w:pPr>
            <w:r>
              <w:rPr>
                <w:szCs w:val="24"/>
              </w:rPr>
              <w:t xml:space="preserve">The following resources should be provided: </w:t>
            </w:r>
          </w:p>
          <w:p w:rsidR="00A93978" w:rsidRDefault="00A93978" w:rsidP="00A93978">
            <w:pPr>
              <w:widowControl/>
              <w:numPr>
                <w:ilvl w:val="0"/>
                <w:numId w:val="73"/>
              </w:numPr>
              <w:autoSpaceDE/>
              <w:autoSpaceDN/>
              <w:contextualSpacing/>
              <w:rPr>
                <w:rFonts w:eastAsia="Calibri"/>
                <w:szCs w:val="24"/>
              </w:rPr>
            </w:pPr>
            <w:r>
              <w:rPr>
                <w:rFonts w:eastAsia="Calibri"/>
                <w:szCs w:val="24"/>
              </w:rPr>
              <w:t xml:space="preserve">Appropriately simulated environment where assessment can take place </w:t>
            </w:r>
          </w:p>
          <w:p w:rsidR="00A93978" w:rsidRDefault="00A93978" w:rsidP="00A93978">
            <w:pPr>
              <w:widowControl/>
              <w:numPr>
                <w:ilvl w:val="0"/>
                <w:numId w:val="73"/>
              </w:numPr>
              <w:autoSpaceDE/>
              <w:autoSpaceDN/>
              <w:contextualSpacing/>
              <w:rPr>
                <w:rFonts w:eastAsia="Calibri"/>
                <w:szCs w:val="24"/>
              </w:rPr>
            </w:pPr>
            <w:r>
              <w:rPr>
                <w:rFonts w:eastAsia="Calibri"/>
                <w:szCs w:val="24"/>
              </w:rPr>
              <w:t xml:space="preserve">Access to relevant work environment </w:t>
            </w:r>
          </w:p>
          <w:p w:rsidR="00A93978" w:rsidRDefault="00A93978" w:rsidP="00A93978">
            <w:pPr>
              <w:widowControl/>
              <w:numPr>
                <w:ilvl w:val="0"/>
                <w:numId w:val="73"/>
              </w:numPr>
              <w:autoSpaceDE/>
              <w:autoSpaceDN/>
              <w:contextualSpacing/>
              <w:rPr>
                <w:rFonts w:eastAsia="Calibri"/>
                <w:szCs w:val="24"/>
              </w:rPr>
            </w:pPr>
            <w:r>
              <w:rPr>
                <w:rFonts w:eastAsia="Calibri"/>
                <w:szCs w:val="24"/>
              </w:rPr>
              <w:t>Resources relevant to the proposed activities or tasks</w:t>
            </w:r>
            <w:r>
              <w:rPr>
                <w:szCs w:val="24"/>
              </w:rPr>
              <w:t xml:space="preserve"> </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71"/>
              </w:numPr>
              <w:autoSpaceDE/>
              <w:autoSpaceDN/>
              <w:spacing w:line="276" w:lineRule="auto"/>
              <w:contextualSpacing/>
              <w:rPr>
                <w:szCs w:val="24"/>
              </w:rPr>
            </w:pPr>
            <w:r>
              <w:rPr>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tabs>
                <w:tab w:val="left" w:pos="360"/>
              </w:tabs>
              <w:spacing w:line="276" w:lineRule="auto"/>
              <w:jc w:val="both"/>
              <w:rPr>
                <w:szCs w:val="24"/>
              </w:rPr>
            </w:pPr>
            <w:r>
              <w:rPr>
                <w:szCs w:val="24"/>
              </w:rPr>
              <w:t>Competency may be assessed through:</w:t>
            </w:r>
          </w:p>
          <w:p w:rsidR="00A93978" w:rsidRDefault="00A93978" w:rsidP="00A93978">
            <w:pPr>
              <w:pStyle w:val="ListParagraph"/>
              <w:widowControl/>
              <w:numPr>
                <w:ilvl w:val="0"/>
                <w:numId w:val="74"/>
              </w:numPr>
              <w:autoSpaceDE/>
              <w:autoSpaceDN/>
              <w:spacing w:before="0" w:line="276" w:lineRule="auto"/>
              <w:contextualSpacing/>
              <w:rPr>
                <w:szCs w:val="24"/>
              </w:rPr>
            </w:pPr>
            <w:r>
              <w:rPr>
                <w:szCs w:val="24"/>
              </w:rPr>
              <w:t>Practical</w:t>
            </w:r>
          </w:p>
          <w:p w:rsidR="00A93978" w:rsidRDefault="00A93978" w:rsidP="00A93978">
            <w:pPr>
              <w:pStyle w:val="ListParagraph"/>
              <w:widowControl/>
              <w:numPr>
                <w:ilvl w:val="0"/>
                <w:numId w:val="74"/>
              </w:numPr>
              <w:autoSpaceDE/>
              <w:autoSpaceDN/>
              <w:spacing w:before="0" w:line="276" w:lineRule="auto"/>
              <w:contextualSpacing/>
              <w:rPr>
                <w:szCs w:val="24"/>
              </w:rPr>
            </w:pPr>
            <w:r>
              <w:rPr>
                <w:szCs w:val="24"/>
              </w:rPr>
              <w:t>Project</w:t>
            </w:r>
          </w:p>
          <w:p w:rsidR="00A93978" w:rsidRDefault="00A93978" w:rsidP="00A93978">
            <w:pPr>
              <w:pStyle w:val="ListParagraph"/>
              <w:widowControl/>
              <w:numPr>
                <w:ilvl w:val="0"/>
                <w:numId w:val="74"/>
              </w:numPr>
              <w:autoSpaceDE/>
              <w:autoSpaceDN/>
              <w:spacing w:before="0" w:line="276" w:lineRule="auto"/>
              <w:contextualSpacing/>
              <w:rPr>
                <w:szCs w:val="24"/>
              </w:rPr>
            </w:pPr>
            <w:r>
              <w:rPr>
                <w:szCs w:val="24"/>
              </w:rPr>
              <w:t>Oral assessment</w:t>
            </w:r>
          </w:p>
          <w:p w:rsidR="00A93978" w:rsidRDefault="00A93978" w:rsidP="00A93978">
            <w:pPr>
              <w:pStyle w:val="ListParagraph"/>
              <w:widowControl/>
              <w:numPr>
                <w:ilvl w:val="0"/>
                <w:numId w:val="74"/>
              </w:numPr>
              <w:autoSpaceDE/>
              <w:autoSpaceDN/>
              <w:spacing w:before="0" w:line="276" w:lineRule="auto"/>
              <w:contextualSpacing/>
              <w:rPr>
                <w:szCs w:val="24"/>
              </w:rPr>
            </w:pPr>
            <w:r>
              <w:rPr>
                <w:szCs w:val="24"/>
              </w:rPr>
              <w:t>Written assessment</w:t>
            </w:r>
          </w:p>
          <w:p w:rsidR="00A93978" w:rsidRDefault="00A93978" w:rsidP="00A93978">
            <w:pPr>
              <w:pStyle w:val="ListParagraph"/>
              <w:widowControl/>
              <w:numPr>
                <w:ilvl w:val="0"/>
                <w:numId w:val="74"/>
              </w:numPr>
              <w:autoSpaceDE/>
              <w:autoSpaceDN/>
              <w:spacing w:before="0" w:line="276" w:lineRule="auto"/>
              <w:contextualSpacing/>
              <w:rPr>
                <w:szCs w:val="24"/>
              </w:rPr>
            </w:pPr>
            <w:r>
              <w:rPr>
                <w:szCs w:val="24"/>
              </w:rPr>
              <w:t>Third party report</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71"/>
              </w:numPr>
              <w:autoSpaceDE/>
              <w:autoSpaceDN/>
              <w:spacing w:line="276" w:lineRule="auto"/>
              <w:contextualSpacing/>
              <w:rPr>
                <w:szCs w:val="24"/>
              </w:rPr>
            </w:pPr>
            <w:r>
              <w:rPr>
                <w:szCs w:val="24"/>
              </w:rPr>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spacing w:line="276" w:lineRule="auto"/>
              <w:contextualSpacing/>
              <w:jc w:val="both"/>
              <w:rPr>
                <w:szCs w:val="24"/>
              </w:rPr>
            </w:pPr>
            <w:r>
              <w:rPr>
                <w:color w:val="000000" w:themeColor="text1"/>
                <w:szCs w:val="24"/>
              </w:rPr>
              <w:t>Competency may be assessed in a Workplace or simulated workplace.</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71"/>
              </w:numPr>
              <w:autoSpaceDE/>
              <w:autoSpaceDN/>
              <w:spacing w:line="276" w:lineRule="auto"/>
              <w:contextualSpacing/>
              <w:rPr>
                <w:szCs w:val="24"/>
              </w:rPr>
            </w:pPr>
            <w:r>
              <w:rPr>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spacing w:line="276" w:lineRule="auto"/>
              <w:rPr>
                <w:bCs/>
                <w:szCs w:val="24"/>
              </w:rPr>
            </w:pPr>
            <w:r>
              <w:rPr>
                <w:bCs/>
                <w:szCs w:val="24"/>
              </w:rPr>
              <w:t>Holistic assessment with other units relevant to the industry sector, workplace and job role is recommended.</w:t>
            </w:r>
          </w:p>
          <w:p w:rsidR="00A93978" w:rsidRDefault="00A93978" w:rsidP="00C7383F">
            <w:pPr>
              <w:spacing w:line="276" w:lineRule="auto"/>
              <w:jc w:val="both"/>
              <w:rPr>
                <w:szCs w:val="24"/>
              </w:rPr>
            </w:pPr>
          </w:p>
        </w:tc>
      </w:tr>
    </w:tbl>
    <w:p w:rsidR="00A93978" w:rsidRDefault="00A93978" w:rsidP="00A93978">
      <w:pPr>
        <w:pStyle w:val="Heading1"/>
        <w:numPr>
          <w:ilvl w:val="0"/>
          <w:numId w:val="0"/>
        </w:numPr>
      </w:pPr>
      <w:bookmarkStart w:id="40" w:name="_Toc195725851"/>
      <w:bookmarkStart w:id="41" w:name="_Toc195725633"/>
      <w:bookmarkStart w:id="42" w:name="_Toc196958919"/>
      <w:r>
        <w:lastRenderedPageBreak/>
        <w:t>CONSTRUCT BASIC GENT’S GARMENTS</w:t>
      </w:r>
      <w:bookmarkEnd w:id="38"/>
      <w:bookmarkEnd w:id="40"/>
      <w:bookmarkEnd w:id="41"/>
      <w:bookmarkEnd w:id="42"/>
    </w:p>
    <w:p w:rsidR="00A93978" w:rsidRDefault="00A93978" w:rsidP="00A93978">
      <w:pPr>
        <w:jc w:val="center"/>
        <w:rPr>
          <w:b/>
          <w:szCs w:val="24"/>
        </w:rPr>
      </w:pPr>
    </w:p>
    <w:p w:rsidR="00A93978" w:rsidRDefault="00A93978" w:rsidP="00A93978">
      <w:pPr>
        <w:rPr>
          <w:b/>
          <w:bCs/>
          <w:szCs w:val="24"/>
        </w:rPr>
      </w:pPr>
      <w:r>
        <w:rPr>
          <w:b/>
          <w:szCs w:val="24"/>
        </w:rPr>
        <w:t xml:space="preserve">UNIT CODE: </w:t>
      </w:r>
      <w:r>
        <w:rPr>
          <w:b/>
          <w:bCs/>
          <w:szCs w:val="24"/>
        </w:rPr>
        <w:t>0212 251 03A</w:t>
      </w:r>
    </w:p>
    <w:p w:rsidR="00A93978" w:rsidRDefault="00A93978" w:rsidP="00A93978">
      <w:pPr>
        <w:rPr>
          <w:b/>
          <w:szCs w:val="24"/>
        </w:rPr>
      </w:pPr>
    </w:p>
    <w:p w:rsidR="00A93978" w:rsidRDefault="00A93978" w:rsidP="00A93978">
      <w:pPr>
        <w:rPr>
          <w:b/>
          <w:szCs w:val="24"/>
        </w:rPr>
      </w:pPr>
      <w:r>
        <w:rPr>
          <w:b/>
          <w:szCs w:val="24"/>
        </w:rPr>
        <w:t>UNIT DESCRIPTION</w:t>
      </w:r>
    </w:p>
    <w:p w:rsidR="00A93978" w:rsidRDefault="00A93978" w:rsidP="00A93978">
      <w:pPr>
        <w:jc w:val="both"/>
        <w:rPr>
          <w:szCs w:val="24"/>
        </w:rPr>
      </w:pPr>
      <w:r>
        <w:rPr>
          <w:szCs w:val="24"/>
        </w:rPr>
        <w:t>This unit covers the competencies required to construct basic gent’s garments. It involves sketching basic gent’s garments, developing free hand garment pattern pieces, laying</w:t>
      </w:r>
      <w:r>
        <w:rPr>
          <w:color w:val="FF0000"/>
          <w:szCs w:val="24"/>
        </w:rPr>
        <w:t xml:space="preserve"> </w:t>
      </w:r>
      <w:r>
        <w:rPr>
          <w:szCs w:val="24"/>
        </w:rPr>
        <w:t xml:space="preserve">and cutting garment pieces, constructing selected garments, finishing constructed garments, displaying and packaging garments. </w:t>
      </w:r>
    </w:p>
    <w:p w:rsidR="00A93978" w:rsidRDefault="00A93978" w:rsidP="00A93978">
      <w:pPr>
        <w:jc w:val="both"/>
        <w:rPr>
          <w:szCs w:val="24"/>
        </w:rPr>
      </w:pPr>
    </w:p>
    <w:p w:rsidR="00A93978" w:rsidRDefault="00A93978" w:rsidP="00A93978">
      <w:pPr>
        <w:tabs>
          <w:tab w:val="left" w:pos="2880"/>
          <w:tab w:val="left" w:pos="9000"/>
        </w:tabs>
        <w:jc w:val="both"/>
        <w:rPr>
          <w:szCs w:val="24"/>
        </w:rPr>
      </w:pPr>
    </w:p>
    <w:p w:rsidR="00A93978" w:rsidRDefault="00A93978" w:rsidP="00A93978">
      <w:pPr>
        <w:tabs>
          <w:tab w:val="left" w:pos="2880"/>
          <w:tab w:val="left" w:pos="9000"/>
        </w:tabs>
        <w:jc w:val="both"/>
        <w:rPr>
          <w:b/>
          <w:szCs w:val="24"/>
        </w:rPr>
      </w:pPr>
      <w:r>
        <w:rPr>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7332"/>
      </w:tblGrid>
      <w:tr w:rsidR="00A93978" w:rsidTr="00C7383F">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A93978" w:rsidRDefault="00A93978" w:rsidP="00C7383F">
            <w:pPr>
              <w:rPr>
                <w:b/>
                <w:szCs w:val="24"/>
              </w:rPr>
            </w:pPr>
            <w:r>
              <w:rPr>
                <w:b/>
                <w:szCs w:val="24"/>
              </w:rPr>
              <w:t>ELEMENT</w:t>
            </w:r>
          </w:p>
          <w:p w:rsidR="00A93978" w:rsidRDefault="00A93978" w:rsidP="00C7383F">
            <w:pPr>
              <w:rPr>
                <w:b/>
                <w:szCs w:val="24"/>
              </w:rPr>
            </w:pPr>
            <w:r>
              <w:rPr>
                <w:szCs w:val="24"/>
              </w:rPr>
              <w:t xml:space="preserve">These describe the </w:t>
            </w:r>
            <w:r>
              <w:rPr>
                <w:b/>
                <w:szCs w:val="24"/>
              </w:rPr>
              <w:t>key outcomes</w:t>
            </w:r>
            <w:r>
              <w:rPr>
                <w:szCs w:val="24"/>
              </w:rPr>
              <w:t xml:space="preserve"> which make up </w:t>
            </w:r>
            <w:r>
              <w:rPr>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A93978" w:rsidRDefault="00A93978" w:rsidP="00C7383F">
            <w:pPr>
              <w:rPr>
                <w:b/>
                <w:szCs w:val="24"/>
              </w:rPr>
            </w:pPr>
            <w:r>
              <w:rPr>
                <w:b/>
                <w:szCs w:val="24"/>
              </w:rPr>
              <w:t>PERFORMANCE CRITERIA</w:t>
            </w:r>
          </w:p>
          <w:p w:rsidR="00A93978" w:rsidRDefault="00A93978" w:rsidP="00C7383F">
            <w:pPr>
              <w:rPr>
                <w:szCs w:val="24"/>
              </w:rPr>
            </w:pPr>
            <w:r>
              <w:rPr>
                <w:szCs w:val="24"/>
              </w:rPr>
              <w:t xml:space="preserve">These are </w:t>
            </w:r>
            <w:r>
              <w:rPr>
                <w:b/>
                <w:szCs w:val="24"/>
              </w:rPr>
              <w:t>assessable</w:t>
            </w:r>
            <w:r>
              <w:rPr>
                <w:szCs w:val="24"/>
              </w:rPr>
              <w:t xml:space="preserve"> statements which specify the required level of performance for each of the elements.</w:t>
            </w:r>
          </w:p>
          <w:p w:rsidR="00A93978" w:rsidRDefault="00A93978" w:rsidP="00C7383F">
            <w:pPr>
              <w:rPr>
                <w:b/>
                <w:i/>
                <w:szCs w:val="24"/>
              </w:rPr>
            </w:pPr>
            <w:r>
              <w:rPr>
                <w:b/>
                <w:i/>
                <w:szCs w:val="24"/>
              </w:rPr>
              <w:t>Bold and italicized terms</w:t>
            </w:r>
            <w:r>
              <w:rPr>
                <w:szCs w:val="24"/>
              </w:rPr>
              <w:t xml:space="preserve"> </w:t>
            </w:r>
            <w:r>
              <w:rPr>
                <w:b/>
                <w:i/>
                <w:szCs w:val="24"/>
              </w:rPr>
              <w:t>are elaborated in the Range</w:t>
            </w:r>
          </w:p>
          <w:p w:rsidR="00A93978" w:rsidRDefault="00A93978" w:rsidP="00C7383F">
            <w:pPr>
              <w:rPr>
                <w:b/>
                <w:szCs w:val="24"/>
              </w:rPr>
            </w:pPr>
            <w:r>
              <w:rPr>
                <w:b/>
                <w:i/>
                <w:szCs w:val="24"/>
              </w:rPr>
              <w:t>(Passive voice)</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ind w:left="90" w:hanging="180"/>
              <w:contextualSpacing/>
              <w:rPr>
                <w:szCs w:val="24"/>
              </w:rPr>
            </w:pPr>
            <w:r>
              <w:rPr>
                <w:szCs w:val="24"/>
              </w:rPr>
              <w:t xml:space="preserve"> Sketch basic gent’s garments.</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1"/>
                <w:numId w:val="67"/>
              </w:numPr>
              <w:autoSpaceDE/>
              <w:autoSpaceDN/>
              <w:spacing w:before="0" w:line="252" w:lineRule="auto"/>
              <w:contextualSpacing/>
              <w:rPr>
                <w:szCs w:val="24"/>
              </w:rPr>
            </w:pPr>
            <w:r>
              <w:rPr>
                <w:b/>
                <w:i/>
                <w:szCs w:val="24"/>
              </w:rPr>
              <w:t>PPEs</w:t>
            </w:r>
            <w:r>
              <w:rPr>
                <w:szCs w:val="24"/>
              </w:rPr>
              <w:t xml:space="preserve"> are worn as per job requirements.</w:t>
            </w:r>
          </w:p>
          <w:p w:rsidR="00A93978" w:rsidRDefault="00A93978" w:rsidP="00A93978">
            <w:pPr>
              <w:pStyle w:val="ListParagraph"/>
              <w:widowControl/>
              <w:numPr>
                <w:ilvl w:val="1"/>
                <w:numId w:val="67"/>
              </w:numPr>
              <w:autoSpaceDE/>
              <w:autoSpaceDN/>
              <w:spacing w:before="0" w:line="252" w:lineRule="auto"/>
              <w:contextualSpacing/>
              <w:rPr>
                <w:szCs w:val="24"/>
              </w:rPr>
            </w:pPr>
            <w:r>
              <w:rPr>
                <w:b/>
                <w:i/>
                <w:szCs w:val="24"/>
              </w:rPr>
              <w:t>Sketching tools and equipment</w:t>
            </w:r>
            <w:r>
              <w:rPr>
                <w:szCs w:val="24"/>
              </w:rPr>
              <w:t xml:space="preserve"> are identified and gathered based on work requirement. </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Client consultation is carried out as per work requirement.</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Clients’ specifications are recorded as per work requirement.</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Clients body measurements are taken based on the design</w:t>
            </w:r>
          </w:p>
          <w:p w:rsidR="00A93978" w:rsidRDefault="00A93978" w:rsidP="00A93978">
            <w:pPr>
              <w:pStyle w:val="ListParagraph"/>
              <w:widowControl/>
              <w:numPr>
                <w:ilvl w:val="1"/>
                <w:numId w:val="67"/>
              </w:numPr>
              <w:autoSpaceDE/>
              <w:autoSpaceDN/>
              <w:spacing w:before="0" w:line="252" w:lineRule="auto"/>
              <w:contextualSpacing/>
              <w:rPr>
                <w:szCs w:val="24"/>
              </w:rPr>
            </w:pPr>
            <w:r>
              <w:rPr>
                <w:b/>
                <w:i/>
                <w:szCs w:val="24"/>
              </w:rPr>
              <w:t>Sketching supplies</w:t>
            </w:r>
            <w:r>
              <w:rPr>
                <w:szCs w:val="24"/>
              </w:rPr>
              <w:t xml:space="preserve"> are identified and obtained based on work requirement.</w:t>
            </w:r>
          </w:p>
          <w:p w:rsidR="00A93978" w:rsidRDefault="00A93978" w:rsidP="00A93978">
            <w:pPr>
              <w:pStyle w:val="ListParagraph"/>
              <w:widowControl/>
              <w:numPr>
                <w:ilvl w:val="1"/>
                <w:numId w:val="67"/>
              </w:numPr>
              <w:autoSpaceDE/>
              <w:autoSpaceDN/>
              <w:spacing w:before="0" w:line="252" w:lineRule="auto"/>
              <w:contextualSpacing/>
              <w:rPr>
                <w:szCs w:val="24"/>
              </w:rPr>
            </w:pPr>
            <w:r>
              <w:rPr>
                <w:szCs w:val="24"/>
              </w:rPr>
              <w:t>Gent’s</w:t>
            </w:r>
            <w:r>
              <w:rPr>
                <w:b/>
                <w:i/>
                <w:szCs w:val="24"/>
              </w:rPr>
              <w:t xml:space="preserve"> garments </w:t>
            </w:r>
            <w:r>
              <w:rPr>
                <w:szCs w:val="24"/>
              </w:rPr>
              <w:t>are</w:t>
            </w:r>
            <w:r>
              <w:rPr>
                <w:b/>
                <w:i/>
                <w:szCs w:val="24"/>
              </w:rPr>
              <w:t xml:space="preserve"> </w:t>
            </w:r>
            <w:r>
              <w:rPr>
                <w:szCs w:val="24"/>
              </w:rPr>
              <w:t>sketched based on work requirement.</w:t>
            </w:r>
          </w:p>
        </w:tc>
      </w:tr>
      <w:tr w:rsidR="00A93978" w:rsidTr="00C7383F">
        <w:trPr>
          <w:trHeight w:val="350"/>
        </w:trPr>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contextualSpacing/>
              <w:rPr>
                <w:szCs w:val="24"/>
              </w:rPr>
            </w:pPr>
            <w:r>
              <w:rPr>
                <w:szCs w:val="24"/>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75"/>
              </w:numPr>
              <w:autoSpaceDE/>
              <w:autoSpaceDN/>
              <w:spacing w:before="0" w:line="252" w:lineRule="auto"/>
              <w:contextualSpacing/>
              <w:rPr>
                <w:szCs w:val="24"/>
              </w:rPr>
            </w:pPr>
            <w:r>
              <w:rPr>
                <w:szCs w:val="24"/>
              </w:rPr>
              <w:t>Tools and equipment for free hand drafting are identified and gathered as per work requirement.</w:t>
            </w:r>
          </w:p>
          <w:p w:rsidR="00A93978" w:rsidRDefault="00A93978" w:rsidP="00A93978">
            <w:pPr>
              <w:pStyle w:val="ListParagraph"/>
              <w:widowControl/>
              <w:numPr>
                <w:ilvl w:val="0"/>
                <w:numId w:val="75"/>
              </w:numPr>
              <w:autoSpaceDE/>
              <w:autoSpaceDN/>
              <w:spacing w:before="0" w:line="252" w:lineRule="auto"/>
              <w:contextualSpacing/>
              <w:rPr>
                <w:szCs w:val="24"/>
              </w:rPr>
            </w:pPr>
            <w:r>
              <w:rPr>
                <w:b/>
                <w:i/>
                <w:szCs w:val="24"/>
              </w:rPr>
              <w:t>Basic free hand patterns</w:t>
            </w:r>
            <w:r>
              <w:rPr>
                <w:szCs w:val="24"/>
              </w:rPr>
              <w:t xml:space="preserve"> are drafted as per work requirement.</w:t>
            </w:r>
          </w:p>
          <w:p w:rsidR="00A93978" w:rsidRDefault="00A93978" w:rsidP="00A93978">
            <w:pPr>
              <w:pStyle w:val="ListParagraph"/>
              <w:widowControl/>
              <w:numPr>
                <w:ilvl w:val="0"/>
                <w:numId w:val="75"/>
              </w:numPr>
              <w:autoSpaceDE/>
              <w:autoSpaceDN/>
              <w:spacing w:before="0" w:line="252" w:lineRule="auto"/>
              <w:contextualSpacing/>
              <w:rPr>
                <w:szCs w:val="24"/>
              </w:rPr>
            </w:pPr>
            <w:r>
              <w:rPr>
                <w:b/>
                <w:i/>
                <w:szCs w:val="24"/>
              </w:rPr>
              <w:t>Basic free hand garment pattern pieces</w:t>
            </w:r>
            <w:r>
              <w:rPr>
                <w:szCs w:val="24"/>
              </w:rPr>
              <w:t xml:space="preserve"> are developed as per</w:t>
            </w:r>
            <w:r>
              <w:rPr>
                <w:rFonts w:asciiTheme="minorHAnsi" w:hAnsiTheme="minorHAnsi"/>
                <w:szCs w:val="24"/>
              </w:rPr>
              <w:t xml:space="preserve"> </w:t>
            </w:r>
            <w:r>
              <w:rPr>
                <w:szCs w:val="24"/>
              </w:rPr>
              <w:t>work requirement.</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contextualSpacing/>
              <w:rPr>
                <w:szCs w:val="24"/>
              </w:rPr>
            </w:pPr>
            <w:r>
              <w:rPr>
                <w:szCs w:val="24"/>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76"/>
              </w:numPr>
              <w:autoSpaceDE/>
              <w:autoSpaceDN/>
              <w:spacing w:before="0" w:after="160" w:line="256" w:lineRule="auto"/>
              <w:contextualSpacing/>
              <w:rPr>
                <w:szCs w:val="24"/>
              </w:rPr>
            </w:pPr>
            <w:r>
              <w:rPr>
                <w:szCs w:val="24"/>
              </w:rPr>
              <w:t>Freehand cutting tools and equipment are identified and gathered as per work requirement</w:t>
            </w:r>
          </w:p>
          <w:p w:rsidR="00A93978" w:rsidRDefault="00A93978" w:rsidP="00A93978">
            <w:pPr>
              <w:pStyle w:val="ListParagraph"/>
              <w:widowControl/>
              <w:numPr>
                <w:ilvl w:val="0"/>
                <w:numId w:val="76"/>
              </w:numPr>
              <w:autoSpaceDE/>
              <w:autoSpaceDN/>
              <w:spacing w:before="0" w:after="160" w:line="256" w:lineRule="auto"/>
              <w:contextualSpacing/>
              <w:rPr>
                <w:szCs w:val="24"/>
              </w:rPr>
            </w:pPr>
            <w:r>
              <w:rPr>
                <w:szCs w:val="24"/>
              </w:rPr>
              <w:t>Garment pattern pieces are laid and cut as per as per work requirement</w:t>
            </w:r>
          </w:p>
          <w:p w:rsidR="00A93978" w:rsidRDefault="00A93978" w:rsidP="00A93978">
            <w:pPr>
              <w:pStyle w:val="ListParagraph"/>
              <w:widowControl/>
              <w:numPr>
                <w:ilvl w:val="0"/>
                <w:numId w:val="76"/>
              </w:numPr>
              <w:autoSpaceDE/>
              <w:autoSpaceDN/>
              <w:spacing w:before="0" w:after="160" w:line="256" w:lineRule="auto"/>
              <w:contextualSpacing/>
              <w:rPr>
                <w:szCs w:val="24"/>
              </w:rPr>
            </w:pPr>
            <w:r>
              <w:rPr>
                <w:b/>
                <w:i/>
                <w:szCs w:val="24"/>
              </w:rPr>
              <w:t>Pattern markings</w:t>
            </w:r>
            <w:r>
              <w:rPr>
                <w:szCs w:val="24"/>
              </w:rPr>
              <w:t xml:space="preserve"> are transferred to the garment pieces as per as per</w:t>
            </w:r>
            <w:r>
              <w:rPr>
                <w:rFonts w:asciiTheme="minorHAnsi" w:hAnsiTheme="minorHAnsi"/>
                <w:szCs w:val="24"/>
              </w:rPr>
              <w:t xml:space="preserve"> </w:t>
            </w:r>
            <w:r>
              <w:rPr>
                <w:szCs w:val="24"/>
              </w:rPr>
              <w:t>work requirement</w:t>
            </w:r>
          </w:p>
          <w:p w:rsidR="00A93978" w:rsidRDefault="00A93978" w:rsidP="00A93978">
            <w:pPr>
              <w:pStyle w:val="ListParagraph"/>
              <w:widowControl/>
              <w:numPr>
                <w:ilvl w:val="0"/>
                <w:numId w:val="76"/>
              </w:numPr>
              <w:autoSpaceDE/>
              <w:autoSpaceDN/>
              <w:spacing w:before="0" w:after="160" w:line="256" w:lineRule="auto"/>
              <w:contextualSpacing/>
              <w:rPr>
                <w:szCs w:val="24"/>
              </w:rPr>
            </w:pPr>
            <w:r>
              <w:rPr>
                <w:b/>
                <w:i/>
                <w:szCs w:val="24"/>
              </w:rPr>
              <w:t xml:space="preserve">Garment pattern pieces </w:t>
            </w:r>
            <w:r>
              <w:rPr>
                <w:szCs w:val="24"/>
              </w:rPr>
              <w:t>are bundled as per work requirement.</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contextualSpacing/>
              <w:rPr>
                <w:szCs w:val="24"/>
              </w:rPr>
            </w:pPr>
            <w:r>
              <w:rPr>
                <w:szCs w:val="24"/>
              </w:rPr>
              <w:t>Construct selected garment.</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77"/>
              </w:numPr>
              <w:autoSpaceDE/>
              <w:autoSpaceDN/>
              <w:spacing w:line="252" w:lineRule="auto"/>
              <w:contextualSpacing/>
              <w:rPr>
                <w:szCs w:val="24"/>
              </w:rPr>
            </w:pPr>
            <w:r>
              <w:rPr>
                <w:b/>
                <w:i/>
                <w:szCs w:val="24"/>
              </w:rPr>
              <w:t>Garment construction tools and equipment</w:t>
            </w:r>
            <w:r>
              <w:rPr>
                <w:szCs w:val="24"/>
              </w:rPr>
              <w:t xml:space="preserve"> are identified and gathered as per work requirement. </w:t>
            </w:r>
          </w:p>
          <w:p w:rsidR="00A93978" w:rsidRDefault="00A93978" w:rsidP="00A93978">
            <w:pPr>
              <w:widowControl/>
              <w:numPr>
                <w:ilvl w:val="0"/>
                <w:numId w:val="77"/>
              </w:numPr>
              <w:autoSpaceDE/>
              <w:autoSpaceDN/>
              <w:spacing w:line="252" w:lineRule="auto"/>
              <w:contextualSpacing/>
              <w:rPr>
                <w:szCs w:val="24"/>
              </w:rPr>
            </w:pPr>
            <w:r>
              <w:rPr>
                <w:b/>
                <w:i/>
                <w:szCs w:val="24"/>
              </w:rPr>
              <w:t>Garment construction products and supplies</w:t>
            </w:r>
            <w:r>
              <w:rPr>
                <w:szCs w:val="24"/>
              </w:rPr>
              <w:t xml:space="preserve"> are identified and obtained as per work requirement.</w:t>
            </w:r>
          </w:p>
          <w:p w:rsidR="00A93978" w:rsidRDefault="00A93978" w:rsidP="00A93978">
            <w:pPr>
              <w:numPr>
                <w:ilvl w:val="0"/>
                <w:numId w:val="77"/>
              </w:numPr>
              <w:autoSpaceDE/>
              <w:autoSpaceDN/>
              <w:adjustRightInd w:val="0"/>
              <w:contextualSpacing/>
              <w:textAlignment w:val="baseline"/>
              <w:rPr>
                <w:szCs w:val="24"/>
              </w:rPr>
            </w:pPr>
            <w:r>
              <w:rPr>
                <w:szCs w:val="24"/>
              </w:rPr>
              <w:t>Garment pieces are stitched as per sketched garment design.</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contextualSpacing/>
              <w:rPr>
                <w:szCs w:val="24"/>
              </w:rPr>
            </w:pPr>
            <w:r>
              <w:rPr>
                <w:szCs w:val="24"/>
              </w:rPr>
              <w:t>Finish constructed garment</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0"/>
                <w:numId w:val="78"/>
              </w:numPr>
              <w:autoSpaceDE/>
              <w:autoSpaceDN/>
              <w:spacing w:before="0" w:line="252" w:lineRule="auto"/>
              <w:contextualSpacing/>
              <w:rPr>
                <w:szCs w:val="24"/>
              </w:rPr>
            </w:pPr>
            <w:r>
              <w:rPr>
                <w:b/>
                <w:i/>
                <w:szCs w:val="24"/>
              </w:rPr>
              <w:t>Garment finishing tools and equipment</w:t>
            </w:r>
            <w:r>
              <w:rPr>
                <w:szCs w:val="24"/>
              </w:rPr>
              <w:t xml:space="preserve"> are identified and gathered as per work requirement.</w:t>
            </w:r>
          </w:p>
          <w:p w:rsidR="00A93978" w:rsidRDefault="00A93978" w:rsidP="00A93978">
            <w:pPr>
              <w:pStyle w:val="ListParagraph"/>
              <w:widowControl/>
              <w:numPr>
                <w:ilvl w:val="0"/>
                <w:numId w:val="78"/>
              </w:numPr>
              <w:autoSpaceDE/>
              <w:autoSpaceDN/>
              <w:spacing w:before="0" w:line="252" w:lineRule="auto"/>
              <w:contextualSpacing/>
              <w:rPr>
                <w:szCs w:val="24"/>
              </w:rPr>
            </w:pPr>
            <w:r>
              <w:rPr>
                <w:b/>
                <w:i/>
                <w:szCs w:val="24"/>
              </w:rPr>
              <w:t>Garment finishing material and supplies</w:t>
            </w:r>
            <w:r>
              <w:rPr>
                <w:szCs w:val="24"/>
              </w:rPr>
              <w:t xml:space="preserve"> are identified and obtained as per work requirement.</w:t>
            </w:r>
          </w:p>
          <w:p w:rsidR="00A93978" w:rsidRDefault="00A93978" w:rsidP="00A93978">
            <w:pPr>
              <w:numPr>
                <w:ilvl w:val="0"/>
                <w:numId w:val="78"/>
              </w:numPr>
              <w:autoSpaceDE/>
              <w:autoSpaceDN/>
              <w:adjustRightInd w:val="0"/>
              <w:contextualSpacing/>
              <w:textAlignment w:val="baseline"/>
              <w:rPr>
                <w:szCs w:val="24"/>
              </w:rPr>
            </w:pPr>
            <w:r>
              <w:rPr>
                <w:szCs w:val="24"/>
              </w:rPr>
              <w:t>Garment is finished</w:t>
            </w:r>
            <w:r>
              <w:rPr>
                <w:b/>
                <w:i/>
                <w:szCs w:val="24"/>
              </w:rPr>
              <w:t xml:space="preserve"> </w:t>
            </w:r>
            <w:r>
              <w:rPr>
                <w:szCs w:val="24"/>
              </w:rPr>
              <w:t>as per work requirement</w:t>
            </w:r>
          </w:p>
        </w:tc>
      </w:tr>
      <w:tr w:rsidR="00A93978" w:rsidTr="00C7383F">
        <w:tc>
          <w:tcPr>
            <w:tcW w:w="1435" w:type="pct"/>
            <w:tcBorders>
              <w:top w:val="single" w:sz="4" w:space="0" w:color="auto"/>
              <w:left w:val="single" w:sz="4" w:space="0" w:color="auto"/>
              <w:bottom w:val="single" w:sz="4" w:space="0" w:color="auto"/>
              <w:right w:val="single" w:sz="4" w:space="0" w:color="auto"/>
            </w:tcBorders>
          </w:tcPr>
          <w:p w:rsidR="00A93978" w:rsidRDefault="00A93978" w:rsidP="00A93978">
            <w:pPr>
              <w:pStyle w:val="ListParagraph"/>
              <w:widowControl/>
              <w:numPr>
                <w:ilvl w:val="3"/>
                <w:numId w:val="66"/>
              </w:numPr>
              <w:autoSpaceDE/>
              <w:autoSpaceDN/>
              <w:spacing w:before="0" w:line="252" w:lineRule="auto"/>
              <w:contextualSpacing/>
              <w:rPr>
                <w:szCs w:val="24"/>
              </w:rPr>
            </w:pPr>
            <w:r>
              <w:rPr>
                <w:szCs w:val="24"/>
              </w:rPr>
              <w:t>Display and package garment.</w:t>
            </w:r>
          </w:p>
        </w:tc>
        <w:tc>
          <w:tcPr>
            <w:tcW w:w="3565" w:type="pct"/>
            <w:tcBorders>
              <w:top w:val="single" w:sz="4" w:space="0" w:color="auto"/>
              <w:left w:val="single" w:sz="4" w:space="0" w:color="auto"/>
              <w:bottom w:val="single" w:sz="4" w:space="0" w:color="auto"/>
              <w:right w:val="single" w:sz="4" w:space="0" w:color="auto"/>
            </w:tcBorders>
          </w:tcPr>
          <w:p w:rsidR="00A93978" w:rsidRDefault="00A93978" w:rsidP="00A93978">
            <w:pPr>
              <w:widowControl/>
              <w:numPr>
                <w:ilvl w:val="0"/>
                <w:numId w:val="79"/>
              </w:numPr>
              <w:autoSpaceDE/>
              <w:autoSpaceDN/>
              <w:spacing w:line="252" w:lineRule="auto"/>
              <w:contextualSpacing/>
              <w:rPr>
                <w:szCs w:val="24"/>
              </w:rPr>
            </w:pPr>
            <w:r>
              <w:rPr>
                <w:b/>
                <w:i/>
                <w:szCs w:val="24"/>
              </w:rPr>
              <w:t>Tools and equipment for garment display</w:t>
            </w:r>
            <w:r>
              <w:rPr>
                <w:szCs w:val="24"/>
              </w:rPr>
              <w:t xml:space="preserve"> are identified and gathered as per work requirement. </w:t>
            </w:r>
          </w:p>
          <w:p w:rsidR="00A93978" w:rsidRDefault="00A93978" w:rsidP="00A93978">
            <w:pPr>
              <w:widowControl/>
              <w:numPr>
                <w:ilvl w:val="0"/>
                <w:numId w:val="79"/>
              </w:numPr>
              <w:autoSpaceDE/>
              <w:autoSpaceDN/>
              <w:spacing w:line="252" w:lineRule="auto"/>
              <w:contextualSpacing/>
              <w:rPr>
                <w:szCs w:val="24"/>
              </w:rPr>
            </w:pPr>
            <w:r>
              <w:rPr>
                <w:b/>
                <w:i/>
                <w:szCs w:val="24"/>
              </w:rPr>
              <w:t>Products and supplies for garment display</w:t>
            </w:r>
            <w:r>
              <w:rPr>
                <w:szCs w:val="24"/>
              </w:rPr>
              <w:t xml:space="preserve"> are identified, selected and obtained as per work requirement.</w:t>
            </w:r>
          </w:p>
          <w:p w:rsidR="00A93978" w:rsidRDefault="00A93978" w:rsidP="00A93978">
            <w:pPr>
              <w:widowControl/>
              <w:numPr>
                <w:ilvl w:val="0"/>
                <w:numId w:val="79"/>
              </w:numPr>
              <w:autoSpaceDE/>
              <w:autoSpaceDN/>
              <w:spacing w:line="252" w:lineRule="auto"/>
              <w:contextualSpacing/>
              <w:rPr>
                <w:szCs w:val="24"/>
              </w:rPr>
            </w:pPr>
            <w:r>
              <w:rPr>
                <w:b/>
                <w:i/>
                <w:szCs w:val="24"/>
              </w:rPr>
              <w:t>Garment display area</w:t>
            </w:r>
            <w:r>
              <w:rPr>
                <w:szCs w:val="24"/>
              </w:rPr>
              <w:t xml:space="preserve"> is identified and prepared as per work procedure.</w:t>
            </w:r>
          </w:p>
          <w:p w:rsidR="00A93978" w:rsidRDefault="00A93978" w:rsidP="00A93978">
            <w:pPr>
              <w:widowControl/>
              <w:numPr>
                <w:ilvl w:val="0"/>
                <w:numId w:val="79"/>
              </w:numPr>
              <w:autoSpaceDE/>
              <w:autoSpaceDN/>
              <w:spacing w:line="252" w:lineRule="auto"/>
              <w:contextualSpacing/>
              <w:rPr>
                <w:szCs w:val="24"/>
              </w:rPr>
            </w:pPr>
            <w:r>
              <w:rPr>
                <w:szCs w:val="24"/>
              </w:rPr>
              <w:t>Garment is displayed as per workplace procedure.</w:t>
            </w:r>
          </w:p>
          <w:p w:rsidR="00A93978" w:rsidRDefault="00A93978" w:rsidP="00A93978">
            <w:pPr>
              <w:widowControl/>
              <w:numPr>
                <w:ilvl w:val="0"/>
                <w:numId w:val="79"/>
              </w:numPr>
              <w:autoSpaceDE/>
              <w:autoSpaceDN/>
              <w:spacing w:line="252" w:lineRule="auto"/>
              <w:contextualSpacing/>
              <w:rPr>
                <w:szCs w:val="24"/>
              </w:rPr>
            </w:pPr>
            <w:r>
              <w:rPr>
                <w:szCs w:val="24"/>
              </w:rPr>
              <w:t xml:space="preserve">Garment images are taken as per workplace procedure. </w:t>
            </w:r>
          </w:p>
          <w:p w:rsidR="00A93978" w:rsidRDefault="00A93978" w:rsidP="00A93978">
            <w:pPr>
              <w:widowControl/>
              <w:numPr>
                <w:ilvl w:val="0"/>
                <w:numId w:val="79"/>
              </w:numPr>
              <w:autoSpaceDE/>
              <w:autoSpaceDN/>
              <w:spacing w:line="252" w:lineRule="auto"/>
              <w:contextualSpacing/>
              <w:rPr>
                <w:szCs w:val="24"/>
              </w:rPr>
            </w:pPr>
            <w:r>
              <w:rPr>
                <w:szCs w:val="24"/>
              </w:rPr>
              <w:lastRenderedPageBreak/>
              <w:t>Garment is packaged as per workplace procedure.</w:t>
            </w:r>
          </w:p>
        </w:tc>
      </w:tr>
    </w:tbl>
    <w:p w:rsidR="00A93978" w:rsidRDefault="00A93978" w:rsidP="00A93978">
      <w:pPr>
        <w:rPr>
          <w:b/>
          <w:szCs w:val="24"/>
        </w:rPr>
      </w:pPr>
    </w:p>
    <w:p w:rsidR="00A93978" w:rsidRDefault="00A93978" w:rsidP="00A93978">
      <w:pPr>
        <w:spacing w:line="276" w:lineRule="auto"/>
        <w:rPr>
          <w:b/>
          <w:szCs w:val="24"/>
        </w:rPr>
      </w:pPr>
      <w:r>
        <w:rPr>
          <w:b/>
          <w:szCs w:val="24"/>
        </w:rPr>
        <w:t>RANGE</w:t>
      </w:r>
    </w:p>
    <w:p w:rsidR="00A93978" w:rsidRDefault="00A93978" w:rsidP="00A93978">
      <w:pPr>
        <w:spacing w:line="276" w:lineRule="auto"/>
        <w:rPr>
          <w:szCs w:val="24"/>
        </w:rPr>
      </w:pPr>
      <w:r>
        <w:rPr>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75"/>
        <w:gridCol w:w="4675"/>
      </w:tblGrid>
      <w:tr w:rsidR="00A93978" w:rsidTr="00C7383F">
        <w:tc>
          <w:tcPr>
            <w:tcW w:w="4675" w:type="dxa"/>
          </w:tcPr>
          <w:p w:rsidR="00A93978" w:rsidRDefault="00A93978" w:rsidP="00C7383F">
            <w:pPr>
              <w:spacing w:line="276" w:lineRule="auto"/>
              <w:rPr>
                <w:szCs w:val="24"/>
              </w:rPr>
            </w:pPr>
            <w:r>
              <w:rPr>
                <w:b/>
                <w:szCs w:val="24"/>
              </w:rPr>
              <w:t>Variables</w:t>
            </w:r>
          </w:p>
        </w:tc>
        <w:tc>
          <w:tcPr>
            <w:tcW w:w="4675" w:type="dxa"/>
          </w:tcPr>
          <w:p w:rsidR="00A93978" w:rsidRDefault="00A93978" w:rsidP="00C7383F">
            <w:pPr>
              <w:spacing w:line="276" w:lineRule="auto"/>
              <w:rPr>
                <w:szCs w:val="24"/>
              </w:rPr>
            </w:pPr>
            <w:r>
              <w:rPr>
                <w:b/>
                <w:szCs w:val="24"/>
              </w:rPr>
              <w:t>Range</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PPEs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Apron</w:t>
            </w:r>
          </w:p>
          <w:p w:rsidR="00A93978" w:rsidRDefault="00A93978" w:rsidP="00A93978">
            <w:pPr>
              <w:widowControl/>
              <w:numPr>
                <w:ilvl w:val="0"/>
                <w:numId w:val="49"/>
              </w:numPr>
              <w:autoSpaceDE/>
              <w:autoSpaceDN/>
              <w:spacing w:line="276" w:lineRule="auto"/>
              <w:contextualSpacing/>
              <w:rPr>
                <w:szCs w:val="24"/>
              </w:rPr>
            </w:pPr>
            <w:r>
              <w:rPr>
                <w:szCs w:val="24"/>
              </w:rPr>
              <w:t>Dust coat</w:t>
            </w:r>
          </w:p>
          <w:p w:rsidR="00A93978" w:rsidRDefault="00A93978" w:rsidP="00A93978">
            <w:pPr>
              <w:widowControl/>
              <w:numPr>
                <w:ilvl w:val="0"/>
                <w:numId w:val="49"/>
              </w:numPr>
              <w:autoSpaceDE/>
              <w:autoSpaceDN/>
              <w:spacing w:line="276" w:lineRule="auto"/>
              <w:contextualSpacing/>
              <w:rPr>
                <w:szCs w:val="24"/>
              </w:rPr>
            </w:pPr>
            <w:r>
              <w:rPr>
                <w:szCs w:val="24"/>
              </w:rPr>
              <w:t>Face mask</w:t>
            </w:r>
          </w:p>
          <w:p w:rsidR="00A93978" w:rsidRDefault="00A93978" w:rsidP="00A93978">
            <w:pPr>
              <w:widowControl/>
              <w:numPr>
                <w:ilvl w:val="0"/>
                <w:numId w:val="49"/>
              </w:numPr>
              <w:autoSpaceDE/>
              <w:autoSpaceDN/>
              <w:spacing w:line="276" w:lineRule="auto"/>
              <w:contextualSpacing/>
              <w:rPr>
                <w:szCs w:val="24"/>
              </w:rPr>
            </w:pPr>
            <w:r>
              <w:rPr>
                <w:szCs w:val="24"/>
              </w:rPr>
              <w:t>Thimble</w:t>
            </w:r>
          </w:p>
          <w:p w:rsidR="00A93978" w:rsidRDefault="00A93978" w:rsidP="00A93978">
            <w:pPr>
              <w:widowControl/>
              <w:numPr>
                <w:ilvl w:val="0"/>
                <w:numId w:val="49"/>
              </w:numPr>
              <w:autoSpaceDE/>
              <w:autoSpaceDN/>
              <w:spacing w:line="276" w:lineRule="auto"/>
              <w:contextualSpacing/>
              <w:rPr>
                <w:szCs w:val="24"/>
              </w:rPr>
            </w:pPr>
            <w:r>
              <w:rPr>
                <w:szCs w:val="24"/>
              </w:rPr>
              <w:t>Gloves</w:t>
            </w:r>
          </w:p>
          <w:p w:rsidR="00A93978" w:rsidRDefault="00A93978" w:rsidP="00A93978">
            <w:pPr>
              <w:widowControl/>
              <w:numPr>
                <w:ilvl w:val="0"/>
                <w:numId w:val="49"/>
              </w:numPr>
              <w:autoSpaceDE/>
              <w:autoSpaceDN/>
              <w:spacing w:line="276" w:lineRule="auto"/>
              <w:contextualSpacing/>
              <w:rPr>
                <w:szCs w:val="24"/>
              </w:rPr>
            </w:pPr>
            <w:r>
              <w:rPr>
                <w:szCs w:val="24"/>
              </w:rPr>
              <w:t>Low heeled closed shoes</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Legal requirements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Occupational safety and health Act</w:t>
            </w:r>
          </w:p>
          <w:p w:rsidR="00A93978" w:rsidRDefault="00A93978" w:rsidP="00A93978">
            <w:pPr>
              <w:widowControl/>
              <w:numPr>
                <w:ilvl w:val="0"/>
                <w:numId w:val="49"/>
              </w:numPr>
              <w:autoSpaceDE/>
              <w:autoSpaceDN/>
              <w:spacing w:line="276" w:lineRule="auto"/>
              <w:contextualSpacing/>
              <w:rPr>
                <w:szCs w:val="24"/>
              </w:rPr>
            </w:pPr>
            <w:r>
              <w:rPr>
                <w:szCs w:val="24"/>
              </w:rPr>
              <w:t>EMCA 2015</w:t>
            </w:r>
          </w:p>
          <w:p w:rsidR="00A93978" w:rsidRDefault="00A93978" w:rsidP="00A93978">
            <w:pPr>
              <w:widowControl/>
              <w:numPr>
                <w:ilvl w:val="0"/>
                <w:numId w:val="49"/>
              </w:numPr>
              <w:autoSpaceDE/>
              <w:autoSpaceDN/>
              <w:spacing w:line="276" w:lineRule="auto"/>
              <w:contextualSpacing/>
              <w:rPr>
                <w:szCs w:val="24"/>
              </w:rPr>
            </w:pPr>
            <w:r>
              <w:rPr>
                <w:szCs w:val="24"/>
              </w:rPr>
              <w:t>NEMA regulations</w:t>
            </w:r>
          </w:p>
          <w:p w:rsidR="00A93978" w:rsidRDefault="00A93978" w:rsidP="00A93978">
            <w:pPr>
              <w:widowControl/>
              <w:numPr>
                <w:ilvl w:val="0"/>
                <w:numId w:val="49"/>
              </w:numPr>
              <w:autoSpaceDE/>
              <w:autoSpaceDN/>
              <w:spacing w:line="276" w:lineRule="auto"/>
              <w:contextualSpacing/>
              <w:rPr>
                <w:szCs w:val="24"/>
              </w:rPr>
            </w:pPr>
            <w:r>
              <w:rPr>
                <w:szCs w:val="24"/>
              </w:rPr>
              <w:t>County by-laws</w:t>
            </w:r>
          </w:p>
          <w:p w:rsidR="00A93978" w:rsidRDefault="00A93978" w:rsidP="00A93978">
            <w:pPr>
              <w:widowControl/>
              <w:numPr>
                <w:ilvl w:val="0"/>
                <w:numId w:val="49"/>
              </w:numPr>
              <w:autoSpaceDE/>
              <w:autoSpaceDN/>
              <w:spacing w:line="276" w:lineRule="auto"/>
              <w:contextualSpacing/>
              <w:rPr>
                <w:szCs w:val="24"/>
              </w:rPr>
            </w:pPr>
            <w:r>
              <w:rPr>
                <w:szCs w:val="24"/>
              </w:rPr>
              <w:t>KRA act</w:t>
            </w:r>
          </w:p>
          <w:p w:rsidR="00A93978" w:rsidRDefault="00A93978" w:rsidP="00A93978">
            <w:pPr>
              <w:widowControl/>
              <w:numPr>
                <w:ilvl w:val="0"/>
                <w:numId w:val="49"/>
              </w:numPr>
              <w:autoSpaceDE/>
              <w:autoSpaceDN/>
              <w:spacing w:line="276" w:lineRule="auto"/>
              <w:contextualSpacing/>
              <w:rPr>
                <w:szCs w:val="24"/>
              </w:rPr>
            </w:pPr>
            <w:proofErr w:type="spellStart"/>
            <w:r>
              <w:rPr>
                <w:szCs w:val="24"/>
              </w:rPr>
              <w:t>Labour</w:t>
            </w:r>
            <w:proofErr w:type="spellEnd"/>
            <w:r>
              <w:rPr>
                <w:szCs w:val="24"/>
              </w:rPr>
              <w:t xml:space="preserve"> laws</w:t>
            </w:r>
          </w:p>
          <w:p w:rsidR="00A93978" w:rsidRDefault="00A93978" w:rsidP="00A93978">
            <w:pPr>
              <w:widowControl/>
              <w:numPr>
                <w:ilvl w:val="0"/>
                <w:numId w:val="49"/>
              </w:numPr>
              <w:autoSpaceDE/>
              <w:autoSpaceDN/>
              <w:spacing w:line="276" w:lineRule="auto"/>
              <w:contextualSpacing/>
              <w:rPr>
                <w:szCs w:val="24"/>
              </w:rPr>
            </w:pPr>
            <w:r>
              <w:rPr>
                <w:szCs w:val="24"/>
              </w:rPr>
              <w:t>Employment act</w:t>
            </w:r>
          </w:p>
          <w:p w:rsidR="00A93978" w:rsidRDefault="00A93978" w:rsidP="00C7383F">
            <w:pPr>
              <w:spacing w:line="276" w:lineRule="auto"/>
              <w:rPr>
                <w:szCs w:val="24"/>
              </w:rPr>
            </w:pPr>
            <w:r>
              <w:rPr>
                <w:szCs w:val="24"/>
              </w:rPr>
              <w:t xml:space="preserve">WIBA  </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Sketching tools and equipment may include but not limited to:</w:t>
            </w:r>
          </w:p>
          <w:p w:rsidR="00A93978" w:rsidRDefault="00A93978" w:rsidP="00C7383F">
            <w:pPr>
              <w:tabs>
                <w:tab w:val="left" w:pos="-2898"/>
              </w:tabs>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p w:rsidR="00A93978" w:rsidRDefault="00A93978" w:rsidP="00C7383F">
            <w:pPr>
              <w:spacing w:line="276" w:lineRule="auto"/>
              <w:rPr>
                <w:szCs w:val="24"/>
              </w:rPr>
            </w:pPr>
          </w:p>
        </w:tc>
        <w:tc>
          <w:tcPr>
            <w:tcW w:w="4675" w:type="dxa"/>
          </w:tcPr>
          <w:p w:rsidR="00A93978" w:rsidRDefault="00A93978" w:rsidP="00A93978">
            <w:pPr>
              <w:widowControl/>
              <w:numPr>
                <w:ilvl w:val="0"/>
                <w:numId w:val="50"/>
              </w:numPr>
              <w:autoSpaceDE/>
              <w:autoSpaceDN/>
              <w:spacing w:line="276" w:lineRule="auto"/>
              <w:contextualSpacing/>
              <w:rPr>
                <w:szCs w:val="24"/>
              </w:rPr>
            </w:pPr>
            <w:r>
              <w:rPr>
                <w:szCs w:val="24"/>
              </w:rPr>
              <w:t>30 cm ruler</w:t>
            </w:r>
          </w:p>
          <w:p w:rsidR="00A93978" w:rsidRDefault="00A93978" w:rsidP="00A93978">
            <w:pPr>
              <w:widowControl/>
              <w:numPr>
                <w:ilvl w:val="0"/>
                <w:numId w:val="50"/>
              </w:numPr>
              <w:autoSpaceDE/>
              <w:autoSpaceDN/>
              <w:spacing w:line="276" w:lineRule="auto"/>
              <w:contextualSpacing/>
              <w:rPr>
                <w:szCs w:val="24"/>
              </w:rPr>
            </w:pPr>
            <w:r>
              <w:rPr>
                <w:szCs w:val="24"/>
              </w:rPr>
              <w:t>Assorted pencils</w:t>
            </w:r>
          </w:p>
          <w:p w:rsidR="00A93978" w:rsidRDefault="00A93978" w:rsidP="00A93978">
            <w:pPr>
              <w:widowControl/>
              <w:numPr>
                <w:ilvl w:val="0"/>
                <w:numId w:val="50"/>
              </w:numPr>
              <w:autoSpaceDE/>
              <w:autoSpaceDN/>
              <w:spacing w:line="276" w:lineRule="auto"/>
              <w:contextualSpacing/>
              <w:rPr>
                <w:szCs w:val="24"/>
              </w:rPr>
            </w:pPr>
            <w:r>
              <w:rPr>
                <w:szCs w:val="24"/>
              </w:rPr>
              <w:t xml:space="preserve">Assorted </w:t>
            </w:r>
            <w:proofErr w:type="spellStart"/>
            <w:r>
              <w:rPr>
                <w:szCs w:val="24"/>
              </w:rPr>
              <w:t>coloured</w:t>
            </w:r>
            <w:proofErr w:type="spellEnd"/>
            <w:r>
              <w:rPr>
                <w:szCs w:val="24"/>
              </w:rPr>
              <w:t xml:space="preserve"> pencils</w:t>
            </w:r>
          </w:p>
          <w:p w:rsidR="00A93978" w:rsidRDefault="00A93978" w:rsidP="00A93978">
            <w:pPr>
              <w:widowControl/>
              <w:numPr>
                <w:ilvl w:val="0"/>
                <w:numId w:val="50"/>
              </w:numPr>
              <w:autoSpaceDE/>
              <w:autoSpaceDN/>
              <w:spacing w:line="276" w:lineRule="auto"/>
              <w:contextualSpacing/>
              <w:rPr>
                <w:szCs w:val="24"/>
              </w:rPr>
            </w:pPr>
            <w:r>
              <w:rPr>
                <w:szCs w:val="24"/>
              </w:rPr>
              <w:t>Assorted scissors</w:t>
            </w:r>
          </w:p>
          <w:p w:rsidR="00A93978" w:rsidRDefault="00A93978" w:rsidP="00A93978">
            <w:pPr>
              <w:widowControl/>
              <w:numPr>
                <w:ilvl w:val="0"/>
                <w:numId w:val="50"/>
              </w:numPr>
              <w:autoSpaceDE/>
              <w:autoSpaceDN/>
              <w:spacing w:line="276" w:lineRule="auto"/>
              <w:contextualSpacing/>
              <w:rPr>
                <w:szCs w:val="24"/>
              </w:rPr>
            </w:pPr>
            <w:r>
              <w:rPr>
                <w:szCs w:val="24"/>
              </w:rPr>
              <w:t>Cutting mat</w:t>
            </w:r>
          </w:p>
          <w:p w:rsidR="00A93978" w:rsidRDefault="00A93978" w:rsidP="00A93978">
            <w:pPr>
              <w:widowControl/>
              <w:numPr>
                <w:ilvl w:val="0"/>
                <w:numId w:val="50"/>
              </w:numPr>
              <w:autoSpaceDE/>
              <w:autoSpaceDN/>
              <w:spacing w:line="276" w:lineRule="auto"/>
              <w:contextualSpacing/>
              <w:rPr>
                <w:szCs w:val="24"/>
              </w:rPr>
            </w:pPr>
            <w:r>
              <w:rPr>
                <w:szCs w:val="24"/>
              </w:rPr>
              <w:t>Display boards</w:t>
            </w:r>
          </w:p>
          <w:p w:rsidR="00A93978" w:rsidRDefault="00A93978" w:rsidP="00A93978">
            <w:pPr>
              <w:widowControl/>
              <w:numPr>
                <w:ilvl w:val="0"/>
                <w:numId w:val="50"/>
              </w:numPr>
              <w:autoSpaceDE/>
              <w:autoSpaceDN/>
              <w:spacing w:line="276" w:lineRule="auto"/>
              <w:contextualSpacing/>
              <w:rPr>
                <w:szCs w:val="24"/>
              </w:rPr>
            </w:pPr>
            <w:r>
              <w:rPr>
                <w:szCs w:val="24"/>
              </w:rPr>
              <w:t xml:space="preserve">Dressmakers pins </w:t>
            </w:r>
          </w:p>
          <w:p w:rsidR="00A93978" w:rsidRDefault="00A93978" w:rsidP="00A93978">
            <w:pPr>
              <w:widowControl/>
              <w:numPr>
                <w:ilvl w:val="0"/>
                <w:numId w:val="50"/>
              </w:numPr>
              <w:autoSpaceDE/>
              <w:autoSpaceDN/>
              <w:spacing w:line="276" w:lineRule="auto"/>
              <w:contextualSpacing/>
              <w:rPr>
                <w:szCs w:val="24"/>
              </w:rPr>
            </w:pPr>
            <w:r>
              <w:rPr>
                <w:szCs w:val="24"/>
              </w:rPr>
              <w:t>Measuring scale</w:t>
            </w:r>
          </w:p>
          <w:p w:rsidR="00A93978" w:rsidRDefault="00A93978" w:rsidP="00A93978">
            <w:pPr>
              <w:widowControl/>
              <w:numPr>
                <w:ilvl w:val="0"/>
                <w:numId w:val="50"/>
              </w:numPr>
              <w:autoSpaceDE/>
              <w:autoSpaceDN/>
              <w:spacing w:line="276" w:lineRule="auto"/>
              <w:contextualSpacing/>
              <w:rPr>
                <w:szCs w:val="24"/>
              </w:rPr>
            </w:pPr>
            <w:r>
              <w:rPr>
                <w:szCs w:val="24"/>
              </w:rPr>
              <w:t>Paper scissors</w:t>
            </w:r>
          </w:p>
          <w:p w:rsidR="00A93978" w:rsidRDefault="00A93978" w:rsidP="00A93978">
            <w:pPr>
              <w:widowControl/>
              <w:numPr>
                <w:ilvl w:val="0"/>
                <w:numId w:val="50"/>
              </w:numPr>
              <w:autoSpaceDE/>
              <w:autoSpaceDN/>
              <w:spacing w:line="276" w:lineRule="auto"/>
              <w:contextualSpacing/>
              <w:rPr>
                <w:szCs w:val="24"/>
              </w:rPr>
            </w:pPr>
            <w:r>
              <w:rPr>
                <w:szCs w:val="24"/>
              </w:rPr>
              <w:t>Pin cushion</w:t>
            </w:r>
          </w:p>
          <w:p w:rsidR="00A93978" w:rsidRDefault="00A93978" w:rsidP="00A93978">
            <w:pPr>
              <w:widowControl/>
              <w:numPr>
                <w:ilvl w:val="0"/>
                <w:numId w:val="50"/>
              </w:numPr>
              <w:autoSpaceDE/>
              <w:autoSpaceDN/>
              <w:spacing w:line="276" w:lineRule="auto"/>
              <w:contextualSpacing/>
              <w:rPr>
                <w:szCs w:val="24"/>
              </w:rPr>
            </w:pPr>
            <w:r>
              <w:rPr>
                <w:szCs w:val="24"/>
              </w:rPr>
              <w:t>Safety pins</w:t>
            </w:r>
          </w:p>
          <w:p w:rsidR="00A93978" w:rsidRDefault="00A93978" w:rsidP="00A93978">
            <w:pPr>
              <w:widowControl/>
              <w:numPr>
                <w:ilvl w:val="0"/>
                <w:numId w:val="50"/>
              </w:numPr>
              <w:autoSpaceDE/>
              <w:autoSpaceDN/>
              <w:spacing w:line="276" w:lineRule="auto"/>
              <w:contextualSpacing/>
              <w:rPr>
                <w:szCs w:val="24"/>
              </w:rPr>
            </w:pPr>
            <w:r>
              <w:rPr>
                <w:szCs w:val="24"/>
              </w:rPr>
              <w:t xml:space="preserve">Set square </w:t>
            </w:r>
          </w:p>
          <w:p w:rsidR="00A93978" w:rsidRDefault="00A93978" w:rsidP="00A93978">
            <w:pPr>
              <w:widowControl/>
              <w:numPr>
                <w:ilvl w:val="0"/>
                <w:numId w:val="50"/>
              </w:numPr>
              <w:autoSpaceDE/>
              <w:autoSpaceDN/>
              <w:spacing w:line="276" w:lineRule="auto"/>
              <w:contextualSpacing/>
              <w:rPr>
                <w:szCs w:val="24"/>
              </w:rPr>
            </w:pPr>
            <w:r>
              <w:rPr>
                <w:szCs w:val="24"/>
              </w:rPr>
              <w:t xml:space="preserve">Sharpeners </w:t>
            </w:r>
          </w:p>
          <w:p w:rsidR="00A93978" w:rsidRDefault="00A93978" w:rsidP="00A93978">
            <w:pPr>
              <w:widowControl/>
              <w:numPr>
                <w:ilvl w:val="0"/>
                <w:numId w:val="50"/>
              </w:numPr>
              <w:autoSpaceDE/>
              <w:autoSpaceDN/>
              <w:spacing w:line="276" w:lineRule="auto"/>
              <w:contextualSpacing/>
              <w:rPr>
                <w:szCs w:val="24"/>
              </w:rPr>
            </w:pPr>
            <w:r>
              <w:rPr>
                <w:szCs w:val="24"/>
              </w:rPr>
              <w:t>Shelves</w:t>
            </w:r>
          </w:p>
          <w:p w:rsidR="00A93978" w:rsidRDefault="00A93978" w:rsidP="00A93978">
            <w:pPr>
              <w:widowControl/>
              <w:numPr>
                <w:ilvl w:val="0"/>
                <w:numId w:val="50"/>
              </w:numPr>
              <w:autoSpaceDE/>
              <w:autoSpaceDN/>
              <w:spacing w:line="276" w:lineRule="auto"/>
              <w:contextualSpacing/>
              <w:rPr>
                <w:szCs w:val="24"/>
              </w:rPr>
            </w:pPr>
            <w:r>
              <w:rPr>
                <w:szCs w:val="24"/>
              </w:rPr>
              <w:t>Tape measure</w:t>
            </w:r>
          </w:p>
          <w:p w:rsidR="00A93978" w:rsidRDefault="00A93978" w:rsidP="00A93978">
            <w:pPr>
              <w:widowControl/>
              <w:numPr>
                <w:ilvl w:val="0"/>
                <w:numId w:val="50"/>
              </w:numPr>
              <w:autoSpaceDE/>
              <w:autoSpaceDN/>
              <w:spacing w:line="276" w:lineRule="auto"/>
              <w:contextualSpacing/>
              <w:rPr>
                <w:szCs w:val="24"/>
              </w:rPr>
            </w:pPr>
            <w:r>
              <w:rPr>
                <w:szCs w:val="24"/>
              </w:rPr>
              <w:t>Tracing wheel</w:t>
            </w:r>
          </w:p>
          <w:p w:rsidR="00A93978" w:rsidRDefault="00A93978" w:rsidP="00A93978">
            <w:pPr>
              <w:widowControl/>
              <w:numPr>
                <w:ilvl w:val="0"/>
                <w:numId w:val="50"/>
              </w:numPr>
              <w:autoSpaceDE/>
              <w:autoSpaceDN/>
              <w:spacing w:line="276" w:lineRule="auto"/>
              <w:contextualSpacing/>
              <w:rPr>
                <w:szCs w:val="24"/>
              </w:rPr>
            </w:pPr>
            <w:r>
              <w:rPr>
                <w:szCs w:val="24"/>
              </w:rPr>
              <w:t xml:space="preserve">Weights </w:t>
            </w:r>
          </w:p>
          <w:p w:rsidR="00A93978" w:rsidRDefault="00A93978" w:rsidP="00A93978">
            <w:pPr>
              <w:widowControl/>
              <w:numPr>
                <w:ilvl w:val="0"/>
                <w:numId w:val="50"/>
              </w:numPr>
              <w:autoSpaceDE/>
              <w:autoSpaceDN/>
              <w:spacing w:line="276" w:lineRule="auto"/>
              <w:contextualSpacing/>
              <w:rPr>
                <w:szCs w:val="24"/>
              </w:rPr>
            </w:pPr>
            <w:r>
              <w:rPr>
                <w:szCs w:val="24"/>
              </w:rPr>
              <w:t>Working surface</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 xml:space="preserve">Sketching supplies may include but not limited to: </w:t>
            </w:r>
          </w:p>
          <w:p w:rsidR="00A93978" w:rsidRDefault="00A93978" w:rsidP="00C7383F">
            <w:pPr>
              <w:spacing w:line="276" w:lineRule="auto"/>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Dress makers pins</w:t>
            </w:r>
          </w:p>
          <w:p w:rsidR="00A93978" w:rsidRDefault="00A93978" w:rsidP="00A93978">
            <w:pPr>
              <w:widowControl/>
              <w:numPr>
                <w:ilvl w:val="0"/>
                <w:numId w:val="49"/>
              </w:numPr>
              <w:autoSpaceDE/>
              <w:autoSpaceDN/>
              <w:spacing w:line="276" w:lineRule="auto"/>
              <w:contextualSpacing/>
              <w:rPr>
                <w:szCs w:val="24"/>
              </w:rPr>
            </w:pPr>
            <w:r>
              <w:rPr>
                <w:szCs w:val="24"/>
              </w:rPr>
              <w:t>Dressmakers tracing paper</w:t>
            </w:r>
          </w:p>
          <w:p w:rsidR="00A93978" w:rsidRDefault="00A93978" w:rsidP="00A93978">
            <w:pPr>
              <w:widowControl/>
              <w:numPr>
                <w:ilvl w:val="0"/>
                <w:numId w:val="49"/>
              </w:numPr>
              <w:autoSpaceDE/>
              <w:autoSpaceDN/>
              <w:spacing w:line="276" w:lineRule="auto"/>
              <w:contextualSpacing/>
              <w:rPr>
                <w:szCs w:val="24"/>
              </w:rPr>
            </w:pPr>
            <w:r>
              <w:rPr>
                <w:szCs w:val="24"/>
              </w:rPr>
              <w:t xml:space="preserve">Plain papers </w:t>
            </w:r>
          </w:p>
          <w:p w:rsidR="00A93978" w:rsidRDefault="00A93978" w:rsidP="00A93978">
            <w:pPr>
              <w:widowControl/>
              <w:numPr>
                <w:ilvl w:val="0"/>
                <w:numId w:val="49"/>
              </w:numPr>
              <w:autoSpaceDE/>
              <w:autoSpaceDN/>
              <w:spacing w:line="276" w:lineRule="auto"/>
              <w:contextualSpacing/>
              <w:rPr>
                <w:szCs w:val="24"/>
              </w:rPr>
            </w:pPr>
            <w:r>
              <w:rPr>
                <w:szCs w:val="24"/>
              </w:rPr>
              <w:t xml:space="preserve">Sketching pads </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Gents, garments to be covered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Shirt</w:t>
            </w:r>
          </w:p>
          <w:p w:rsidR="00A93978" w:rsidRDefault="00A93978" w:rsidP="00A93978">
            <w:pPr>
              <w:widowControl/>
              <w:numPr>
                <w:ilvl w:val="0"/>
                <w:numId w:val="49"/>
              </w:numPr>
              <w:autoSpaceDE/>
              <w:autoSpaceDN/>
              <w:spacing w:line="276" w:lineRule="auto"/>
              <w:contextualSpacing/>
              <w:rPr>
                <w:szCs w:val="24"/>
              </w:rPr>
            </w:pPr>
            <w:r>
              <w:rPr>
                <w:szCs w:val="24"/>
              </w:rPr>
              <w:t>Trouser</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Basic free hand patterns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 xml:space="preserve"> Shirt block</w:t>
            </w:r>
          </w:p>
          <w:p w:rsidR="00A93978" w:rsidRDefault="00A93978" w:rsidP="00A93978">
            <w:pPr>
              <w:widowControl/>
              <w:numPr>
                <w:ilvl w:val="0"/>
                <w:numId w:val="49"/>
              </w:numPr>
              <w:autoSpaceDE/>
              <w:autoSpaceDN/>
              <w:spacing w:line="276" w:lineRule="auto"/>
              <w:contextualSpacing/>
              <w:rPr>
                <w:szCs w:val="24"/>
              </w:rPr>
            </w:pPr>
            <w:r>
              <w:rPr>
                <w:szCs w:val="24"/>
              </w:rPr>
              <w:t>Trouser block</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 xml:space="preserve">Cutting tools and equipment may include but </w:t>
            </w:r>
            <w:r>
              <w:rPr>
                <w:szCs w:val="24"/>
              </w:rPr>
              <w:lastRenderedPageBreak/>
              <w:t>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lastRenderedPageBreak/>
              <w:t>Cutting shears</w:t>
            </w:r>
          </w:p>
          <w:p w:rsidR="00A93978" w:rsidRDefault="00A93978" w:rsidP="00A93978">
            <w:pPr>
              <w:widowControl/>
              <w:numPr>
                <w:ilvl w:val="0"/>
                <w:numId w:val="49"/>
              </w:numPr>
              <w:autoSpaceDE/>
              <w:autoSpaceDN/>
              <w:spacing w:line="276" w:lineRule="auto"/>
              <w:contextualSpacing/>
              <w:rPr>
                <w:szCs w:val="24"/>
              </w:rPr>
            </w:pPr>
            <w:r>
              <w:rPr>
                <w:szCs w:val="24"/>
              </w:rPr>
              <w:lastRenderedPageBreak/>
              <w:t>Rotary cutting machine</w:t>
            </w:r>
          </w:p>
          <w:p w:rsidR="00A93978" w:rsidRDefault="00A93978" w:rsidP="00A93978">
            <w:pPr>
              <w:widowControl/>
              <w:numPr>
                <w:ilvl w:val="0"/>
                <w:numId w:val="49"/>
              </w:numPr>
              <w:autoSpaceDE/>
              <w:autoSpaceDN/>
              <w:spacing w:line="276" w:lineRule="auto"/>
              <w:contextualSpacing/>
              <w:rPr>
                <w:szCs w:val="24"/>
              </w:rPr>
            </w:pPr>
            <w:r>
              <w:rPr>
                <w:szCs w:val="24"/>
              </w:rPr>
              <w:t>Assorted scissors</w:t>
            </w:r>
          </w:p>
          <w:p w:rsidR="00A93978" w:rsidRDefault="00A93978" w:rsidP="00A93978">
            <w:pPr>
              <w:widowControl/>
              <w:numPr>
                <w:ilvl w:val="0"/>
                <w:numId w:val="49"/>
              </w:numPr>
              <w:autoSpaceDE/>
              <w:autoSpaceDN/>
              <w:spacing w:line="276" w:lineRule="auto"/>
              <w:contextualSpacing/>
              <w:rPr>
                <w:szCs w:val="24"/>
              </w:rPr>
            </w:pPr>
            <w:r>
              <w:rPr>
                <w:szCs w:val="24"/>
              </w:rPr>
              <w:t>Straight knife bland</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lastRenderedPageBreak/>
              <w:t xml:space="preserve">Pattern markings may include but not limited to: </w:t>
            </w:r>
          </w:p>
          <w:p w:rsidR="00A93978" w:rsidRDefault="00A93978" w:rsidP="00C7383F">
            <w:pPr>
              <w:spacing w:line="276" w:lineRule="auto"/>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 xml:space="preserve">Folds </w:t>
            </w:r>
          </w:p>
          <w:p w:rsidR="00A93978" w:rsidRDefault="00A93978" w:rsidP="00A93978">
            <w:pPr>
              <w:widowControl/>
              <w:numPr>
                <w:ilvl w:val="0"/>
                <w:numId w:val="49"/>
              </w:numPr>
              <w:autoSpaceDE/>
              <w:autoSpaceDN/>
              <w:spacing w:line="276" w:lineRule="auto"/>
              <w:contextualSpacing/>
              <w:rPr>
                <w:szCs w:val="24"/>
              </w:rPr>
            </w:pPr>
            <w:r>
              <w:rPr>
                <w:szCs w:val="24"/>
              </w:rPr>
              <w:t>Notches/balance marks</w:t>
            </w:r>
          </w:p>
          <w:p w:rsidR="00A93978" w:rsidRDefault="00A93978" w:rsidP="00A93978">
            <w:pPr>
              <w:widowControl/>
              <w:numPr>
                <w:ilvl w:val="0"/>
                <w:numId w:val="49"/>
              </w:numPr>
              <w:autoSpaceDE/>
              <w:autoSpaceDN/>
              <w:spacing w:line="276" w:lineRule="auto"/>
              <w:contextualSpacing/>
              <w:rPr>
                <w:szCs w:val="24"/>
              </w:rPr>
            </w:pPr>
            <w:r>
              <w:rPr>
                <w:szCs w:val="24"/>
              </w:rPr>
              <w:t>Straight grains</w:t>
            </w:r>
          </w:p>
          <w:p w:rsidR="00A93978" w:rsidRDefault="00A93978" w:rsidP="00A93978">
            <w:pPr>
              <w:widowControl/>
              <w:numPr>
                <w:ilvl w:val="0"/>
                <w:numId w:val="49"/>
              </w:numPr>
              <w:autoSpaceDE/>
              <w:autoSpaceDN/>
              <w:spacing w:line="276" w:lineRule="auto"/>
              <w:contextualSpacing/>
              <w:rPr>
                <w:szCs w:val="24"/>
              </w:rPr>
            </w:pPr>
            <w:r>
              <w:rPr>
                <w:szCs w:val="24"/>
              </w:rPr>
              <w:t>Pattern size</w:t>
            </w:r>
          </w:p>
          <w:p w:rsidR="00A93978" w:rsidRDefault="00A93978" w:rsidP="00A93978">
            <w:pPr>
              <w:widowControl/>
              <w:numPr>
                <w:ilvl w:val="0"/>
                <w:numId w:val="49"/>
              </w:numPr>
              <w:autoSpaceDE/>
              <w:autoSpaceDN/>
              <w:spacing w:line="276" w:lineRule="auto"/>
              <w:contextualSpacing/>
              <w:rPr>
                <w:szCs w:val="24"/>
              </w:rPr>
            </w:pPr>
            <w:r>
              <w:rPr>
                <w:szCs w:val="24"/>
              </w:rPr>
              <w:t xml:space="preserve">Style number </w:t>
            </w:r>
          </w:p>
          <w:p w:rsidR="00A93978" w:rsidRDefault="00A93978" w:rsidP="00A93978">
            <w:pPr>
              <w:widowControl/>
              <w:numPr>
                <w:ilvl w:val="0"/>
                <w:numId w:val="49"/>
              </w:numPr>
              <w:autoSpaceDE/>
              <w:autoSpaceDN/>
              <w:spacing w:line="276" w:lineRule="auto"/>
              <w:contextualSpacing/>
              <w:rPr>
                <w:szCs w:val="24"/>
              </w:rPr>
            </w:pPr>
            <w:r>
              <w:rPr>
                <w:szCs w:val="24"/>
              </w:rPr>
              <w:t>Number of pieces to be cut</w:t>
            </w:r>
          </w:p>
          <w:p w:rsidR="00A93978" w:rsidRDefault="00A93978" w:rsidP="00A93978">
            <w:pPr>
              <w:widowControl/>
              <w:numPr>
                <w:ilvl w:val="0"/>
                <w:numId w:val="49"/>
              </w:numPr>
              <w:autoSpaceDE/>
              <w:autoSpaceDN/>
              <w:spacing w:line="276" w:lineRule="auto"/>
              <w:contextualSpacing/>
              <w:rPr>
                <w:szCs w:val="24"/>
              </w:rPr>
            </w:pPr>
            <w:r>
              <w:rPr>
                <w:szCs w:val="24"/>
              </w:rPr>
              <w:t>Center back and center front</w:t>
            </w:r>
          </w:p>
          <w:p w:rsidR="00A93978" w:rsidRDefault="00A93978" w:rsidP="00A93978">
            <w:pPr>
              <w:widowControl/>
              <w:numPr>
                <w:ilvl w:val="0"/>
                <w:numId w:val="49"/>
              </w:numPr>
              <w:autoSpaceDE/>
              <w:autoSpaceDN/>
              <w:spacing w:line="276" w:lineRule="auto"/>
              <w:contextualSpacing/>
              <w:rPr>
                <w:szCs w:val="24"/>
              </w:rPr>
            </w:pPr>
            <w:r>
              <w:rPr>
                <w:szCs w:val="24"/>
              </w:rPr>
              <w:t>Name of pattern</w:t>
            </w:r>
          </w:p>
          <w:p w:rsidR="00A93978" w:rsidRDefault="00A93978" w:rsidP="00A93978">
            <w:pPr>
              <w:widowControl/>
              <w:numPr>
                <w:ilvl w:val="0"/>
                <w:numId w:val="49"/>
              </w:numPr>
              <w:autoSpaceDE/>
              <w:autoSpaceDN/>
              <w:spacing w:line="276" w:lineRule="auto"/>
              <w:contextualSpacing/>
              <w:rPr>
                <w:szCs w:val="24"/>
              </w:rPr>
            </w:pPr>
            <w:r>
              <w:rPr>
                <w:szCs w:val="24"/>
              </w:rPr>
              <w:t>Seam allowances</w:t>
            </w:r>
          </w:p>
          <w:p w:rsidR="00A93978" w:rsidRDefault="00A93978" w:rsidP="00A93978">
            <w:pPr>
              <w:widowControl/>
              <w:numPr>
                <w:ilvl w:val="0"/>
                <w:numId w:val="49"/>
              </w:numPr>
              <w:autoSpaceDE/>
              <w:autoSpaceDN/>
              <w:spacing w:line="276" w:lineRule="auto"/>
              <w:contextualSpacing/>
              <w:rPr>
                <w:szCs w:val="24"/>
              </w:rPr>
            </w:pPr>
            <w:r>
              <w:rPr>
                <w:szCs w:val="24"/>
              </w:rPr>
              <w:t>Construction lines</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 xml:space="preserve">Garment pieces may include but not limited to: </w:t>
            </w:r>
          </w:p>
          <w:p w:rsidR="00A93978" w:rsidRDefault="00A93978" w:rsidP="00C7383F">
            <w:pPr>
              <w:spacing w:line="276" w:lineRule="auto"/>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Shirt</w:t>
            </w:r>
          </w:p>
          <w:p w:rsidR="00A93978" w:rsidRDefault="00A93978" w:rsidP="00A93978">
            <w:pPr>
              <w:widowControl/>
              <w:numPr>
                <w:ilvl w:val="0"/>
                <w:numId w:val="49"/>
              </w:numPr>
              <w:autoSpaceDE/>
              <w:autoSpaceDN/>
              <w:spacing w:line="276" w:lineRule="auto"/>
              <w:contextualSpacing/>
              <w:rPr>
                <w:szCs w:val="24"/>
              </w:rPr>
            </w:pPr>
            <w:r>
              <w:rPr>
                <w:szCs w:val="24"/>
              </w:rPr>
              <w:t>Trouser</w:t>
            </w:r>
          </w:p>
          <w:p w:rsidR="00A93978" w:rsidRDefault="00A93978" w:rsidP="00A93978">
            <w:pPr>
              <w:widowControl/>
              <w:numPr>
                <w:ilvl w:val="0"/>
                <w:numId w:val="49"/>
              </w:numPr>
              <w:autoSpaceDE/>
              <w:autoSpaceDN/>
              <w:spacing w:line="276" w:lineRule="auto"/>
              <w:contextualSpacing/>
              <w:rPr>
                <w:szCs w:val="24"/>
              </w:rPr>
            </w:pPr>
            <w:r>
              <w:rPr>
                <w:szCs w:val="24"/>
              </w:rPr>
              <w:t xml:space="preserve">Sleeve </w:t>
            </w:r>
          </w:p>
          <w:p w:rsidR="00A93978" w:rsidRDefault="00A93978" w:rsidP="00A93978">
            <w:pPr>
              <w:widowControl/>
              <w:numPr>
                <w:ilvl w:val="0"/>
                <w:numId w:val="49"/>
              </w:numPr>
              <w:autoSpaceDE/>
              <w:autoSpaceDN/>
              <w:spacing w:line="276" w:lineRule="auto"/>
              <w:contextualSpacing/>
              <w:rPr>
                <w:szCs w:val="24"/>
              </w:rPr>
            </w:pPr>
            <w:r>
              <w:rPr>
                <w:szCs w:val="24"/>
              </w:rPr>
              <w:t xml:space="preserve">Pockets </w:t>
            </w:r>
          </w:p>
          <w:p w:rsidR="00A93978" w:rsidRDefault="00A93978" w:rsidP="00A93978">
            <w:pPr>
              <w:widowControl/>
              <w:numPr>
                <w:ilvl w:val="0"/>
                <w:numId w:val="49"/>
              </w:numPr>
              <w:autoSpaceDE/>
              <w:autoSpaceDN/>
              <w:spacing w:line="276" w:lineRule="auto"/>
              <w:contextualSpacing/>
              <w:rPr>
                <w:szCs w:val="24"/>
              </w:rPr>
            </w:pPr>
            <w:r>
              <w:rPr>
                <w:szCs w:val="24"/>
              </w:rPr>
              <w:t xml:space="preserve">Cuffs </w:t>
            </w:r>
          </w:p>
          <w:p w:rsidR="00A93978" w:rsidRDefault="00A93978" w:rsidP="00A93978">
            <w:pPr>
              <w:widowControl/>
              <w:numPr>
                <w:ilvl w:val="0"/>
                <w:numId w:val="49"/>
              </w:numPr>
              <w:autoSpaceDE/>
              <w:autoSpaceDN/>
              <w:spacing w:line="276" w:lineRule="auto"/>
              <w:contextualSpacing/>
              <w:rPr>
                <w:szCs w:val="24"/>
              </w:rPr>
            </w:pPr>
            <w:r>
              <w:rPr>
                <w:szCs w:val="24"/>
              </w:rPr>
              <w:t xml:space="preserve">Welts </w:t>
            </w:r>
          </w:p>
          <w:p w:rsidR="00A93978" w:rsidRDefault="00A93978" w:rsidP="00A93978">
            <w:pPr>
              <w:widowControl/>
              <w:numPr>
                <w:ilvl w:val="0"/>
                <w:numId w:val="49"/>
              </w:numPr>
              <w:autoSpaceDE/>
              <w:autoSpaceDN/>
              <w:spacing w:line="276" w:lineRule="auto"/>
              <w:contextualSpacing/>
              <w:rPr>
                <w:szCs w:val="24"/>
              </w:rPr>
            </w:pPr>
            <w:r>
              <w:rPr>
                <w:szCs w:val="24"/>
              </w:rPr>
              <w:t xml:space="preserve">Facings </w:t>
            </w:r>
          </w:p>
          <w:p w:rsidR="00A93978" w:rsidRDefault="00A93978" w:rsidP="00A93978">
            <w:pPr>
              <w:widowControl/>
              <w:numPr>
                <w:ilvl w:val="0"/>
                <w:numId w:val="49"/>
              </w:numPr>
              <w:autoSpaceDE/>
              <w:autoSpaceDN/>
              <w:spacing w:line="276" w:lineRule="auto"/>
              <w:contextualSpacing/>
              <w:rPr>
                <w:szCs w:val="24"/>
              </w:rPr>
            </w:pPr>
            <w:r>
              <w:rPr>
                <w:szCs w:val="24"/>
              </w:rPr>
              <w:t xml:space="preserve">Yoke </w:t>
            </w:r>
          </w:p>
          <w:p w:rsidR="00A93978" w:rsidRDefault="00A93978" w:rsidP="00A93978">
            <w:pPr>
              <w:widowControl/>
              <w:numPr>
                <w:ilvl w:val="0"/>
                <w:numId w:val="49"/>
              </w:numPr>
              <w:autoSpaceDE/>
              <w:autoSpaceDN/>
              <w:spacing w:line="276" w:lineRule="auto"/>
              <w:contextualSpacing/>
              <w:rPr>
                <w:szCs w:val="24"/>
              </w:rPr>
            </w:pPr>
            <w:r>
              <w:rPr>
                <w:szCs w:val="24"/>
              </w:rPr>
              <w:t xml:space="preserve">Panels </w:t>
            </w:r>
          </w:p>
          <w:p w:rsidR="00A93978" w:rsidRDefault="00A93978" w:rsidP="00A93978">
            <w:pPr>
              <w:widowControl/>
              <w:numPr>
                <w:ilvl w:val="0"/>
                <w:numId w:val="49"/>
              </w:numPr>
              <w:autoSpaceDE/>
              <w:autoSpaceDN/>
              <w:spacing w:line="276" w:lineRule="auto"/>
              <w:contextualSpacing/>
              <w:rPr>
                <w:szCs w:val="24"/>
              </w:rPr>
            </w:pPr>
            <w:r>
              <w:rPr>
                <w:szCs w:val="24"/>
              </w:rPr>
              <w:t>Pleat backing</w:t>
            </w:r>
          </w:p>
          <w:p w:rsidR="00A93978" w:rsidRDefault="00A93978" w:rsidP="00A93978">
            <w:pPr>
              <w:widowControl/>
              <w:numPr>
                <w:ilvl w:val="0"/>
                <w:numId w:val="49"/>
              </w:numPr>
              <w:autoSpaceDE/>
              <w:autoSpaceDN/>
              <w:spacing w:line="276" w:lineRule="auto"/>
              <w:contextualSpacing/>
              <w:rPr>
                <w:szCs w:val="24"/>
              </w:rPr>
            </w:pPr>
            <w:r>
              <w:rPr>
                <w:szCs w:val="24"/>
              </w:rPr>
              <w:t>Tabs</w:t>
            </w:r>
          </w:p>
          <w:p w:rsidR="00A93978" w:rsidRDefault="00A93978" w:rsidP="00A93978">
            <w:pPr>
              <w:widowControl/>
              <w:numPr>
                <w:ilvl w:val="0"/>
                <w:numId w:val="49"/>
              </w:numPr>
              <w:autoSpaceDE/>
              <w:autoSpaceDN/>
              <w:spacing w:line="276" w:lineRule="auto"/>
              <w:contextualSpacing/>
              <w:rPr>
                <w:szCs w:val="24"/>
              </w:rPr>
            </w:pPr>
            <w:r>
              <w:rPr>
                <w:szCs w:val="24"/>
              </w:rPr>
              <w:t xml:space="preserve">Pocket bags </w:t>
            </w:r>
          </w:p>
          <w:p w:rsidR="00A93978" w:rsidRDefault="00A93978" w:rsidP="00A93978">
            <w:pPr>
              <w:widowControl/>
              <w:numPr>
                <w:ilvl w:val="0"/>
                <w:numId w:val="49"/>
              </w:numPr>
              <w:autoSpaceDE/>
              <w:autoSpaceDN/>
              <w:spacing w:line="276" w:lineRule="auto"/>
              <w:contextualSpacing/>
              <w:rPr>
                <w:szCs w:val="24"/>
              </w:rPr>
            </w:pPr>
            <w:r>
              <w:rPr>
                <w:szCs w:val="24"/>
              </w:rPr>
              <w:t>Collars and stands</w:t>
            </w:r>
          </w:p>
          <w:p w:rsidR="00A93978" w:rsidRDefault="00A93978" w:rsidP="00A93978">
            <w:pPr>
              <w:widowControl/>
              <w:numPr>
                <w:ilvl w:val="0"/>
                <w:numId w:val="49"/>
              </w:numPr>
              <w:autoSpaceDE/>
              <w:autoSpaceDN/>
              <w:spacing w:line="276" w:lineRule="auto"/>
              <w:contextualSpacing/>
              <w:rPr>
                <w:szCs w:val="24"/>
              </w:rPr>
            </w:pPr>
            <w:r>
              <w:rPr>
                <w:szCs w:val="24"/>
              </w:rPr>
              <w:t xml:space="preserve">Waist bands </w:t>
            </w:r>
          </w:p>
          <w:p w:rsidR="00A93978" w:rsidRDefault="00A93978" w:rsidP="00A93978">
            <w:pPr>
              <w:widowControl/>
              <w:numPr>
                <w:ilvl w:val="0"/>
                <w:numId w:val="49"/>
              </w:numPr>
              <w:autoSpaceDE/>
              <w:autoSpaceDN/>
              <w:spacing w:line="276" w:lineRule="auto"/>
              <w:contextualSpacing/>
              <w:rPr>
                <w:szCs w:val="24"/>
              </w:rPr>
            </w:pPr>
            <w:r>
              <w:rPr>
                <w:szCs w:val="24"/>
              </w:rPr>
              <w:t xml:space="preserve">Insets </w:t>
            </w:r>
          </w:p>
          <w:p w:rsidR="00A93978" w:rsidRDefault="00A93978" w:rsidP="00A93978">
            <w:pPr>
              <w:widowControl/>
              <w:numPr>
                <w:ilvl w:val="0"/>
                <w:numId w:val="49"/>
              </w:numPr>
              <w:autoSpaceDE/>
              <w:autoSpaceDN/>
              <w:spacing w:line="276" w:lineRule="auto"/>
              <w:contextualSpacing/>
              <w:rPr>
                <w:szCs w:val="24"/>
              </w:rPr>
            </w:pPr>
            <w:r>
              <w:rPr>
                <w:szCs w:val="24"/>
              </w:rPr>
              <w:t>Gussets</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Garment construction tools and equipment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Sewing machine</w:t>
            </w:r>
          </w:p>
          <w:p w:rsidR="00A93978" w:rsidRDefault="00A93978" w:rsidP="00A93978">
            <w:pPr>
              <w:widowControl/>
              <w:numPr>
                <w:ilvl w:val="0"/>
                <w:numId w:val="49"/>
              </w:numPr>
              <w:autoSpaceDE/>
              <w:autoSpaceDN/>
              <w:spacing w:line="276" w:lineRule="auto"/>
              <w:contextualSpacing/>
              <w:rPr>
                <w:szCs w:val="24"/>
              </w:rPr>
            </w:pPr>
            <w:r>
              <w:rPr>
                <w:szCs w:val="24"/>
              </w:rPr>
              <w:t>Seam ripper</w:t>
            </w:r>
          </w:p>
          <w:p w:rsidR="00A93978" w:rsidRDefault="00A93978" w:rsidP="00A93978">
            <w:pPr>
              <w:widowControl/>
              <w:numPr>
                <w:ilvl w:val="0"/>
                <w:numId w:val="49"/>
              </w:numPr>
              <w:autoSpaceDE/>
              <w:autoSpaceDN/>
              <w:spacing w:line="276" w:lineRule="auto"/>
              <w:contextualSpacing/>
              <w:rPr>
                <w:szCs w:val="24"/>
              </w:rPr>
            </w:pPr>
            <w:r>
              <w:rPr>
                <w:szCs w:val="24"/>
              </w:rPr>
              <w:t>Tape measure</w:t>
            </w:r>
          </w:p>
          <w:p w:rsidR="00A93978" w:rsidRDefault="00A93978" w:rsidP="00A93978">
            <w:pPr>
              <w:widowControl/>
              <w:numPr>
                <w:ilvl w:val="0"/>
                <w:numId w:val="49"/>
              </w:numPr>
              <w:autoSpaceDE/>
              <w:autoSpaceDN/>
              <w:spacing w:line="276" w:lineRule="auto"/>
              <w:contextualSpacing/>
              <w:rPr>
                <w:szCs w:val="24"/>
              </w:rPr>
            </w:pPr>
            <w:r>
              <w:rPr>
                <w:szCs w:val="24"/>
              </w:rPr>
              <w:t>Iron box</w:t>
            </w:r>
          </w:p>
          <w:p w:rsidR="00A93978" w:rsidRDefault="00A93978" w:rsidP="00A93978">
            <w:pPr>
              <w:widowControl/>
              <w:numPr>
                <w:ilvl w:val="0"/>
                <w:numId w:val="49"/>
              </w:numPr>
              <w:autoSpaceDE/>
              <w:autoSpaceDN/>
              <w:spacing w:line="276" w:lineRule="auto"/>
              <w:contextualSpacing/>
              <w:rPr>
                <w:szCs w:val="24"/>
              </w:rPr>
            </w:pPr>
            <w:r>
              <w:rPr>
                <w:szCs w:val="24"/>
              </w:rPr>
              <w:t>Ironing board</w:t>
            </w:r>
          </w:p>
          <w:p w:rsidR="00A93978" w:rsidRDefault="00A93978" w:rsidP="00A93978">
            <w:pPr>
              <w:widowControl/>
              <w:numPr>
                <w:ilvl w:val="0"/>
                <w:numId w:val="49"/>
              </w:numPr>
              <w:autoSpaceDE/>
              <w:autoSpaceDN/>
              <w:spacing w:line="276" w:lineRule="auto"/>
              <w:contextualSpacing/>
              <w:rPr>
                <w:szCs w:val="24"/>
              </w:rPr>
            </w:pPr>
            <w:r>
              <w:rPr>
                <w:szCs w:val="24"/>
              </w:rPr>
              <w:t>Assorted pin</w:t>
            </w:r>
          </w:p>
          <w:p w:rsidR="00A93978" w:rsidRDefault="00A93978" w:rsidP="00A93978">
            <w:pPr>
              <w:widowControl/>
              <w:numPr>
                <w:ilvl w:val="0"/>
                <w:numId w:val="49"/>
              </w:numPr>
              <w:autoSpaceDE/>
              <w:autoSpaceDN/>
              <w:spacing w:line="276" w:lineRule="auto"/>
              <w:contextualSpacing/>
              <w:rPr>
                <w:szCs w:val="24"/>
              </w:rPr>
            </w:pPr>
            <w:r>
              <w:rPr>
                <w:szCs w:val="24"/>
              </w:rPr>
              <w:t>Pin cushion</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Garment construction materials and supplies may 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Fabrics</w:t>
            </w:r>
          </w:p>
          <w:p w:rsidR="00A93978" w:rsidRDefault="00A93978" w:rsidP="00A93978">
            <w:pPr>
              <w:widowControl/>
              <w:numPr>
                <w:ilvl w:val="0"/>
                <w:numId w:val="49"/>
              </w:numPr>
              <w:autoSpaceDE/>
              <w:autoSpaceDN/>
              <w:spacing w:line="276" w:lineRule="auto"/>
              <w:contextualSpacing/>
              <w:rPr>
                <w:szCs w:val="24"/>
              </w:rPr>
            </w:pPr>
            <w:r>
              <w:rPr>
                <w:szCs w:val="24"/>
              </w:rPr>
              <w:t>Interfacing</w:t>
            </w:r>
          </w:p>
          <w:p w:rsidR="00A93978" w:rsidRDefault="00A93978" w:rsidP="00A93978">
            <w:pPr>
              <w:widowControl/>
              <w:numPr>
                <w:ilvl w:val="0"/>
                <w:numId w:val="49"/>
              </w:numPr>
              <w:autoSpaceDE/>
              <w:autoSpaceDN/>
              <w:spacing w:line="276" w:lineRule="auto"/>
              <w:contextualSpacing/>
              <w:rPr>
                <w:szCs w:val="24"/>
              </w:rPr>
            </w:pPr>
            <w:r>
              <w:rPr>
                <w:szCs w:val="24"/>
              </w:rPr>
              <w:t>Linings</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Garment finishing tools and equipment may include but not limited to:</w:t>
            </w:r>
          </w:p>
          <w:p w:rsidR="00A93978" w:rsidRDefault="00A93978" w:rsidP="00C7383F">
            <w:pPr>
              <w:spacing w:line="276" w:lineRule="auto"/>
              <w:ind w:left="360"/>
              <w:contextualSpacing/>
              <w:rPr>
                <w:szCs w:val="24"/>
              </w:rPr>
            </w:pP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Hemming board</w:t>
            </w:r>
          </w:p>
          <w:p w:rsidR="00A93978" w:rsidRDefault="00A93978" w:rsidP="00A93978">
            <w:pPr>
              <w:widowControl/>
              <w:numPr>
                <w:ilvl w:val="0"/>
                <w:numId w:val="49"/>
              </w:numPr>
              <w:autoSpaceDE/>
              <w:autoSpaceDN/>
              <w:spacing w:line="276" w:lineRule="auto"/>
              <w:contextualSpacing/>
              <w:rPr>
                <w:szCs w:val="24"/>
              </w:rPr>
            </w:pPr>
            <w:r>
              <w:rPr>
                <w:szCs w:val="24"/>
              </w:rPr>
              <w:t>Trimmer</w:t>
            </w:r>
          </w:p>
          <w:p w:rsidR="00A93978" w:rsidRDefault="00A93978" w:rsidP="00A93978">
            <w:pPr>
              <w:widowControl/>
              <w:numPr>
                <w:ilvl w:val="0"/>
                <w:numId w:val="49"/>
              </w:numPr>
              <w:autoSpaceDE/>
              <w:autoSpaceDN/>
              <w:spacing w:line="276" w:lineRule="auto"/>
              <w:contextualSpacing/>
              <w:rPr>
                <w:szCs w:val="24"/>
              </w:rPr>
            </w:pPr>
            <w:r>
              <w:rPr>
                <w:szCs w:val="24"/>
              </w:rPr>
              <w:t>Iron box</w:t>
            </w:r>
          </w:p>
          <w:p w:rsidR="00A93978" w:rsidRDefault="00A93978" w:rsidP="00A93978">
            <w:pPr>
              <w:widowControl/>
              <w:numPr>
                <w:ilvl w:val="0"/>
                <w:numId w:val="49"/>
              </w:numPr>
              <w:autoSpaceDE/>
              <w:autoSpaceDN/>
              <w:spacing w:line="276" w:lineRule="auto"/>
              <w:contextualSpacing/>
              <w:rPr>
                <w:szCs w:val="24"/>
              </w:rPr>
            </w:pPr>
            <w:r>
              <w:rPr>
                <w:szCs w:val="24"/>
              </w:rPr>
              <w:t xml:space="preserve">Over lock </w:t>
            </w:r>
          </w:p>
          <w:p w:rsidR="00A93978" w:rsidRDefault="00A93978" w:rsidP="00A93978">
            <w:pPr>
              <w:widowControl/>
              <w:numPr>
                <w:ilvl w:val="0"/>
                <w:numId w:val="49"/>
              </w:numPr>
              <w:autoSpaceDE/>
              <w:autoSpaceDN/>
              <w:spacing w:line="276" w:lineRule="auto"/>
              <w:contextualSpacing/>
              <w:rPr>
                <w:szCs w:val="24"/>
              </w:rPr>
            </w:pPr>
            <w:r>
              <w:rPr>
                <w:szCs w:val="24"/>
              </w:rPr>
              <w:t>Button holing machine</w:t>
            </w:r>
          </w:p>
          <w:p w:rsidR="00A93978" w:rsidRDefault="00A93978" w:rsidP="00A93978">
            <w:pPr>
              <w:widowControl/>
              <w:numPr>
                <w:ilvl w:val="0"/>
                <w:numId w:val="49"/>
              </w:numPr>
              <w:autoSpaceDE/>
              <w:autoSpaceDN/>
              <w:spacing w:line="276" w:lineRule="auto"/>
              <w:contextualSpacing/>
              <w:rPr>
                <w:szCs w:val="24"/>
              </w:rPr>
            </w:pPr>
            <w:r>
              <w:rPr>
                <w:szCs w:val="24"/>
              </w:rPr>
              <w:t>Button fixing machine</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Tools and equipment for garment display</w:t>
            </w:r>
            <w:r>
              <w:rPr>
                <w:b/>
                <w:i/>
                <w:szCs w:val="24"/>
              </w:rPr>
              <w:t xml:space="preserve"> </w:t>
            </w:r>
            <w:r>
              <w:rPr>
                <w:szCs w:val="24"/>
              </w:rPr>
              <w:t xml:space="preserve">may </w:t>
            </w:r>
            <w:r>
              <w:rPr>
                <w:szCs w:val="24"/>
              </w:rPr>
              <w:lastRenderedPageBreak/>
              <w:t>include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lastRenderedPageBreak/>
              <w:t>Window</w:t>
            </w:r>
          </w:p>
          <w:p w:rsidR="00A93978" w:rsidRDefault="00A93978" w:rsidP="00A93978">
            <w:pPr>
              <w:widowControl/>
              <w:numPr>
                <w:ilvl w:val="0"/>
                <w:numId w:val="49"/>
              </w:numPr>
              <w:autoSpaceDE/>
              <w:autoSpaceDN/>
              <w:spacing w:line="276" w:lineRule="auto"/>
              <w:contextualSpacing/>
              <w:rPr>
                <w:szCs w:val="24"/>
              </w:rPr>
            </w:pPr>
            <w:r>
              <w:rPr>
                <w:szCs w:val="24"/>
              </w:rPr>
              <w:lastRenderedPageBreak/>
              <w:t>Shelves</w:t>
            </w:r>
          </w:p>
          <w:p w:rsidR="00A93978" w:rsidRDefault="00A93978" w:rsidP="00A93978">
            <w:pPr>
              <w:widowControl/>
              <w:numPr>
                <w:ilvl w:val="0"/>
                <w:numId w:val="49"/>
              </w:numPr>
              <w:autoSpaceDE/>
              <w:autoSpaceDN/>
              <w:spacing w:line="276" w:lineRule="auto"/>
              <w:contextualSpacing/>
              <w:rPr>
                <w:szCs w:val="24"/>
              </w:rPr>
            </w:pPr>
            <w:r>
              <w:rPr>
                <w:szCs w:val="24"/>
              </w:rPr>
              <w:t>Display boards</w:t>
            </w:r>
          </w:p>
          <w:p w:rsidR="00A93978" w:rsidRDefault="00A93978" w:rsidP="00A93978">
            <w:pPr>
              <w:widowControl/>
              <w:numPr>
                <w:ilvl w:val="0"/>
                <w:numId w:val="49"/>
              </w:numPr>
              <w:autoSpaceDE/>
              <w:autoSpaceDN/>
              <w:spacing w:line="276" w:lineRule="auto"/>
              <w:contextualSpacing/>
              <w:rPr>
                <w:szCs w:val="24"/>
              </w:rPr>
            </w:pPr>
            <w:r>
              <w:rPr>
                <w:szCs w:val="24"/>
              </w:rPr>
              <w:t>Mirror</w:t>
            </w:r>
          </w:p>
          <w:p w:rsidR="00A93978" w:rsidRDefault="00A93978" w:rsidP="00A93978">
            <w:pPr>
              <w:widowControl/>
              <w:numPr>
                <w:ilvl w:val="0"/>
                <w:numId w:val="49"/>
              </w:numPr>
              <w:autoSpaceDE/>
              <w:autoSpaceDN/>
              <w:spacing w:line="276" w:lineRule="auto"/>
              <w:contextualSpacing/>
              <w:rPr>
                <w:szCs w:val="24"/>
              </w:rPr>
            </w:pPr>
            <w:r>
              <w:rPr>
                <w:szCs w:val="24"/>
              </w:rPr>
              <w:t>Hangers</w:t>
            </w:r>
          </w:p>
          <w:p w:rsidR="00A93978" w:rsidRDefault="00A93978" w:rsidP="00A93978">
            <w:pPr>
              <w:widowControl/>
              <w:numPr>
                <w:ilvl w:val="0"/>
                <w:numId w:val="49"/>
              </w:numPr>
              <w:autoSpaceDE/>
              <w:autoSpaceDN/>
              <w:spacing w:line="276" w:lineRule="auto"/>
              <w:contextualSpacing/>
              <w:rPr>
                <w:szCs w:val="24"/>
              </w:rPr>
            </w:pPr>
            <w:r>
              <w:rPr>
                <w:szCs w:val="24"/>
              </w:rPr>
              <w:t>Mannequins</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lastRenderedPageBreak/>
              <w:t>Garment images may be taken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Photography</w:t>
            </w:r>
          </w:p>
          <w:p w:rsidR="00A93978" w:rsidRDefault="00A93978" w:rsidP="00A93978">
            <w:pPr>
              <w:widowControl/>
              <w:numPr>
                <w:ilvl w:val="0"/>
                <w:numId w:val="49"/>
              </w:numPr>
              <w:autoSpaceDE/>
              <w:autoSpaceDN/>
              <w:spacing w:line="276" w:lineRule="auto"/>
              <w:contextualSpacing/>
              <w:rPr>
                <w:szCs w:val="24"/>
              </w:rPr>
            </w:pPr>
            <w:r>
              <w:rPr>
                <w:szCs w:val="24"/>
              </w:rPr>
              <w:t>Scanning</w:t>
            </w:r>
          </w:p>
          <w:p w:rsidR="00A93978" w:rsidRDefault="00A93978" w:rsidP="00A93978">
            <w:pPr>
              <w:widowControl/>
              <w:numPr>
                <w:ilvl w:val="0"/>
                <w:numId w:val="49"/>
              </w:numPr>
              <w:autoSpaceDE/>
              <w:autoSpaceDN/>
              <w:spacing w:line="276" w:lineRule="auto"/>
              <w:contextualSpacing/>
              <w:rPr>
                <w:szCs w:val="24"/>
              </w:rPr>
            </w:pPr>
            <w:r>
              <w:rPr>
                <w:szCs w:val="24"/>
              </w:rPr>
              <w:t xml:space="preserve">Internet </w:t>
            </w:r>
          </w:p>
        </w:tc>
      </w:tr>
      <w:tr w:rsidR="00A93978" w:rsidTr="00C7383F">
        <w:tc>
          <w:tcPr>
            <w:tcW w:w="4675" w:type="dxa"/>
          </w:tcPr>
          <w:p w:rsidR="00A93978" w:rsidRDefault="00A93978" w:rsidP="00A93978">
            <w:pPr>
              <w:pStyle w:val="ListParagraph"/>
              <w:widowControl/>
              <w:numPr>
                <w:ilvl w:val="3"/>
                <w:numId w:val="78"/>
              </w:numPr>
              <w:autoSpaceDE/>
              <w:autoSpaceDN/>
              <w:spacing w:before="0" w:line="276" w:lineRule="auto"/>
              <w:contextualSpacing/>
              <w:rPr>
                <w:szCs w:val="24"/>
              </w:rPr>
            </w:pPr>
            <w:r>
              <w:rPr>
                <w:szCs w:val="24"/>
              </w:rPr>
              <w:t>Garment packaging may be done but not limited to:</w:t>
            </w:r>
          </w:p>
        </w:tc>
        <w:tc>
          <w:tcPr>
            <w:tcW w:w="4675" w:type="dxa"/>
          </w:tcPr>
          <w:p w:rsidR="00A93978" w:rsidRDefault="00A93978" w:rsidP="00A93978">
            <w:pPr>
              <w:widowControl/>
              <w:numPr>
                <w:ilvl w:val="0"/>
                <w:numId w:val="49"/>
              </w:numPr>
              <w:autoSpaceDE/>
              <w:autoSpaceDN/>
              <w:spacing w:line="276" w:lineRule="auto"/>
              <w:contextualSpacing/>
              <w:rPr>
                <w:szCs w:val="24"/>
              </w:rPr>
            </w:pPr>
            <w:r>
              <w:rPr>
                <w:szCs w:val="24"/>
              </w:rPr>
              <w:t>Boxes</w:t>
            </w:r>
          </w:p>
          <w:p w:rsidR="00A93978" w:rsidRDefault="00A93978" w:rsidP="00A93978">
            <w:pPr>
              <w:widowControl/>
              <w:numPr>
                <w:ilvl w:val="0"/>
                <w:numId w:val="49"/>
              </w:numPr>
              <w:autoSpaceDE/>
              <w:autoSpaceDN/>
              <w:spacing w:line="276" w:lineRule="auto"/>
              <w:contextualSpacing/>
              <w:rPr>
                <w:szCs w:val="24"/>
              </w:rPr>
            </w:pPr>
            <w:r>
              <w:rPr>
                <w:szCs w:val="24"/>
              </w:rPr>
              <w:t>Drawers</w:t>
            </w:r>
          </w:p>
          <w:p w:rsidR="00A93978" w:rsidRDefault="00A93978" w:rsidP="00A93978">
            <w:pPr>
              <w:widowControl/>
              <w:numPr>
                <w:ilvl w:val="0"/>
                <w:numId w:val="49"/>
              </w:numPr>
              <w:autoSpaceDE/>
              <w:autoSpaceDN/>
              <w:spacing w:line="276" w:lineRule="auto"/>
              <w:contextualSpacing/>
              <w:rPr>
                <w:szCs w:val="24"/>
              </w:rPr>
            </w:pPr>
            <w:r>
              <w:rPr>
                <w:szCs w:val="24"/>
              </w:rPr>
              <w:t>Bags.</w:t>
            </w:r>
          </w:p>
        </w:tc>
      </w:tr>
    </w:tbl>
    <w:p w:rsidR="00A93978" w:rsidRDefault="00A93978" w:rsidP="00A93978">
      <w:pPr>
        <w:rPr>
          <w:b/>
          <w:szCs w:val="24"/>
        </w:rPr>
      </w:pPr>
    </w:p>
    <w:p w:rsidR="00A93978" w:rsidRDefault="00A93978" w:rsidP="00A93978">
      <w:pPr>
        <w:rPr>
          <w:rFonts w:eastAsia="Calibri"/>
          <w:szCs w:val="24"/>
        </w:rPr>
      </w:pPr>
      <w:r>
        <w:rPr>
          <w:b/>
          <w:szCs w:val="24"/>
        </w:rPr>
        <w:t>REQUIRED SKILLS AND KNOWLEDGE</w:t>
      </w:r>
    </w:p>
    <w:p w:rsidR="00A93978" w:rsidRDefault="00A93978" w:rsidP="00A93978">
      <w:pPr>
        <w:rPr>
          <w:bCs/>
          <w:szCs w:val="24"/>
        </w:rPr>
      </w:pPr>
      <w:r>
        <w:rPr>
          <w:bCs/>
          <w:szCs w:val="24"/>
        </w:rPr>
        <w:t>This section describes the skills and knowledge required for this unit of competency.</w:t>
      </w:r>
    </w:p>
    <w:p w:rsidR="00A93978" w:rsidRDefault="00A93978" w:rsidP="00A93978">
      <w:pPr>
        <w:contextualSpacing/>
        <w:rPr>
          <w:b/>
          <w:szCs w:val="24"/>
        </w:rPr>
      </w:pPr>
    </w:p>
    <w:p w:rsidR="00A93978" w:rsidRDefault="00A93978" w:rsidP="00A93978">
      <w:pPr>
        <w:contextualSpacing/>
        <w:rPr>
          <w:b/>
          <w:szCs w:val="24"/>
        </w:rPr>
      </w:pPr>
      <w:r>
        <w:rPr>
          <w:b/>
          <w:szCs w:val="24"/>
        </w:rPr>
        <w:t>Required Skills</w:t>
      </w:r>
    </w:p>
    <w:p w:rsidR="00A93978" w:rsidRDefault="00A93978" w:rsidP="00A93978">
      <w:pPr>
        <w:rPr>
          <w:szCs w:val="24"/>
        </w:rPr>
      </w:pPr>
      <w:r>
        <w:rPr>
          <w:szCs w:val="24"/>
        </w:rPr>
        <w:t>The individual needs to demonstrate the following skills:</w:t>
      </w:r>
    </w:p>
    <w:p w:rsidR="00A93978" w:rsidRDefault="00A93978" w:rsidP="00A93978">
      <w:pPr>
        <w:rPr>
          <w:b/>
          <w:szCs w:val="24"/>
        </w:rPr>
      </w:pPr>
      <w:r>
        <w:rPr>
          <w:b/>
          <w:szCs w:val="24"/>
        </w:rPr>
        <w:t>Generic skills:</w:t>
      </w:r>
    </w:p>
    <w:p w:rsidR="00A93978" w:rsidRDefault="00A93978" w:rsidP="00A93978">
      <w:pPr>
        <w:widowControl/>
        <w:numPr>
          <w:ilvl w:val="0"/>
          <w:numId w:val="1"/>
        </w:numPr>
        <w:autoSpaceDE/>
        <w:autoSpaceDN/>
        <w:contextualSpacing/>
        <w:rPr>
          <w:szCs w:val="24"/>
        </w:rPr>
      </w:pPr>
      <w:r>
        <w:rPr>
          <w:szCs w:val="24"/>
        </w:rPr>
        <w:t>Communication</w:t>
      </w:r>
    </w:p>
    <w:p w:rsidR="00A93978" w:rsidRDefault="00A93978" w:rsidP="00A93978">
      <w:pPr>
        <w:widowControl/>
        <w:numPr>
          <w:ilvl w:val="0"/>
          <w:numId w:val="1"/>
        </w:numPr>
        <w:autoSpaceDE/>
        <w:autoSpaceDN/>
        <w:contextualSpacing/>
        <w:rPr>
          <w:szCs w:val="24"/>
        </w:rPr>
      </w:pPr>
      <w:r>
        <w:rPr>
          <w:szCs w:val="24"/>
        </w:rPr>
        <w:t>People skills</w:t>
      </w:r>
    </w:p>
    <w:p w:rsidR="00A93978" w:rsidRDefault="00A93978" w:rsidP="00A93978">
      <w:pPr>
        <w:widowControl/>
        <w:numPr>
          <w:ilvl w:val="0"/>
          <w:numId w:val="1"/>
        </w:numPr>
        <w:autoSpaceDE/>
        <w:autoSpaceDN/>
        <w:contextualSpacing/>
        <w:rPr>
          <w:szCs w:val="24"/>
        </w:rPr>
      </w:pPr>
      <w:r>
        <w:rPr>
          <w:szCs w:val="24"/>
        </w:rPr>
        <w:t>Time management</w:t>
      </w:r>
    </w:p>
    <w:p w:rsidR="00A93978" w:rsidRDefault="00A93978" w:rsidP="00A93978">
      <w:pPr>
        <w:widowControl/>
        <w:numPr>
          <w:ilvl w:val="0"/>
          <w:numId w:val="1"/>
        </w:numPr>
        <w:autoSpaceDE/>
        <w:autoSpaceDN/>
        <w:contextualSpacing/>
        <w:rPr>
          <w:szCs w:val="24"/>
        </w:rPr>
      </w:pPr>
      <w:r>
        <w:rPr>
          <w:szCs w:val="24"/>
        </w:rPr>
        <w:t>Record keeping</w:t>
      </w:r>
    </w:p>
    <w:p w:rsidR="00A93978" w:rsidRDefault="00A93978" w:rsidP="00A93978">
      <w:pPr>
        <w:widowControl/>
        <w:numPr>
          <w:ilvl w:val="0"/>
          <w:numId w:val="1"/>
        </w:numPr>
        <w:autoSpaceDE/>
        <w:autoSpaceDN/>
        <w:contextualSpacing/>
        <w:rPr>
          <w:szCs w:val="24"/>
        </w:rPr>
      </w:pPr>
      <w:r>
        <w:rPr>
          <w:szCs w:val="24"/>
        </w:rPr>
        <w:t>Telephones handling</w:t>
      </w:r>
    </w:p>
    <w:p w:rsidR="00A93978" w:rsidRDefault="00A93978" w:rsidP="00A93978">
      <w:pPr>
        <w:widowControl/>
        <w:numPr>
          <w:ilvl w:val="0"/>
          <w:numId w:val="1"/>
        </w:numPr>
        <w:autoSpaceDE/>
        <w:autoSpaceDN/>
        <w:contextualSpacing/>
        <w:rPr>
          <w:szCs w:val="24"/>
        </w:rPr>
      </w:pPr>
      <w:r>
        <w:rPr>
          <w:szCs w:val="24"/>
        </w:rPr>
        <w:t>Conflict resolution</w:t>
      </w:r>
    </w:p>
    <w:p w:rsidR="00A93978" w:rsidRDefault="00A93978" w:rsidP="00A93978">
      <w:pPr>
        <w:widowControl/>
        <w:numPr>
          <w:ilvl w:val="0"/>
          <w:numId w:val="1"/>
        </w:numPr>
        <w:autoSpaceDE/>
        <w:autoSpaceDN/>
        <w:contextualSpacing/>
        <w:rPr>
          <w:szCs w:val="24"/>
        </w:rPr>
      </w:pPr>
      <w:r>
        <w:rPr>
          <w:szCs w:val="24"/>
        </w:rPr>
        <w:t xml:space="preserve">Negotiation </w:t>
      </w:r>
    </w:p>
    <w:p w:rsidR="00A93978" w:rsidRDefault="00A93978" w:rsidP="00A93978">
      <w:pPr>
        <w:widowControl/>
        <w:numPr>
          <w:ilvl w:val="0"/>
          <w:numId w:val="1"/>
        </w:numPr>
        <w:autoSpaceDE/>
        <w:autoSpaceDN/>
        <w:contextualSpacing/>
        <w:rPr>
          <w:szCs w:val="24"/>
        </w:rPr>
      </w:pPr>
      <w:r>
        <w:rPr>
          <w:szCs w:val="24"/>
        </w:rPr>
        <w:t>Analytical</w:t>
      </w:r>
    </w:p>
    <w:p w:rsidR="00A93978" w:rsidRDefault="00A93978" w:rsidP="00A93978">
      <w:pPr>
        <w:widowControl/>
        <w:numPr>
          <w:ilvl w:val="0"/>
          <w:numId w:val="1"/>
        </w:numPr>
        <w:autoSpaceDE/>
        <w:autoSpaceDN/>
        <w:contextualSpacing/>
        <w:rPr>
          <w:szCs w:val="24"/>
        </w:rPr>
      </w:pPr>
      <w:r>
        <w:rPr>
          <w:szCs w:val="24"/>
        </w:rPr>
        <w:t>Problem solving</w:t>
      </w:r>
    </w:p>
    <w:p w:rsidR="00A93978" w:rsidRDefault="00A93978" w:rsidP="00A93978">
      <w:pPr>
        <w:widowControl/>
        <w:numPr>
          <w:ilvl w:val="0"/>
          <w:numId w:val="1"/>
        </w:numPr>
        <w:autoSpaceDE/>
        <w:autoSpaceDN/>
        <w:contextualSpacing/>
        <w:rPr>
          <w:szCs w:val="24"/>
        </w:rPr>
      </w:pPr>
      <w:r>
        <w:rPr>
          <w:szCs w:val="24"/>
        </w:rPr>
        <w:t xml:space="preserve">Critical thinking </w:t>
      </w:r>
    </w:p>
    <w:p w:rsidR="00A93978" w:rsidRDefault="00A93978" w:rsidP="00A93978">
      <w:pPr>
        <w:widowControl/>
        <w:numPr>
          <w:ilvl w:val="0"/>
          <w:numId w:val="1"/>
        </w:numPr>
        <w:autoSpaceDE/>
        <w:autoSpaceDN/>
        <w:contextualSpacing/>
        <w:rPr>
          <w:szCs w:val="24"/>
        </w:rPr>
      </w:pPr>
      <w:r>
        <w:rPr>
          <w:szCs w:val="24"/>
        </w:rPr>
        <w:t>Listening</w:t>
      </w:r>
    </w:p>
    <w:p w:rsidR="00A93978" w:rsidRDefault="00A93978" w:rsidP="00A93978">
      <w:pPr>
        <w:contextualSpacing/>
        <w:rPr>
          <w:b/>
          <w:szCs w:val="24"/>
        </w:rPr>
      </w:pPr>
    </w:p>
    <w:p w:rsidR="00A93978" w:rsidRDefault="00A93978" w:rsidP="00A93978">
      <w:pPr>
        <w:contextualSpacing/>
        <w:rPr>
          <w:b/>
          <w:szCs w:val="24"/>
        </w:rPr>
      </w:pPr>
      <w:r>
        <w:rPr>
          <w:b/>
          <w:szCs w:val="24"/>
        </w:rPr>
        <w:t>Technical skills</w:t>
      </w:r>
    </w:p>
    <w:p w:rsidR="00A93978" w:rsidRDefault="00A93978" w:rsidP="00A93978">
      <w:pPr>
        <w:pStyle w:val="ListParagraph"/>
        <w:widowControl/>
        <w:numPr>
          <w:ilvl w:val="0"/>
          <w:numId w:val="53"/>
        </w:numPr>
        <w:autoSpaceDE/>
        <w:autoSpaceDN/>
        <w:spacing w:before="0"/>
        <w:contextualSpacing/>
        <w:rPr>
          <w:szCs w:val="24"/>
        </w:rPr>
      </w:pPr>
      <w:r>
        <w:rPr>
          <w:szCs w:val="24"/>
        </w:rPr>
        <w:t>Sketching</w:t>
      </w:r>
    </w:p>
    <w:p w:rsidR="00A93978" w:rsidRDefault="00A93978" w:rsidP="00A93978">
      <w:pPr>
        <w:pStyle w:val="ListParagraph"/>
        <w:widowControl/>
        <w:numPr>
          <w:ilvl w:val="0"/>
          <w:numId w:val="53"/>
        </w:numPr>
        <w:autoSpaceDE/>
        <w:autoSpaceDN/>
        <w:spacing w:before="0"/>
        <w:contextualSpacing/>
        <w:rPr>
          <w:szCs w:val="24"/>
        </w:rPr>
      </w:pPr>
      <w:r>
        <w:rPr>
          <w:szCs w:val="24"/>
        </w:rPr>
        <w:t xml:space="preserve">Free hand cutting </w:t>
      </w:r>
    </w:p>
    <w:p w:rsidR="00A93978" w:rsidRDefault="00A93978" w:rsidP="00A93978">
      <w:pPr>
        <w:pStyle w:val="ListParagraph"/>
        <w:widowControl/>
        <w:numPr>
          <w:ilvl w:val="0"/>
          <w:numId w:val="53"/>
        </w:numPr>
        <w:autoSpaceDE/>
        <w:autoSpaceDN/>
        <w:spacing w:before="0"/>
        <w:contextualSpacing/>
        <w:rPr>
          <w:szCs w:val="24"/>
        </w:rPr>
      </w:pPr>
      <w:r>
        <w:rPr>
          <w:szCs w:val="24"/>
        </w:rPr>
        <w:t>Laying skills</w:t>
      </w:r>
    </w:p>
    <w:p w:rsidR="00A93978" w:rsidRDefault="00A93978" w:rsidP="00A93978">
      <w:pPr>
        <w:pStyle w:val="ListParagraph"/>
        <w:widowControl/>
        <w:numPr>
          <w:ilvl w:val="0"/>
          <w:numId w:val="53"/>
        </w:numPr>
        <w:autoSpaceDE/>
        <w:autoSpaceDN/>
        <w:spacing w:before="0"/>
        <w:contextualSpacing/>
        <w:rPr>
          <w:szCs w:val="24"/>
        </w:rPr>
      </w:pPr>
      <w:r>
        <w:rPr>
          <w:szCs w:val="24"/>
        </w:rPr>
        <w:t>Construction</w:t>
      </w:r>
    </w:p>
    <w:p w:rsidR="00A93978" w:rsidRDefault="00A93978" w:rsidP="00A93978">
      <w:pPr>
        <w:pStyle w:val="ListParagraph"/>
        <w:widowControl/>
        <w:numPr>
          <w:ilvl w:val="0"/>
          <w:numId w:val="53"/>
        </w:numPr>
        <w:autoSpaceDE/>
        <w:autoSpaceDN/>
        <w:spacing w:before="0"/>
        <w:contextualSpacing/>
        <w:rPr>
          <w:szCs w:val="24"/>
        </w:rPr>
      </w:pPr>
      <w:r>
        <w:rPr>
          <w:szCs w:val="24"/>
        </w:rPr>
        <w:t>Finishing</w:t>
      </w:r>
    </w:p>
    <w:p w:rsidR="00A93978" w:rsidRDefault="00A93978" w:rsidP="00A93978">
      <w:pPr>
        <w:pStyle w:val="ListParagraph"/>
        <w:widowControl/>
        <w:numPr>
          <w:ilvl w:val="0"/>
          <w:numId w:val="53"/>
        </w:numPr>
        <w:autoSpaceDE/>
        <w:autoSpaceDN/>
        <w:spacing w:before="0"/>
        <w:contextualSpacing/>
        <w:rPr>
          <w:szCs w:val="24"/>
        </w:rPr>
      </w:pPr>
      <w:r>
        <w:rPr>
          <w:szCs w:val="24"/>
        </w:rPr>
        <w:t xml:space="preserve">Photography </w:t>
      </w:r>
    </w:p>
    <w:p w:rsidR="00A93978" w:rsidRDefault="00A93978" w:rsidP="00A93978">
      <w:pPr>
        <w:pStyle w:val="ListParagraph"/>
        <w:widowControl/>
        <w:numPr>
          <w:ilvl w:val="0"/>
          <w:numId w:val="53"/>
        </w:numPr>
        <w:autoSpaceDE/>
        <w:autoSpaceDN/>
        <w:spacing w:before="0"/>
        <w:contextualSpacing/>
        <w:rPr>
          <w:szCs w:val="24"/>
        </w:rPr>
      </w:pPr>
      <w:r>
        <w:rPr>
          <w:szCs w:val="24"/>
        </w:rPr>
        <w:t>Displaying</w:t>
      </w:r>
    </w:p>
    <w:p w:rsidR="00A93978" w:rsidRDefault="00A93978" w:rsidP="00A93978">
      <w:pPr>
        <w:pStyle w:val="ListParagraph"/>
        <w:widowControl/>
        <w:numPr>
          <w:ilvl w:val="0"/>
          <w:numId w:val="53"/>
        </w:numPr>
        <w:autoSpaceDE/>
        <w:autoSpaceDN/>
        <w:spacing w:before="0"/>
        <w:contextualSpacing/>
        <w:rPr>
          <w:szCs w:val="24"/>
        </w:rPr>
      </w:pPr>
      <w:r>
        <w:rPr>
          <w:szCs w:val="24"/>
        </w:rPr>
        <w:t>Packaging</w:t>
      </w:r>
    </w:p>
    <w:p w:rsidR="00A93978" w:rsidRDefault="00A93978" w:rsidP="00A93978">
      <w:pPr>
        <w:pStyle w:val="ListParagraph"/>
        <w:rPr>
          <w:b/>
          <w:color w:val="FF0000"/>
          <w:szCs w:val="24"/>
        </w:rPr>
      </w:pPr>
    </w:p>
    <w:p w:rsidR="00A93978" w:rsidRDefault="00A93978" w:rsidP="00A93978">
      <w:pPr>
        <w:spacing w:line="360" w:lineRule="auto"/>
        <w:rPr>
          <w:b/>
          <w:bCs/>
          <w:szCs w:val="24"/>
        </w:rPr>
      </w:pPr>
      <w:r>
        <w:rPr>
          <w:b/>
          <w:bCs/>
          <w:szCs w:val="24"/>
        </w:rPr>
        <w:t>Required Knowledge</w:t>
      </w:r>
    </w:p>
    <w:p w:rsidR="00A93978" w:rsidRDefault="00A93978" w:rsidP="00A93978">
      <w:pPr>
        <w:spacing w:line="360" w:lineRule="auto"/>
        <w:rPr>
          <w:bCs/>
          <w:szCs w:val="24"/>
        </w:rPr>
      </w:pPr>
      <w:r>
        <w:rPr>
          <w:bCs/>
          <w:szCs w:val="24"/>
        </w:rPr>
        <w:t>The individual needs to demonstrate knowledge of:</w:t>
      </w:r>
    </w:p>
    <w:p w:rsidR="00A93978" w:rsidRDefault="00A93978" w:rsidP="00A93978">
      <w:pPr>
        <w:widowControl/>
        <w:numPr>
          <w:ilvl w:val="0"/>
          <w:numId w:val="52"/>
        </w:numPr>
        <w:autoSpaceDE/>
        <w:autoSpaceDN/>
        <w:contextualSpacing/>
        <w:rPr>
          <w:bCs/>
          <w:szCs w:val="24"/>
        </w:rPr>
      </w:pPr>
      <w:r>
        <w:rPr>
          <w:bCs/>
          <w:szCs w:val="24"/>
        </w:rPr>
        <w:t>Practices in garment sketching and construction</w:t>
      </w:r>
    </w:p>
    <w:p w:rsidR="00A93978" w:rsidRDefault="00A93978" w:rsidP="00A93978">
      <w:pPr>
        <w:widowControl/>
        <w:numPr>
          <w:ilvl w:val="0"/>
          <w:numId w:val="52"/>
        </w:numPr>
        <w:autoSpaceDE/>
        <w:autoSpaceDN/>
        <w:contextualSpacing/>
        <w:rPr>
          <w:bCs/>
          <w:szCs w:val="24"/>
        </w:rPr>
      </w:pPr>
      <w:r>
        <w:rPr>
          <w:bCs/>
          <w:szCs w:val="24"/>
        </w:rPr>
        <w:t>Finishing of garments</w:t>
      </w:r>
    </w:p>
    <w:p w:rsidR="00A93978" w:rsidRDefault="00A93978" w:rsidP="00A93978">
      <w:pPr>
        <w:widowControl/>
        <w:numPr>
          <w:ilvl w:val="0"/>
          <w:numId w:val="52"/>
        </w:numPr>
        <w:autoSpaceDE/>
        <w:autoSpaceDN/>
        <w:contextualSpacing/>
        <w:rPr>
          <w:bCs/>
          <w:szCs w:val="24"/>
        </w:rPr>
      </w:pPr>
      <w:r>
        <w:rPr>
          <w:bCs/>
          <w:szCs w:val="24"/>
        </w:rPr>
        <w:t xml:space="preserve">Creativity in fashion design </w:t>
      </w:r>
    </w:p>
    <w:p w:rsidR="00A93978" w:rsidRDefault="00A93978" w:rsidP="00A93978">
      <w:pPr>
        <w:widowControl/>
        <w:numPr>
          <w:ilvl w:val="0"/>
          <w:numId w:val="52"/>
        </w:numPr>
        <w:autoSpaceDE/>
        <w:autoSpaceDN/>
        <w:contextualSpacing/>
        <w:rPr>
          <w:bCs/>
          <w:szCs w:val="24"/>
        </w:rPr>
      </w:pPr>
      <w:r>
        <w:rPr>
          <w:bCs/>
          <w:szCs w:val="24"/>
        </w:rPr>
        <w:t xml:space="preserve">Sewing machine operation </w:t>
      </w:r>
    </w:p>
    <w:p w:rsidR="00A93978" w:rsidRDefault="00A93978" w:rsidP="00A93978">
      <w:pPr>
        <w:widowControl/>
        <w:numPr>
          <w:ilvl w:val="0"/>
          <w:numId w:val="52"/>
        </w:numPr>
        <w:autoSpaceDE/>
        <w:autoSpaceDN/>
        <w:contextualSpacing/>
        <w:rPr>
          <w:bCs/>
          <w:szCs w:val="24"/>
        </w:rPr>
      </w:pPr>
      <w:r>
        <w:rPr>
          <w:bCs/>
          <w:szCs w:val="24"/>
        </w:rPr>
        <w:t>Fashion design tools and equipment</w:t>
      </w:r>
    </w:p>
    <w:p w:rsidR="00A93978" w:rsidRDefault="00A93978" w:rsidP="00A93978">
      <w:pPr>
        <w:widowControl/>
        <w:numPr>
          <w:ilvl w:val="0"/>
          <w:numId w:val="52"/>
        </w:numPr>
        <w:autoSpaceDE/>
        <w:autoSpaceDN/>
        <w:contextualSpacing/>
        <w:rPr>
          <w:bCs/>
          <w:szCs w:val="24"/>
        </w:rPr>
      </w:pPr>
      <w:r>
        <w:rPr>
          <w:bCs/>
          <w:szCs w:val="24"/>
        </w:rPr>
        <w:t>Fashion design products and supplies</w:t>
      </w:r>
    </w:p>
    <w:p w:rsidR="00A93978" w:rsidRDefault="00A93978" w:rsidP="00A93978">
      <w:pPr>
        <w:widowControl/>
        <w:numPr>
          <w:ilvl w:val="0"/>
          <w:numId w:val="52"/>
        </w:numPr>
        <w:autoSpaceDE/>
        <w:autoSpaceDN/>
        <w:contextualSpacing/>
        <w:rPr>
          <w:bCs/>
          <w:szCs w:val="24"/>
        </w:rPr>
      </w:pPr>
      <w:r>
        <w:rPr>
          <w:bCs/>
          <w:szCs w:val="24"/>
        </w:rPr>
        <w:t>Ethical issues in fashion design</w:t>
      </w:r>
    </w:p>
    <w:p w:rsidR="00A93978" w:rsidRDefault="00A93978" w:rsidP="00A93978">
      <w:pPr>
        <w:widowControl/>
        <w:numPr>
          <w:ilvl w:val="0"/>
          <w:numId w:val="52"/>
        </w:numPr>
        <w:autoSpaceDE/>
        <w:autoSpaceDN/>
        <w:contextualSpacing/>
        <w:rPr>
          <w:bCs/>
          <w:szCs w:val="24"/>
        </w:rPr>
      </w:pPr>
      <w:r>
        <w:rPr>
          <w:bCs/>
          <w:szCs w:val="24"/>
        </w:rPr>
        <w:t>Occupational safety and health</w:t>
      </w:r>
    </w:p>
    <w:p w:rsidR="00A93978" w:rsidRDefault="00A93978" w:rsidP="00A93978">
      <w:pPr>
        <w:widowControl/>
        <w:numPr>
          <w:ilvl w:val="0"/>
          <w:numId w:val="52"/>
        </w:numPr>
        <w:autoSpaceDE/>
        <w:autoSpaceDN/>
        <w:contextualSpacing/>
        <w:rPr>
          <w:bCs/>
          <w:szCs w:val="24"/>
        </w:rPr>
      </w:pPr>
      <w:r>
        <w:rPr>
          <w:bCs/>
          <w:szCs w:val="24"/>
        </w:rPr>
        <w:t>Waste management</w:t>
      </w:r>
    </w:p>
    <w:p w:rsidR="00A93978" w:rsidRDefault="00A93978" w:rsidP="00A93978">
      <w:pPr>
        <w:rPr>
          <w:color w:val="FF0000"/>
          <w:szCs w:val="24"/>
        </w:rPr>
      </w:pPr>
    </w:p>
    <w:p w:rsidR="00A93978" w:rsidRDefault="00A93978" w:rsidP="00A93978">
      <w:pPr>
        <w:contextualSpacing/>
        <w:rPr>
          <w:b/>
          <w:szCs w:val="24"/>
        </w:rPr>
      </w:pPr>
      <w:r>
        <w:rPr>
          <w:b/>
          <w:szCs w:val="24"/>
        </w:rPr>
        <w:t>EVIDENCE GUIDE</w:t>
      </w:r>
    </w:p>
    <w:p w:rsidR="00A93978" w:rsidRDefault="00A93978" w:rsidP="00A93978">
      <w:pPr>
        <w:contextualSpacing/>
        <w:rPr>
          <w:szCs w:val="24"/>
        </w:rPr>
      </w:pPr>
      <w:r>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1"/>
        <w:gridCol w:w="7133"/>
      </w:tblGrid>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6"/>
              </w:numPr>
              <w:autoSpaceDE/>
              <w:autoSpaceDN/>
              <w:contextualSpacing/>
              <w:rPr>
                <w:szCs w:val="24"/>
              </w:rPr>
            </w:pPr>
            <w:r>
              <w:rPr>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adjustRightInd w:val="0"/>
              <w:textAlignment w:val="baseline"/>
              <w:rPr>
                <w:bCs/>
                <w:szCs w:val="24"/>
              </w:rPr>
            </w:pPr>
            <w:r>
              <w:rPr>
                <w:bCs/>
                <w:szCs w:val="24"/>
              </w:rPr>
              <w:t>Assessment requires evidence that the candidate:</w:t>
            </w:r>
          </w:p>
          <w:p w:rsidR="00A93978" w:rsidRDefault="00A93978" w:rsidP="00A93978">
            <w:pPr>
              <w:pStyle w:val="ListParagraph"/>
              <w:numPr>
                <w:ilvl w:val="1"/>
                <w:numId w:val="80"/>
              </w:numPr>
              <w:autoSpaceDE/>
              <w:autoSpaceDN/>
              <w:spacing w:before="0" w:line="276" w:lineRule="auto"/>
              <w:contextualSpacing/>
              <w:rPr>
                <w:bCs/>
                <w:szCs w:val="24"/>
              </w:rPr>
            </w:pPr>
            <w:r>
              <w:rPr>
                <w:bCs/>
                <w:szCs w:val="24"/>
              </w:rPr>
              <w:t>Identified</w:t>
            </w:r>
            <w:r>
              <w:rPr>
                <w:bCs/>
                <w:i/>
                <w:szCs w:val="24"/>
              </w:rPr>
              <w:t xml:space="preserve"> </w:t>
            </w:r>
            <w:r>
              <w:rPr>
                <w:bCs/>
                <w:szCs w:val="24"/>
              </w:rPr>
              <w:t>and</w:t>
            </w:r>
            <w:r>
              <w:rPr>
                <w:bCs/>
                <w:i/>
                <w:szCs w:val="24"/>
              </w:rPr>
              <w:t xml:space="preserve"> </w:t>
            </w:r>
            <w:r>
              <w:rPr>
                <w:bCs/>
                <w:szCs w:val="24"/>
              </w:rPr>
              <w:t xml:space="preserve">obtained production tools and equipment appropriately. </w:t>
            </w:r>
          </w:p>
          <w:p w:rsidR="00A93978" w:rsidRDefault="00A93978" w:rsidP="00A93978">
            <w:pPr>
              <w:pStyle w:val="ListParagraph"/>
              <w:numPr>
                <w:ilvl w:val="1"/>
                <w:numId w:val="80"/>
              </w:numPr>
              <w:autoSpaceDE/>
              <w:autoSpaceDN/>
              <w:spacing w:before="0" w:line="276" w:lineRule="auto"/>
              <w:contextualSpacing/>
              <w:rPr>
                <w:bCs/>
                <w:szCs w:val="24"/>
              </w:rPr>
            </w:pPr>
            <w:r>
              <w:rPr>
                <w:bCs/>
                <w:szCs w:val="24"/>
              </w:rPr>
              <w:t>Checked for serviceability and sufficiency of production tools and equipment.</w:t>
            </w:r>
          </w:p>
          <w:p w:rsidR="00A93978" w:rsidRDefault="00A93978" w:rsidP="00A93978">
            <w:pPr>
              <w:pStyle w:val="ListParagraph"/>
              <w:numPr>
                <w:ilvl w:val="1"/>
                <w:numId w:val="80"/>
              </w:numPr>
              <w:autoSpaceDE/>
              <w:autoSpaceDN/>
              <w:spacing w:before="0" w:line="276" w:lineRule="auto"/>
              <w:contextualSpacing/>
              <w:rPr>
                <w:bCs/>
                <w:szCs w:val="24"/>
              </w:rPr>
            </w:pPr>
            <w:r>
              <w:rPr>
                <w:bCs/>
                <w:szCs w:val="24"/>
              </w:rPr>
              <w:t>Identified, obtained and allocated production materials and supplies appropriately.</w:t>
            </w:r>
          </w:p>
          <w:p w:rsidR="00A93978" w:rsidRDefault="00A93978" w:rsidP="00A93978">
            <w:pPr>
              <w:pStyle w:val="ListParagraph"/>
              <w:numPr>
                <w:ilvl w:val="1"/>
                <w:numId w:val="80"/>
              </w:numPr>
              <w:autoSpaceDE/>
              <w:autoSpaceDN/>
              <w:spacing w:before="0" w:line="276" w:lineRule="auto"/>
              <w:contextualSpacing/>
              <w:rPr>
                <w:bCs/>
                <w:szCs w:val="24"/>
              </w:rPr>
            </w:pPr>
            <w:r>
              <w:rPr>
                <w:bCs/>
                <w:szCs w:val="24"/>
              </w:rPr>
              <w:t>Identified production tasks appropriately.</w:t>
            </w:r>
          </w:p>
          <w:p w:rsidR="00A93978" w:rsidRDefault="00A93978" w:rsidP="00A93978">
            <w:pPr>
              <w:pStyle w:val="ListParagraph"/>
              <w:numPr>
                <w:ilvl w:val="1"/>
                <w:numId w:val="80"/>
              </w:numPr>
              <w:autoSpaceDE/>
              <w:autoSpaceDN/>
              <w:spacing w:before="0" w:line="276" w:lineRule="auto"/>
              <w:contextualSpacing/>
              <w:rPr>
                <w:bCs/>
                <w:szCs w:val="24"/>
              </w:rPr>
            </w:pPr>
            <w:r>
              <w:rPr>
                <w:bCs/>
                <w:szCs w:val="24"/>
              </w:rPr>
              <w:t>Observed occupational safety and health requirements appropriately.</w:t>
            </w:r>
          </w:p>
          <w:p w:rsidR="00A93978" w:rsidRDefault="00A93978" w:rsidP="00A93978">
            <w:pPr>
              <w:pStyle w:val="ListParagraph"/>
              <w:numPr>
                <w:ilvl w:val="1"/>
                <w:numId w:val="80"/>
              </w:numPr>
              <w:autoSpaceDE/>
              <w:autoSpaceDN/>
              <w:adjustRightInd w:val="0"/>
              <w:spacing w:before="0" w:line="256" w:lineRule="auto"/>
              <w:contextualSpacing/>
              <w:textAlignment w:val="baseline"/>
              <w:rPr>
                <w:bCs/>
                <w:szCs w:val="24"/>
              </w:rPr>
            </w:pPr>
            <w:r>
              <w:rPr>
                <w:bCs/>
                <w:szCs w:val="24"/>
              </w:rPr>
              <w:t xml:space="preserve">Observed production standard operating procedures appropriately. </w:t>
            </w:r>
          </w:p>
          <w:p w:rsidR="00A93978" w:rsidRDefault="00A93978" w:rsidP="00A93978">
            <w:pPr>
              <w:pStyle w:val="ListParagraph"/>
              <w:widowControl/>
              <w:numPr>
                <w:ilvl w:val="1"/>
                <w:numId w:val="80"/>
              </w:numPr>
              <w:autoSpaceDE/>
              <w:autoSpaceDN/>
              <w:spacing w:before="0" w:line="256" w:lineRule="auto"/>
              <w:contextualSpacing/>
              <w:rPr>
                <w:bCs/>
                <w:szCs w:val="24"/>
              </w:rPr>
            </w:pPr>
            <w:r>
              <w:rPr>
                <w:bCs/>
                <w:szCs w:val="24"/>
              </w:rPr>
              <w:t>Identified PPEs and used them according to the work place procedures.</w:t>
            </w:r>
          </w:p>
          <w:p w:rsidR="00A93978" w:rsidRDefault="00A93978" w:rsidP="00A93978">
            <w:pPr>
              <w:pStyle w:val="ListParagraph"/>
              <w:widowControl/>
              <w:numPr>
                <w:ilvl w:val="1"/>
                <w:numId w:val="80"/>
              </w:numPr>
              <w:autoSpaceDE/>
              <w:autoSpaceDN/>
              <w:spacing w:before="0" w:line="256" w:lineRule="auto"/>
              <w:contextualSpacing/>
              <w:rPr>
                <w:bCs/>
                <w:szCs w:val="24"/>
              </w:rPr>
            </w:pPr>
            <w:r>
              <w:rPr>
                <w:bCs/>
                <w:szCs w:val="24"/>
              </w:rPr>
              <w:t xml:space="preserve">Consulted client and recorded specification accurately. </w:t>
            </w:r>
          </w:p>
          <w:p w:rsidR="00A93978" w:rsidRDefault="00A93978" w:rsidP="00A93978">
            <w:pPr>
              <w:pStyle w:val="ListParagraph"/>
              <w:widowControl/>
              <w:numPr>
                <w:ilvl w:val="1"/>
                <w:numId w:val="80"/>
              </w:numPr>
              <w:autoSpaceDE/>
              <w:autoSpaceDN/>
              <w:spacing w:before="0" w:line="256" w:lineRule="auto"/>
              <w:contextualSpacing/>
              <w:rPr>
                <w:bCs/>
                <w:szCs w:val="24"/>
              </w:rPr>
            </w:pPr>
            <w:r>
              <w:rPr>
                <w:bCs/>
                <w:szCs w:val="24"/>
              </w:rPr>
              <w:t>Sketched the garment according to the specifications.</w:t>
            </w:r>
          </w:p>
          <w:p w:rsidR="00A93978" w:rsidRDefault="00A93978" w:rsidP="00A93978">
            <w:pPr>
              <w:pStyle w:val="ListParagraph"/>
              <w:widowControl/>
              <w:numPr>
                <w:ilvl w:val="1"/>
                <w:numId w:val="80"/>
              </w:numPr>
              <w:tabs>
                <w:tab w:val="left" w:pos="484"/>
              </w:tabs>
              <w:autoSpaceDE/>
              <w:autoSpaceDN/>
              <w:spacing w:before="0" w:line="256" w:lineRule="auto"/>
              <w:contextualSpacing/>
              <w:rPr>
                <w:bCs/>
                <w:szCs w:val="24"/>
              </w:rPr>
            </w:pPr>
            <w:r>
              <w:rPr>
                <w:bCs/>
                <w:szCs w:val="24"/>
              </w:rPr>
              <w:t>Developed patterns based on job specification.</w:t>
            </w:r>
          </w:p>
          <w:p w:rsidR="00A93978" w:rsidRDefault="00A93978" w:rsidP="00A93978">
            <w:pPr>
              <w:pStyle w:val="ListParagraph"/>
              <w:widowControl/>
              <w:numPr>
                <w:ilvl w:val="1"/>
                <w:numId w:val="80"/>
              </w:numPr>
              <w:tabs>
                <w:tab w:val="left" w:pos="484"/>
              </w:tabs>
              <w:autoSpaceDE/>
              <w:autoSpaceDN/>
              <w:spacing w:before="0" w:line="256" w:lineRule="auto"/>
              <w:contextualSpacing/>
              <w:rPr>
                <w:bCs/>
                <w:szCs w:val="24"/>
              </w:rPr>
            </w:pPr>
            <w:r>
              <w:rPr>
                <w:szCs w:val="24"/>
              </w:rPr>
              <w:t>Garment pattern pieces are laid and cut as per standard operating procedures.</w:t>
            </w:r>
          </w:p>
          <w:p w:rsidR="00A93978" w:rsidRDefault="00A93978" w:rsidP="00A93978">
            <w:pPr>
              <w:pStyle w:val="ListParagraph"/>
              <w:widowControl/>
              <w:numPr>
                <w:ilvl w:val="1"/>
                <w:numId w:val="80"/>
              </w:numPr>
              <w:tabs>
                <w:tab w:val="left" w:pos="484"/>
              </w:tabs>
              <w:autoSpaceDE/>
              <w:autoSpaceDN/>
              <w:spacing w:before="0" w:line="256" w:lineRule="auto"/>
              <w:contextualSpacing/>
              <w:rPr>
                <w:bCs/>
                <w:szCs w:val="24"/>
              </w:rPr>
            </w:pPr>
            <w:r>
              <w:rPr>
                <w:bCs/>
                <w:szCs w:val="24"/>
              </w:rPr>
              <w:t>Transferred</w:t>
            </w:r>
            <w:r>
              <w:rPr>
                <w:bCs/>
                <w:i/>
                <w:szCs w:val="24"/>
              </w:rPr>
              <w:t xml:space="preserve"> </w:t>
            </w:r>
            <w:r>
              <w:rPr>
                <w:bCs/>
                <w:szCs w:val="24"/>
              </w:rPr>
              <w:t xml:space="preserve">pattern markings </w:t>
            </w:r>
            <w:r>
              <w:rPr>
                <w:szCs w:val="24"/>
              </w:rPr>
              <w:t>to the garment pieces as per standard operating procedures.</w:t>
            </w:r>
          </w:p>
          <w:p w:rsidR="00A93978" w:rsidRDefault="00A93978" w:rsidP="00A93978">
            <w:pPr>
              <w:pStyle w:val="ListParagraph"/>
              <w:numPr>
                <w:ilvl w:val="1"/>
                <w:numId w:val="80"/>
              </w:numPr>
              <w:tabs>
                <w:tab w:val="left" w:pos="484"/>
              </w:tabs>
              <w:autoSpaceDE/>
              <w:autoSpaceDN/>
              <w:adjustRightInd w:val="0"/>
              <w:spacing w:before="0"/>
              <w:contextualSpacing/>
              <w:textAlignment w:val="baseline"/>
              <w:rPr>
                <w:bCs/>
                <w:szCs w:val="24"/>
              </w:rPr>
            </w:pPr>
            <w:r>
              <w:rPr>
                <w:szCs w:val="24"/>
              </w:rPr>
              <w:t>Garment is stitched and finished</w:t>
            </w:r>
            <w:r>
              <w:rPr>
                <w:b/>
                <w:i/>
                <w:szCs w:val="24"/>
              </w:rPr>
              <w:t xml:space="preserve"> </w:t>
            </w:r>
            <w:r>
              <w:rPr>
                <w:szCs w:val="24"/>
              </w:rPr>
              <w:t>based on type and standard operating procedure.</w:t>
            </w:r>
          </w:p>
          <w:p w:rsidR="00A93978" w:rsidRDefault="00A93978" w:rsidP="00A93978">
            <w:pPr>
              <w:pStyle w:val="ListParagraph"/>
              <w:numPr>
                <w:ilvl w:val="1"/>
                <w:numId w:val="80"/>
              </w:numPr>
              <w:tabs>
                <w:tab w:val="left" w:pos="394"/>
                <w:tab w:val="left" w:pos="484"/>
              </w:tabs>
              <w:autoSpaceDE/>
              <w:autoSpaceDN/>
              <w:adjustRightInd w:val="0"/>
              <w:spacing w:before="0"/>
              <w:contextualSpacing/>
              <w:textAlignment w:val="baseline"/>
              <w:rPr>
                <w:bCs/>
                <w:szCs w:val="24"/>
              </w:rPr>
            </w:pPr>
            <w:r>
              <w:rPr>
                <w:bCs/>
                <w:szCs w:val="24"/>
              </w:rPr>
              <w:t xml:space="preserve"> </w:t>
            </w:r>
            <w:r>
              <w:rPr>
                <w:szCs w:val="24"/>
              </w:rPr>
              <w:t>Garment is displayed and packaged as per standard operating procedure and workplace policy.</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6"/>
              </w:numPr>
              <w:autoSpaceDE/>
              <w:autoSpaceDN/>
              <w:contextualSpacing/>
              <w:rPr>
                <w:szCs w:val="24"/>
              </w:rPr>
            </w:pPr>
            <w:r>
              <w:rPr>
                <w:szCs w:val="24"/>
              </w:rPr>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tabs>
                <w:tab w:val="left" w:pos="702"/>
              </w:tabs>
              <w:spacing w:line="276" w:lineRule="auto"/>
              <w:rPr>
                <w:szCs w:val="24"/>
              </w:rPr>
            </w:pPr>
            <w:r>
              <w:rPr>
                <w:szCs w:val="24"/>
              </w:rPr>
              <w:t xml:space="preserve">The following resources should be provided: </w:t>
            </w:r>
          </w:p>
          <w:p w:rsidR="00A93978" w:rsidRDefault="00A93978" w:rsidP="00A93978">
            <w:pPr>
              <w:pStyle w:val="ListParagraph"/>
              <w:widowControl/>
              <w:numPr>
                <w:ilvl w:val="0"/>
                <w:numId w:val="81"/>
              </w:numPr>
              <w:autoSpaceDE/>
              <w:autoSpaceDN/>
              <w:spacing w:before="0" w:line="276" w:lineRule="auto"/>
              <w:contextualSpacing/>
              <w:rPr>
                <w:szCs w:val="24"/>
              </w:rPr>
            </w:pPr>
            <w:r>
              <w:rPr>
                <w:szCs w:val="24"/>
              </w:rPr>
              <w:t xml:space="preserve"> Appropriately simulated environment where assessment can take place. </w:t>
            </w:r>
          </w:p>
          <w:p w:rsidR="00A93978" w:rsidRDefault="00A93978" w:rsidP="00A93978">
            <w:pPr>
              <w:pStyle w:val="ListParagraph"/>
              <w:widowControl/>
              <w:numPr>
                <w:ilvl w:val="0"/>
                <w:numId w:val="81"/>
              </w:numPr>
              <w:autoSpaceDE/>
              <w:autoSpaceDN/>
              <w:spacing w:before="0" w:line="276" w:lineRule="auto"/>
              <w:contextualSpacing/>
              <w:rPr>
                <w:szCs w:val="24"/>
              </w:rPr>
            </w:pPr>
            <w:r>
              <w:rPr>
                <w:szCs w:val="24"/>
              </w:rPr>
              <w:t xml:space="preserve"> Access to relevant assessment environment.</w:t>
            </w:r>
          </w:p>
          <w:p w:rsidR="00A93978" w:rsidRDefault="00A93978" w:rsidP="00C7383F">
            <w:pPr>
              <w:pStyle w:val="ListParagraph"/>
              <w:spacing w:line="254" w:lineRule="auto"/>
              <w:ind w:left="360"/>
              <w:jc w:val="both"/>
              <w:rPr>
                <w:bCs/>
                <w:szCs w:val="24"/>
              </w:rPr>
            </w:pPr>
            <w:r>
              <w:rPr>
                <w:szCs w:val="24"/>
              </w:rPr>
              <w:t xml:space="preserve"> Resources relevant to the proposed assessment activity or tasks.</w:t>
            </w:r>
            <w:r>
              <w:rPr>
                <w:szCs w:val="24"/>
                <w:lang w:val="zh-CN"/>
              </w:rPr>
              <w:t xml:space="preserve"> </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6"/>
              </w:numPr>
              <w:autoSpaceDE/>
              <w:autoSpaceDN/>
              <w:contextualSpacing/>
              <w:rPr>
                <w:szCs w:val="24"/>
              </w:rPr>
            </w:pPr>
            <w:r>
              <w:rPr>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tabs>
                <w:tab w:val="left" w:pos="360"/>
              </w:tabs>
              <w:jc w:val="both"/>
              <w:rPr>
                <w:bCs/>
                <w:szCs w:val="24"/>
              </w:rPr>
            </w:pPr>
            <w:r>
              <w:rPr>
                <w:bCs/>
                <w:szCs w:val="24"/>
              </w:rPr>
              <w:t>Competency may be assessed through:</w:t>
            </w:r>
          </w:p>
          <w:p w:rsidR="00A93978" w:rsidRDefault="00A93978" w:rsidP="00A93978">
            <w:pPr>
              <w:widowControl/>
              <w:numPr>
                <w:ilvl w:val="0"/>
                <w:numId w:val="82"/>
              </w:numPr>
              <w:autoSpaceDE/>
              <w:autoSpaceDN/>
              <w:spacing w:line="256" w:lineRule="auto"/>
              <w:contextualSpacing/>
              <w:rPr>
                <w:bCs/>
                <w:szCs w:val="24"/>
              </w:rPr>
            </w:pPr>
            <w:r>
              <w:rPr>
                <w:bCs/>
                <w:szCs w:val="24"/>
              </w:rPr>
              <w:t xml:space="preserve">Practical </w:t>
            </w:r>
          </w:p>
          <w:p w:rsidR="00A93978" w:rsidRDefault="00A93978" w:rsidP="00A93978">
            <w:pPr>
              <w:widowControl/>
              <w:numPr>
                <w:ilvl w:val="0"/>
                <w:numId w:val="82"/>
              </w:numPr>
              <w:autoSpaceDE/>
              <w:autoSpaceDN/>
              <w:spacing w:line="256" w:lineRule="auto"/>
              <w:contextualSpacing/>
              <w:rPr>
                <w:bCs/>
                <w:szCs w:val="24"/>
              </w:rPr>
            </w:pPr>
            <w:r>
              <w:rPr>
                <w:bCs/>
                <w:szCs w:val="24"/>
              </w:rPr>
              <w:t xml:space="preserve">Written assessment </w:t>
            </w:r>
          </w:p>
          <w:p w:rsidR="00A93978" w:rsidRDefault="00A93978" w:rsidP="00A93978">
            <w:pPr>
              <w:widowControl/>
              <w:numPr>
                <w:ilvl w:val="0"/>
                <w:numId w:val="82"/>
              </w:numPr>
              <w:autoSpaceDE/>
              <w:autoSpaceDN/>
              <w:spacing w:line="256" w:lineRule="auto"/>
              <w:contextualSpacing/>
              <w:rPr>
                <w:bCs/>
                <w:szCs w:val="24"/>
              </w:rPr>
            </w:pPr>
            <w:r>
              <w:rPr>
                <w:bCs/>
                <w:szCs w:val="24"/>
              </w:rPr>
              <w:t xml:space="preserve">Oral assessment </w:t>
            </w:r>
          </w:p>
          <w:p w:rsidR="00A93978" w:rsidRDefault="00A93978" w:rsidP="00A93978">
            <w:pPr>
              <w:widowControl/>
              <w:numPr>
                <w:ilvl w:val="0"/>
                <w:numId w:val="82"/>
              </w:numPr>
              <w:autoSpaceDE/>
              <w:autoSpaceDN/>
              <w:spacing w:line="256" w:lineRule="auto"/>
              <w:contextualSpacing/>
              <w:rPr>
                <w:bCs/>
                <w:szCs w:val="24"/>
              </w:rPr>
            </w:pPr>
            <w:r>
              <w:rPr>
                <w:bCs/>
                <w:szCs w:val="24"/>
              </w:rPr>
              <w:t>Projects</w:t>
            </w:r>
          </w:p>
          <w:p w:rsidR="00A93978" w:rsidRDefault="00A93978" w:rsidP="00A93978">
            <w:pPr>
              <w:widowControl/>
              <w:numPr>
                <w:ilvl w:val="0"/>
                <w:numId w:val="82"/>
              </w:numPr>
              <w:autoSpaceDE/>
              <w:autoSpaceDN/>
              <w:spacing w:line="256" w:lineRule="auto"/>
              <w:contextualSpacing/>
              <w:rPr>
                <w:bCs/>
                <w:szCs w:val="24"/>
              </w:rPr>
            </w:pPr>
            <w:r>
              <w:rPr>
                <w:bCs/>
                <w:szCs w:val="24"/>
              </w:rPr>
              <w:t>Third party report</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6"/>
              </w:numPr>
              <w:autoSpaceDE/>
              <w:autoSpaceDN/>
              <w:spacing w:line="256" w:lineRule="auto"/>
              <w:contextualSpacing/>
              <w:rPr>
                <w:szCs w:val="24"/>
              </w:rPr>
            </w:pPr>
            <w:r>
              <w:rPr>
                <w:szCs w:val="24"/>
              </w:rPr>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jc w:val="both"/>
              <w:rPr>
                <w:bCs/>
                <w:szCs w:val="24"/>
              </w:rPr>
            </w:pPr>
            <w:r>
              <w:rPr>
                <w:bCs/>
                <w:szCs w:val="24"/>
              </w:rPr>
              <w:t>Assessment may be done:</w:t>
            </w:r>
          </w:p>
          <w:p w:rsidR="00A93978" w:rsidRDefault="00A93978" w:rsidP="00A93978">
            <w:pPr>
              <w:widowControl/>
              <w:numPr>
                <w:ilvl w:val="0"/>
                <w:numId w:val="83"/>
              </w:numPr>
              <w:autoSpaceDE/>
              <w:autoSpaceDN/>
              <w:contextualSpacing/>
              <w:jc w:val="both"/>
              <w:rPr>
                <w:bCs/>
                <w:szCs w:val="24"/>
              </w:rPr>
            </w:pPr>
            <w:r>
              <w:rPr>
                <w:bCs/>
                <w:szCs w:val="24"/>
              </w:rPr>
              <w:t xml:space="preserve">Workplace </w:t>
            </w:r>
          </w:p>
          <w:p w:rsidR="00A93978" w:rsidRDefault="00A93978" w:rsidP="00A93978">
            <w:pPr>
              <w:widowControl/>
              <w:numPr>
                <w:ilvl w:val="0"/>
                <w:numId w:val="83"/>
              </w:numPr>
              <w:autoSpaceDE/>
              <w:autoSpaceDN/>
              <w:contextualSpacing/>
              <w:jc w:val="both"/>
              <w:rPr>
                <w:bCs/>
                <w:szCs w:val="24"/>
              </w:rPr>
            </w:pPr>
            <w:r>
              <w:rPr>
                <w:bCs/>
                <w:szCs w:val="24"/>
              </w:rPr>
              <w:t xml:space="preserve">Simulated environment </w:t>
            </w:r>
          </w:p>
        </w:tc>
      </w:tr>
      <w:tr w:rsidR="00A93978" w:rsidTr="00C7383F">
        <w:tc>
          <w:tcPr>
            <w:tcW w:w="1532" w:type="pct"/>
            <w:tcBorders>
              <w:top w:val="single" w:sz="4" w:space="0" w:color="000000"/>
              <w:left w:val="single" w:sz="4" w:space="0" w:color="000000"/>
              <w:bottom w:val="single" w:sz="4" w:space="0" w:color="000000"/>
              <w:right w:val="single" w:sz="4" w:space="0" w:color="000000"/>
            </w:tcBorders>
          </w:tcPr>
          <w:p w:rsidR="00A93978" w:rsidRDefault="00A93978" w:rsidP="00A93978">
            <w:pPr>
              <w:widowControl/>
              <w:numPr>
                <w:ilvl w:val="0"/>
                <w:numId w:val="66"/>
              </w:numPr>
              <w:autoSpaceDE/>
              <w:autoSpaceDN/>
              <w:spacing w:line="256" w:lineRule="auto"/>
              <w:contextualSpacing/>
              <w:rPr>
                <w:szCs w:val="24"/>
              </w:rPr>
            </w:pPr>
            <w:r>
              <w:rPr>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A93978" w:rsidRDefault="00A93978" w:rsidP="00C7383F">
            <w:pPr>
              <w:spacing w:line="276" w:lineRule="auto"/>
              <w:rPr>
                <w:bCs/>
                <w:szCs w:val="24"/>
              </w:rPr>
            </w:pPr>
            <w:r>
              <w:rPr>
                <w:bCs/>
                <w:szCs w:val="24"/>
              </w:rPr>
              <w:t>Holistic assessment with other units relevant to the industry sector, workplace and job role is recommended.</w:t>
            </w:r>
          </w:p>
          <w:p w:rsidR="00A93978" w:rsidRDefault="00A93978" w:rsidP="00C7383F">
            <w:pPr>
              <w:rPr>
                <w:bCs/>
                <w:szCs w:val="24"/>
              </w:rPr>
            </w:pPr>
          </w:p>
        </w:tc>
      </w:tr>
    </w:tbl>
    <w:p w:rsidR="00046476" w:rsidRDefault="00046476" w:rsidP="00046476">
      <w:pPr>
        <w:pStyle w:val="Heading1"/>
        <w:numPr>
          <w:ilvl w:val="0"/>
          <w:numId w:val="0"/>
        </w:numPr>
        <w:jc w:val="left"/>
        <w:sectPr w:rsidR="00046476" w:rsidSect="00D85C8F">
          <w:pgSz w:w="11910" w:h="16840"/>
          <w:pgMar w:top="1180" w:right="850" w:bottom="280" w:left="992" w:header="720" w:footer="720" w:gutter="0"/>
          <w:pgNumType w:start="1"/>
          <w:cols w:space="720"/>
        </w:sectPr>
      </w:pPr>
    </w:p>
    <w:p w:rsidR="00F6207A" w:rsidRPr="00D85C8F" w:rsidRDefault="00204E5F" w:rsidP="00FD038C">
      <w:pPr>
        <w:pStyle w:val="Heading1"/>
        <w:numPr>
          <w:ilvl w:val="0"/>
          <w:numId w:val="0"/>
        </w:numPr>
      </w:pPr>
      <w:bookmarkStart w:id="43" w:name="_Toc196958920"/>
      <w:r w:rsidRPr="00D85C8F">
        <w:lastRenderedPageBreak/>
        <w:t xml:space="preserve">PRODUCE </w:t>
      </w:r>
      <w:r w:rsidRPr="00D85C8F">
        <w:rPr>
          <w:spacing w:val="-1"/>
        </w:rPr>
        <w:t>STYLED</w:t>
      </w:r>
      <w:r w:rsidRPr="00D85C8F">
        <w:t xml:space="preserve"> </w:t>
      </w:r>
      <w:r w:rsidR="004A6FC9" w:rsidRPr="00D85C8F">
        <w:rPr>
          <w:spacing w:val="-2"/>
        </w:rPr>
        <w:t>GARMENTS</w:t>
      </w:r>
      <w:bookmarkEnd w:id="32"/>
      <w:bookmarkEnd w:id="43"/>
    </w:p>
    <w:p w:rsidR="00F6207A" w:rsidRPr="00D85C8F" w:rsidRDefault="00F6207A" w:rsidP="00D85C8F">
      <w:pPr>
        <w:pStyle w:val="BodyText"/>
        <w:spacing w:before="173" w:line="360" w:lineRule="auto"/>
        <w:jc w:val="both"/>
        <w:rPr>
          <w:b/>
        </w:rPr>
      </w:pPr>
    </w:p>
    <w:p w:rsidR="00F6207A" w:rsidRPr="00D85C8F" w:rsidRDefault="004A6FC9" w:rsidP="00D85C8F">
      <w:pPr>
        <w:spacing w:before="1" w:line="360" w:lineRule="auto"/>
        <w:ind w:left="448"/>
        <w:jc w:val="both"/>
        <w:rPr>
          <w:b/>
          <w:sz w:val="24"/>
          <w:szCs w:val="24"/>
        </w:rPr>
      </w:pPr>
      <w:r w:rsidRPr="00D85C8F">
        <w:rPr>
          <w:b/>
          <w:sz w:val="24"/>
          <w:szCs w:val="24"/>
        </w:rPr>
        <w:t>UNIT</w:t>
      </w:r>
      <w:r w:rsidRPr="00D85C8F">
        <w:rPr>
          <w:b/>
          <w:spacing w:val="-1"/>
          <w:sz w:val="24"/>
          <w:szCs w:val="24"/>
        </w:rPr>
        <w:t xml:space="preserve"> </w:t>
      </w:r>
      <w:r w:rsidRPr="00D85C8F">
        <w:rPr>
          <w:b/>
          <w:sz w:val="24"/>
          <w:szCs w:val="24"/>
        </w:rPr>
        <w:t>CODE:</w:t>
      </w:r>
      <w:r w:rsidRPr="00D85C8F">
        <w:rPr>
          <w:b/>
          <w:spacing w:val="-1"/>
          <w:sz w:val="24"/>
          <w:szCs w:val="24"/>
        </w:rPr>
        <w:t xml:space="preserve"> </w:t>
      </w:r>
      <w:r w:rsidR="00204E5F" w:rsidRPr="00D85C8F">
        <w:rPr>
          <w:b/>
          <w:sz w:val="24"/>
          <w:szCs w:val="24"/>
        </w:rPr>
        <w:t>0212 2</w:t>
      </w:r>
      <w:r w:rsidRPr="00D85C8F">
        <w:rPr>
          <w:b/>
          <w:sz w:val="24"/>
          <w:szCs w:val="24"/>
        </w:rPr>
        <w:t xml:space="preserve">51 </w:t>
      </w:r>
      <w:r w:rsidR="00204E5F" w:rsidRPr="00D85C8F">
        <w:rPr>
          <w:b/>
          <w:spacing w:val="-5"/>
          <w:sz w:val="24"/>
          <w:szCs w:val="24"/>
        </w:rPr>
        <w:t>04</w:t>
      </w:r>
      <w:r w:rsidRPr="00D85C8F">
        <w:rPr>
          <w:b/>
          <w:spacing w:val="-5"/>
          <w:sz w:val="24"/>
          <w:szCs w:val="24"/>
        </w:rPr>
        <w:t>A</w:t>
      </w:r>
    </w:p>
    <w:p w:rsidR="00F6207A" w:rsidRPr="00D85C8F" w:rsidRDefault="004A6FC9" w:rsidP="00D85C8F">
      <w:pPr>
        <w:spacing w:before="170" w:line="360" w:lineRule="auto"/>
        <w:ind w:left="448"/>
        <w:jc w:val="both"/>
        <w:rPr>
          <w:b/>
          <w:sz w:val="24"/>
          <w:szCs w:val="24"/>
        </w:rPr>
      </w:pPr>
      <w:r w:rsidRPr="00D85C8F">
        <w:rPr>
          <w:b/>
          <w:sz w:val="24"/>
          <w:szCs w:val="24"/>
        </w:rPr>
        <w:t>UNIT</w:t>
      </w:r>
      <w:r w:rsidRPr="00D85C8F">
        <w:rPr>
          <w:b/>
          <w:spacing w:val="-1"/>
          <w:sz w:val="24"/>
          <w:szCs w:val="24"/>
        </w:rPr>
        <w:t xml:space="preserve"> </w:t>
      </w:r>
      <w:r w:rsidRPr="00D85C8F">
        <w:rPr>
          <w:b/>
          <w:spacing w:val="-2"/>
          <w:sz w:val="24"/>
          <w:szCs w:val="24"/>
        </w:rPr>
        <w:t>DESCRIPTION:</w:t>
      </w:r>
    </w:p>
    <w:p w:rsidR="00F6207A" w:rsidRPr="00D85C8F" w:rsidRDefault="004A6FC9" w:rsidP="00D85C8F">
      <w:pPr>
        <w:pStyle w:val="BodyText"/>
        <w:spacing w:before="173" w:line="360" w:lineRule="auto"/>
        <w:ind w:left="448" w:right="442"/>
        <w:jc w:val="both"/>
      </w:pPr>
      <w:r w:rsidRPr="00D85C8F">
        <w:t>This</w:t>
      </w:r>
      <w:r w:rsidRPr="00D85C8F">
        <w:rPr>
          <w:spacing w:val="-1"/>
        </w:rPr>
        <w:t xml:space="preserve"> </w:t>
      </w:r>
      <w:r w:rsidRPr="00D85C8F">
        <w:t>unit</w:t>
      </w:r>
      <w:r w:rsidRPr="00D85C8F">
        <w:rPr>
          <w:spacing w:val="-1"/>
        </w:rPr>
        <w:t xml:space="preserve"> </w:t>
      </w:r>
      <w:r w:rsidRPr="00D85C8F">
        <w:t>covers</w:t>
      </w:r>
      <w:r w:rsidRPr="00D85C8F">
        <w:rPr>
          <w:spacing w:val="-2"/>
        </w:rPr>
        <w:t xml:space="preserve"> </w:t>
      </w:r>
      <w:r w:rsidRPr="00D85C8F">
        <w:t>the</w:t>
      </w:r>
      <w:r w:rsidRPr="00D85C8F">
        <w:rPr>
          <w:spacing w:val="-2"/>
        </w:rPr>
        <w:t xml:space="preserve"> </w:t>
      </w:r>
      <w:r w:rsidRPr="00D85C8F">
        <w:t>competencies</w:t>
      </w:r>
      <w:r w:rsidRPr="00D85C8F">
        <w:rPr>
          <w:spacing w:val="-1"/>
        </w:rPr>
        <w:t xml:space="preserve"> </w:t>
      </w:r>
      <w:r w:rsidRPr="00D85C8F">
        <w:t>required</w:t>
      </w:r>
      <w:r w:rsidRPr="00D85C8F">
        <w:rPr>
          <w:spacing w:val="-1"/>
        </w:rPr>
        <w:t xml:space="preserve"> </w:t>
      </w:r>
      <w:r w:rsidRPr="00D85C8F">
        <w:t>to</w:t>
      </w:r>
      <w:r w:rsidRPr="00D85C8F">
        <w:rPr>
          <w:spacing w:val="-1"/>
        </w:rPr>
        <w:t xml:space="preserve"> </w:t>
      </w:r>
      <w:r w:rsidRPr="00D85C8F">
        <w:t>produce</w:t>
      </w:r>
      <w:r w:rsidRPr="00D85C8F">
        <w:rPr>
          <w:spacing w:val="-2"/>
        </w:rPr>
        <w:t xml:space="preserve"> </w:t>
      </w:r>
      <w:r w:rsidRPr="00D85C8F">
        <w:t>garment</w:t>
      </w:r>
      <w:r w:rsidRPr="00D85C8F">
        <w:rPr>
          <w:spacing w:val="-1"/>
        </w:rPr>
        <w:t xml:space="preserve"> </w:t>
      </w:r>
      <w:r w:rsidRPr="00D85C8F">
        <w:t>designs. It involves</w:t>
      </w:r>
      <w:r w:rsidRPr="00D85C8F">
        <w:rPr>
          <w:spacing w:val="-1"/>
        </w:rPr>
        <w:t xml:space="preserve"> </w:t>
      </w:r>
      <w:r w:rsidR="008A3578" w:rsidRPr="00D85C8F">
        <w:t xml:space="preserve">producing </w:t>
      </w:r>
      <w:r w:rsidR="008A3578" w:rsidRPr="00D85C8F">
        <w:rPr>
          <w:spacing w:val="-2"/>
        </w:rPr>
        <w:t>styled</w:t>
      </w:r>
      <w:r w:rsidR="008A3578" w:rsidRPr="00D85C8F">
        <w:t xml:space="preserve"> </w:t>
      </w:r>
      <w:r w:rsidRPr="00D85C8F">
        <w:rPr>
          <w:spacing w:val="-2"/>
        </w:rPr>
        <w:t xml:space="preserve">skirt, </w:t>
      </w:r>
      <w:r w:rsidR="008A3578" w:rsidRPr="00D85C8F">
        <w:t xml:space="preserve">producing </w:t>
      </w:r>
      <w:r w:rsidR="008A3578" w:rsidRPr="00D85C8F">
        <w:rPr>
          <w:spacing w:val="-15"/>
        </w:rPr>
        <w:t>styled</w:t>
      </w:r>
      <w:r w:rsidRPr="00D85C8F">
        <w:t xml:space="preserve"> </w:t>
      </w:r>
      <w:r w:rsidR="008A3578" w:rsidRPr="00D85C8F">
        <w:rPr>
          <w:spacing w:val="-2"/>
        </w:rPr>
        <w:t>trouser</w:t>
      </w:r>
      <w:r w:rsidRPr="00D85C8F">
        <w:rPr>
          <w:spacing w:val="-2"/>
        </w:rPr>
        <w:t xml:space="preserve">, </w:t>
      </w:r>
      <w:r w:rsidR="008A3578" w:rsidRPr="00D85C8F">
        <w:t xml:space="preserve">producing </w:t>
      </w:r>
      <w:r w:rsidR="008A3578" w:rsidRPr="00D85C8F">
        <w:rPr>
          <w:spacing w:val="-15"/>
        </w:rPr>
        <w:t>styled</w:t>
      </w:r>
      <w:r w:rsidRPr="00D85C8F">
        <w:t xml:space="preserve"> </w:t>
      </w:r>
      <w:r w:rsidR="008A3578" w:rsidRPr="00D85C8F">
        <w:rPr>
          <w:spacing w:val="-2"/>
        </w:rPr>
        <w:t>short</w:t>
      </w:r>
      <w:r w:rsidRPr="00D85C8F">
        <w:rPr>
          <w:spacing w:val="-2"/>
        </w:rPr>
        <w:t xml:space="preserve">, </w:t>
      </w:r>
      <w:r w:rsidR="008A3578" w:rsidRPr="00D85C8F">
        <w:t>producing styled</w:t>
      </w:r>
      <w:r w:rsidRPr="00D85C8F">
        <w:t xml:space="preserve"> </w:t>
      </w:r>
      <w:r w:rsidRPr="00D85C8F">
        <w:rPr>
          <w:spacing w:val="-2"/>
        </w:rPr>
        <w:t xml:space="preserve">blouse and </w:t>
      </w:r>
      <w:r w:rsidR="008A3578" w:rsidRPr="00D85C8F">
        <w:t xml:space="preserve">producing </w:t>
      </w:r>
      <w:r w:rsidR="008A3578" w:rsidRPr="00D85C8F">
        <w:rPr>
          <w:spacing w:val="-5"/>
        </w:rPr>
        <w:t>styled</w:t>
      </w:r>
      <w:r w:rsidRPr="00D85C8F">
        <w:rPr>
          <w:spacing w:val="-1"/>
        </w:rPr>
        <w:t xml:space="preserve"> </w:t>
      </w:r>
      <w:r w:rsidRPr="00D85C8F">
        <w:rPr>
          <w:spacing w:val="-4"/>
        </w:rPr>
        <w:t>dress.</w:t>
      </w:r>
    </w:p>
    <w:p w:rsidR="00F6207A" w:rsidRPr="00D85C8F" w:rsidRDefault="00F6207A" w:rsidP="00D85C8F">
      <w:pPr>
        <w:pStyle w:val="BodyText"/>
        <w:spacing w:before="171" w:line="360" w:lineRule="auto"/>
        <w:jc w:val="both"/>
      </w:pPr>
    </w:p>
    <w:p w:rsidR="00F6207A" w:rsidRPr="00D85C8F" w:rsidRDefault="004A6FC9" w:rsidP="00D85C8F">
      <w:pPr>
        <w:spacing w:before="1" w:line="360" w:lineRule="auto"/>
        <w:ind w:left="448"/>
        <w:jc w:val="both"/>
        <w:rPr>
          <w:b/>
          <w:sz w:val="24"/>
          <w:szCs w:val="24"/>
        </w:rPr>
      </w:pPr>
      <w:r w:rsidRPr="00D85C8F">
        <w:rPr>
          <w:b/>
          <w:sz w:val="24"/>
          <w:szCs w:val="24"/>
        </w:rPr>
        <w:t>ELEMENTS</w:t>
      </w:r>
      <w:r w:rsidRPr="00D85C8F">
        <w:rPr>
          <w:b/>
          <w:spacing w:val="-3"/>
          <w:sz w:val="24"/>
          <w:szCs w:val="24"/>
        </w:rPr>
        <w:t xml:space="preserve"> </w:t>
      </w:r>
      <w:r w:rsidRPr="00D85C8F">
        <w:rPr>
          <w:b/>
          <w:sz w:val="24"/>
          <w:szCs w:val="24"/>
        </w:rPr>
        <w:t>AND</w:t>
      </w:r>
      <w:r w:rsidRPr="00D85C8F">
        <w:rPr>
          <w:b/>
          <w:spacing w:val="-3"/>
          <w:sz w:val="24"/>
          <w:szCs w:val="24"/>
        </w:rPr>
        <w:t xml:space="preserve"> </w:t>
      </w:r>
      <w:r w:rsidRPr="00D85C8F">
        <w:rPr>
          <w:b/>
          <w:sz w:val="24"/>
          <w:szCs w:val="24"/>
        </w:rPr>
        <w:t>PERFORMANCE</w:t>
      </w:r>
      <w:r w:rsidRPr="00D85C8F">
        <w:rPr>
          <w:b/>
          <w:spacing w:val="-3"/>
          <w:sz w:val="24"/>
          <w:szCs w:val="24"/>
        </w:rPr>
        <w:t xml:space="preserve"> </w:t>
      </w:r>
      <w:r w:rsidRPr="00D85C8F">
        <w:rPr>
          <w:b/>
          <w:spacing w:val="-2"/>
          <w:sz w:val="24"/>
          <w:szCs w:val="24"/>
        </w:rPr>
        <w:t>CRITERIA</w:t>
      </w:r>
    </w:p>
    <w:p w:rsidR="00F6207A" w:rsidRPr="00D85C8F" w:rsidRDefault="00F6207A" w:rsidP="00D85C8F">
      <w:pPr>
        <w:pStyle w:val="BodyText"/>
        <w:spacing w:before="10" w:line="360" w:lineRule="auto"/>
        <w:jc w:val="both"/>
        <w:rPr>
          <w: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6471"/>
      </w:tblGrid>
      <w:tr w:rsidR="00F6207A" w:rsidRPr="00D85C8F">
        <w:trPr>
          <w:trHeight w:val="1103"/>
        </w:trPr>
        <w:tc>
          <w:tcPr>
            <w:tcW w:w="2547" w:type="dxa"/>
          </w:tcPr>
          <w:p w:rsidR="00F6207A" w:rsidRPr="00D85C8F" w:rsidRDefault="004A6FC9" w:rsidP="00D85C8F">
            <w:pPr>
              <w:pStyle w:val="TableParagraph"/>
              <w:spacing w:line="360" w:lineRule="auto"/>
              <w:ind w:left="107" w:firstLine="0"/>
              <w:jc w:val="both"/>
              <w:rPr>
                <w:b/>
                <w:sz w:val="24"/>
                <w:szCs w:val="24"/>
              </w:rPr>
            </w:pPr>
            <w:r w:rsidRPr="00D85C8F">
              <w:rPr>
                <w:b/>
                <w:spacing w:val="-2"/>
                <w:sz w:val="24"/>
                <w:szCs w:val="24"/>
              </w:rPr>
              <w:t>ELEMENT</w:t>
            </w:r>
          </w:p>
          <w:p w:rsidR="00F6207A" w:rsidRPr="00D85C8F" w:rsidRDefault="004A6FC9" w:rsidP="00D85C8F">
            <w:pPr>
              <w:pStyle w:val="TableParagraph"/>
              <w:spacing w:line="360" w:lineRule="auto"/>
              <w:ind w:left="107" w:right="176" w:firstLine="0"/>
              <w:jc w:val="both"/>
              <w:rPr>
                <w:sz w:val="24"/>
                <w:szCs w:val="24"/>
              </w:rPr>
            </w:pPr>
            <w:r w:rsidRPr="00D85C8F">
              <w:rPr>
                <w:sz w:val="24"/>
                <w:szCs w:val="24"/>
              </w:rPr>
              <w:t>These describe the key outcomes which make up</w:t>
            </w:r>
            <w:r w:rsidRPr="00D85C8F">
              <w:rPr>
                <w:spacing w:val="-2"/>
                <w:sz w:val="24"/>
                <w:szCs w:val="24"/>
              </w:rPr>
              <w:t xml:space="preserve"> </w:t>
            </w:r>
            <w:r w:rsidRPr="00D85C8F">
              <w:rPr>
                <w:sz w:val="24"/>
                <w:szCs w:val="24"/>
              </w:rPr>
              <w:t>workplace</w:t>
            </w:r>
            <w:r w:rsidRPr="00D85C8F">
              <w:rPr>
                <w:spacing w:val="-1"/>
                <w:sz w:val="24"/>
                <w:szCs w:val="24"/>
              </w:rPr>
              <w:t xml:space="preserve"> </w:t>
            </w:r>
            <w:r w:rsidRPr="00D85C8F">
              <w:rPr>
                <w:spacing w:val="-2"/>
                <w:sz w:val="24"/>
                <w:szCs w:val="24"/>
              </w:rPr>
              <w:t>functions</w:t>
            </w:r>
          </w:p>
        </w:tc>
        <w:tc>
          <w:tcPr>
            <w:tcW w:w="6471" w:type="dxa"/>
          </w:tcPr>
          <w:p w:rsidR="00F6207A" w:rsidRPr="00D85C8F" w:rsidRDefault="004A6FC9" w:rsidP="00D85C8F">
            <w:pPr>
              <w:pStyle w:val="TableParagraph"/>
              <w:spacing w:line="360" w:lineRule="auto"/>
              <w:ind w:left="107" w:firstLine="0"/>
              <w:jc w:val="both"/>
              <w:rPr>
                <w:b/>
                <w:sz w:val="24"/>
                <w:szCs w:val="24"/>
              </w:rPr>
            </w:pPr>
            <w:r w:rsidRPr="00D85C8F">
              <w:rPr>
                <w:b/>
                <w:sz w:val="24"/>
                <w:szCs w:val="24"/>
              </w:rPr>
              <w:t>PERFORMANCE</w:t>
            </w:r>
            <w:r w:rsidRPr="00D85C8F">
              <w:rPr>
                <w:b/>
                <w:spacing w:val="-3"/>
                <w:sz w:val="24"/>
                <w:szCs w:val="24"/>
              </w:rPr>
              <w:t xml:space="preserve"> </w:t>
            </w:r>
            <w:r w:rsidRPr="00D85C8F">
              <w:rPr>
                <w:b/>
                <w:spacing w:val="-2"/>
                <w:sz w:val="24"/>
                <w:szCs w:val="24"/>
              </w:rPr>
              <w:t>CRITERIA</w:t>
            </w:r>
          </w:p>
          <w:p w:rsidR="00F6207A" w:rsidRPr="00D85C8F" w:rsidRDefault="004A6FC9" w:rsidP="00D85C8F">
            <w:pPr>
              <w:pStyle w:val="TableParagraph"/>
              <w:spacing w:line="360" w:lineRule="auto"/>
              <w:ind w:left="107" w:right="50" w:firstLine="0"/>
              <w:jc w:val="both"/>
              <w:rPr>
                <w:sz w:val="24"/>
                <w:szCs w:val="24"/>
              </w:rPr>
            </w:pPr>
            <w:r w:rsidRPr="00D85C8F">
              <w:rPr>
                <w:sz w:val="24"/>
                <w:szCs w:val="24"/>
              </w:rPr>
              <w:t>These</w:t>
            </w:r>
            <w:r w:rsidRPr="00D85C8F">
              <w:rPr>
                <w:spacing w:val="-6"/>
                <w:sz w:val="24"/>
                <w:szCs w:val="24"/>
              </w:rPr>
              <w:t xml:space="preserve"> </w:t>
            </w:r>
            <w:r w:rsidRPr="00D85C8F">
              <w:rPr>
                <w:sz w:val="24"/>
                <w:szCs w:val="24"/>
              </w:rPr>
              <w:t>are</w:t>
            </w:r>
            <w:r w:rsidRPr="00D85C8F">
              <w:rPr>
                <w:spacing w:val="-6"/>
                <w:sz w:val="24"/>
                <w:szCs w:val="24"/>
              </w:rPr>
              <w:t xml:space="preserve"> </w:t>
            </w:r>
            <w:r w:rsidRPr="00D85C8F">
              <w:rPr>
                <w:sz w:val="24"/>
                <w:szCs w:val="24"/>
              </w:rPr>
              <w:t>assessable</w:t>
            </w:r>
            <w:r w:rsidRPr="00D85C8F">
              <w:rPr>
                <w:spacing w:val="-5"/>
                <w:sz w:val="24"/>
                <w:szCs w:val="24"/>
              </w:rPr>
              <w:t xml:space="preserve"> </w:t>
            </w:r>
            <w:r w:rsidRPr="00D85C8F">
              <w:rPr>
                <w:sz w:val="24"/>
                <w:szCs w:val="24"/>
              </w:rPr>
              <w:t>statements</w:t>
            </w:r>
            <w:r w:rsidRPr="00D85C8F">
              <w:rPr>
                <w:spacing w:val="-5"/>
                <w:sz w:val="24"/>
                <w:szCs w:val="24"/>
              </w:rPr>
              <w:t xml:space="preserve"> </w:t>
            </w:r>
            <w:r w:rsidRPr="00D85C8F">
              <w:rPr>
                <w:sz w:val="24"/>
                <w:szCs w:val="24"/>
              </w:rPr>
              <w:t>which</w:t>
            </w:r>
            <w:r w:rsidRPr="00D85C8F">
              <w:rPr>
                <w:spacing w:val="-5"/>
                <w:sz w:val="24"/>
                <w:szCs w:val="24"/>
              </w:rPr>
              <w:t xml:space="preserve"> </w:t>
            </w:r>
            <w:r w:rsidRPr="00D85C8F">
              <w:rPr>
                <w:sz w:val="24"/>
                <w:szCs w:val="24"/>
              </w:rPr>
              <w:t>specify</w:t>
            </w:r>
            <w:r w:rsidRPr="00D85C8F">
              <w:rPr>
                <w:spacing w:val="-5"/>
                <w:sz w:val="24"/>
                <w:szCs w:val="24"/>
              </w:rPr>
              <w:t xml:space="preserve"> </w:t>
            </w:r>
            <w:r w:rsidRPr="00D85C8F">
              <w:rPr>
                <w:sz w:val="24"/>
                <w:szCs w:val="24"/>
              </w:rPr>
              <w:t>the</w:t>
            </w:r>
            <w:r w:rsidRPr="00D85C8F">
              <w:rPr>
                <w:spacing w:val="-4"/>
                <w:sz w:val="24"/>
                <w:szCs w:val="24"/>
              </w:rPr>
              <w:t xml:space="preserve"> </w:t>
            </w:r>
            <w:r w:rsidRPr="00D85C8F">
              <w:rPr>
                <w:sz w:val="24"/>
                <w:szCs w:val="24"/>
              </w:rPr>
              <w:t>required</w:t>
            </w:r>
            <w:r w:rsidRPr="00D85C8F">
              <w:rPr>
                <w:spacing w:val="-5"/>
                <w:sz w:val="24"/>
                <w:szCs w:val="24"/>
              </w:rPr>
              <w:t xml:space="preserve"> </w:t>
            </w:r>
            <w:r w:rsidRPr="00D85C8F">
              <w:rPr>
                <w:sz w:val="24"/>
                <w:szCs w:val="24"/>
              </w:rPr>
              <w:t>level of performance for each of the elements (Bold and italicized terms are elaborated in the range)</w:t>
            </w:r>
          </w:p>
        </w:tc>
      </w:tr>
      <w:tr w:rsidR="00F6207A" w:rsidRPr="00D85C8F">
        <w:trPr>
          <w:trHeight w:val="4140"/>
        </w:trPr>
        <w:tc>
          <w:tcPr>
            <w:tcW w:w="2547" w:type="dxa"/>
          </w:tcPr>
          <w:p w:rsidR="00F6207A" w:rsidRPr="00D85C8F" w:rsidRDefault="004A6FC9" w:rsidP="00D85C8F">
            <w:pPr>
              <w:pStyle w:val="TableParagraph"/>
              <w:spacing w:before="2" w:line="360" w:lineRule="auto"/>
              <w:ind w:left="107" w:firstLine="0"/>
              <w:jc w:val="both"/>
              <w:rPr>
                <w:sz w:val="24"/>
                <w:szCs w:val="24"/>
              </w:rPr>
            </w:pPr>
            <w:r w:rsidRPr="00D85C8F">
              <w:rPr>
                <w:sz w:val="24"/>
                <w:szCs w:val="24"/>
              </w:rPr>
              <w:t>1.</w:t>
            </w:r>
            <w:r w:rsidRPr="00D85C8F">
              <w:rPr>
                <w:spacing w:val="29"/>
                <w:sz w:val="24"/>
                <w:szCs w:val="24"/>
              </w:rPr>
              <w:t xml:space="preserve">  </w:t>
            </w:r>
            <w:r w:rsidRPr="00D85C8F">
              <w:rPr>
                <w:sz w:val="24"/>
                <w:szCs w:val="24"/>
              </w:rPr>
              <w:t>Produce</w:t>
            </w:r>
            <w:r w:rsidRPr="00D85C8F">
              <w:rPr>
                <w:spacing w:val="-2"/>
                <w:sz w:val="24"/>
                <w:szCs w:val="24"/>
              </w:rPr>
              <w:t xml:space="preserve"> </w:t>
            </w:r>
            <w:r w:rsidR="008A3578" w:rsidRPr="00D85C8F">
              <w:rPr>
                <w:sz w:val="24"/>
                <w:szCs w:val="24"/>
              </w:rPr>
              <w:t>styled</w:t>
            </w:r>
            <w:r w:rsidRPr="00D85C8F">
              <w:rPr>
                <w:sz w:val="24"/>
                <w:szCs w:val="24"/>
              </w:rPr>
              <w:t xml:space="preserve"> </w:t>
            </w:r>
            <w:r w:rsidRPr="00D85C8F">
              <w:rPr>
                <w:spacing w:val="-2"/>
                <w:sz w:val="24"/>
                <w:szCs w:val="24"/>
              </w:rPr>
              <w:t>skirt</w:t>
            </w:r>
          </w:p>
        </w:tc>
        <w:tc>
          <w:tcPr>
            <w:tcW w:w="6471" w:type="dxa"/>
          </w:tcPr>
          <w:p w:rsidR="00F6207A" w:rsidRPr="00D85C8F" w:rsidRDefault="004A6FC9" w:rsidP="00D85C8F">
            <w:pPr>
              <w:pStyle w:val="TableParagraph"/>
              <w:numPr>
                <w:ilvl w:val="1"/>
                <w:numId w:val="19"/>
              </w:numPr>
              <w:tabs>
                <w:tab w:val="left" w:pos="467"/>
              </w:tabs>
              <w:spacing w:before="2" w:line="360" w:lineRule="auto"/>
              <w:jc w:val="both"/>
              <w:rPr>
                <w:sz w:val="24"/>
                <w:szCs w:val="24"/>
              </w:rPr>
            </w:pPr>
            <w:r w:rsidRPr="00D85C8F">
              <w:rPr>
                <w:b/>
                <w:i/>
                <w:sz w:val="24"/>
                <w:szCs w:val="24"/>
              </w:rPr>
              <w:t>PPEs</w:t>
            </w:r>
            <w:r w:rsidRPr="00D85C8F">
              <w:rPr>
                <w:b/>
                <w:i/>
                <w:spacing w:val="-3"/>
                <w:sz w:val="24"/>
                <w:szCs w:val="24"/>
              </w:rPr>
              <w:t xml:space="preserve"> </w:t>
            </w:r>
            <w:r w:rsidRPr="00D85C8F">
              <w:rPr>
                <w:sz w:val="24"/>
                <w:szCs w:val="24"/>
              </w:rPr>
              <w:t>are</w:t>
            </w:r>
            <w:r w:rsidRPr="00D85C8F">
              <w:rPr>
                <w:spacing w:val="-3"/>
                <w:sz w:val="24"/>
                <w:szCs w:val="24"/>
              </w:rPr>
              <w:t xml:space="preserve"> </w:t>
            </w:r>
            <w:r w:rsidRPr="00D85C8F">
              <w:rPr>
                <w:sz w:val="24"/>
                <w:szCs w:val="24"/>
              </w:rPr>
              <w:t>donned</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work</w:t>
            </w:r>
            <w:r w:rsidRPr="00D85C8F">
              <w:rPr>
                <w:spacing w:val="-1"/>
                <w:sz w:val="24"/>
                <w:szCs w:val="24"/>
              </w:rPr>
              <w:t xml:space="preserve"> </w:t>
            </w:r>
            <w:r w:rsidRPr="00D85C8F">
              <w:rPr>
                <w:sz w:val="24"/>
                <w:szCs w:val="24"/>
              </w:rPr>
              <w:t>safety</w:t>
            </w:r>
            <w:r w:rsidRPr="00D85C8F">
              <w:rPr>
                <w:spacing w:val="-1"/>
                <w:sz w:val="24"/>
                <w:szCs w:val="24"/>
              </w:rPr>
              <w:t xml:space="preserve"> </w:t>
            </w:r>
            <w:r w:rsidRPr="00D85C8F">
              <w:rPr>
                <w:spacing w:val="-2"/>
                <w:sz w:val="24"/>
                <w:szCs w:val="24"/>
              </w:rPr>
              <w:t>requirement.</w:t>
            </w:r>
          </w:p>
          <w:p w:rsidR="00F6207A" w:rsidRPr="00D85C8F" w:rsidRDefault="004A6FC9" w:rsidP="00D85C8F">
            <w:pPr>
              <w:pStyle w:val="TableParagraph"/>
              <w:numPr>
                <w:ilvl w:val="1"/>
                <w:numId w:val="19"/>
              </w:numPr>
              <w:tabs>
                <w:tab w:val="left" w:pos="467"/>
              </w:tabs>
              <w:spacing w:before="2" w:line="360" w:lineRule="auto"/>
              <w:ind w:right="228"/>
              <w:jc w:val="both"/>
              <w:rPr>
                <w:sz w:val="24"/>
                <w:szCs w:val="24"/>
              </w:rPr>
            </w:pPr>
            <w:r w:rsidRPr="00D85C8F">
              <w:rPr>
                <w:b/>
                <w:i/>
                <w:sz w:val="24"/>
                <w:szCs w:val="24"/>
              </w:rPr>
              <w:t>Garment</w:t>
            </w:r>
            <w:r w:rsidRPr="00D85C8F">
              <w:rPr>
                <w:b/>
                <w:i/>
                <w:spacing w:val="-6"/>
                <w:sz w:val="24"/>
                <w:szCs w:val="24"/>
              </w:rPr>
              <w:t xml:space="preserve"> </w:t>
            </w:r>
            <w:r w:rsidRPr="00D85C8F">
              <w:rPr>
                <w:b/>
                <w:i/>
                <w:sz w:val="24"/>
                <w:szCs w:val="24"/>
              </w:rPr>
              <w:t>making</w:t>
            </w:r>
            <w:r w:rsidRPr="00D85C8F">
              <w:rPr>
                <w:b/>
                <w:i/>
                <w:spacing w:val="-6"/>
                <w:sz w:val="24"/>
                <w:szCs w:val="24"/>
              </w:rPr>
              <w:t xml:space="preserve"> </w:t>
            </w:r>
            <w:r w:rsidRPr="00D85C8F">
              <w:rPr>
                <w:b/>
                <w:i/>
                <w:sz w:val="24"/>
                <w:szCs w:val="24"/>
              </w:rPr>
              <w:t>tools</w:t>
            </w:r>
            <w:r w:rsidRPr="00D85C8F">
              <w:rPr>
                <w:b/>
                <w:i/>
                <w:spacing w:val="-6"/>
                <w:sz w:val="24"/>
                <w:szCs w:val="24"/>
              </w:rPr>
              <w:t xml:space="preserve"> </w:t>
            </w:r>
            <w:r w:rsidRPr="00D85C8F">
              <w:rPr>
                <w:b/>
                <w:i/>
                <w:sz w:val="24"/>
                <w:szCs w:val="24"/>
              </w:rPr>
              <w:t>and</w:t>
            </w:r>
            <w:r w:rsidRPr="00D85C8F">
              <w:rPr>
                <w:b/>
                <w:i/>
                <w:spacing w:val="-5"/>
                <w:sz w:val="24"/>
                <w:szCs w:val="24"/>
              </w:rPr>
              <w:t xml:space="preserve"> </w:t>
            </w:r>
            <w:r w:rsidRPr="00D85C8F">
              <w:rPr>
                <w:b/>
                <w:i/>
                <w:sz w:val="24"/>
                <w:szCs w:val="24"/>
              </w:rPr>
              <w:t>equipment</w:t>
            </w:r>
            <w:r w:rsidRPr="00D85C8F">
              <w:rPr>
                <w:b/>
                <w:i/>
                <w:spacing w:val="-5"/>
                <w:sz w:val="24"/>
                <w:szCs w:val="24"/>
              </w:rPr>
              <w:t xml:space="preserve"> </w:t>
            </w:r>
            <w:r w:rsidRPr="00D85C8F">
              <w:rPr>
                <w:sz w:val="24"/>
                <w:szCs w:val="24"/>
              </w:rPr>
              <w:t>are</w:t>
            </w:r>
            <w:r w:rsidRPr="00D85C8F">
              <w:rPr>
                <w:spacing w:val="-8"/>
                <w:sz w:val="24"/>
                <w:szCs w:val="24"/>
              </w:rPr>
              <w:t xml:space="preserve"> </w:t>
            </w:r>
            <w:r w:rsidRPr="00D85C8F">
              <w:rPr>
                <w:sz w:val="24"/>
                <w:szCs w:val="24"/>
              </w:rPr>
              <w:t>assembled</w:t>
            </w:r>
            <w:r w:rsidRPr="00D85C8F">
              <w:rPr>
                <w:spacing w:val="-6"/>
                <w:sz w:val="24"/>
                <w:szCs w:val="24"/>
              </w:rPr>
              <w:t xml:space="preserve"> </w:t>
            </w:r>
            <w:r w:rsidRPr="00D85C8F">
              <w:rPr>
                <w:sz w:val="24"/>
                <w:szCs w:val="24"/>
              </w:rPr>
              <w:t>based on work requirement.</w:t>
            </w:r>
          </w:p>
          <w:p w:rsidR="00F6207A" w:rsidRPr="00D85C8F" w:rsidRDefault="004A6FC9" w:rsidP="00D85C8F">
            <w:pPr>
              <w:pStyle w:val="TableParagraph"/>
              <w:numPr>
                <w:ilvl w:val="1"/>
                <w:numId w:val="19"/>
              </w:numPr>
              <w:tabs>
                <w:tab w:val="left" w:pos="467"/>
              </w:tabs>
              <w:spacing w:before="1" w:line="360" w:lineRule="auto"/>
              <w:jc w:val="both"/>
              <w:rPr>
                <w:sz w:val="24"/>
                <w:szCs w:val="24"/>
              </w:rPr>
            </w:pPr>
            <w:r w:rsidRPr="00D85C8F">
              <w:rPr>
                <w:sz w:val="24"/>
                <w:szCs w:val="24"/>
              </w:rPr>
              <w:t>Skirt</w:t>
            </w:r>
            <w:r w:rsidRPr="00D85C8F">
              <w:rPr>
                <w:spacing w:val="-2"/>
                <w:sz w:val="24"/>
                <w:szCs w:val="24"/>
              </w:rPr>
              <w:t xml:space="preserve"> </w:t>
            </w:r>
            <w:r w:rsidRPr="00D85C8F">
              <w:rPr>
                <w:sz w:val="24"/>
                <w:szCs w:val="24"/>
              </w:rPr>
              <w:t>design</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interpreted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 xml:space="preserve">on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19"/>
              </w:numPr>
              <w:tabs>
                <w:tab w:val="left" w:pos="467"/>
              </w:tabs>
              <w:spacing w:line="360" w:lineRule="auto"/>
              <w:jc w:val="both"/>
              <w:rPr>
                <w:sz w:val="24"/>
                <w:szCs w:val="24"/>
              </w:rPr>
            </w:pPr>
            <w:r w:rsidRPr="00D85C8F">
              <w:rPr>
                <w:sz w:val="24"/>
                <w:szCs w:val="24"/>
              </w:rPr>
              <w:t>Fabric</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z w:val="24"/>
                <w:szCs w:val="24"/>
              </w:rPr>
              <w:t>accessories</w:t>
            </w:r>
            <w:r w:rsidRPr="00D85C8F">
              <w:rPr>
                <w:spacing w:val="-2"/>
                <w:sz w:val="24"/>
                <w:szCs w:val="24"/>
              </w:rPr>
              <w:t xml:space="preserve"> </w:t>
            </w:r>
            <w:r w:rsidRPr="00D85C8F">
              <w:rPr>
                <w:sz w:val="24"/>
                <w:szCs w:val="24"/>
              </w:rPr>
              <w:t>are</w:t>
            </w:r>
            <w:r w:rsidRPr="00D85C8F">
              <w:rPr>
                <w:spacing w:val="-2"/>
                <w:sz w:val="24"/>
                <w:szCs w:val="24"/>
              </w:rPr>
              <w:t xml:space="preserve"> </w:t>
            </w:r>
            <w:r w:rsidRPr="00D85C8F">
              <w:rPr>
                <w:sz w:val="24"/>
                <w:szCs w:val="24"/>
              </w:rPr>
              <w:t>selected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002363BF" w:rsidRPr="00D85C8F">
              <w:rPr>
                <w:spacing w:val="-2"/>
                <w:sz w:val="24"/>
                <w:szCs w:val="24"/>
              </w:rPr>
              <w:t>design.</w:t>
            </w:r>
          </w:p>
          <w:p w:rsidR="00F6207A" w:rsidRPr="00D85C8F" w:rsidRDefault="004A6FC9" w:rsidP="00D85C8F">
            <w:pPr>
              <w:pStyle w:val="TableParagraph"/>
              <w:numPr>
                <w:ilvl w:val="1"/>
                <w:numId w:val="19"/>
              </w:numPr>
              <w:tabs>
                <w:tab w:val="left" w:pos="467"/>
              </w:tabs>
              <w:spacing w:line="360" w:lineRule="auto"/>
              <w:jc w:val="both"/>
              <w:rPr>
                <w:b/>
                <w:i/>
                <w:sz w:val="24"/>
                <w:szCs w:val="24"/>
              </w:rPr>
            </w:pPr>
            <w:r w:rsidRPr="00D85C8F">
              <w:rPr>
                <w:sz w:val="24"/>
                <w:szCs w:val="24"/>
              </w:rPr>
              <w:t>Garment</w:t>
            </w:r>
            <w:r w:rsidRPr="00D85C8F">
              <w:rPr>
                <w:spacing w:val="-1"/>
                <w:sz w:val="24"/>
                <w:szCs w:val="24"/>
              </w:rPr>
              <w:t xml:space="preserve"> </w:t>
            </w:r>
            <w:r w:rsidRPr="00D85C8F">
              <w:rPr>
                <w:sz w:val="24"/>
                <w:szCs w:val="24"/>
              </w:rPr>
              <w:t>design</w:t>
            </w:r>
            <w:r w:rsidRPr="00D85C8F">
              <w:rPr>
                <w:spacing w:val="-1"/>
                <w:sz w:val="24"/>
                <w:szCs w:val="24"/>
              </w:rPr>
              <w:t xml:space="preserve"> </w:t>
            </w:r>
            <w:r w:rsidRPr="00D85C8F">
              <w:rPr>
                <w:sz w:val="24"/>
                <w:szCs w:val="24"/>
              </w:rPr>
              <w:t>pattern pieces are</w:t>
            </w:r>
            <w:r w:rsidRPr="00D85C8F">
              <w:rPr>
                <w:spacing w:val="-3"/>
                <w:sz w:val="24"/>
                <w:szCs w:val="24"/>
              </w:rPr>
              <w:t xml:space="preserve"> </w:t>
            </w:r>
            <w:r w:rsidRPr="00D85C8F">
              <w:rPr>
                <w:sz w:val="24"/>
                <w:szCs w:val="24"/>
              </w:rPr>
              <w:t>laid on</w:t>
            </w:r>
            <w:r w:rsidRPr="00D85C8F">
              <w:rPr>
                <w:spacing w:val="-1"/>
                <w:sz w:val="24"/>
                <w:szCs w:val="24"/>
              </w:rPr>
              <w:t xml:space="preserve"> </w:t>
            </w:r>
            <w:r w:rsidRPr="00D85C8F">
              <w:rPr>
                <w:sz w:val="24"/>
                <w:szCs w:val="24"/>
              </w:rPr>
              <w:t>fabric</w:t>
            </w:r>
            <w:r w:rsidRPr="00D85C8F">
              <w:rPr>
                <w:spacing w:val="-3"/>
                <w:sz w:val="24"/>
                <w:szCs w:val="24"/>
              </w:rPr>
              <w:t xml:space="preserve"> </w:t>
            </w:r>
            <w:r w:rsidRPr="00D85C8F">
              <w:rPr>
                <w:sz w:val="24"/>
                <w:szCs w:val="24"/>
              </w:rPr>
              <w:t>as</w:t>
            </w:r>
            <w:r w:rsidRPr="00D85C8F">
              <w:rPr>
                <w:spacing w:val="2"/>
                <w:sz w:val="24"/>
                <w:szCs w:val="24"/>
              </w:rPr>
              <w:t xml:space="preserve"> </w:t>
            </w:r>
            <w:r w:rsidRPr="00D85C8F">
              <w:rPr>
                <w:spacing w:val="-5"/>
                <w:sz w:val="24"/>
                <w:szCs w:val="24"/>
              </w:rPr>
              <w:t>per</w:t>
            </w:r>
          </w:p>
          <w:p w:rsidR="00F6207A" w:rsidRPr="00D85C8F" w:rsidRDefault="004A6FC9" w:rsidP="00D85C8F">
            <w:pPr>
              <w:pStyle w:val="TableParagraph"/>
              <w:spacing w:line="360" w:lineRule="auto"/>
              <w:ind w:firstLine="0"/>
              <w:jc w:val="both"/>
              <w:rPr>
                <w:b/>
                <w:i/>
                <w:sz w:val="24"/>
                <w:szCs w:val="24"/>
              </w:rPr>
            </w:pPr>
            <w:proofErr w:type="gramStart"/>
            <w:r w:rsidRPr="00D85C8F">
              <w:rPr>
                <w:b/>
                <w:i/>
                <w:sz w:val="24"/>
                <w:szCs w:val="24"/>
              </w:rPr>
              <w:t>pattern</w:t>
            </w:r>
            <w:proofErr w:type="gramEnd"/>
            <w:r w:rsidRPr="00D85C8F">
              <w:rPr>
                <w:b/>
                <w:i/>
                <w:spacing w:val="-3"/>
                <w:sz w:val="24"/>
                <w:szCs w:val="24"/>
              </w:rPr>
              <w:t xml:space="preserve"> </w:t>
            </w:r>
            <w:r w:rsidRPr="00D85C8F">
              <w:rPr>
                <w:b/>
                <w:i/>
                <w:spacing w:val="-2"/>
                <w:sz w:val="24"/>
                <w:szCs w:val="24"/>
              </w:rPr>
              <w:t>instructions.</w:t>
            </w:r>
          </w:p>
          <w:p w:rsidR="00F6207A" w:rsidRPr="00D85C8F" w:rsidRDefault="004A6FC9" w:rsidP="00D85C8F">
            <w:pPr>
              <w:pStyle w:val="TableParagraph"/>
              <w:numPr>
                <w:ilvl w:val="1"/>
                <w:numId w:val="19"/>
              </w:numPr>
              <w:tabs>
                <w:tab w:val="left" w:pos="467"/>
              </w:tabs>
              <w:spacing w:line="360" w:lineRule="auto"/>
              <w:jc w:val="both"/>
              <w:rPr>
                <w:sz w:val="24"/>
                <w:szCs w:val="24"/>
              </w:rPr>
            </w:pPr>
            <w:r w:rsidRPr="00D85C8F">
              <w:rPr>
                <w:sz w:val="24"/>
                <w:szCs w:val="24"/>
              </w:rPr>
              <w:t>Garment</w:t>
            </w:r>
            <w:r w:rsidRPr="00D85C8F">
              <w:rPr>
                <w:spacing w:val="-2"/>
                <w:sz w:val="24"/>
                <w:szCs w:val="24"/>
              </w:rPr>
              <w:t xml:space="preserve"> </w:t>
            </w:r>
            <w:r w:rsidRPr="00D85C8F">
              <w:rPr>
                <w:sz w:val="24"/>
                <w:szCs w:val="24"/>
              </w:rPr>
              <w:t>pieces</w:t>
            </w:r>
            <w:r w:rsidRPr="00D85C8F">
              <w:rPr>
                <w:spacing w:val="-1"/>
                <w:sz w:val="24"/>
                <w:szCs w:val="24"/>
              </w:rPr>
              <w:t xml:space="preserve"> </w:t>
            </w:r>
            <w:r w:rsidRPr="00D85C8F">
              <w:rPr>
                <w:sz w:val="24"/>
                <w:szCs w:val="24"/>
              </w:rPr>
              <w:t>cutting</w:t>
            </w:r>
            <w:r w:rsidRPr="00D85C8F">
              <w:rPr>
                <w:spacing w:val="-2"/>
                <w:sz w:val="24"/>
                <w:szCs w:val="24"/>
              </w:rPr>
              <w:t xml:space="preserve"> </w:t>
            </w:r>
            <w:r w:rsidRPr="00D85C8F">
              <w:rPr>
                <w:sz w:val="24"/>
                <w:szCs w:val="24"/>
              </w:rPr>
              <w:t>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out</w:t>
            </w:r>
            <w:r w:rsidRPr="00D85C8F">
              <w:rPr>
                <w:spacing w:val="-2"/>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19"/>
              </w:numPr>
              <w:tabs>
                <w:tab w:val="left" w:pos="467"/>
              </w:tabs>
              <w:spacing w:line="360" w:lineRule="auto"/>
              <w:jc w:val="both"/>
              <w:rPr>
                <w:sz w:val="24"/>
                <w:szCs w:val="24"/>
              </w:rPr>
            </w:pPr>
            <w:r w:rsidRPr="00D85C8F">
              <w:rPr>
                <w:sz w:val="24"/>
                <w:szCs w:val="24"/>
              </w:rPr>
              <w:t>Skirt</w:t>
            </w:r>
            <w:r w:rsidRPr="00D85C8F">
              <w:rPr>
                <w:spacing w:val="59"/>
                <w:sz w:val="24"/>
                <w:szCs w:val="24"/>
              </w:rPr>
              <w:t xml:space="preserve"> </w:t>
            </w:r>
            <w:r w:rsidRPr="00D85C8F">
              <w:rPr>
                <w:sz w:val="24"/>
                <w:szCs w:val="24"/>
              </w:rPr>
              <w:t>is</w:t>
            </w:r>
            <w:r w:rsidRPr="00D85C8F">
              <w:rPr>
                <w:spacing w:val="-1"/>
                <w:sz w:val="24"/>
                <w:szCs w:val="24"/>
              </w:rPr>
              <w:t xml:space="preserve"> </w:t>
            </w:r>
            <w:r w:rsidRPr="00D85C8F">
              <w:rPr>
                <w:sz w:val="24"/>
                <w:szCs w:val="24"/>
              </w:rPr>
              <w:t>constructed based</w:t>
            </w:r>
            <w:r w:rsidRPr="00D85C8F">
              <w:rPr>
                <w:spacing w:val="-1"/>
                <w:sz w:val="24"/>
                <w:szCs w:val="24"/>
              </w:rPr>
              <w:t xml:space="preserve"> </w:t>
            </w:r>
            <w:r w:rsidRPr="00D85C8F">
              <w:rPr>
                <w:sz w:val="24"/>
                <w:szCs w:val="24"/>
              </w:rPr>
              <w:t xml:space="preserve">on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19"/>
              </w:numPr>
              <w:tabs>
                <w:tab w:val="left" w:pos="467"/>
              </w:tabs>
              <w:spacing w:line="360" w:lineRule="auto"/>
              <w:ind w:right="485"/>
              <w:jc w:val="both"/>
              <w:rPr>
                <w:sz w:val="24"/>
                <w:szCs w:val="24"/>
              </w:rPr>
            </w:pPr>
            <w:r w:rsidRPr="00D85C8F">
              <w:rPr>
                <w:sz w:val="24"/>
                <w:szCs w:val="24"/>
              </w:rPr>
              <w:t>Constructed</w:t>
            </w:r>
            <w:r w:rsidRPr="00D85C8F">
              <w:rPr>
                <w:spacing w:val="-6"/>
                <w:sz w:val="24"/>
                <w:szCs w:val="24"/>
              </w:rPr>
              <w:t xml:space="preserve"> </w:t>
            </w:r>
            <w:r w:rsidRPr="00D85C8F">
              <w:rPr>
                <w:sz w:val="24"/>
                <w:szCs w:val="24"/>
              </w:rPr>
              <w:t>garment</w:t>
            </w:r>
            <w:r w:rsidRPr="00D85C8F">
              <w:rPr>
                <w:spacing w:val="-5"/>
                <w:sz w:val="24"/>
                <w:szCs w:val="24"/>
              </w:rPr>
              <w:t xml:space="preserve"> </w:t>
            </w:r>
            <w:r w:rsidRPr="00D85C8F">
              <w:rPr>
                <w:sz w:val="24"/>
                <w:szCs w:val="24"/>
              </w:rPr>
              <w:t>finishing</w:t>
            </w:r>
            <w:r w:rsidRPr="00D85C8F">
              <w:rPr>
                <w:spacing w:val="-5"/>
                <w:sz w:val="24"/>
                <w:szCs w:val="24"/>
              </w:rPr>
              <w:t xml:space="preserve"> </w:t>
            </w:r>
            <w:r w:rsidRPr="00D85C8F">
              <w:rPr>
                <w:sz w:val="24"/>
                <w:szCs w:val="24"/>
              </w:rPr>
              <w:t>is</w:t>
            </w:r>
            <w:r w:rsidRPr="00D85C8F">
              <w:rPr>
                <w:spacing w:val="-6"/>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based</w:t>
            </w:r>
            <w:r w:rsidRPr="00D85C8F">
              <w:rPr>
                <w:spacing w:val="-4"/>
                <w:sz w:val="24"/>
                <w:szCs w:val="24"/>
              </w:rPr>
              <w:t xml:space="preserve"> </w:t>
            </w:r>
            <w:r w:rsidRPr="00D85C8F">
              <w:rPr>
                <w:sz w:val="24"/>
                <w:szCs w:val="24"/>
              </w:rPr>
              <w:t>on</w:t>
            </w:r>
            <w:r w:rsidRPr="00D85C8F">
              <w:rPr>
                <w:spacing w:val="-5"/>
                <w:sz w:val="24"/>
                <w:szCs w:val="24"/>
              </w:rPr>
              <w:t xml:space="preserve"> </w:t>
            </w:r>
            <w:r w:rsidRPr="00D85C8F">
              <w:rPr>
                <w:sz w:val="24"/>
                <w:szCs w:val="24"/>
              </w:rPr>
              <w:t xml:space="preserve">job </w:t>
            </w:r>
            <w:r w:rsidR="002363BF" w:rsidRPr="00D85C8F">
              <w:rPr>
                <w:spacing w:val="-2"/>
                <w:sz w:val="24"/>
                <w:szCs w:val="24"/>
              </w:rPr>
              <w:t>specification.</w:t>
            </w:r>
          </w:p>
          <w:p w:rsidR="00F6207A" w:rsidRPr="00D85C8F" w:rsidRDefault="004A6FC9" w:rsidP="00D85C8F">
            <w:pPr>
              <w:pStyle w:val="TableParagraph"/>
              <w:numPr>
                <w:ilvl w:val="1"/>
                <w:numId w:val="19"/>
              </w:numPr>
              <w:tabs>
                <w:tab w:val="left" w:pos="467"/>
              </w:tabs>
              <w:spacing w:line="360" w:lineRule="auto"/>
              <w:ind w:right="1039"/>
              <w:jc w:val="both"/>
              <w:rPr>
                <w:sz w:val="24"/>
                <w:szCs w:val="24"/>
              </w:rPr>
            </w:pPr>
            <w:r w:rsidRPr="00D85C8F">
              <w:rPr>
                <w:sz w:val="24"/>
                <w:szCs w:val="24"/>
              </w:rPr>
              <w:t>Constructed</w:t>
            </w:r>
            <w:r w:rsidRPr="00D85C8F">
              <w:rPr>
                <w:spacing w:val="-6"/>
                <w:sz w:val="24"/>
                <w:szCs w:val="24"/>
              </w:rPr>
              <w:t xml:space="preserve"> </w:t>
            </w:r>
            <w:r w:rsidRPr="00D85C8F">
              <w:rPr>
                <w:sz w:val="24"/>
                <w:szCs w:val="24"/>
              </w:rPr>
              <w:t>garment</w:t>
            </w:r>
            <w:r w:rsidRPr="00D85C8F">
              <w:rPr>
                <w:spacing w:val="-5"/>
                <w:sz w:val="24"/>
                <w:szCs w:val="24"/>
              </w:rPr>
              <w:t xml:space="preserve"> </w:t>
            </w:r>
            <w:r w:rsidRPr="00D85C8F">
              <w:rPr>
                <w:sz w:val="24"/>
                <w:szCs w:val="24"/>
              </w:rPr>
              <w:t>is</w:t>
            </w:r>
            <w:r w:rsidRPr="00D85C8F">
              <w:rPr>
                <w:spacing w:val="-6"/>
                <w:sz w:val="24"/>
                <w:szCs w:val="24"/>
              </w:rPr>
              <w:t xml:space="preserve"> </w:t>
            </w:r>
            <w:r w:rsidRPr="00D85C8F">
              <w:rPr>
                <w:sz w:val="24"/>
                <w:szCs w:val="24"/>
              </w:rPr>
              <w:t>displayed</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p w:rsidR="00F6207A" w:rsidRPr="00D85C8F" w:rsidRDefault="004A6FC9" w:rsidP="00D85C8F">
            <w:pPr>
              <w:pStyle w:val="TableParagraph"/>
              <w:numPr>
                <w:ilvl w:val="1"/>
                <w:numId w:val="19"/>
              </w:numPr>
              <w:tabs>
                <w:tab w:val="left" w:pos="467"/>
                <w:tab w:val="left" w:pos="827"/>
              </w:tabs>
              <w:spacing w:line="360" w:lineRule="auto"/>
              <w:ind w:right="141"/>
              <w:jc w:val="both"/>
              <w:rPr>
                <w:sz w:val="24"/>
                <w:szCs w:val="24"/>
              </w:rPr>
            </w:pPr>
            <w:r w:rsidRPr="00D85C8F">
              <w:rPr>
                <w:sz w:val="24"/>
                <w:szCs w:val="24"/>
              </w:rPr>
              <w:t xml:space="preserve">Housekeeping activities are carried out as per work place </w:t>
            </w:r>
            <w:r w:rsidRPr="00D85C8F">
              <w:rPr>
                <w:spacing w:val="-2"/>
                <w:sz w:val="24"/>
                <w:szCs w:val="24"/>
              </w:rPr>
              <w:t>procedure.</w:t>
            </w:r>
          </w:p>
        </w:tc>
      </w:tr>
      <w:tr w:rsidR="00F6207A" w:rsidRPr="00D85C8F">
        <w:trPr>
          <w:trHeight w:val="4140"/>
        </w:trPr>
        <w:tc>
          <w:tcPr>
            <w:tcW w:w="2547" w:type="dxa"/>
          </w:tcPr>
          <w:p w:rsidR="00F6207A" w:rsidRPr="00D85C8F" w:rsidRDefault="004A6FC9" w:rsidP="00D85C8F">
            <w:pPr>
              <w:pStyle w:val="TableParagraph"/>
              <w:tabs>
                <w:tab w:val="left" w:pos="467"/>
              </w:tabs>
              <w:spacing w:before="1" w:line="360" w:lineRule="auto"/>
              <w:ind w:right="730"/>
              <w:jc w:val="both"/>
              <w:rPr>
                <w:sz w:val="24"/>
                <w:szCs w:val="24"/>
              </w:rPr>
            </w:pPr>
            <w:r w:rsidRPr="00D85C8F">
              <w:rPr>
                <w:spacing w:val="-10"/>
                <w:sz w:val="24"/>
                <w:szCs w:val="24"/>
              </w:rPr>
              <w:lastRenderedPageBreak/>
              <w:t>2</w:t>
            </w:r>
            <w:r w:rsidRPr="00D85C8F">
              <w:rPr>
                <w:sz w:val="24"/>
                <w:szCs w:val="24"/>
              </w:rPr>
              <w:tab/>
              <w:t>Produce</w:t>
            </w:r>
            <w:r w:rsidRPr="00D85C8F">
              <w:rPr>
                <w:spacing w:val="-15"/>
                <w:sz w:val="24"/>
                <w:szCs w:val="24"/>
              </w:rPr>
              <w:t xml:space="preserve"> </w:t>
            </w:r>
            <w:r w:rsidR="008A3578" w:rsidRPr="00D85C8F">
              <w:rPr>
                <w:sz w:val="24"/>
                <w:szCs w:val="24"/>
              </w:rPr>
              <w:t xml:space="preserve">styled </w:t>
            </w:r>
            <w:r w:rsidR="008A3578" w:rsidRPr="00D85C8F">
              <w:rPr>
                <w:spacing w:val="-2"/>
                <w:sz w:val="24"/>
                <w:szCs w:val="24"/>
              </w:rPr>
              <w:t>trouser</w:t>
            </w:r>
          </w:p>
        </w:tc>
        <w:tc>
          <w:tcPr>
            <w:tcW w:w="6471" w:type="dxa"/>
          </w:tcPr>
          <w:p w:rsidR="00F6207A" w:rsidRPr="00D85C8F" w:rsidRDefault="004A6FC9" w:rsidP="00D85C8F">
            <w:pPr>
              <w:pStyle w:val="TableParagraph"/>
              <w:numPr>
                <w:ilvl w:val="1"/>
                <w:numId w:val="20"/>
              </w:numPr>
              <w:tabs>
                <w:tab w:val="left" w:pos="467"/>
              </w:tabs>
              <w:spacing w:before="1" w:line="360" w:lineRule="auto"/>
              <w:jc w:val="both"/>
              <w:rPr>
                <w:sz w:val="24"/>
                <w:szCs w:val="24"/>
              </w:rPr>
            </w:pPr>
            <w:r w:rsidRPr="00D85C8F">
              <w:rPr>
                <w:sz w:val="24"/>
                <w:szCs w:val="24"/>
              </w:rPr>
              <w:t>PPEs</w:t>
            </w:r>
            <w:r w:rsidRPr="00D85C8F">
              <w:rPr>
                <w:spacing w:val="-1"/>
                <w:sz w:val="24"/>
                <w:szCs w:val="24"/>
              </w:rPr>
              <w:t xml:space="preserve"> </w:t>
            </w:r>
            <w:r w:rsidRPr="00D85C8F">
              <w:rPr>
                <w:sz w:val="24"/>
                <w:szCs w:val="24"/>
              </w:rPr>
              <w:t>are</w:t>
            </w:r>
            <w:r w:rsidRPr="00D85C8F">
              <w:rPr>
                <w:spacing w:val="-3"/>
                <w:sz w:val="24"/>
                <w:szCs w:val="24"/>
              </w:rPr>
              <w:t xml:space="preserve"> </w:t>
            </w:r>
            <w:r w:rsidRPr="00D85C8F">
              <w:rPr>
                <w:sz w:val="24"/>
                <w:szCs w:val="24"/>
              </w:rPr>
              <w:t>donned</w:t>
            </w:r>
            <w:r w:rsidRPr="00D85C8F">
              <w:rPr>
                <w:spacing w:val="-1"/>
                <w:sz w:val="24"/>
                <w:szCs w:val="24"/>
              </w:rPr>
              <w:t xml:space="preserve"> </w:t>
            </w:r>
            <w:r w:rsidRPr="00D85C8F">
              <w:rPr>
                <w:sz w:val="24"/>
                <w:szCs w:val="24"/>
              </w:rPr>
              <w:t>as per work</w:t>
            </w:r>
            <w:r w:rsidRPr="00D85C8F">
              <w:rPr>
                <w:spacing w:val="-1"/>
                <w:sz w:val="24"/>
                <w:szCs w:val="24"/>
              </w:rPr>
              <w:t xml:space="preserve"> </w:t>
            </w:r>
            <w:r w:rsidRPr="00D85C8F">
              <w:rPr>
                <w:sz w:val="24"/>
                <w:szCs w:val="24"/>
              </w:rPr>
              <w:t xml:space="preserve">safety </w:t>
            </w:r>
            <w:r w:rsidRPr="00D85C8F">
              <w:rPr>
                <w:spacing w:val="-2"/>
                <w:sz w:val="24"/>
                <w:szCs w:val="24"/>
              </w:rPr>
              <w:t>requirement.</w:t>
            </w:r>
          </w:p>
          <w:p w:rsidR="00F6207A" w:rsidRPr="00D85C8F" w:rsidRDefault="004A6FC9" w:rsidP="00D85C8F">
            <w:pPr>
              <w:pStyle w:val="TableParagraph"/>
              <w:numPr>
                <w:ilvl w:val="1"/>
                <w:numId w:val="20"/>
              </w:numPr>
              <w:tabs>
                <w:tab w:val="left" w:pos="467"/>
              </w:tabs>
              <w:spacing w:line="360" w:lineRule="auto"/>
              <w:ind w:right="348"/>
              <w:jc w:val="both"/>
              <w:rPr>
                <w:sz w:val="24"/>
                <w:szCs w:val="24"/>
              </w:rPr>
            </w:pPr>
            <w:r w:rsidRPr="00D85C8F">
              <w:rPr>
                <w:sz w:val="24"/>
                <w:szCs w:val="24"/>
              </w:rPr>
              <w:t>Garment</w:t>
            </w:r>
            <w:r w:rsidRPr="00D85C8F">
              <w:rPr>
                <w:spacing w:val="-6"/>
                <w:sz w:val="24"/>
                <w:szCs w:val="24"/>
              </w:rPr>
              <w:t xml:space="preserve"> </w:t>
            </w:r>
            <w:r w:rsidRPr="00D85C8F">
              <w:rPr>
                <w:sz w:val="24"/>
                <w:szCs w:val="24"/>
              </w:rPr>
              <w:t>making</w:t>
            </w:r>
            <w:r w:rsidRPr="00D85C8F">
              <w:rPr>
                <w:spacing w:val="-6"/>
                <w:sz w:val="24"/>
                <w:szCs w:val="24"/>
              </w:rPr>
              <w:t xml:space="preserve"> </w:t>
            </w:r>
            <w:r w:rsidRPr="00D85C8F">
              <w:rPr>
                <w:sz w:val="24"/>
                <w:szCs w:val="24"/>
              </w:rPr>
              <w:t>tools</w:t>
            </w:r>
            <w:r w:rsidRPr="00D85C8F">
              <w:rPr>
                <w:spacing w:val="-6"/>
                <w:sz w:val="24"/>
                <w:szCs w:val="24"/>
              </w:rPr>
              <w:t xml:space="preserve"> </w:t>
            </w:r>
            <w:r w:rsidRPr="00D85C8F">
              <w:rPr>
                <w:sz w:val="24"/>
                <w:szCs w:val="24"/>
              </w:rPr>
              <w:t>and</w:t>
            </w:r>
            <w:r w:rsidRPr="00D85C8F">
              <w:rPr>
                <w:spacing w:val="-6"/>
                <w:sz w:val="24"/>
                <w:szCs w:val="24"/>
              </w:rPr>
              <w:t xml:space="preserve"> </w:t>
            </w:r>
            <w:r w:rsidRPr="00D85C8F">
              <w:rPr>
                <w:sz w:val="24"/>
                <w:szCs w:val="24"/>
              </w:rPr>
              <w:t>equipment</w:t>
            </w:r>
            <w:r w:rsidRPr="00D85C8F">
              <w:rPr>
                <w:spacing w:val="-5"/>
                <w:sz w:val="24"/>
                <w:szCs w:val="24"/>
              </w:rPr>
              <w:t xml:space="preserve"> </w:t>
            </w:r>
            <w:r w:rsidRPr="00D85C8F">
              <w:rPr>
                <w:sz w:val="24"/>
                <w:szCs w:val="24"/>
              </w:rPr>
              <w:t>are</w:t>
            </w:r>
            <w:r w:rsidRPr="00D85C8F">
              <w:rPr>
                <w:spacing w:val="-6"/>
                <w:sz w:val="24"/>
                <w:szCs w:val="24"/>
              </w:rPr>
              <w:t xml:space="preserve"> </w:t>
            </w:r>
            <w:r w:rsidRPr="00D85C8F">
              <w:rPr>
                <w:sz w:val="24"/>
                <w:szCs w:val="24"/>
              </w:rPr>
              <w:t>assembled</w:t>
            </w:r>
            <w:r w:rsidRPr="00D85C8F">
              <w:rPr>
                <w:spacing w:val="-6"/>
                <w:sz w:val="24"/>
                <w:szCs w:val="24"/>
              </w:rPr>
              <w:t xml:space="preserve"> </w:t>
            </w:r>
            <w:r w:rsidRPr="00D85C8F">
              <w:rPr>
                <w:sz w:val="24"/>
                <w:szCs w:val="24"/>
              </w:rPr>
              <w:t>based on work requirement.</w:t>
            </w:r>
          </w:p>
          <w:p w:rsidR="00F6207A" w:rsidRPr="00D85C8F" w:rsidRDefault="004A6FC9" w:rsidP="00D85C8F">
            <w:pPr>
              <w:pStyle w:val="TableParagraph"/>
              <w:numPr>
                <w:ilvl w:val="1"/>
                <w:numId w:val="20"/>
              </w:numPr>
              <w:tabs>
                <w:tab w:val="left" w:pos="467"/>
              </w:tabs>
              <w:spacing w:line="360" w:lineRule="auto"/>
              <w:jc w:val="both"/>
              <w:rPr>
                <w:sz w:val="24"/>
                <w:szCs w:val="24"/>
              </w:rPr>
            </w:pPr>
            <w:r w:rsidRPr="00D85C8F">
              <w:rPr>
                <w:sz w:val="24"/>
                <w:szCs w:val="24"/>
              </w:rPr>
              <w:t>Trouser</w:t>
            </w:r>
            <w:r w:rsidRPr="00D85C8F">
              <w:rPr>
                <w:spacing w:val="-2"/>
                <w:sz w:val="24"/>
                <w:szCs w:val="24"/>
              </w:rPr>
              <w:t xml:space="preserve"> </w:t>
            </w:r>
            <w:r w:rsidRPr="00D85C8F">
              <w:rPr>
                <w:sz w:val="24"/>
                <w:szCs w:val="24"/>
              </w:rPr>
              <w:t>design</w:t>
            </w:r>
            <w:r w:rsidRPr="00D85C8F">
              <w:rPr>
                <w:spacing w:val="-1"/>
                <w:sz w:val="24"/>
                <w:szCs w:val="24"/>
              </w:rPr>
              <w:t xml:space="preserve"> </w:t>
            </w:r>
            <w:r w:rsidRPr="00D85C8F">
              <w:rPr>
                <w:sz w:val="24"/>
                <w:szCs w:val="24"/>
              </w:rPr>
              <w:t>is</w:t>
            </w:r>
            <w:r w:rsidRPr="00D85C8F">
              <w:rPr>
                <w:spacing w:val="-2"/>
                <w:sz w:val="24"/>
                <w:szCs w:val="24"/>
              </w:rPr>
              <w:t xml:space="preserve"> </w:t>
            </w:r>
            <w:r w:rsidRPr="00D85C8F">
              <w:rPr>
                <w:sz w:val="24"/>
                <w:szCs w:val="24"/>
              </w:rPr>
              <w:t>interpreted</w:t>
            </w:r>
            <w:r w:rsidRPr="00D85C8F">
              <w:rPr>
                <w:spacing w:val="-1"/>
                <w:sz w:val="24"/>
                <w:szCs w:val="24"/>
              </w:rPr>
              <w:t xml:space="preserve"> </w:t>
            </w:r>
            <w:r w:rsidRPr="00D85C8F">
              <w:rPr>
                <w:sz w:val="24"/>
                <w:szCs w:val="24"/>
              </w:rPr>
              <w:t>based</w:t>
            </w:r>
            <w:r w:rsidRPr="00D85C8F">
              <w:rPr>
                <w:spacing w:val="-2"/>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0"/>
              </w:numPr>
              <w:tabs>
                <w:tab w:val="left" w:pos="467"/>
              </w:tabs>
              <w:spacing w:line="360" w:lineRule="auto"/>
              <w:jc w:val="both"/>
              <w:rPr>
                <w:sz w:val="24"/>
                <w:szCs w:val="24"/>
              </w:rPr>
            </w:pPr>
            <w:r w:rsidRPr="00D85C8F">
              <w:rPr>
                <w:sz w:val="24"/>
                <w:szCs w:val="24"/>
              </w:rPr>
              <w:t>Fabric</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z w:val="24"/>
                <w:szCs w:val="24"/>
              </w:rPr>
              <w:t>accessories</w:t>
            </w:r>
            <w:r w:rsidRPr="00D85C8F">
              <w:rPr>
                <w:spacing w:val="-2"/>
                <w:sz w:val="24"/>
                <w:szCs w:val="24"/>
              </w:rPr>
              <w:t xml:space="preserve"> </w:t>
            </w:r>
            <w:r w:rsidRPr="00D85C8F">
              <w:rPr>
                <w:sz w:val="24"/>
                <w:szCs w:val="24"/>
              </w:rPr>
              <w:t>are</w:t>
            </w:r>
            <w:r w:rsidRPr="00D85C8F">
              <w:rPr>
                <w:spacing w:val="-1"/>
                <w:sz w:val="24"/>
                <w:szCs w:val="24"/>
              </w:rPr>
              <w:t xml:space="preserve"> </w:t>
            </w:r>
            <w:r w:rsidRPr="00D85C8F">
              <w:rPr>
                <w:sz w:val="24"/>
                <w:szCs w:val="24"/>
              </w:rPr>
              <w:t>selected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p>
          <w:p w:rsidR="00F6207A" w:rsidRPr="00D85C8F" w:rsidRDefault="004A6FC9" w:rsidP="00D85C8F">
            <w:pPr>
              <w:pStyle w:val="TableParagraph"/>
              <w:numPr>
                <w:ilvl w:val="1"/>
                <w:numId w:val="20"/>
              </w:numPr>
              <w:tabs>
                <w:tab w:val="left" w:pos="467"/>
              </w:tabs>
              <w:spacing w:line="360" w:lineRule="auto"/>
              <w:ind w:right="719"/>
              <w:jc w:val="both"/>
              <w:rPr>
                <w:sz w:val="24"/>
                <w:szCs w:val="24"/>
              </w:rPr>
            </w:pPr>
            <w:r w:rsidRPr="00D85C8F">
              <w:rPr>
                <w:sz w:val="24"/>
                <w:szCs w:val="24"/>
              </w:rPr>
              <w:t>Garment</w:t>
            </w:r>
            <w:r w:rsidRPr="00D85C8F">
              <w:rPr>
                <w:spacing w:val="-4"/>
                <w:sz w:val="24"/>
                <w:szCs w:val="24"/>
              </w:rPr>
              <w:t xml:space="preserve"> </w:t>
            </w:r>
            <w:r w:rsidRPr="00D85C8F">
              <w:rPr>
                <w:sz w:val="24"/>
                <w:szCs w:val="24"/>
              </w:rPr>
              <w:t>pattern</w:t>
            </w:r>
            <w:r w:rsidRPr="00D85C8F">
              <w:rPr>
                <w:spacing w:val="-4"/>
                <w:sz w:val="24"/>
                <w:szCs w:val="24"/>
              </w:rPr>
              <w:t xml:space="preserve"> </w:t>
            </w:r>
            <w:r w:rsidRPr="00D85C8F">
              <w:rPr>
                <w:sz w:val="24"/>
                <w:szCs w:val="24"/>
              </w:rPr>
              <w:t>pieces</w:t>
            </w:r>
            <w:r w:rsidRPr="00D85C8F">
              <w:rPr>
                <w:spacing w:val="-3"/>
                <w:sz w:val="24"/>
                <w:szCs w:val="24"/>
              </w:rPr>
              <w:t xml:space="preserve"> </w:t>
            </w:r>
            <w:r w:rsidRPr="00D85C8F">
              <w:rPr>
                <w:sz w:val="24"/>
                <w:szCs w:val="24"/>
              </w:rPr>
              <w:t>are</w:t>
            </w:r>
            <w:r w:rsidRPr="00D85C8F">
              <w:rPr>
                <w:spacing w:val="-6"/>
                <w:sz w:val="24"/>
                <w:szCs w:val="24"/>
              </w:rPr>
              <w:t xml:space="preserve"> </w:t>
            </w:r>
            <w:r w:rsidRPr="00D85C8F">
              <w:rPr>
                <w:sz w:val="24"/>
                <w:szCs w:val="24"/>
              </w:rPr>
              <w:t>laid</w:t>
            </w:r>
            <w:r w:rsidRPr="00D85C8F">
              <w:rPr>
                <w:spacing w:val="-4"/>
                <w:sz w:val="24"/>
                <w:szCs w:val="24"/>
              </w:rPr>
              <w:t xml:space="preserve"> </w:t>
            </w:r>
            <w:r w:rsidRPr="00D85C8F">
              <w:rPr>
                <w:sz w:val="24"/>
                <w:szCs w:val="24"/>
              </w:rPr>
              <w:t>on</w:t>
            </w:r>
            <w:r w:rsidRPr="00D85C8F">
              <w:rPr>
                <w:spacing w:val="-4"/>
                <w:sz w:val="24"/>
                <w:szCs w:val="24"/>
              </w:rPr>
              <w:t xml:space="preserve"> </w:t>
            </w:r>
            <w:r w:rsidRPr="00D85C8F">
              <w:rPr>
                <w:sz w:val="24"/>
                <w:szCs w:val="24"/>
              </w:rPr>
              <w:t>fabric</w:t>
            </w:r>
            <w:r w:rsidRPr="00D85C8F">
              <w:rPr>
                <w:spacing w:val="-6"/>
                <w:sz w:val="24"/>
                <w:szCs w:val="24"/>
              </w:rPr>
              <w:t xml:space="preserve"> </w:t>
            </w:r>
            <w:r w:rsidRPr="00D85C8F">
              <w:rPr>
                <w:sz w:val="24"/>
                <w:szCs w:val="24"/>
              </w:rPr>
              <w:t>as</w:t>
            </w:r>
            <w:r w:rsidRPr="00D85C8F">
              <w:rPr>
                <w:spacing w:val="-4"/>
                <w:sz w:val="24"/>
                <w:szCs w:val="24"/>
              </w:rPr>
              <w:t xml:space="preserve"> </w:t>
            </w:r>
            <w:r w:rsidRPr="00D85C8F">
              <w:rPr>
                <w:sz w:val="24"/>
                <w:szCs w:val="24"/>
              </w:rPr>
              <w:t>per</w:t>
            </w:r>
            <w:r w:rsidRPr="00D85C8F">
              <w:rPr>
                <w:spacing w:val="-3"/>
                <w:sz w:val="24"/>
                <w:szCs w:val="24"/>
              </w:rPr>
              <w:t xml:space="preserve"> </w:t>
            </w:r>
            <w:r w:rsidRPr="00D85C8F">
              <w:rPr>
                <w:sz w:val="24"/>
                <w:szCs w:val="24"/>
              </w:rPr>
              <w:t xml:space="preserve">pattern </w:t>
            </w:r>
            <w:r w:rsidRPr="00D85C8F">
              <w:rPr>
                <w:spacing w:val="-2"/>
                <w:sz w:val="24"/>
                <w:szCs w:val="24"/>
              </w:rPr>
              <w:t>instructions.</w:t>
            </w:r>
          </w:p>
          <w:p w:rsidR="00F6207A" w:rsidRPr="00D85C8F" w:rsidRDefault="004A6FC9" w:rsidP="00D85C8F">
            <w:pPr>
              <w:pStyle w:val="TableParagraph"/>
              <w:numPr>
                <w:ilvl w:val="1"/>
                <w:numId w:val="20"/>
              </w:numPr>
              <w:tabs>
                <w:tab w:val="left" w:pos="467"/>
              </w:tabs>
              <w:spacing w:line="360" w:lineRule="auto"/>
              <w:jc w:val="both"/>
              <w:rPr>
                <w:sz w:val="24"/>
                <w:szCs w:val="24"/>
              </w:rPr>
            </w:pPr>
            <w:r w:rsidRPr="00D85C8F">
              <w:rPr>
                <w:sz w:val="24"/>
                <w:szCs w:val="24"/>
              </w:rPr>
              <w:t>Garment</w:t>
            </w:r>
            <w:r w:rsidRPr="00D85C8F">
              <w:rPr>
                <w:spacing w:val="-2"/>
                <w:sz w:val="24"/>
                <w:szCs w:val="24"/>
              </w:rPr>
              <w:t xml:space="preserve"> </w:t>
            </w:r>
            <w:r w:rsidRPr="00D85C8F">
              <w:rPr>
                <w:sz w:val="24"/>
                <w:szCs w:val="24"/>
              </w:rPr>
              <w:t>pieces</w:t>
            </w:r>
            <w:r w:rsidRPr="00D85C8F">
              <w:rPr>
                <w:spacing w:val="-1"/>
                <w:sz w:val="24"/>
                <w:szCs w:val="24"/>
              </w:rPr>
              <w:t xml:space="preserve"> </w:t>
            </w:r>
            <w:r w:rsidRPr="00D85C8F">
              <w:rPr>
                <w:sz w:val="24"/>
                <w:szCs w:val="24"/>
              </w:rPr>
              <w:t>cutting 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out</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2"/>
                <w:sz w:val="24"/>
                <w:szCs w:val="24"/>
              </w:rPr>
              <w:t xml:space="preserve"> </w:t>
            </w:r>
            <w:r w:rsidRPr="00D85C8F">
              <w:rPr>
                <w:sz w:val="24"/>
                <w:szCs w:val="24"/>
              </w:rPr>
              <w:t>garment</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0"/>
              </w:numPr>
              <w:tabs>
                <w:tab w:val="left" w:pos="467"/>
              </w:tabs>
              <w:spacing w:line="360" w:lineRule="auto"/>
              <w:jc w:val="both"/>
              <w:rPr>
                <w:sz w:val="24"/>
                <w:szCs w:val="24"/>
              </w:rPr>
            </w:pPr>
            <w:r w:rsidRPr="00D85C8F">
              <w:rPr>
                <w:sz w:val="24"/>
                <w:szCs w:val="24"/>
              </w:rPr>
              <w:t>Garment</w:t>
            </w:r>
            <w:r w:rsidRPr="00D85C8F">
              <w:rPr>
                <w:spacing w:val="58"/>
                <w:sz w:val="24"/>
                <w:szCs w:val="24"/>
              </w:rPr>
              <w:t xml:space="preserve"> </w:t>
            </w:r>
            <w:r w:rsidRPr="00D85C8F">
              <w:rPr>
                <w:sz w:val="24"/>
                <w:szCs w:val="24"/>
              </w:rPr>
              <w:t>is</w:t>
            </w:r>
            <w:r w:rsidRPr="00D85C8F">
              <w:rPr>
                <w:spacing w:val="-1"/>
                <w:sz w:val="24"/>
                <w:szCs w:val="24"/>
              </w:rPr>
              <w:t xml:space="preserve"> </w:t>
            </w:r>
            <w:r w:rsidRPr="00D85C8F">
              <w:rPr>
                <w:sz w:val="24"/>
                <w:szCs w:val="24"/>
              </w:rPr>
              <w:t>assembled</w:t>
            </w:r>
            <w:r w:rsidRPr="00D85C8F">
              <w:rPr>
                <w:spacing w:val="-1"/>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0"/>
              </w:numPr>
              <w:tabs>
                <w:tab w:val="left" w:pos="467"/>
              </w:tabs>
              <w:spacing w:line="360" w:lineRule="auto"/>
              <w:ind w:right="485"/>
              <w:jc w:val="both"/>
              <w:rPr>
                <w:sz w:val="24"/>
                <w:szCs w:val="24"/>
              </w:rPr>
            </w:pPr>
            <w:r w:rsidRPr="00D85C8F">
              <w:rPr>
                <w:sz w:val="24"/>
                <w:szCs w:val="24"/>
              </w:rPr>
              <w:t>Constructed</w:t>
            </w:r>
            <w:r w:rsidRPr="00D85C8F">
              <w:rPr>
                <w:spacing w:val="-6"/>
                <w:sz w:val="24"/>
                <w:szCs w:val="24"/>
              </w:rPr>
              <w:t xml:space="preserve"> </w:t>
            </w:r>
            <w:r w:rsidRPr="00D85C8F">
              <w:rPr>
                <w:sz w:val="24"/>
                <w:szCs w:val="24"/>
              </w:rPr>
              <w:t>garment</w:t>
            </w:r>
            <w:r w:rsidRPr="00D85C8F">
              <w:rPr>
                <w:spacing w:val="-5"/>
                <w:sz w:val="24"/>
                <w:szCs w:val="24"/>
              </w:rPr>
              <w:t xml:space="preserve"> </w:t>
            </w:r>
            <w:r w:rsidRPr="00D85C8F">
              <w:rPr>
                <w:sz w:val="24"/>
                <w:szCs w:val="24"/>
              </w:rPr>
              <w:t>finishing</w:t>
            </w:r>
            <w:r w:rsidRPr="00D85C8F">
              <w:rPr>
                <w:spacing w:val="-5"/>
                <w:sz w:val="24"/>
                <w:szCs w:val="24"/>
              </w:rPr>
              <w:t xml:space="preserve"> </w:t>
            </w:r>
            <w:r w:rsidRPr="00D85C8F">
              <w:rPr>
                <w:sz w:val="24"/>
                <w:szCs w:val="24"/>
              </w:rPr>
              <w:t>is</w:t>
            </w:r>
            <w:r w:rsidRPr="00D85C8F">
              <w:rPr>
                <w:spacing w:val="-6"/>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based</w:t>
            </w:r>
            <w:r w:rsidRPr="00D85C8F">
              <w:rPr>
                <w:spacing w:val="-4"/>
                <w:sz w:val="24"/>
                <w:szCs w:val="24"/>
              </w:rPr>
              <w:t xml:space="preserve"> </w:t>
            </w:r>
            <w:r w:rsidRPr="00D85C8F">
              <w:rPr>
                <w:sz w:val="24"/>
                <w:szCs w:val="24"/>
              </w:rPr>
              <w:t>on</w:t>
            </w:r>
            <w:r w:rsidRPr="00D85C8F">
              <w:rPr>
                <w:spacing w:val="-5"/>
                <w:sz w:val="24"/>
                <w:szCs w:val="24"/>
              </w:rPr>
              <w:t xml:space="preserve"> </w:t>
            </w:r>
            <w:r w:rsidRPr="00D85C8F">
              <w:rPr>
                <w:sz w:val="24"/>
                <w:szCs w:val="24"/>
              </w:rPr>
              <w:t xml:space="preserve">job </w:t>
            </w:r>
            <w:r w:rsidRPr="00D85C8F">
              <w:rPr>
                <w:spacing w:val="-2"/>
                <w:sz w:val="24"/>
                <w:szCs w:val="24"/>
              </w:rPr>
              <w:t>specification.</w:t>
            </w:r>
          </w:p>
          <w:p w:rsidR="00F6207A" w:rsidRPr="00D85C8F" w:rsidRDefault="004A6FC9" w:rsidP="00D85C8F">
            <w:pPr>
              <w:pStyle w:val="TableParagraph"/>
              <w:numPr>
                <w:ilvl w:val="1"/>
                <w:numId w:val="20"/>
              </w:numPr>
              <w:tabs>
                <w:tab w:val="left" w:pos="467"/>
              </w:tabs>
              <w:spacing w:line="360" w:lineRule="auto"/>
              <w:ind w:right="848"/>
              <w:jc w:val="both"/>
              <w:rPr>
                <w:sz w:val="24"/>
                <w:szCs w:val="24"/>
              </w:rPr>
            </w:pPr>
            <w:r w:rsidRPr="00D85C8F">
              <w:rPr>
                <w:sz w:val="24"/>
                <w:szCs w:val="24"/>
              </w:rPr>
              <w:t>Constructed</w:t>
            </w:r>
            <w:r w:rsidRPr="00D85C8F">
              <w:rPr>
                <w:spacing w:val="-6"/>
                <w:sz w:val="24"/>
                <w:szCs w:val="24"/>
              </w:rPr>
              <w:t xml:space="preserve"> </w:t>
            </w:r>
            <w:r w:rsidRPr="00D85C8F">
              <w:rPr>
                <w:sz w:val="24"/>
                <w:szCs w:val="24"/>
              </w:rPr>
              <w:t>garment</w:t>
            </w:r>
            <w:r w:rsidRPr="00D85C8F">
              <w:rPr>
                <w:spacing w:val="40"/>
                <w:sz w:val="24"/>
                <w:szCs w:val="24"/>
              </w:rPr>
              <w:t xml:space="preserve"> </w:t>
            </w:r>
            <w:r w:rsidRPr="00D85C8F">
              <w:rPr>
                <w:sz w:val="24"/>
                <w:szCs w:val="24"/>
              </w:rPr>
              <w:t>are</w:t>
            </w:r>
            <w:r w:rsidRPr="00D85C8F">
              <w:rPr>
                <w:spacing w:val="-6"/>
                <w:sz w:val="24"/>
                <w:szCs w:val="24"/>
              </w:rPr>
              <w:t xml:space="preserve"> </w:t>
            </w:r>
            <w:r w:rsidRPr="00D85C8F">
              <w:rPr>
                <w:sz w:val="24"/>
                <w:szCs w:val="24"/>
              </w:rPr>
              <w:t>displayed</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p w:rsidR="00F6207A" w:rsidRPr="00D85C8F" w:rsidRDefault="004A6FC9" w:rsidP="00D85C8F">
            <w:pPr>
              <w:pStyle w:val="TableParagraph"/>
              <w:numPr>
                <w:ilvl w:val="1"/>
                <w:numId w:val="20"/>
              </w:numPr>
              <w:tabs>
                <w:tab w:val="left" w:pos="467"/>
                <w:tab w:val="left" w:pos="827"/>
              </w:tabs>
              <w:spacing w:line="360" w:lineRule="auto"/>
              <w:ind w:right="143"/>
              <w:jc w:val="both"/>
              <w:rPr>
                <w:sz w:val="24"/>
                <w:szCs w:val="24"/>
              </w:rPr>
            </w:pPr>
            <w:r w:rsidRPr="00D85C8F">
              <w:rPr>
                <w:sz w:val="24"/>
                <w:szCs w:val="24"/>
              </w:rPr>
              <w:t>Housekeeping</w:t>
            </w:r>
            <w:r w:rsidRPr="00D85C8F">
              <w:rPr>
                <w:spacing w:val="-4"/>
                <w:sz w:val="24"/>
                <w:szCs w:val="24"/>
              </w:rPr>
              <w:t xml:space="preserve"> </w:t>
            </w:r>
            <w:r w:rsidRPr="00D85C8F">
              <w:rPr>
                <w:sz w:val="24"/>
                <w:szCs w:val="24"/>
              </w:rPr>
              <w:t>activities</w:t>
            </w:r>
            <w:r w:rsidRPr="00D85C8F">
              <w:rPr>
                <w:spacing w:val="-6"/>
                <w:sz w:val="24"/>
                <w:szCs w:val="24"/>
              </w:rPr>
              <w:t xml:space="preserve"> </w:t>
            </w:r>
            <w:r w:rsidRPr="00D85C8F">
              <w:rPr>
                <w:sz w:val="24"/>
                <w:szCs w:val="24"/>
              </w:rPr>
              <w:t>are</w:t>
            </w:r>
            <w:r w:rsidRPr="00D85C8F">
              <w:rPr>
                <w:spacing w:val="-7"/>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tc>
      </w:tr>
      <w:tr w:rsidR="00F6207A" w:rsidRPr="00D85C8F">
        <w:trPr>
          <w:trHeight w:val="1381"/>
        </w:trPr>
        <w:tc>
          <w:tcPr>
            <w:tcW w:w="2547" w:type="dxa"/>
          </w:tcPr>
          <w:p w:rsidR="00F6207A" w:rsidRPr="00D85C8F" w:rsidRDefault="004A6FC9" w:rsidP="00D85C8F">
            <w:pPr>
              <w:pStyle w:val="TableParagraph"/>
              <w:tabs>
                <w:tab w:val="left" w:pos="467"/>
              </w:tabs>
              <w:spacing w:before="1" w:line="360" w:lineRule="auto"/>
              <w:ind w:right="730"/>
              <w:jc w:val="both"/>
              <w:rPr>
                <w:sz w:val="24"/>
                <w:szCs w:val="24"/>
              </w:rPr>
            </w:pPr>
            <w:r w:rsidRPr="00D85C8F">
              <w:rPr>
                <w:spacing w:val="-10"/>
                <w:sz w:val="24"/>
                <w:szCs w:val="24"/>
              </w:rPr>
              <w:t>3</w:t>
            </w:r>
            <w:r w:rsidRPr="00D85C8F">
              <w:rPr>
                <w:sz w:val="24"/>
                <w:szCs w:val="24"/>
              </w:rPr>
              <w:tab/>
              <w:t>Produce</w:t>
            </w:r>
            <w:r w:rsidR="008A3578" w:rsidRPr="00D85C8F">
              <w:rPr>
                <w:sz w:val="24"/>
                <w:szCs w:val="24"/>
              </w:rPr>
              <w:t xml:space="preserve"> </w:t>
            </w:r>
            <w:r w:rsidR="008A3578" w:rsidRPr="00D85C8F">
              <w:rPr>
                <w:spacing w:val="-15"/>
                <w:sz w:val="24"/>
                <w:szCs w:val="24"/>
              </w:rPr>
              <w:t xml:space="preserve">styled </w:t>
            </w:r>
            <w:r w:rsidR="008A3578" w:rsidRPr="00D85C8F">
              <w:rPr>
                <w:spacing w:val="-2"/>
                <w:sz w:val="24"/>
                <w:szCs w:val="24"/>
              </w:rPr>
              <w:t>short</w:t>
            </w:r>
          </w:p>
        </w:tc>
        <w:tc>
          <w:tcPr>
            <w:tcW w:w="6471" w:type="dxa"/>
          </w:tcPr>
          <w:p w:rsidR="00F6207A" w:rsidRPr="00D85C8F" w:rsidRDefault="004A6FC9" w:rsidP="00D85C8F">
            <w:pPr>
              <w:pStyle w:val="TableParagraph"/>
              <w:numPr>
                <w:ilvl w:val="1"/>
                <w:numId w:val="21"/>
              </w:numPr>
              <w:tabs>
                <w:tab w:val="left" w:pos="467"/>
              </w:tabs>
              <w:spacing w:before="1" w:line="360" w:lineRule="auto"/>
              <w:jc w:val="both"/>
              <w:rPr>
                <w:sz w:val="24"/>
                <w:szCs w:val="24"/>
              </w:rPr>
            </w:pPr>
            <w:r w:rsidRPr="00D85C8F">
              <w:rPr>
                <w:sz w:val="24"/>
                <w:szCs w:val="24"/>
              </w:rPr>
              <w:t>PPEs</w:t>
            </w:r>
            <w:r w:rsidRPr="00D85C8F">
              <w:rPr>
                <w:spacing w:val="-1"/>
                <w:sz w:val="24"/>
                <w:szCs w:val="24"/>
              </w:rPr>
              <w:t xml:space="preserve"> </w:t>
            </w:r>
            <w:r w:rsidRPr="00D85C8F">
              <w:rPr>
                <w:sz w:val="24"/>
                <w:szCs w:val="24"/>
              </w:rPr>
              <w:t>are</w:t>
            </w:r>
            <w:r w:rsidRPr="00D85C8F">
              <w:rPr>
                <w:spacing w:val="-3"/>
                <w:sz w:val="24"/>
                <w:szCs w:val="24"/>
              </w:rPr>
              <w:t xml:space="preserve"> </w:t>
            </w:r>
            <w:r w:rsidRPr="00D85C8F">
              <w:rPr>
                <w:sz w:val="24"/>
                <w:szCs w:val="24"/>
              </w:rPr>
              <w:t>donned</w:t>
            </w:r>
            <w:r w:rsidRPr="00D85C8F">
              <w:rPr>
                <w:spacing w:val="-1"/>
                <w:sz w:val="24"/>
                <w:szCs w:val="24"/>
              </w:rPr>
              <w:t xml:space="preserve"> </w:t>
            </w:r>
            <w:r w:rsidRPr="00D85C8F">
              <w:rPr>
                <w:sz w:val="24"/>
                <w:szCs w:val="24"/>
              </w:rPr>
              <w:t>as per work</w:t>
            </w:r>
            <w:r w:rsidRPr="00D85C8F">
              <w:rPr>
                <w:spacing w:val="-1"/>
                <w:sz w:val="24"/>
                <w:szCs w:val="24"/>
              </w:rPr>
              <w:t xml:space="preserve"> </w:t>
            </w:r>
            <w:r w:rsidRPr="00D85C8F">
              <w:rPr>
                <w:sz w:val="24"/>
                <w:szCs w:val="24"/>
              </w:rPr>
              <w:t xml:space="preserve">safety </w:t>
            </w:r>
            <w:r w:rsidRPr="00D85C8F">
              <w:rPr>
                <w:spacing w:val="-2"/>
                <w:sz w:val="24"/>
                <w:szCs w:val="24"/>
              </w:rPr>
              <w:t>requirement.</w:t>
            </w:r>
          </w:p>
          <w:p w:rsidR="00F6207A" w:rsidRPr="00D85C8F" w:rsidRDefault="004A6FC9" w:rsidP="00D85C8F">
            <w:pPr>
              <w:pStyle w:val="TableParagraph"/>
              <w:numPr>
                <w:ilvl w:val="1"/>
                <w:numId w:val="21"/>
              </w:numPr>
              <w:tabs>
                <w:tab w:val="left" w:pos="467"/>
              </w:tabs>
              <w:spacing w:line="360" w:lineRule="auto"/>
              <w:ind w:right="348"/>
              <w:jc w:val="both"/>
              <w:rPr>
                <w:sz w:val="24"/>
                <w:szCs w:val="24"/>
              </w:rPr>
            </w:pPr>
            <w:r w:rsidRPr="00D85C8F">
              <w:rPr>
                <w:sz w:val="24"/>
                <w:szCs w:val="24"/>
              </w:rPr>
              <w:t>Garment</w:t>
            </w:r>
            <w:r w:rsidRPr="00D85C8F">
              <w:rPr>
                <w:spacing w:val="-6"/>
                <w:sz w:val="24"/>
                <w:szCs w:val="24"/>
              </w:rPr>
              <w:t xml:space="preserve"> </w:t>
            </w:r>
            <w:r w:rsidRPr="00D85C8F">
              <w:rPr>
                <w:sz w:val="24"/>
                <w:szCs w:val="24"/>
              </w:rPr>
              <w:t>making</w:t>
            </w:r>
            <w:r w:rsidRPr="00D85C8F">
              <w:rPr>
                <w:spacing w:val="-6"/>
                <w:sz w:val="24"/>
                <w:szCs w:val="24"/>
              </w:rPr>
              <w:t xml:space="preserve"> </w:t>
            </w:r>
            <w:r w:rsidRPr="00D85C8F">
              <w:rPr>
                <w:sz w:val="24"/>
                <w:szCs w:val="24"/>
              </w:rPr>
              <w:t>tools</w:t>
            </w:r>
            <w:r w:rsidRPr="00D85C8F">
              <w:rPr>
                <w:spacing w:val="-6"/>
                <w:sz w:val="24"/>
                <w:szCs w:val="24"/>
              </w:rPr>
              <w:t xml:space="preserve"> </w:t>
            </w:r>
            <w:r w:rsidRPr="00D85C8F">
              <w:rPr>
                <w:sz w:val="24"/>
                <w:szCs w:val="24"/>
              </w:rPr>
              <w:t>and</w:t>
            </w:r>
            <w:r w:rsidRPr="00D85C8F">
              <w:rPr>
                <w:spacing w:val="-6"/>
                <w:sz w:val="24"/>
                <w:szCs w:val="24"/>
              </w:rPr>
              <w:t xml:space="preserve"> </w:t>
            </w:r>
            <w:r w:rsidRPr="00D85C8F">
              <w:rPr>
                <w:sz w:val="24"/>
                <w:szCs w:val="24"/>
              </w:rPr>
              <w:t>equipment</w:t>
            </w:r>
            <w:r w:rsidRPr="00D85C8F">
              <w:rPr>
                <w:spacing w:val="-5"/>
                <w:sz w:val="24"/>
                <w:szCs w:val="24"/>
              </w:rPr>
              <w:t xml:space="preserve"> </w:t>
            </w:r>
            <w:r w:rsidRPr="00D85C8F">
              <w:rPr>
                <w:sz w:val="24"/>
                <w:szCs w:val="24"/>
              </w:rPr>
              <w:t>are</w:t>
            </w:r>
            <w:r w:rsidRPr="00D85C8F">
              <w:rPr>
                <w:spacing w:val="-6"/>
                <w:sz w:val="24"/>
                <w:szCs w:val="24"/>
              </w:rPr>
              <w:t xml:space="preserve"> </w:t>
            </w:r>
            <w:r w:rsidRPr="00D85C8F">
              <w:rPr>
                <w:sz w:val="24"/>
                <w:szCs w:val="24"/>
              </w:rPr>
              <w:t>assembled</w:t>
            </w:r>
            <w:r w:rsidRPr="00D85C8F">
              <w:rPr>
                <w:spacing w:val="-6"/>
                <w:sz w:val="24"/>
                <w:szCs w:val="24"/>
              </w:rPr>
              <w:t xml:space="preserve"> </w:t>
            </w:r>
            <w:r w:rsidRPr="00D85C8F">
              <w:rPr>
                <w:sz w:val="24"/>
                <w:szCs w:val="24"/>
              </w:rPr>
              <w:t>based on work requirement.</w:t>
            </w:r>
          </w:p>
          <w:p w:rsidR="00F6207A" w:rsidRPr="00D85C8F" w:rsidRDefault="004A6FC9" w:rsidP="00D85C8F">
            <w:pPr>
              <w:pStyle w:val="TableParagraph"/>
              <w:numPr>
                <w:ilvl w:val="1"/>
                <w:numId w:val="21"/>
              </w:numPr>
              <w:tabs>
                <w:tab w:val="left" w:pos="467"/>
              </w:tabs>
              <w:spacing w:line="360" w:lineRule="auto"/>
              <w:jc w:val="both"/>
              <w:rPr>
                <w:sz w:val="24"/>
                <w:szCs w:val="24"/>
              </w:rPr>
            </w:pPr>
            <w:r w:rsidRPr="00D85C8F">
              <w:rPr>
                <w:sz w:val="24"/>
                <w:szCs w:val="24"/>
              </w:rPr>
              <w:t>Short</w:t>
            </w:r>
            <w:r w:rsidRPr="00D85C8F">
              <w:rPr>
                <w:spacing w:val="-2"/>
                <w:sz w:val="24"/>
                <w:szCs w:val="24"/>
              </w:rPr>
              <w:t xml:space="preserve"> </w:t>
            </w:r>
            <w:r w:rsidRPr="00D85C8F">
              <w:rPr>
                <w:sz w:val="24"/>
                <w:szCs w:val="24"/>
              </w:rPr>
              <w:t>design</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interpreted</w:t>
            </w:r>
            <w:r w:rsidRPr="00D85C8F">
              <w:rPr>
                <w:spacing w:val="-1"/>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1"/>
              </w:numPr>
              <w:tabs>
                <w:tab w:val="left" w:pos="467"/>
              </w:tabs>
              <w:spacing w:line="360" w:lineRule="auto"/>
              <w:jc w:val="both"/>
              <w:rPr>
                <w:sz w:val="24"/>
                <w:szCs w:val="24"/>
              </w:rPr>
            </w:pPr>
            <w:r w:rsidRPr="00D85C8F">
              <w:rPr>
                <w:sz w:val="24"/>
                <w:szCs w:val="24"/>
              </w:rPr>
              <w:t>Fabric</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z w:val="24"/>
                <w:szCs w:val="24"/>
              </w:rPr>
              <w:t>accessories</w:t>
            </w:r>
            <w:r w:rsidRPr="00D85C8F">
              <w:rPr>
                <w:spacing w:val="-2"/>
                <w:sz w:val="24"/>
                <w:szCs w:val="24"/>
              </w:rPr>
              <w:t xml:space="preserve"> </w:t>
            </w:r>
            <w:r w:rsidRPr="00D85C8F">
              <w:rPr>
                <w:sz w:val="24"/>
                <w:szCs w:val="24"/>
              </w:rPr>
              <w:t>are</w:t>
            </w:r>
            <w:r w:rsidRPr="00D85C8F">
              <w:rPr>
                <w:spacing w:val="-2"/>
                <w:sz w:val="24"/>
                <w:szCs w:val="24"/>
              </w:rPr>
              <w:t xml:space="preserve"> </w:t>
            </w:r>
            <w:r w:rsidRPr="00D85C8F">
              <w:rPr>
                <w:sz w:val="24"/>
                <w:szCs w:val="24"/>
              </w:rPr>
              <w:t>selected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p>
          <w:p w:rsidR="00C2259A" w:rsidRPr="00D85C8F" w:rsidRDefault="00C2259A" w:rsidP="00D85C8F">
            <w:pPr>
              <w:pStyle w:val="TableParagraph"/>
              <w:numPr>
                <w:ilvl w:val="1"/>
                <w:numId w:val="21"/>
              </w:numPr>
              <w:tabs>
                <w:tab w:val="left" w:pos="467"/>
              </w:tabs>
              <w:spacing w:line="360" w:lineRule="auto"/>
              <w:ind w:right="763"/>
              <w:jc w:val="both"/>
              <w:rPr>
                <w:sz w:val="24"/>
                <w:szCs w:val="24"/>
              </w:rPr>
            </w:pPr>
            <w:r w:rsidRPr="00D85C8F">
              <w:rPr>
                <w:sz w:val="24"/>
                <w:szCs w:val="24"/>
              </w:rPr>
              <w:t>Garment</w:t>
            </w:r>
            <w:r w:rsidRPr="00D85C8F">
              <w:rPr>
                <w:spacing w:val="-5"/>
                <w:sz w:val="24"/>
                <w:szCs w:val="24"/>
              </w:rPr>
              <w:t xml:space="preserve"> </w:t>
            </w:r>
            <w:r w:rsidRPr="00D85C8F">
              <w:rPr>
                <w:sz w:val="24"/>
                <w:szCs w:val="24"/>
              </w:rPr>
              <w:t>design</w:t>
            </w:r>
            <w:r w:rsidRPr="00D85C8F">
              <w:rPr>
                <w:spacing w:val="-5"/>
                <w:sz w:val="24"/>
                <w:szCs w:val="24"/>
              </w:rPr>
              <w:t xml:space="preserve"> </w:t>
            </w:r>
            <w:r w:rsidRPr="00D85C8F">
              <w:rPr>
                <w:sz w:val="24"/>
                <w:szCs w:val="24"/>
              </w:rPr>
              <w:t>pattern</w:t>
            </w:r>
            <w:r w:rsidRPr="00D85C8F">
              <w:rPr>
                <w:spacing w:val="-5"/>
                <w:sz w:val="24"/>
                <w:szCs w:val="24"/>
              </w:rPr>
              <w:t xml:space="preserve"> </w:t>
            </w:r>
            <w:r w:rsidRPr="00D85C8F">
              <w:rPr>
                <w:sz w:val="24"/>
                <w:szCs w:val="24"/>
              </w:rPr>
              <w:t>pieces</w:t>
            </w:r>
            <w:r w:rsidRPr="00D85C8F">
              <w:rPr>
                <w:spacing w:val="-5"/>
                <w:sz w:val="24"/>
                <w:szCs w:val="24"/>
              </w:rPr>
              <w:t xml:space="preserve"> </w:t>
            </w:r>
            <w:r w:rsidRPr="00D85C8F">
              <w:rPr>
                <w:sz w:val="24"/>
                <w:szCs w:val="24"/>
              </w:rPr>
              <w:t>are</w:t>
            </w:r>
            <w:r w:rsidRPr="00D85C8F">
              <w:rPr>
                <w:spacing w:val="-7"/>
                <w:sz w:val="24"/>
                <w:szCs w:val="24"/>
              </w:rPr>
              <w:t xml:space="preserve"> </w:t>
            </w:r>
            <w:r w:rsidRPr="00D85C8F">
              <w:rPr>
                <w:sz w:val="24"/>
                <w:szCs w:val="24"/>
              </w:rPr>
              <w:t>laid</w:t>
            </w:r>
            <w:r w:rsidRPr="00D85C8F">
              <w:rPr>
                <w:spacing w:val="-5"/>
                <w:sz w:val="24"/>
                <w:szCs w:val="24"/>
              </w:rPr>
              <w:t xml:space="preserve"> </w:t>
            </w:r>
            <w:r w:rsidRPr="00D85C8F">
              <w:rPr>
                <w:sz w:val="24"/>
                <w:szCs w:val="24"/>
              </w:rPr>
              <w:t>on</w:t>
            </w:r>
            <w:r w:rsidRPr="00D85C8F">
              <w:rPr>
                <w:spacing w:val="-5"/>
                <w:sz w:val="24"/>
                <w:szCs w:val="24"/>
              </w:rPr>
              <w:t xml:space="preserve"> </w:t>
            </w:r>
            <w:r w:rsidRPr="00D85C8F">
              <w:rPr>
                <w:sz w:val="24"/>
                <w:szCs w:val="24"/>
              </w:rPr>
              <w:t>fabric</w:t>
            </w:r>
            <w:r w:rsidRPr="00D85C8F">
              <w:rPr>
                <w:spacing w:val="-7"/>
                <w:sz w:val="24"/>
                <w:szCs w:val="24"/>
              </w:rPr>
              <w:t xml:space="preserve"> </w:t>
            </w:r>
            <w:r w:rsidRPr="00D85C8F">
              <w:rPr>
                <w:sz w:val="24"/>
                <w:szCs w:val="24"/>
              </w:rPr>
              <w:t>as</w:t>
            </w:r>
            <w:r w:rsidRPr="00D85C8F">
              <w:rPr>
                <w:spacing w:val="-3"/>
                <w:sz w:val="24"/>
                <w:szCs w:val="24"/>
              </w:rPr>
              <w:t xml:space="preserve"> </w:t>
            </w:r>
            <w:r w:rsidRPr="00D85C8F">
              <w:rPr>
                <w:sz w:val="24"/>
                <w:szCs w:val="24"/>
              </w:rPr>
              <w:t>per pattern instructions.</w:t>
            </w:r>
          </w:p>
          <w:p w:rsidR="00C2259A" w:rsidRPr="00D85C8F" w:rsidRDefault="00C2259A" w:rsidP="00D85C8F">
            <w:pPr>
              <w:pStyle w:val="TableParagraph"/>
              <w:numPr>
                <w:ilvl w:val="1"/>
                <w:numId w:val="21"/>
              </w:numPr>
              <w:tabs>
                <w:tab w:val="left" w:pos="467"/>
              </w:tabs>
              <w:spacing w:line="360" w:lineRule="auto"/>
              <w:jc w:val="both"/>
              <w:rPr>
                <w:sz w:val="24"/>
                <w:szCs w:val="24"/>
              </w:rPr>
            </w:pPr>
            <w:r w:rsidRPr="00D85C8F">
              <w:rPr>
                <w:b/>
                <w:i/>
                <w:sz w:val="24"/>
                <w:szCs w:val="24"/>
              </w:rPr>
              <w:t>Garment</w:t>
            </w:r>
            <w:r w:rsidRPr="00D85C8F">
              <w:rPr>
                <w:b/>
                <w:i/>
                <w:spacing w:val="-2"/>
                <w:sz w:val="24"/>
                <w:szCs w:val="24"/>
              </w:rPr>
              <w:t xml:space="preserve"> </w:t>
            </w:r>
            <w:r w:rsidRPr="00D85C8F">
              <w:rPr>
                <w:b/>
                <w:i/>
                <w:sz w:val="24"/>
                <w:szCs w:val="24"/>
              </w:rPr>
              <w:t>pieces</w:t>
            </w:r>
            <w:r w:rsidRPr="00D85C8F">
              <w:rPr>
                <w:i/>
                <w:spacing w:val="-1"/>
                <w:sz w:val="24"/>
                <w:szCs w:val="24"/>
              </w:rPr>
              <w:t xml:space="preserve"> </w:t>
            </w:r>
            <w:r w:rsidRPr="00D85C8F">
              <w:rPr>
                <w:sz w:val="24"/>
                <w:szCs w:val="24"/>
              </w:rPr>
              <w:t>cutting</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out</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garment</w:t>
            </w:r>
            <w:r w:rsidRPr="00D85C8F">
              <w:rPr>
                <w:spacing w:val="-1"/>
                <w:sz w:val="24"/>
                <w:szCs w:val="24"/>
              </w:rPr>
              <w:t xml:space="preserve"> </w:t>
            </w:r>
            <w:r w:rsidRPr="00D85C8F">
              <w:rPr>
                <w:spacing w:val="-2"/>
                <w:sz w:val="24"/>
                <w:szCs w:val="24"/>
              </w:rPr>
              <w:t>design.</w:t>
            </w:r>
          </w:p>
          <w:p w:rsidR="00C2259A" w:rsidRPr="00D85C8F" w:rsidRDefault="00C2259A" w:rsidP="00D85C8F">
            <w:pPr>
              <w:pStyle w:val="TableParagraph"/>
              <w:numPr>
                <w:ilvl w:val="1"/>
                <w:numId w:val="21"/>
              </w:numPr>
              <w:tabs>
                <w:tab w:val="left" w:pos="467"/>
              </w:tabs>
              <w:spacing w:line="360" w:lineRule="auto"/>
              <w:jc w:val="both"/>
              <w:rPr>
                <w:sz w:val="24"/>
                <w:szCs w:val="24"/>
              </w:rPr>
            </w:pPr>
            <w:r w:rsidRPr="00D85C8F">
              <w:rPr>
                <w:sz w:val="24"/>
                <w:szCs w:val="24"/>
              </w:rPr>
              <w:t>Short</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constructed based</w:t>
            </w:r>
            <w:r w:rsidRPr="00D85C8F">
              <w:rPr>
                <w:spacing w:val="-1"/>
                <w:sz w:val="24"/>
                <w:szCs w:val="24"/>
              </w:rPr>
              <w:t xml:space="preserve"> </w:t>
            </w:r>
            <w:r w:rsidRPr="00D85C8F">
              <w:rPr>
                <w:sz w:val="24"/>
                <w:szCs w:val="24"/>
              </w:rPr>
              <w:t xml:space="preserve">on </w:t>
            </w:r>
            <w:r w:rsidRPr="00D85C8F">
              <w:rPr>
                <w:spacing w:val="-2"/>
                <w:sz w:val="24"/>
                <w:szCs w:val="24"/>
              </w:rPr>
              <w:t>design.</w:t>
            </w:r>
          </w:p>
          <w:p w:rsidR="00C2259A" w:rsidRPr="00D85C8F" w:rsidRDefault="00C2259A" w:rsidP="00D85C8F">
            <w:pPr>
              <w:pStyle w:val="TableParagraph"/>
              <w:numPr>
                <w:ilvl w:val="1"/>
                <w:numId w:val="21"/>
              </w:numPr>
              <w:tabs>
                <w:tab w:val="left" w:pos="467"/>
              </w:tabs>
              <w:spacing w:line="360" w:lineRule="auto"/>
              <w:ind w:right="403"/>
              <w:jc w:val="both"/>
              <w:rPr>
                <w:sz w:val="24"/>
                <w:szCs w:val="24"/>
              </w:rPr>
            </w:pPr>
            <w:r w:rsidRPr="00D85C8F">
              <w:rPr>
                <w:sz w:val="24"/>
                <w:szCs w:val="24"/>
              </w:rPr>
              <w:t>Constructed</w:t>
            </w:r>
            <w:r w:rsidRPr="00D85C8F">
              <w:rPr>
                <w:spacing w:val="-5"/>
                <w:sz w:val="24"/>
                <w:szCs w:val="24"/>
              </w:rPr>
              <w:t xml:space="preserve"> </w:t>
            </w:r>
            <w:r w:rsidRPr="00D85C8F">
              <w:rPr>
                <w:b/>
                <w:i/>
                <w:sz w:val="24"/>
                <w:szCs w:val="24"/>
              </w:rPr>
              <w:t>garment</w:t>
            </w:r>
            <w:r w:rsidRPr="00D85C8F">
              <w:rPr>
                <w:b/>
                <w:i/>
                <w:spacing w:val="-4"/>
                <w:sz w:val="24"/>
                <w:szCs w:val="24"/>
              </w:rPr>
              <w:t xml:space="preserve"> </w:t>
            </w:r>
            <w:r w:rsidRPr="00D85C8F">
              <w:rPr>
                <w:b/>
                <w:i/>
                <w:sz w:val="24"/>
                <w:szCs w:val="24"/>
              </w:rPr>
              <w:t>finishing</w:t>
            </w:r>
            <w:r w:rsidRPr="00D85C8F">
              <w:rPr>
                <w:i/>
                <w:spacing w:val="-5"/>
                <w:sz w:val="24"/>
                <w:szCs w:val="24"/>
              </w:rPr>
              <w:t xml:space="preserve"> </w:t>
            </w:r>
            <w:r w:rsidRPr="00D85C8F">
              <w:rPr>
                <w:sz w:val="24"/>
                <w:szCs w:val="24"/>
              </w:rPr>
              <w:t>is</w:t>
            </w:r>
            <w:r w:rsidRPr="00D85C8F">
              <w:rPr>
                <w:spacing w:val="-5"/>
                <w:sz w:val="24"/>
                <w:szCs w:val="24"/>
              </w:rPr>
              <w:t xml:space="preserve"> </w:t>
            </w:r>
            <w:r w:rsidRPr="00D85C8F">
              <w:rPr>
                <w:sz w:val="24"/>
                <w:szCs w:val="24"/>
              </w:rPr>
              <w:t>carried</w:t>
            </w:r>
            <w:r w:rsidRPr="00D85C8F">
              <w:rPr>
                <w:spacing w:val="-5"/>
                <w:sz w:val="24"/>
                <w:szCs w:val="24"/>
              </w:rPr>
              <w:t xml:space="preserve"> </w:t>
            </w:r>
            <w:r w:rsidRPr="00D85C8F">
              <w:rPr>
                <w:sz w:val="24"/>
                <w:szCs w:val="24"/>
              </w:rPr>
              <w:t>out</w:t>
            </w:r>
            <w:r w:rsidRPr="00D85C8F">
              <w:rPr>
                <w:spacing w:val="-5"/>
                <w:sz w:val="24"/>
                <w:szCs w:val="24"/>
              </w:rPr>
              <w:t xml:space="preserve"> </w:t>
            </w:r>
            <w:r w:rsidRPr="00D85C8F">
              <w:rPr>
                <w:sz w:val="24"/>
                <w:szCs w:val="24"/>
              </w:rPr>
              <w:t>based</w:t>
            </w:r>
            <w:r w:rsidRPr="00D85C8F">
              <w:rPr>
                <w:spacing w:val="-5"/>
                <w:sz w:val="24"/>
                <w:szCs w:val="24"/>
              </w:rPr>
              <w:t xml:space="preserve"> </w:t>
            </w:r>
            <w:r w:rsidRPr="00D85C8F">
              <w:rPr>
                <w:sz w:val="24"/>
                <w:szCs w:val="24"/>
              </w:rPr>
              <w:t>on</w:t>
            </w:r>
            <w:r w:rsidRPr="00D85C8F">
              <w:rPr>
                <w:spacing w:val="-4"/>
                <w:sz w:val="24"/>
                <w:szCs w:val="24"/>
              </w:rPr>
              <w:t xml:space="preserve"> </w:t>
            </w:r>
            <w:r w:rsidRPr="00D85C8F">
              <w:rPr>
                <w:sz w:val="24"/>
                <w:szCs w:val="24"/>
              </w:rPr>
              <w:t xml:space="preserve">job </w:t>
            </w:r>
            <w:r w:rsidRPr="00D85C8F">
              <w:rPr>
                <w:spacing w:val="-2"/>
                <w:sz w:val="24"/>
                <w:szCs w:val="24"/>
              </w:rPr>
              <w:t>specification.</w:t>
            </w:r>
          </w:p>
          <w:p w:rsidR="00C2259A" w:rsidRPr="00D85C8F" w:rsidRDefault="00C2259A" w:rsidP="00D85C8F">
            <w:pPr>
              <w:pStyle w:val="TableParagraph"/>
              <w:numPr>
                <w:ilvl w:val="1"/>
                <w:numId w:val="21"/>
              </w:numPr>
              <w:tabs>
                <w:tab w:val="left" w:pos="467"/>
              </w:tabs>
              <w:spacing w:line="360" w:lineRule="auto"/>
              <w:ind w:right="1119"/>
              <w:jc w:val="both"/>
              <w:rPr>
                <w:sz w:val="24"/>
                <w:szCs w:val="24"/>
              </w:rPr>
            </w:pPr>
            <w:r w:rsidRPr="00D85C8F">
              <w:rPr>
                <w:sz w:val="24"/>
                <w:szCs w:val="24"/>
              </w:rPr>
              <w:t>Constructed</w:t>
            </w:r>
            <w:r w:rsidRPr="00D85C8F">
              <w:rPr>
                <w:spacing w:val="-6"/>
                <w:sz w:val="24"/>
                <w:szCs w:val="24"/>
              </w:rPr>
              <w:t xml:space="preserve"> </w:t>
            </w:r>
            <w:r w:rsidRPr="00D85C8F">
              <w:rPr>
                <w:sz w:val="24"/>
                <w:szCs w:val="24"/>
              </w:rPr>
              <w:t>shorts</w:t>
            </w:r>
            <w:r w:rsidRPr="00D85C8F">
              <w:rPr>
                <w:spacing w:val="-6"/>
                <w:sz w:val="24"/>
                <w:szCs w:val="24"/>
              </w:rPr>
              <w:t xml:space="preserve"> </w:t>
            </w:r>
            <w:r w:rsidRPr="00D85C8F">
              <w:rPr>
                <w:sz w:val="24"/>
                <w:szCs w:val="24"/>
              </w:rPr>
              <w:t>are</w:t>
            </w:r>
            <w:r w:rsidRPr="00D85C8F">
              <w:rPr>
                <w:spacing w:val="-7"/>
                <w:sz w:val="24"/>
                <w:szCs w:val="24"/>
              </w:rPr>
              <w:t xml:space="preserve"> </w:t>
            </w:r>
            <w:r w:rsidRPr="00D85C8F">
              <w:rPr>
                <w:sz w:val="24"/>
                <w:szCs w:val="24"/>
              </w:rPr>
              <w:t>displayed</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p w:rsidR="00C2259A" w:rsidRPr="00D85C8F" w:rsidRDefault="00C2259A" w:rsidP="00D85C8F">
            <w:pPr>
              <w:pStyle w:val="TableParagraph"/>
              <w:numPr>
                <w:ilvl w:val="1"/>
                <w:numId w:val="21"/>
              </w:numPr>
              <w:tabs>
                <w:tab w:val="left" w:pos="467"/>
              </w:tabs>
              <w:spacing w:line="360" w:lineRule="auto"/>
              <w:jc w:val="both"/>
              <w:rPr>
                <w:sz w:val="24"/>
                <w:szCs w:val="24"/>
              </w:rPr>
            </w:pPr>
            <w:r w:rsidRPr="00D85C8F">
              <w:rPr>
                <w:sz w:val="24"/>
                <w:szCs w:val="24"/>
              </w:rPr>
              <w:t>Housekeeping</w:t>
            </w:r>
            <w:r w:rsidRPr="00D85C8F">
              <w:rPr>
                <w:spacing w:val="-4"/>
                <w:sz w:val="24"/>
                <w:szCs w:val="24"/>
              </w:rPr>
              <w:t xml:space="preserve"> </w:t>
            </w:r>
            <w:r w:rsidRPr="00D85C8F">
              <w:rPr>
                <w:sz w:val="24"/>
                <w:szCs w:val="24"/>
              </w:rPr>
              <w:t>activities</w:t>
            </w:r>
            <w:r w:rsidRPr="00D85C8F">
              <w:rPr>
                <w:spacing w:val="-6"/>
                <w:sz w:val="24"/>
                <w:szCs w:val="24"/>
              </w:rPr>
              <w:t xml:space="preserve"> </w:t>
            </w:r>
            <w:r w:rsidRPr="00D85C8F">
              <w:rPr>
                <w:sz w:val="24"/>
                <w:szCs w:val="24"/>
              </w:rPr>
              <w:t>are</w:t>
            </w:r>
            <w:r w:rsidRPr="00D85C8F">
              <w:rPr>
                <w:spacing w:val="-7"/>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tc>
      </w:tr>
      <w:tr w:rsidR="00F6207A" w:rsidRPr="00D85C8F">
        <w:trPr>
          <w:trHeight w:val="4416"/>
        </w:trPr>
        <w:tc>
          <w:tcPr>
            <w:tcW w:w="2547" w:type="dxa"/>
          </w:tcPr>
          <w:p w:rsidR="00F6207A" w:rsidRPr="00D85C8F" w:rsidRDefault="004A6FC9" w:rsidP="00D85C8F">
            <w:pPr>
              <w:pStyle w:val="TableParagraph"/>
              <w:tabs>
                <w:tab w:val="left" w:pos="467"/>
              </w:tabs>
              <w:spacing w:line="360" w:lineRule="auto"/>
              <w:ind w:right="730"/>
              <w:jc w:val="both"/>
              <w:rPr>
                <w:sz w:val="24"/>
                <w:szCs w:val="24"/>
              </w:rPr>
            </w:pPr>
            <w:r w:rsidRPr="00D85C8F">
              <w:rPr>
                <w:spacing w:val="-10"/>
                <w:sz w:val="24"/>
                <w:szCs w:val="24"/>
              </w:rPr>
              <w:lastRenderedPageBreak/>
              <w:t>4</w:t>
            </w:r>
            <w:r w:rsidRPr="00D85C8F">
              <w:rPr>
                <w:sz w:val="24"/>
                <w:szCs w:val="24"/>
              </w:rPr>
              <w:tab/>
              <w:t>Produce</w:t>
            </w:r>
            <w:r w:rsidRPr="00D85C8F">
              <w:rPr>
                <w:spacing w:val="-15"/>
                <w:sz w:val="24"/>
                <w:szCs w:val="24"/>
              </w:rPr>
              <w:t xml:space="preserve"> </w:t>
            </w:r>
            <w:r w:rsidR="008A3578" w:rsidRPr="00D85C8F">
              <w:rPr>
                <w:sz w:val="24"/>
                <w:szCs w:val="24"/>
              </w:rPr>
              <w:t xml:space="preserve">styled </w:t>
            </w:r>
            <w:r w:rsidRPr="00D85C8F">
              <w:rPr>
                <w:sz w:val="24"/>
                <w:szCs w:val="24"/>
              </w:rPr>
              <w:t xml:space="preserve"> </w:t>
            </w:r>
            <w:r w:rsidRPr="00D85C8F">
              <w:rPr>
                <w:spacing w:val="-2"/>
                <w:sz w:val="24"/>
                <w:szCs w:val="24"/>
              </w:rPr>
              <w:t>blouse</w:t>
            </w:r>
          </w:p>
        </w:tc>
        <w:tc>
          <w:tcPr>
            <w:tcW w:w="6471" w:type="dxa"/>
          </w:tcPr>
          <w:p w:rsidR="00F6207A" w:rsidRPr="00D85C8F" w:rsidRDefault="004A6FC9" w:rsidP="00D85C8F">
            <w:pPr>
              <w:pStyle w:val="TableParagraph"/>
              <w:numPr>
                <w:ilvl w:val="1"/>
                <w:numId w:val="22"/>
              </w:numPr>
              <w:tabs>
                <w:tab w:val="left" w:pos="827"/>
              </w:tabs>
              <w:spacing w:line="360" w:lineRule="auto"/>
              <w:jc w:val="both"/>
              <w:rPr>
                <w:sz w:val="24"/>
                <w:szCs w:val="24"/>
              </w:rPr>
            </w:pPr>
            <w:r w:rsidRPr="00D85C8F">
              <w:rPr>
                <w:sz w:val="24"/>
                <w:szCs w:val="24"/>
              </w:rPr>
              <w:t>PPEs</w:t>
            </w:r>
            <w:r w:rsidRPr="00D85C8F">
              <w:rPr>
                <w:spacing w:val="-1"/>
                <w:sz w:val="24"/>
                <w:szCs w:val="24"/>
              </w:rPr>
              <w:t xml:space="preserve"> </w:t>
            </w:r>
            <w:r w:rsidRPr="00D85C8F">
              <w:rPr>
                <w:sz w:val="24"/>
                <w:szCs w:val="24"/>
              </w:rPr>
              <w:t>are</w:t>
            </w:r>
            <w:r w:rsidRPr="00D85C8F">
              <w:rPr>
                <w:spacing w:val="-3"/>
                <w:sz w:val="24"/>
                <w:szCs w:val="24"/>
              </w:rPr>
              <w:t xml:space="preserve"> </w:t>
            </w:r>
            <w:r w:rsidRPr="00D85C8F">
              <w:rPr>
                <w:sz w:val="24"/>
                <w:szCs w:val="24"/>
              </w:rPr>
              <w:t>donned</w:t>
            </w:r>
            <w:r w:rsidRPr="00D85C8F">
              <w:rPr>
                <w:spacing w:val="-1"/>
                <w:sz w:val="24"/>
                <w:szCs w:val="24"/>
              </w:rPr>
              <w:t xml:space="preserve"> </w:t>
            </w:r>
            <w:r w:rsidRPr="00D85C8F">
              <w:rPr>
                <w:sz w:val="24"/>
                <w:szCs w:val="24"/>
              </w:rPr>
              <w:t>as per work</w:t>
            </w:r>
            <w:r w:rsidRPr="00D85C8F">
              <w:rPr>
                <w:spacing w:val="-1"/>
                <w:sz w:val="24"/>
                <w:szCs w:val="24"/>
              </w:rPr>
              <w:t xml:space="preserve"> </w:t>
            </w:r>
            <w:r w:rsidRPr="00D85C8F">
              <w:rPr>
                <w:sz w:val="24"/>
                <w:szCs w:val="24"/>
              </w:rPr>
              <w:t xml:space="preserve">safety </w:t>
            </w:r>
            <w:r w:rsidRPr="00D85C8F">
              <w:rPr>
                <w:spacing w:val="-2"/>
                <w:sz w:val="24"/>
                <w:szCs w:val="24"/>
              </w:rPr>
              <w:t>requirement.</w:t>
            </w:r>
          </w:p>
          <w:p w:rsidR="00F6207A" w:rsidRPr="00D85C8F" w:rsidRDefault="004A6FC9" w:rsidP="00D85C8F">
            <w:pPr>
              <w:pStyle w:val="TableParagraph"/>
              <w:numPr>
                <w:ilvl w:val="1"/>
                <w:numId w:val="22"/>
              </w:numPr>
              <w:tabs>
                <w:tab w:val="left" w:pos="827"/>
              </w:tabs>
              <w:spacing w:line="360" w:lineRule="auto"/>
              <w:ind w:right="593"/>
              <w:jc w:val="both"/>
              <w:rPr>
                <w:sz w:val="24"/>
                <w:szCs w:val="24"/>
              </w:rPr>
            </w:pPr>
            <w:r w:rsidRPr="00D85C8F">
              <w:rPr>
                <w:sz w:val="24"/>
                <w:szCs w:val="24"/>
              </w:rPr>
              <w:t>Garment</w:t>
            </w:r>
            <w:r w:rsidRPr="00D85C8F">
              <w:rPr>
                <w:spacing w:val="-7"/>
                <w:sz w:val="24"/>
                <w:szCs w:val="24"/>
              </w:rPr>
              <w:t xml:space="preserve"> </w:t>
            </w:r>
            <w:r w:rsidRPr="00D85C8F">
              <w:rPr>
                <w:sz w:val="24"/>
                <w:szCs w:val="24"/>
              </w:rPr>
              <w:t>making</w:t>
            </w:r>
            <w:r w:rsidRPr="00D85C8F">
              <w:rPr>
                <w:spacing w:val="-7"/>
                <w:sz w:val="24"/>
                <w:szCs w:val="24"/>
              </w:rPr>
              <w:t xml:space="preserve"> </w:t>
            </w:r>
            <w:r w:rsidRPr="00D85C8F">
              <w:rPr>
                <w:sz w:val="24"/>
                <w:szCs w:val="24"/>
              </w:rPr>
              <w:t>tools</w:t>
            </w:r>
            <w:r w:rsidRPr="00D85C8F">
              <w:rPr>
                <w:spacing w:val="-7"/>
                <w:sz w:val="24"/>
                <w:szCs w:val="24"/>
              </w:rPr>
              <w:t xml:space="preserve"> </w:t>
            </w:r>
            <w:r w:rsidRPr="00D85C8F">
              <w:rPr>
                <w:sz w:val="24"/>
                <w:szCs w:val="24"/>
              </w:rPr>
              <w:t>and</w:t>
            </w:r>
            <w:r w:rsidRPr="00D85C8F">
              <w:rPr>
                <w:spacing w:val="-6"/>
                <w:sz w:val="24"/>
                <w:szCs w:val="24"/>
              </w:rPr>
              <w:t xml:space="preserve"> </w:t>
            </w:r>
            <w:r w:rsidRPr="00D85C8F">
              <w:rPr>
                <w:sz w:val="24"/>
                <w:szCs w:val="24"/>
              </w:rPr>
              <w:t>equipment</w:t>
            </w:r>
            <w:r w:rsidRPr="00D85C8F">
              <w:rPr>
                <w:spacing w:val="-7"/>
                <w:sz w:val="24"/>
                <w:szCs w:val="24"/>
              </w:rPr>
              <w:t xml:space="preserve"> </w:t>
            </w:r>
            <w:r w:rsidRPr="00D85C8F">
              <w:rPr>
                <w:sz w:val="24"/>
                <w:szCs w:val="24"/>
              </w:rPr>
              <w:t>are</w:t>
            </w:r>
            <w:r w:rsidRPr="00D85C8F">
              <w:rPr>
                <w:spacing w:val="-7"/>
                <w:sz w:val="24"/>
                <w:szCs w:val="24"/>
              </w:rPr>
              <w:t xml:space="preserve"> </w:t>
            </w:r>
            <w:r w:rsidRPr="00D85C8F">
              <w:rPr>
                <w:sz w:val="24"/>
                <w:szCs w:val="24"/>
              </w:rPr>
              <w:t>assembled based on work requirement.</w:t>
            </w:r>
          </w:p>
          <w:p w:rsidR="00F6207A" w:rsidRPr="00D85C8F" w:rsidRDefault="004A6FC9" w:rsidP="00D85C8F">
            <w:pPr>
              <w:pStyle w:val="TableParagraph"/>
              <w:numPr>
                <w:ilvl w:val="1"/>
                <w:numId w:val="22"/>
              </w:numPr>
              <w:tabs>
                <w:tab w:val="left" w:pos="827"/>
              </w:tabs>
              <w:spacing w:line="360" w:lineRule="auto"/>
              <w:jc w:val="both"/>
              <w:rPr>
                <w:sz w:val="24"/>
                <w:szCs w:val="24"/>
              </w:rPr>
            </w:pPr>
            <w:r w:rsidRPr="00D85C8F">
              <w:rPr>
                <w:sz w:val="24"/>
                <w:szCs w:val="24"/>
              </w:rPr>
              <w:t>Blouse</w:t>
            </w:r>
            <w:r w:rsidRPr="00D85C8F">
              <w:rPr>
                <w:spacing w:val="-2"/>
                <w:sz w:val="24"/>
                <w:szCs w:val="24"/>
              </w:rPr>
              <w:t xml:space="preserve"> </w:t>
            </w:r>
            <w:r w:rsidRPr="00D85C8F">
              <w:rPr>
                <w:sz w:val="24"/>
                <w:szCs w:val="24"/>
              </w:rPr>
              <w:t>design</w:t>
            </w:r>
            <w:r w:rsidRPr="00D85C8F">
              <w:rPr>
                <w:spacing w:val="-1"/>
                <w:sz w:val="24"/>
                <w:szCs w:val="24"/>
              </w:rPr>
              <w:t xml:space="preserve"> </w:t>
            </w:r>
            <w:r w:rsidRPr="00D85C8F">
              <w:rPr>
                <w:sz w:val="24"/>
                <w:szCs w:val="24"/>
              </w:rPr>
              <w:t>is</w:t>
            </w:r>
            <w:r w:rsidRPr="00D85C8F">
              <w:rPr>
                <w:spacing w:val="-2"/>
                <w:sz w:val="24"/>
                <w:szCs w:val="24"/>
              </w:rPr>
              <w:t xml:space="preserve"> </w:t>
            </w:r>
            <w:r w:rsidRPr="00D85C8F">
              <w:rPr>
                <w:sz w:val="24"/>
                <w:szCs w:val="24"/>
              </w:rPr>
              <w:t>interpreted</w:t>
            </w:r>
            <w:r w:rsidRPr="00D85C8F">
              <w:rPr>
                <w:spacing w:val="-1"/>
                <w:sz w:val="24"/>
                <w:szCs w:val="24"/>
              </w:rPr>
              <w:t xml:space="preserve"> </w:t>
            </w:r>
            <w:r w:rsidRPr="00D85C8F">
              <w:rPr>
                <w:sz w:val="24"/>
                <w:szCs w:val="24"/>
              </w:rPr>
              <w:t>based</w:t>
            </w:r>
            <w:r w:rsidRPr="00D85C8F">
              <w:rPr>
                <w:spacing w:val="-2"/>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2"/>
              </w:numPr>
              <w:tabs>
                <w:tab w:val="left" w:pos="827"/>
              </w:tabs>
              <w:spacing w:line="360" w:lineRule="auto"/>
              <w:jc w:val="both"/>
              <w:rPr>
                <w:sz w:val="24"/>
                <w:szCs w:val="24"/>
              </w:rPr>
            </w:pPr>
            <w:r w:rsidRPr="00D85C8F">
              <w:rPr>
                <w:sz w:val="24"/>
                <w:szCs w:val="24"/>
              </w:rPr>
              <w:t>Fabric</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z w:val="24"/>
                <w:szCs w:val="24"/>
              </w:rPr>
              <w:t>accessories</w:t>
            </w:r>
            <w:r w:rsidRPr="00D85C8F">
              <w:rPr>
                <w:spacing w:val="-2"/>
                <w:sz w:val="24"/>
                <w:szCs w:val="24"/>
              </w:rPr>
              <w:t xml:space="preserve"> </w:t>
            </w:r>
            <w:r w:rsidRPr="00D85C8F">
              <w:rPr>
                <w:sz w:val="24"/>
                <w:szCs w:val="24"/>
              </w:rPr>
              <w:t>are</w:t>
            </w:r>
            <w:r w:rsidRPr="00D85C8F">
              <w:rPr>
                <w:spacing w:val="-2"/>
                <w:sz w:val="24"/>
                <w:szCs w:val="24"/>
              </w:rPr>
              <w:t xml:space="preserve"> </w:t>
            </w:r>
            <w:r w:rsidRPr="00D85C8F">
              <w:rPr>
                <w:sz w:val="24"/>
                <w:szCs w:val="24"/>
              </w:rPr>
              <w:t>selected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p>
          <w:p w:rsidR="00F6207A" w:rsidRPr="00D85C8F" w:rsidRDefault="004A6FC9" w:rsidP="00D85C8F">
            <w:pPr>
              <w:pStyle w:val="TableParagraph"/>
              <w:numPr>
                <w:ilvl w:val="1"/>
                <w:numId w:val="22"/>
              </w:numPr>
              <w:tabs>
                <w:tab w:val="left" w:pos="827"/>
              </w:tabs>
              <w:spacing w:line="360" w:lineRule="auto"/>
              <w:ind w:right="403"/>
              <w:jc w:val="both"/>
              <w:rPr>
                <w:sz w:val="24"/>
                <w:szCs w:val="24"/>
              </w:rPr>
            </w:pPr>
            <w:r w:rsidRPr="00D85C8F">
              <w:rPr>
                <w:sz w:val="24"/>
                <w:szCs w:val="24"/>
              </w:rPr>
              <w:t>Garment</w:t>
            </w:r>
            <w:r w:rsidRPr="00D85C8F">
              <w:rPr>
                <w:spacing w:val="-5"/>
                <w:sz w:val="24"/>
                <w:szCs w:val="24"/>
              </w:rPr>
              <w:t xml:space="preserve"> </w:t>
            </w:r>
            <w:r w:rsidRPr="00D85C8F">
              <w:rPr>
                <w:sz w:val="24"/>
                <w:szCs w:val="24"/>
              </w:rPr>
              <w:t>design</w:t>
            </w:r>
            <w:r w:rsidRPr="00D85C8F">
              <w:rPr>
                <w:spacing w:val="-5"/>
                <w:sz w:val="24"/>
                <w:szCs w:val="24"/>
              </w:rPr>
              <w:t xml:space="preserve"> </w:t>
            </w:r>
            <w:r w:rsidRPr="00D85C8F">
              <w:rPr>
                <w:sz w:val="24"/>
                <w:szCs w:val="24"/>
              </w:rPr>
              <w:t>pattern</w:t>
            </w:r>
            <w:r w:rsidRPr="00D85C8F">
              <w:rPr>
                <w:spacing w:val="-5"/>
                <w:sz w:val="24"/>
                <w:szCs w:val="24"/>
              </w:rPr>
              <w:t xml:space="preserve"> </w:t>
            </w:r>
            <w:r w:rsidRPr="00D85C8F">
              <w:rPr>
                <w:sz w:val="24"/>
                <w:szCs w:val="24"/>
              </w:rPr>
              <w:t>pieces</w:t>
            </w:r>
            <w:r w:rsidRPr="00D85C8F">
              <w:rPr>
                <w:spacing w:val="-5"/>
                <w:sz w:val="24"/>
                <w:szCs w:val="24"/>
              </w:rPr>
              <w:t xml:space="preserve"> </w:t>
            </w:r>
            <w:r w:rsidRPr="00D85C8F">
              <w:rPr>
                <w:sz w:val="24"/>
                <w:szCs w:val="24"/>
              </w:rPr>
              <w:t>are</w:t>
            </w:r>
            <w:r w:rsidRPr="00D85C8F">
              <w:rPr>
                <w:spacing w:val="-7"/>
                <w:sz w:val="24"/>
                <w:szCs w:val="24"/>
              </w:rPr>
              <w:t xml:space="preserve"> </w:t>
            </w:r>
            <w:r w:rsidRPr="00D85C8F">
              <w:rPr>
                <w:sz w:val="24"/>
                <w:szCs w:val="24"/>
              </w:rPr>
              <w:t>laid</w:t>
            </w:r>
            <w:r w:rsidRPr="00D85C8F">
              <w:rPr>
                <w:spacing w:val="-5"/>
                <w:sz w:val="24"/>
                <w:szCs w:val="24"/>
              </w:rPr>
              <w:t xml:space="preserve"> </w:t>
            </w:r>
            <w:r w:rsidRPr="00D85C8F">
              <w:rPr>
                <w:sz w:val="24"/>
                <w:szCs w:val="24"/>
              </w:rPr>
              <w:t>on</w:t>
            </w:r>
            <w:r w:rsidRPr="00D85C8F">
              <w:rPr>
                <w:spacing w:val="-5"/>
                <w:sz w:val="24"/>
                <w:szCs w:val="24"/>
              </w:rPr>
              <w:t xml:space="preserve"> </w:t>
            </w:r>
            <w:r w:rsidRPr="00D85C8F">
              <w:rPr>
                <w:sz w:val="24"/>
                <w:szCs w:val="24"/>
              </w:rPr>
              <w:t>fabric</w:t>
            </w:r>
            <w:r w:rsidRPr="00D85C8F">
              <w:rPr>
                <w:spacing w:val="-7"/>
                <w:sz w:val="24"/>
                <w:szCs w:val="24"/>
              </w:rPr>
              <w:t xml:space="preserve"> </w:t>
            </w:r>
            <w:r w:rsidRPr="00D85C8F">
              <w:rPr>
                <w:sz w:val="24"/>
                <w:szCs w:val="24"/>
              </w:rPr>
              <w:t>as</w:t>
            </w:r>
            <w:r w:rsidRPr="00D85C8F">
              <w:rPr>
                <w:spacing w:val="-3"/>
                <w:sz w:val="24"/>
                <w:szCs w:val="24"/>
              </w:rPr>
              <w:t xml:space="preserve"> </w:t>
            </w:r>
            <w:r w:rsidRPr="00D85C8F">
              <w:rPr>
                <w:sz w:val="24"/>
                <w:szCs w:val="24"/>
              </w:rPr>
              <w:t>per pattern instructions.</w:t>
            </w:r>
          </w:p>
          <w:p w:rsidR="00F6207A" w:rsidRPr="00D85C8F" w:rsidRDefault="004A6FC9" w:rsidP="00D85C8F">
            <w:pPr>
              <w:pStyle w:val="TableParagraph"/>
              <w:numPr>
                <w:ilvl w:val="1"/>
                <w:numId w:val="22"/>
              </w:numPr>
              <w:tabs>
                <w:tab w:val="left" w:pos="827"/>
              </w:tabs>
              <w:spacing w:line="360" w:lineRule="auto"/>
              <w:ind w:right="620"/>
              <w:jc w:val="both"/>
              <w:rPr>
                <w:sz w:val="24"/>
                <w:szCs w:val="24"/>
              </w:rPr>
            </w:pPr>
            <w:r w:rsidRPr="00D85C8F">
              <w:rPr>
                <w:sz w:val="24"/>
                <w:szCs w:val="24"/>
              </w:rPr>
              <w:t>Garment</w:t>
            </w:r>
            <w:r w:rsidRPr="00D85C8F">
              <w:rPr>
                <w:spacing w:val="-5"/>
                <w:sz w:val="24"/>
                <w:szCs w:val="24"/>
              </w:rPr>
              <w:t xml:space="preserve"> </w:t>
            </w:r>
            <w:r w:rsidRPr="00D85C8F">
              <w:rPr>
                <w:sz w:val="24"/>
                <w:szCs w:val="24"/>
              </w:rPr>
              <w:t>pieces</w:t>
            </w:r>
            <w:r w:rsidRPr="00D85C8F">
              <w:rPr>
                <w:spacing w:val="-5"/>
                <w:sz w:val="24"/>
                <w:szCs w:val="24"/>
              </w:rPr>
              <w:t xml:space="preserve"> </w:t>
            </w:r>
            <w:r w:rsidRPr="00D85C8F">
              <w:rPr>
                <w:sz w:val="24"/>
                <w:szCs w:val="24"/>
              </w:rPr>
              <w:t>cutting</w:t>
            </w:r>
            <w:r w:rsidRPr="00D85C8F">
              <w:rPr>
                <w:spacing w:val="-5"/>
                <w:sz w:val="24"/>
                <w:szCs w:val="24"/>
              </w:rPr>
              <w:t xml:space="preserve"> </w:t>
            </w:r>
            <w:r w:rsidRPr="00D85C8F">
              <w:rPr>
                <w:sz w:val="24"/>
                <w:szCs w:val="24"/>
              </w:rPr>
              <w:t>is</w:t>
            </w:r>
            <w:r w:rsidRPr="00D85C8F">
              <w:rPr>
                <w:spacing w:val="-5"/>
                <w:sz w:val="24"/>
                <w:szCs w:val="24"/>
              </w:rPr>
              <w:t xml:space="preserve"> </w:t>
            </w:r>
            <w:r w:rsidRPr="00D85C8F">
              <w:rPr>
                <w:sz w:val="24"/>
                <w:szCs w:val="24"/>
              </w:rPr>
              <w:t>carried</w:t>
            </w:r>
            <w:r w:rsidRPr="00D85C8F">
              <w:rPr>
                <w:spacing w:val="-5"/>
                <w:sz w:val="24"/>
                <w:szCs w:val="24"/>
              </w:rPr>
              <w:t xml:space="preserve"> </w:t>
            </w:r>
            <w:r w:rsidRPr="00D85C8F">
              <w:rPr>
                <w:sz w:val="24"/>
                <w:szCs w:val="24"/>
              </w:rPr>
              <w:t>out</w:t>
            </w:r>
            <w:r w:rsidRPr="00D85C8F">
              <w:rPr>
                <w:spacing w:val="-5"/>
                <w:sz w:val="24"/>
                <w:szCs w:val="24"/>
              </w:rPr>
              <w:t xml:space="preserve"> </w:t>
            </w:r>
            <w:r w:rsidRPr="00D85C8F">
              <w:rPr>
                <w:sz w:val="24"/>
                <w:szCs w:val="24"/>
              </w:rPr>
              <w:t>as</w:t>
            </w:r>
            <w:r w:rsidRPr="00D85C8F">
              <w:rPr>
                <w:spacing w:val="-5"/>
                <w:sz w:val="24"/>
                <w:szCs w:val="24"/>
              </w:rPr>
              <w:t xml:space="preserve"> </w:t>
            </w:r>
            <w:r w:rsidRPr="00D85C8F">
              <w:rPr>
                <w:sz w:val="24"/>
                <w:szCs w:val="24"/>
              </w:rPr>
              <w:t>per</w:t>
            </w:r>
            <w:r w:rsidRPr="00D85C8F">
              <w:rPr>
                <w:spacing w:val="-4"/>
                <w:sz w:val="24"/>
                <w:szCs w:val="24"/>
              </w:rPr>
              <w:t xml:space="preserve"> </w:t>
            </w:r>
            <w:r w:rsidRPr="00D85C8F">
              <w:rPr>
                <w:sz w:val="24"/>
                <w:szCs w:val="24"/>
              </w:rPr>
              <w:t xml:space="preserve">garment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2"/>
              </w:numPr>
              <w:tabs>
                <w:tab w:val="left" w:pos="827"/>
              </w:tabs>
              <w:spacing w:before="1" w:line="360" w:lineRule="auto"/>
              <w:jc w:val="both"/>
              <w:rPr>
                <w:sz w:val="24"/>
                <w:szCs w:val="24"/>
              </w:rPr>
            </w:pPr>
            <w:r w:rsidRPr="00D85C8F">
              <w:rPr>
                <w:sz w:val="24"/>
                <w:szCs w:val="24"/>
              </w:rPr>
              <w:t>Garment</w:t>
            </w:r>
            <w:r w:rsidRPr="00D85C8F">
              <w:rPr>
                <w:spacing w:val="57"/>
                <w:sz w:val="24"/>
                <w:szCs w:val="24"/>
              </w:rPr>
              <w:t xml:space="preserve"> </w:t>
            </w:r>
            <w:r w:rsidRPr="00D85C8F">
              <w:rPr>
                <w:sz w:val="24"/>
                <w:szCs w:val="24"/>
              </w:rPr>
              <w:t>is</w:t>
            </w:r>
            <w:r w:rsidRPr="00D85C8F">
              <w:rPr>
                <w:spacing w:val="-1"/>
                <w:sz w:val="24"/>
                <w:szCs w:val="24"/>
              </w:rPr>
              <w:t xml:space="preserve"> </w:t>
            </w:r>
            <w:r w:rsidRPr="00D85C8F">
              <w:rPr>
                <w:sz w:val="24"/>
                <w:szCs w:val="24"/>
              </w:rPr>
              <w:t>constructed</w:t>
            </w:r>
            <w:r w:rsidRPr="00D85C8F">
              <w:rPr>
                <w:spacing w:val="1"/>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2"/>
              </w:numPr>
              <w:tabs>
                <w:tab w:val="left" w:pos="827"/>
              </w:tabs>
              <w:spacing w:line="360" w:lineRule="auto"/>
              <w:ind w:right="125"/>
              <w:jc w:val="both"/>
              <w:rPr>
                <w:sz w:val="24"/>
                <w:szCs w:val="24"/>
              </w:rPr>
            </w:pPr>
            <w:r w:rsidRPr="00D85C8F">
              <w:rPr>
                <w:sz w:val="24"/>
                <w:szCs w:val="24"/>
              </w:rPr>
              <w:t>Constructed</w:t>
            </w:r>
            <w:r w:rsidRPr="00D85C8F">
              <w:rPr>
                <w:spacing w:val="-6"/>
                <w:sz w:val="24"/>
                <w:szCs w:val="24"/>
              </w:rPr>
              <w:t xml:space="preserve"> </w:t>
            </w:r>
            <w:r w:rsidRPr="00D85C8F">
              <w:rPr>
                <w:sz w:val="24"/>
                <w:szCs w:val="24"/>
              </w:rPr>
              <w:t>garment</w:t>
            </w:r>
            <w:r w:rsidRPr="00D85C8F">
              <w:rPr>
                <w:spacing w:val="-5"/>
                <w:sz w:val="24"/>
                <w:szCs w:val="24"/>
              </w:rPr>
              <w:t xml:space="preserve"> </w:t>
            </w:r>
            <w:r w:rsidRPr="00D85C8F">
              <w:rPr>
                <w:sz w:val="24"/>
                <w:szCs w:val="24"/>
              </w:rPr>
              <w:t>finishing</w:t>
            </w:r>
            <w:r w:rsidRPr="00D85C8F">
              <w:rPr>
                <w:spacing w:val="-5"/>
                <w:sz w:val="24"/>
                <w:szCs w:val="24"/>
              </w:rPr>
              <w:t xml:space="preserve"> </w:t>
            </w:r>
            <w:r w:rsidRPr="00D85C8F">
              <w:rPr>
                <w:sz w:val="24"/>
                <w:szCs w:val="24"/>
              </w:rPr>
              <w:t>is</w:t>
            </w:r>
            <w:r w:rsidRPr="00D85C8F">
              <w:rPr>
                <w:spacing w:val="-6"/>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based</w:t>
            </w:r>
            <w:r w:rsidRPr="00D85C8F">
              <w:rPr>
                <w:spacing w:val="-4"/>
                <w:sz w:val="24"/>
                <w:szCs w:val="24"/>
              </w:rPr>
              <w:t xml:space="preserve"> </w:t>
            </w:r>
            <w:r w:rsidRPr="00D85C8F">
              <w:rPr>
                <w:sz w:val="24"/>
                <w:szCs w:val="24"/>
              </w:rPr>
              <w:t>on</w:t>
            </w:r>
            <w:r w:rsidRPr="00D85C8F">
              <w:rPr>
                <w:spacing w:val="-5"/>
                <w:sz w:val="24"/>
                <w:szCs w:val="24"/>
              </w:rPr>
              <w:t xml:space="preserve"> </w:t>
            </w:r>
            <w:r w:rsidRPr="00D85C8F">
              <w:rPr>
                <w:sz w:val="24"/>
                <w:szCs w:val="24"/>
              </w:rPr>
              <w:t xml:space="preserve">job </w:t>
            </w:r>
            <w:r w:rsidRPr="00D85C8F">
              <w:rPr>
                <w:spacing w:val="-2"/>
                <w:sz w:val="24"/>
                <w:szCs w:val="24"/>
              </w:rPr>
              <w:t>specification.</w:t>
            </w:r>
          </w:p>
          <w:p w:rsidR="00F6207A" w:rsidRPr="00D85C8F" w:rsidRDefault="004A6FC9" w:rsidP="00D85C8F">
            <w:pPr>
              <w:pStyle w:val="TableParagraph"/>
              <w:numPr>
                <w:ilvl w:val="1"/>
                <w:numId w:val="22"/>
              </w:numPr>
              <w:tabs>
                <w:tab w:val="left" w:pos="827"/>
              </w:tabs>
              <w:spacing w:line="360" w:lineRule="auto"/>
              <w:ind w:right="840"/>
              <w:jc w:val="both"/>
              <w:rPr>
                <w:sz w:val="24"/>
                <w:szCs w:val="24"/>
              </w:rPr>
            </w:pPr>
            <w:r w:rsidRPr="00D85C8F">
              <w:rPr>
                <w:sz w:val="24"/>
                <w:szCs w:val="24"/>
              </w:rPr>
              <w:t>Constructed</w:t>
            </w:r>
            <w:r w:rsidRPr="00D85C8F">
              <w:rPr>
                <w:spacing w:val="-6"/>
                <w:sz w:val="24"/>
                <w:szCs w:val="24"/>
              </w:rPr>
              <w:t xml:space="preserve"> </w:t>
            </w:r>
            <w:r w:rsidRPr="00D85C8F">
              <w:rPr>
                <w:sz w:val="24"/>
                <w:szCs w:val="24"/>
              </w:rPr>
              <w:t>blouse</w:t>
            </w:r>
            <w:r w:rsidRPr="00D85C8F">
              <w:rPr>
                <w:spacing w:val="-7"/>
                <w:sz w:val="24"/>
                <w:szCs w:val="24"/>
              </w:rPr>
              <w:t xml:space="preserve"> </w:t>
            </w:r>
            <w:r w:rsidRPr="00D85C8F">
              <w:rPr>
                <w:sz w:val="24"/>
                <w:szCs w:val="24"/>
              </w:rPr>
              <w:t>is</w:t>
            </w:r>
            <w:r w:rsidRPr="00D85C8F">
              <w:rPr>
                <w:spacing w:val="-6"/>
                <w:sz w:val="24"/>
                <w:szCs w:val="24"/>
              </w:rPr>
              <w:t xml:space="preserve"> </w:t>
            </w:r>
            <w:r w:rsidRPr="00D85C8F">
              <w:rPr>
                <w:sz w:val="24"/>
                <w:szCs w:val="24"/>
              </w:rPr>
              <w:t>displayed</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6"/>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p w:rsidR="00F6207A" w:rsidRPr="00D85C8F" w:rsidRDefault="004A6FC9" w:rsidP="00D85C8F">
            <w:pPr>
              <w:pStyle w:val="TableParagraph"/>
              <w:numPr>
                <w:ilvl w:val="1"/>
                <w:numId w:val="22"/>
              </w:numPr>
              <w:tabs>
                <w:tab w:val="left" w:pos="827"/>
              </w:tabs>
              <w:spacing w:line="360" w:lineRule="auto"/>
              <w:ind w:right="143" w:hanging="780"/>
              <w:jc w:val="both"/>
              <w:rPr>
                <w:sz w:val="24"/>
                <w:szCs w:val="24"/>
              </w:rPr>
            </w:pPr>
            <w:r w:rsidRPr="00D85C8F">
              <w:rPr>
                <w:sz w:val="24"/>
                <w:szCs w:val="24"/>
              </w:rPr>
              <w:t>Housekeeping</w:t>
            </w:r>
            <w:r w:rsidRPr="00D85C8F">
              <w:rPr>
                <w:spacing w:val="-4"/>
                <w:sz w:val="24"/>
                <w:szCs w:val="24"/>
              </w:rPr>
              <w:t xml:space="preserve"> </w:t>
            </w:r>
            <w:r w:rsidRPr="00D85C8F">
              <w:rPr>
                <w:sz w:val="24"/>
                <w:szCs w:val="24"/>
              </w:rPr>
              <w:t>activities</w:t>
            </w:r>
            <w:r w:rsidRPr="00D85C8F">
              <w:rPr>
                <w:spacing w:val="-6"/>
                <w:sz w:val="24"/>
                <w:szCs w:val="24"/>
              </w:rPr>
              <w:t xml:space="preserve"> </w:t>
            </w:r>
            <w:r w:rsidRPr="00D85C8F">
              <w:rPr>
                <w:sz w:val="24"/>
                <w:szCs w:val="24"/>
              </w:rPr>
              <w:t>are</w:t>
            </w:r>
            <w:r w:rsidRPr="00D85C8F">
              <w:rPr>
                <w:spacing w:val="-7"/>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tc>
      </w:tr>
      <w:tr w:rsidR="00F6207A" w:rsidRPr="00D85C8F">
        <w:trPr>
          <w:trHeight w:val="4140"/>
        </w:trPr>
        <w:tc>
          <w:tcPr>
            <w:tcW w:w="2547" w:type="dxa"/>
          </w:tcPr>
          <w:p w:rsidR="00F6207A" w:rsidRPr="00D85C8F" w:rsidRDefault="004A6FC9" w:rsidP="00D85C8F">
            <w:pPr>
              <w:pStyle w:val="TableParagraph"/>
              <w:tabs>
                <w:tab w:val="left" w:pos="467"/>
              </w:tabs>
              <w:spacing w:line="360" w:lineRule="auto"/>
              <w:ind w:left="107" w:firstLine="0"/>
              <w:jc w:val="both"/>
              <w:rPr>
                <w:sz w:val="24"/>
                <w:szCs w:val="24"/>
              </w:rPr>
            </w:pPr>
            <w:r w:rsidRPr="00D85C8F">
              <w:rPr>
                <w:spacing w:val="-10"/>
                <w:sz w:val="24"/>
                <w:szCs w:val="24"/>
              </w:rPr>
              <w:t>5</w:t>
            </w:r>
            <w:r w:rsidRPr="00D85C8F">
              <w:rPr>
                <w:sz w:val="24"/>
                <w:szCs w:val="24"/>
              </w:rPr>
              <w:tab/>
              <w:t>Produce</w:t>
            </w:r>
            <w:r w:rsidRPr="00D85C8F">
              <w:rPr>
                <w:spacing w:val="-5"/>
                <w:sz w:val="24"/>
                <w:szCs w:val="24"/>
              </w:rPr>
              <w:t xml:space="preserve"> </w:t>
            </w:r>
            <w:r w:rsidR="008A3578" w:rsidRPr="00D85C8F">
              <w:rPr>
                <w:sz w:val="24"/>
                <w:szCs w:val="24"/>
              </w:rPr>
              <w:t>styled</w:t>
            </w:r>
            <w:r w:rsidRPr="00D85C8F">
              <w:rPr>
                <w:spacing w:val="-1"/>
                <w:sz w:val="24"/>
                <w:szCs w:val="24"/>
              </w:rPr>
              <w:t xml:space="preserve"> </w:t>
            </w:r>
            <w:r w:rsidRPr="00D85C8F">
              <w:rPr>
                <w:spacing w:val="-4"/>
                <w:sz w:val="24"/>
                <w:szCs w:val="24"/>
              </w:rPr>
              <w:t>dress</w:t>
            </w:r>
          </w:p>
        </w:tc>
        <w:tc>
          <w:tcPr>
            <w:tcW w:w="6471" w:type="dxa"/>
          </w:tcPr>
          <w:p w:rsidR="00F6207A" w:rsidRPr="00D85C8F" w:rsidRDefault="004A6FC9" w:rsidP="00D85C8F">
            <w:pPr>
              <w:pStyle w:val="TableParagraph"/>
              <w:numPr>
                <w:ilvl w:val="1"/>
                <w:numId w:val="23"/>
              </w:numPr>
              <w:tabs>
                <w:tab w:val="left" w:pos="827"/>
              </w:tabs>
              <w:spacing w:line="360" w:lineRule="auto"/>
              <w:jc w:val="both"/>
              <w:rPr>
                <w:sz w:val="24"/>
                <w:szCs w:val="24"/>
              </w:rPr>
            </w:pPr>
            <w:r w:rsidRPr="00D85C8F">
              <w:rPr>
                <w:sz w:val="24"/>
                <w:szCs w:val="24"/>
              </w:rPr>
              <w:t>PPEs</w:t>
            </w:r>
            <w:r w:rsidRPr="00D85C8F">
              <w:rPr>
                <w:spacing w:val="-1"/>
                <w:sz w:val="24"/>
                <w:szCs w:val="24"/>
              </w:rPr>
              <w:t xml:space="preserve"> </w:t>
            </w:r>
            <w:r w:rsidRPr="00D85C8F">
              <w:rPr>
                <w:sz w:val="24"/>
                <w:szCs w:val="24"/>
              </w:rPr>
              <w:t>are</w:t>
            </w:r>
            <w:r w:rsidRPr="00D85C8F">
              <w:rPr>
                <w:spacing w:val="-3"/>
                <w:sz w:val="24"/>
                <w:szCs w:val="24"/>
              </w:rPr>
              <w:t xml:space="preserve"> </w:t>
            </w:r>
            <w:r w:rsidRPr="00D85C8F">
              <w:rPr>
                <w:sz w:val="24"/>
                <w:szCs w:val="24"/>
              </w:rPr>
              <w:t>donned</w:t>
            </w:r>
            <w:r w:rsidRPr="00D85C8F">
              <w:rPr>
                <w:spacing w:val="-1"/>
                <w:sz w:val="24"/>
                <w:szCs w:val="24"/>
              </w:rPr>
              <w:t xml:space="preserve"> </w:t>
            </w:r>
            <w:r w:rsidRPr="00D85C8F">
              <w:rPr>
                <w:sz w:val="24"/>
                <w:szCs w:val="24"/>
              </w:rPr>
              <w:t>as per work</w:t>
            </w:r>
            <w:r w:rsidRPr="00D85C8F">
              <w:rPr>
                <w:spacing w:val="-1"/>
                <w:sz w:val="24"/>
                <w:szCs w:val="24"/>
              </w:rPr>
              <w:t xml:space="preserve"> </w:t>
            </w:r>
            <w:r w:rsidRPr="00D85C8F">
              <w:rPr>
                <w:sz w:val="24"/>
                <w:szCs w:val="24"/>
              </w:rPr>
              <w:t xml:space="preserve">safety </w:t>
            </w:r>
            <w:r w:rsidRPr="00D85C8F">
              <w:rPr>
                <w:spacing w:val="-2"/>
                <w:sz w:val="24"/>
                <w:szCs w:val="24"/>
              </w:rPr>
              <w:t>requirement.</w:t>
            </w:r>
          </w:p>
          <w:p w:rsidR="00F6207A" w:rsidRPr="00D85C8F" w:rsidRDefault="004A6FC9" w:rsidP="00D85C8F">
            <w:pPr>
              <w:pStyle w:val="TableParagraph"/>
              <w:numPr>
                <w:ilvl w:val="1"/>
                <w:numId w:val="23"/>
              </w:numPr>
              <w:tabs>
                <w:tab w:val="left" w:pos="827"/>
              </w:tabs>
              <w:spacing w:line="360" w:lineRule="auto"/>
              <w:ind w:right="593"/>
              <w:jc w:val="both"/>
              <w:rPr>
                <w:sz w:val="24"/>
                <w:szCs w:val="24"/>
              </w:rPr>
            </w:pPr>
            <w:r w:rsidRPr="00D85C8F">
              <w:rPr>
                <w:sz w:val="24"/>
                <w:szCs w:val="24"/>
              </w:rPr>
              <w:t>Garment</w:t>
            </w:r>
            <w:r w:rsidRPr="00D85C8F">
              <w:rPr>
                <w:spacing w:val="-7"/>
                <w:sz w:val="24"/>
                <w:szCs w:val="24"/>
              </w:rPr>
              <w:t xml:space="preserve"> </w:t>
            </w:r>
            <w:r w:rsidRPr="00D85C8F">
              <w:rPr>
                <w:sz w:val="24"/>
                <w:szCs w:val="24"/>
              </w:rPr>
              <w:t>making</w:t>
            </w:r>
            <w:r w:rsidRPr="00D85C8F">
              <w:rPr>
                <w:spacing w:val="-7"/>
                <w:sz w:val="24"/>
                <w:szCs w:val="24"/>
              </w:rPr>
              <w:t xml:space="preserve"> </w:t>
            </w:r>
            <w:r w:rsidRPr="00D85C8F">
              <w:rPr>
                <w:sz w:val="24"/>
                <w:szCs w:val="24"/>
              </w:rPr>
              <w:t>tools</w:t>
            </w:r>
            <w:r w:rsidRPr="00D85C8F">
              <w:rPr>
                <w:spacing w:val="-7"/>
                <w:sz w:val="24"/>
                <w:szCs w:val="24"/>
              </w:rPr>
              <w:t xml:space="preserve"> </w:t>
            </w:r>
            <w:r w:rsidRPr="00D85C8F">
              <w:rPr>
                <w:sz w:val="24"/>
                <w:szCs w:val="24"/>
              </w:rPr>
              <w:t>and</w:t>
            </w:r>
            <w:r w:rsidRPr="00D85C8F">
              <w:rPr>
                <w:spacing w:val="-7"/>
                <w:sz w:val="24"/>
                <w:szCs w:val="24"/>
              </w:rPr>
              <w:t xml:space="preserve"> </w:t>
            </w:r>
            <w:r w:rsidRPr="00D85C8F">
              <w:rPr>
                <w:sz w:val="24"/>
                <w:szCs w:val="24"/>
              </w:rPr>
              <w:t>equipment</w:t>
            </w:r>
            <w:r w:rsidRPr="00D85C8F">
              <w:rPr>
                <w:spacing w:val="-5"/>
                <w:sz w:val="24"/>
                <w:szCs w:val="24"/>
              </w:rPr>
              <w:t xml:space="preserve"> </w:t>
            </w:r>
            <w:r w:rsidRPr="00D85C8F">
              <w:rPr>
                <w:sz w:val="24"/>
                <w:szCs w:val="24"/>
              </w:rPr>
              <w:t>are</w:t>
            </w:r>
            <w:r w:rsidRPr="00D85C8F">
              <w:rPr>
                <w:spacing w:val="-7"/>
                <w:sz w:val="24"/>
                <w:szCs w:val="24"/>
              </w:rPr>
              <w:t xml:space="preserve"> </w:t>
            </w:r>
            <w:r w:rsidRPr="00D85C8F">
              <w:rPr>
                <w:sz w:val="24"/>
                <w:szCs w:val="24"/>
              </w:rPr>
              <w:t>assembled based on work requirement.</w:t>
            </w:r>
          </w:p>
          <w:p w:rsidR="00F6207A" w:rsidRPr="00D85C8F" w:rsidRDefault="004A6FC9" w:rsidP="00D85C8F">
            <w:pPr>
              <w:pStyle w:val="TableParagraph"/>
              <w:numPr>
                <w:ilvl w:val="1"/>
                <w:numId w:val="23"/>
              </w:numPr>
              <w:tabs>
                <w:tab w:val="left" w:pos="827"/>
              </w:tabs>
              <w:spacing w:line="360" w:lineRule="auto"/>
              <w:jc w:val="both"/>
              <w:rPr>
                <w:sz w:val="24"/>
                <w:szCs w:val="24"/>
              </w:rPr>
            </w:pPr>
            <w:r w:rsidRPr="00D85C8F">
              <w:rPr>
                <w:bCs/>
                <w:iCs/>
                <w:sz w:val="24"/>
                <w:szCs w:val="24"/>
              </w:rPr>
              <w:t>Dress</w:t>
            </w:r>
            <w:r w:rsidRPr="00D85C8F">
              <w:rPr>
                <w:b/>
                <w:i/>
                <w:spacing w:val="-4"/>
                <w:sz w:val="24"/>
                <w:szCs w:val="24"/>
              </w:rPr>
              <w:t xml:space="preserve"> </w:t>
            </w:r>
            <w:r w:rsidRPr="00D85C8F">
              <w:rPr>
                <w:sz w:val="24"/>
                <w:szCs w:val="24"/>
              </w:rPr>
              <w:t>design</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interpreted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4A6FC9" w:rsidP="00D85C8F">
            <w:pPr>
              <w:pStyle w:val="TableParagraph"/>
              <w:numPr>
                <w:ilvl w:val="1"/>
                <w:numId w:val="23"/>
              </w:numPr>
              <w:tabs>
                <w:tab w:val="left" w:pos="827"/>
              </w:tabs>
              <w:spacing w:line="360" w:lineRule="auto"/>
              <w:jc w:val="both"/>
              <w:rPr>
                <w:sz w:val="24"/>
                <w:szCs w:val="24"/>
              </w:rPr>
            </w:pPr>
            <w:r w:rsidRPr="00D85C8F">
              <w:rPr>
                <w:sz w:val="24"/>
                <w:szCs w:val="24"/>
              </w:rPr>
              <w:t>Fabric</w:t>
            </w:r>
            <w:r w:rsidRPr="00D85C8F">
              <w:rPr>
                <w:spacing w:val="-4"/>
                <w:sz w:val="24"/>
                <w:szCs w:val="24"/>
              </w:rPr>
              <w:t xml:space="preserve"> </w:t>
            </w:r>
            <w:r w:rsidRPr="00D85C8F">
              <w:rPr>
                <w:sz w:val="24"/>
                <w:szCs w:val="24"/>
              </w:rPr>
              <w:t>and</w:t>
            </w:r>
            <w:r w:rsidRPr="00D85C8F">
              <w:rPr>
                <w:spacing w:val="-1"/>
                <w:sz w:val="24"/>
                <w:szCs w:val="24"/>
              </w:rPr>
              <w:t xml:space="preserve"> </w:t>
            </w:r>
            <w:r w:rsidRPr="00D85C8F">
              <w:rPr>
                <w:sz w:val="24"/>
                <w:szCs w:val="24"/>
              </w:rPr>
              <w:t>accessories</w:t>
            </w:r>
            <w:r w:rsidRPr="00D85C8F">
              <w:rPr>
                <w:spacing w:val="-2"/>
                <w:sz w:val="24"/>
                <w:szCs w:val="24"/>
              </w:rPr>
              <w:t xml:space="preserve"> </w:t>
            </w:r>
            <w:r w:rsidRPr="00D85C8F">
              <w:rPr>
                <w:sz w:val="24"/>
                <w:szCs w:val="24"/>
              </w:rPr>
              <w:t>are</w:t>
            </w:r>
            <w:r w:rsidRPr="00D85C8F">
              <w:rPr>
                <w:spacing w:val="-2"/>
                <w:sz w:val="24"/>
                <w:szCs w:val="24"/>
              </w:rPr>
              <w:t xml:space="preserve"> </w:t>
            </w:r>
            <w:r w:rsidRPr="00D85C8F">
              <w:rPr>
                <w:sz w:val="24"/>
                <w:szCs w:val="24"/>
              </w:rPr>
              <w:t>selected</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p>
          <w:p w:rsidR="00F6207A" w:rsidRPr="00D85C8F" w:rsidRDefault="004A6FC9" w:rsidP="00D85C8F">
            <w:pPr>
              <w:pStyle w:val="TableParagraph"/>
              <w:numPr>
                <w:ilvl w:val="1"/>
                <w:numId w:val="23"/>
              </w:numPr>
              <w:tabs>
                <w:tab w:val="left" w:pos="827"/>
              </w:tabs>
              <w:spacing w:line="360" w:lineRule="auto"/>
              <w:ind w:right="403"/>
              <w:jc w:val="both"/>
              <w:rPr>
                <w:sz w:val="24"/>
                <w:szCs w:val="24"/>
              </w:rPr>
            </w:pPr>
            <w:r w:rsidRPr="00D85C8F">
              <w:rPr>
                <w:sz w:val="24"/>
                <w:szCs w:val="24"/>
              </w:rPr>
              <w:t>Garment</w:t>
            </w:r>
            <w:r w:rsidRPr="00D85C8F">
              <w:rPr>
                <w:spacing w:val="-5"/>
                <w:sz w:val="24"/>
                <w:szCs w:val="24"/>
              </w:rPr>
              <w:t xml:space="preserve"> </w:t>
            </w:r>
            <w:r w:rsidRPr="00D85C8F">
              <w:rPr>
                <w:sz w:val="24"/>
                <w:szCs w:val="24"/>
              </w:rPr>
              <w:t>design</w:t>
            </w:r>
            <w:r w:rsidRPr="00D85C8F">
              <w:rPr>
                <w:spacing w:val="-5"/>
                <w:sz w:val="24"/>
                <w:szCs w:val="24"/>
              </w:rPr>
              <w:t xml:space="preserve"> </w:t>
            </w:r>
            <w:r w:rsidRPr="00D85C8F">
              <w:rPr>
                <w:sz w:val="24"/>
                <w:szCs w:val="24"/>
              </w:rPr>
              <w:t>pattern</w:t>
            </w:r>
            <w:r w:rsidRPr="00D85C8F">
              <w:rPr>
                <w:spacing w:val="-5"/>
                <w:sz w:val="24"/>
                <w:szCs w:val="24"/>
              </w:rPr>
              <w:t xml:space="preserve"> </w:t>
            </w:r>
            <w:r w:rsidRPr="00D85C8F">
              <w:rPr>
                <w:sz w:val="24"/>
                <w:szCs w:val="24"/>
              </w:rPr>
              <w:t>pieces</w:t>
            </w:r>
            <w:r w:rsidRPr="00D85C8F">
              <w:rPr>
                <w:spacing w:val="-5"/>
                <w:sz w:val="24"/>
                <w:szCs w:val="24"/>
              </w:rPr>
              <w:t xml:space="preserve"> </w:t>
            </w:r>
            <w:r w:rsidRPr="00D85C8F">
              <w:rPr>
                <w:sz w:val="24"/>
                <w:szCs w:val="24"/>
              </w:rPr>
              <w:t>are</w:t>
            </w:r>
            <w:r w:rsidRPr="00D85C8F">
              <w:rPr>
                <w:spacing w:val="-7"/>
                <w:sz w:val="24"/>
                <w:szCs w:val="24"/>
              </w:rPr>
              <w:t xml:space="preserve"> </w:t>
            </w:r>
            <w:r w:rsidRPr="00D85C8F">
              <w:rPr>
                <w:sz w:val="24"/>
                <w:szCs w:val="24"/>
              </w:rPr>
              <w:t>laid</w:t>
            </w:r>
            <w:r w:rsidRPr="00D85C8F">
              <w:rPr>
                <w:spacing w:val="-5"/>
                <w:sz w:val="24"/>
                <w:szCs w:val="24"/>
              </w:rPr>
              <w:t xml:space="preserve"> </w:t>
            </w:r>
            <w:r w:rsidRPr="00D85C8F">
              <w:rPr>
                <w:sz w:val="24"/>
                <w:szCs w:val="24"/>
              </w:rPr>
              <w:t>on</w:t>
            </w:r>
            <w:r w:rsidRPr="00D85C8F">
              <w:rPr>
                <w:spacing w:val="-5"/>
                <w:sz w:val="24"/>
                <w:szCs w:val="24"/>
              </w:rPr>
              <w:t xml:space="preserve"> </w:t>
            </w:r>
            <w:r w:rsidRPr="00D85C8F">
              <w:rPr>
                <w:sz w:val="24"/>
                <w:szCs w:val="24"/>
              </w:rPr>
              <w:t>fabric</w:t>
            </w:r>
            <w:r w:rsidRPr="00D85C8F">
              <w:rPr>
                <w:spacing w:val="-7"/>
                <w:sz w:val="24"/>
                <w:szCs w:val="24"/>
              </w:rPr>
              <w:t xml:space="preserve"> </w:t>
            </w:r>
            <w:r w:rsidRPr="00D85C8F">
              <w:rPr>
                <w:sz w:val="24"/>
                <w:szCs w:val="24"/>
              </w:rPr>
              <w:t>as</w:t>
            </w:r>
            <w:r w:rsidRPr="00D85C8F">
              <w:rPr>
                <w:spacing w:val="-3"/>
                <w:sz w:val="24"/>
                <w:szCs w:val="24"/>
              </w:rPr>
              <w:t xml:space="preserve"> </w:t>
            </w:r>
            <w:r w:rsidRPr="00D85C8F">
              <w:rPr>
                <w:sz w:val="24"/>
                <w:szCs w:val="24"/>
              </w:rPr>
              <w:t>per pattern instructions.</w:t>
            </w:r>
          </w:p>
          <w:p w:rsidR="00F6207A" w:rsidRPr="00D85C8F" w:rsidRDefault="004A6FC9" w:rsidP="00D85C8F">
            <w:pPr>
              <w:pStyle w:val="TableParagraph"/>
              <w:numPr>
                <w:ilvl w:val="1"/>
                <w:numId w:val="23"/>
              </w:numPr>
              <w:tabs>
                <w:tab w:val="left" w:pos="827"/>
              </w:tabs>
              <w:spacing w:line="360" w:lineRule="auto"/>
              <w:jc w:val="both"/>
              <w:rPr>
                <w:sz w:val="24"/>
                <w:szCs w:val="24"/>
              </w:rPr>
            </w:pPr>
            <w:r w:rsidRPr="00D85C8F">
              <w:rPr>
                <w:sz w:val="24"/>
                <w:szCs w:val="24"/>
              </w:rPr>
              <w:t>Garment</w:t>
            </w:r>
            <w:r w:rsidRPr="00D85C8F">
              <w:rPr>
                <w:spacing w:val="-4"/>
                <w:sz w:val="24"/>
                <w:szCs w:val="24"/>
              </w:rPr>
              <w:t xml:space="preserve"> </w:t>
            </w:r>
            <w:r w:rsidRPr="00D85C8F">
              <w:rPr>
                <w:sz w:val="24"/>
                <w:szCs w:val="24"/>
              </w:rPr>
              <w:t>pieces</w:t>
            </w:r>
            <w:r w:rsidRPr="00D85C8F">
              <w:rPr>
                <w:spacing w:val="-1"/>
                <w:sz w:val="24"/>
                <w:szCs w:val="24"/>
              </w:rPr>
              <w:t xml:space="preserve"> </w:t>
            </w:r>
            <w:r w:rsidRPr="00D85C8F">
              <w:rPr>
                <w:sz w:val="24"/>
                <w:szCs w:val="24"/>
              </w:rPr>
              <w:t>cutting</w:t>
            </w:r>
            <w:r w:rsidRPr="00D85C8F">
              <w:rPr>
                <w:spacing w:val="-2"/>
                <w:sz w:val="24"/>
                <w:szCs w:val="24"/>
              </w:rPr>
              <w:t xml:space="preserve"> </w:t>
            </w:r>
            <w:r w:rsidRPr="00D85C8F">
              <w:rPr>
                <w:sz w:val="24"/>
                <w:szCs w:val="24"/>
              </w:rPr>
              <w:t>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out</w:t>
            </w:r>
            <w:r w:rsidRPr="00D85C8F">
              <w:rPr>
                <w:spacing w:val="-2"/>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pacing w:val="-2"/>
                <w:sz w:val="24"/>
                <w:szCs w:val="24"/>
              </w:rPr>
              <w:t>design</w:t>
            </w:r>
            <w:r w:rsidR="002363BF" w:rsidRPr="00D85C8F">
              <w:rPr>
                <w:spacing w:val="-2"/>
                <w:sz w:val="24"/>
                <w:szCs w:val="24"/>
              </w:rPr>
              <w:t>.</w:t>
            </w:r>
          </w:p>
          <w:p w:rsidR="00F6207A" w:rsidRPr="00D85C8F" w:rsidRDefault="002363BF" w:rsidP="00D85C8F">
            <w:pPr>
              <w:pStyle w:val="TableParagraph"/>
              <w:numPr>
                <w:ilvl w:val="1"/>
                <w:numId w:val="23"/>
              </w:numPr>
              <w:tabs>
                <w:tab w:val="left" w:pos="827"/>
              </w:tabs>
              <w:spacing w:line="360" w:lineRule="auto"/>
              <w:jc w:val="both"/>
              <w:rPr>
                <w:sz w:val="24"/>
                <w:szCs w:val="24"/>
              </w:rPr>
            </w:pPr>
            <w:r w:rsidRPr="00D85C8F">
              <w:rPr>
                <w:sz w:val="24"/>
                <w:szCs w:val="24"/>
              </w:rPr>
              <w:t>D</w:t>
            </w:r>
            <w:r w:rsidR="004A6FC9" w:rsidRPr="00D85C8F">
              <w:rPr>
                <w:sz w:val="24"/>
                <w:szCs w:val="24"/>
              </w:rPr>
              <w:t>ress</w:t>
            </w:r>
            <w:r w:rsidR="004A6FC9" w:rsidRPr="00D85C8F">
              <w:rPr>
                <w:spacing w:val="-3"/>
                <w:sz w:val="24"/>
                <w:szCs w:val="24"/>
              </w:rPr>
              <w:t xml:space="preserve"> </w:t>
            </w:r>
            <w:r w:rsidR="004A6FC9" w:rsidRPr="00D85C8F">
              <w:rPr>
                <w:sz w:val="24"/>
                <w:szCs w:val="24"/>
              </w:rPr>
              <w:t>is</w:t>
            </w:r>
            <w:r w:rsidR="004A6FC9" w:rsidRPr="00D85C8F">
              <w:rPr>
                <w:spacing w:val="-1"/>
                <w:sz w:val="24"/>
                <w:szCs w:val="24"/>
              </w:rPr>
              <w:t xml:space="preserve"> </w:t>
            </w:r>
            <w:r w:rsidR="004A6FC9" w:rsidRPr="00D85C8F">
              <w:rPr>
                <w:sz w:val="24"/>
                <w:szCs w:val="24"/>
              </w:rPr>
              <w:t>assembled</w:t>
            </w:r>
            <w:r w:rsidR="004A6FC9" w:rsidRPr="00D85C8F">
              <w:rPr>
                <w:spacing w:val="-1"/>
                <w:sz w:val="24"/>
                <w:szCs w:val="24"/>
              </w:rPr>
              <w:t xml:space="preserve"> </w:t>
            </w:r>
            <w:r w:rsidR="004A6FC9" w:rsidRPr="00D85C8F">
              <w:rPr>
                <w:sz w:val="24"/>
                <w:szCs w:val="24"/>
              </w:rPr>
              <w:t>based</w:t>
            </w:r>
            <w:r w:rsidR="004A6FC9" w:rsidRPr="00D85C8F">
              <w:rPr>
                <w:spacing w:val="1"/>
                <w:sz w:val="24"/>
                <w:szCs w:val="24"/>
              </w:rPr>
              <w:t xml:space="preserve"> </w:t>
            </w:r>
            <w:r w:rsidR="004A6FC9" w:rsidRPr="00D85C8F">
              <w:rPr>
                <w:sz w:val="24"/>
                <w:szCs w:val="24"/>
              </w:rPr>
              <w:t xml:space="preserve">on </w:t>
            </w:r>
            <w:r w:rsidR="004A6FC9" w:rsidRPr="00D85C8F">
              <w:rPr>
                <w:spacing w:val="-2"/>
                <w:sz w:val="24"/>
                <w:szCs w:val="24"/>
              </w:rPr>
              <w:t>design</w:t>
            </w:r>
          </w:p>
          <w:p w:rsidR="00F6207A" w:rsidRPr="00D85C8F" w:rsidRDefault="004A6FC9" w:rsidP="00D85C8F">
            <w:pPr>
              <w:pStyle w:val="TableParagraph"/>
              <w:numPr>
                <w:ilvl w:val="1"/>
                <w:numId w:val="23"/>
              </w:numPr>
              <w:tabs>
                <w:tab w:val="left" w:pos="827"/>
              </w:tabs>
              <w:spacing w:line="360" w:lineRule="auto"/>
              <w:ind w:right="419"/>
              <w:jc w:val="both"/>
              <w:rPr>
                <w:sz w:val="24"/>
                <w:szCs w:val="24"/>
              </w:rPr>
            </w:pPr>
            <w:r w:rsidRPr="00D85C8F">
              <w:rPr>
                <w:sz w:val="24"/>
                <w:szCs w:val="24"/>
              </w:rPr>
              <w:t>Constructed</w:t>
            </w:r>
            <w:r w:rsidRPr="00D85C8F">
              <w:rPr>
                <w:spacing w:val="-5"/>
                <w:sz w:val="24"/>
                <w:szCs w:val="24"/>
              </w:rPr>
              <w:t xml:space="preserve"> </w:t>
            </w:r>
            <w:r w:rsidRPr="00D85C8F">
              <w:rPr>
                <w:sz w:val="24"/>
                <w:szCs w:val="24"/>
              </w:rPr>
              <w:t>dress</w:t>
            </w:r>
            <w:r w:rsidRPr="00D85C8F">
              <w:rPr>
                <w:spacing w:val="-5"/>
                <w:sz w:val="24"/>
                <w:szCs w:val="24"/>
              </w:rPr>
              <w:t xml:space="preserve"> </w:t>
            </w:r>
            <w:r w:rsidRPr="00D85C8F">
              <w:rPr>
                <w:sz w:val="24"/>
                <w:szCs w:val="24"/>
              </w:rPr>
              <w:t>finishing</w:t>
            </w:r>
            <w:r w:rsidRPr="00D85C8F">
              <w:rPr>
                <w:spacing w:val="-5"/>
                <w:sz w:val="24"/>
                <w:szCs w:val="24"/>
              </w:rPr>
              <w:t xml:space="preserve"> </w:t>
            </w:r>
            <w:r w:rsidRPr="00D85C8F">
              <w:rPr>
                <w:sz w:val="24"/>
                <w:szCs w:val="24"/>
              </w:rPr>
              <w:t>is</w:t>
            </w:r>
            <w:r w:rsidRPr="00D85C8F">
              <w:rPr>
                <w:spacing w:val="-5"/>
                <w:sz w:val="24"/>
                <w:szCs w:val="24"/>
              </w:rPr>
              <w:t xml:space="preserve"> </w:t>
            </w:r>
            <w:r w:rsidRPr="00D85C8F">
              <w:rPr>
                <w:sz w:val="24"/>
                <w:szCs w:val="24"/>
              </w:rPr>
              <w:t>carried</w:t>
            </w:r>
            <w:r w:rsidRPr="00D85C8F">
              <w:rPr>
                <w:spacing w:val="-5"/>
                <w:sz w:val="24"/>
                <w:szCs w:val="24"/>
              </w:rPr>
              <w:t xml:space="preserve"> </w:t>
            </w:r>
            <w:r w:rsidRPr="00D85C8F">
              <w:rPr>
                <w:sz w:val="24"/>
                <w:szCs w:val="24"/>
              </w:rPr>
              <w:t>out</w:t>
            </w:r>
            <w:r w:rsidRPr="00D85C8F">
              <w:rPr>
                <w:spacing w:val="-5"/>
                <w:sz w:val="24"/>
                <w:szCs w:val="24"/>
              </w:rPr>
              <w:t xml:space="preserve"> </w:t>
            </w:r>
            <w:r w:rsidRPr="00D85C8F">
              <w:rPr>
                <w:sz w:val="24"/>
                <w:szCs w:val="24"/>
              </w:rPr>
              <w:t>based</w:t>
            </w:r>
            <w:r w:rsidRPr="00D85C8F">
              <w:rPr>
                <w:spacing w:val="-5"/>
                <w:sz w:val="24"/>
                <w:szCs w:val="24"/>
              </w:rPr>
              <w:t xml:space="preserve"> </w:t>
            </w:r>
            <w:r w:rsidRPr="00D85C8F">
              <w:rPr>
                <w:sz w:val="24"/>
                <w:szCs w:val="24"/>
              </w:rPr>
              <w:t>on</w:t>
            </w:r>
            <w:r w:rsidRPr="00D85C8F">
              <w:rPr>
                <w:spacing w:val="-4"/>
                <w:sz w:val="24"/>
                <w:szCs w:val="24"/>
              </w:rPr>
              <w:t xml:space="preserve"> </w:t>
            </w:r>
            <w:r w:rsidRPr="00D85C8F">
              <w:rPr>
                <w:sz w:val="24"/>
                <w:szCs w:val="24"/>
              </w:rPr>
              <w:t xml:space="preserve">job </w:t>
            </w:r>
            <w:r w:rsidRPr="00D85C8F">
              <w:rPr>
                <w:spacing w:val="-2"/>
                <w:sz w:val="24"/>
                <w:szCs w:val="24"/>
              </w:rPr>
              <w:t>specification.</w:t>
            </w:r>
          </w:p>
          <w:p w:rsidR="00F6207A" w:rsidRPr="00D85C8F" w:rsidRDefault="004A6FC9" w:rsidP="00D85C8F">
            <w:pPr>
              <w:pStyle w:val="TableParagraph"/>
              <w:numPr>
                <w:ilvl w:val="1"/>
                <w:numId w:val="23"/>
              </w:numPr>
              <w:tabs>
                <w:tab w:val="left" w:pos="827"/>
              </w:tabs>
              <w:spacing w:line="360" w:lineRule="auto"/>
              <w:ind w:right="974"/>
              <w:jc w:val="both"/>
              <w:rPr>
                <w:sz w:val="24"/>
                <w:szCs w:val="24"/>
              </w:rPr>
            </w:pPr>
            <w:r w:rsidRPr="00D85C8F">
              <w:rPr>
                <w:sz w:val="24"/>
                <w:szCs w:val="24"/>
              </w:rPr>
              <w:t>Constructed</w:t>
            </w:r>
            <w:r w:rsidRPr="00D85C8F">
              <w:rPr>
                <w:spacing w:val="-6"/>
                <w:sz w:val="24"/>
                <w:szCs w:val="24"/>
              </w:rPr>
              <w:t xml:space="preserve"> </w:t>
            </w:r>
            <w:r w:rsidRPr="00D85C8F">
              <w:rPr>
                <w:sz w:val="24"/>
                <w:szCs w:val="24"/>
              </w:rPr>
              <w:t>dress</w:t>
            </w:r>
            <w:r w:rsidRPr="00D85C8F">
              <w:rPr>
                <w:spacing w:val="-6"/>
                <w:sz w:val="24"/>
                <w:szCs w:val="24"/>
              </w:rPr>
              <w:t xml:space="preserve"> </w:t>
            </w:r>
            <w:r w:rsidRPr="00D85C8F">
              <w:rPr>
                <w:sz w:val="24"/>
                <w:szCs w:val="24"/>
              </w:rPr>
              <w:t>is</w:t>
            </w:r>
            <w:r w:rsidRPr="00D85C8F">
              <w:rPr>
                <w:spacing w:val="-6"/>
                <w:sz w:val="24"/>
                <w:szCs w:val="24"/>
              </w:rPr>
              <w:t xml:space="preserve"> </w:t>
            </w:r>
            <w:r w:rsidRPr="00D85C8F">
              <w:rPr>
                <w:sz w:val="24"/>
                <w:szCs w:val="24"/>
              </w:rPr>
              <w:t>displayed</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6"/>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p w:rsidR="00F6207A" w:rsidRPr="00D85C8F" w:rsidRDefault="004A6FC9" w:rsidP="00D85C8F">
            <w:pPr>
              <w:pStyle w:val="TableParagraph"/>
              <w:numPr>
                <w:ilvl w:val="1"/>
                <w:numId w:val="23"/>
              </w:numPr>
              <w:tabs>
                <w:tab w:val="left" w:pos="827"/>
              </w:tabs>
              <w:spacing w:line="360" w:lineRule="auto"/>
              <w:ind w:right="143" w:hanging="780"/>
              <w:jc w:val="both"/>
              <w:rPr>
                <w:sz w:val="24"/>
                <w:szCs w:val="24"/>
              </w:rPr>
            </w:pPr>
            <w:r w:rsidRPr="00D85C8F">
              <w:rPr>
                <w:sz w:val="24"/>
                <w:szCs w:val="24"/>
              </w:rPr>
              <w:t>Housekeeping</w:t>
            </w:r>
            <w:r w:rsidRPr="00D85C8F">
              <w:rPr>
                <w:spacing w:val="-4"/>
                <w:sz w:val="24"/>
                <w:szCs w:val="24"/>
              </w:rPr>
              <w:t xml:space="preserve"> </w:t>
            </w:r>
            <w:r w:rsidRPr="00D85C8F">
              <w:rPr>
                <w:sz w:val="24"/>
                <w:szCs w:val="24"/>
              </w:rPr>
              <w:t>activities</w:t>
            </w:r>
            <w:r w:rsidRPr="00D85C8F">
              <w:rPr>
                <w:spacing w:val="-6"/>
                <w:sz w:val="24"/>
                <w:szCs w:val="24"/>
              </w:rPr>
              <w:t xml:space="preserve"> </w:t>
            </w:r>
            <w:r w:rsidRPr="00D85C8F">
              <w:rPr>
                <w:sz w:val="24"/>
                <w:szCs w:val="24"/>
              </w:rPr>
              <w:t>are</w:t>
            </w:r>
            <w:r w:rsidRPr="00D85C8F">
              <w:rPr>
                <w:spacing w:val="-7"/>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tc>
      </w:tr>
    </w:tbl>
    <w:p w:rsidR="00F6207A" w:rsidRPr="00D85C8F" w:rsidRDefault="00F6207A" w:rsidP="00D85C8F">
      <w:pPr>
        <w:pStyle w:val="BodyText"/>
        <w:spacing w:before="194" w:line="360" w:lineRule="auto"/>
        <w:jc w:val="both"/>
        <w:rPr>
          <w:b/>
        </w:rPr>
      </w:pPr>
    </w:p>
    <w:p w:rsidR="002363BF" w:rsidRPr="00D85C8F" w:rsidRDefault="002363BF" w:rsidP="00D85C8F">
      <w:pPr>
        <w:spacing w:before="1" w:line="360" w:lineRule="auto"/>
        <w:ind w:left="448"/>
        <w:jc w:val="both"/>
        <w:rPr>
          <w:b/>
          <w:spacing w:val="-2"/>
          <w:sz w:val="24"/>
          <w:szCs w:val="24"/>
        </w:rPr>
      </w:pPr>
    </w:p>
    <w:p w:rsidR="002363BF" w:rsidRPr="00D85C8F" w:rsidRDefault="002363BF" w:rsidP="00D85C8F">
      <w:pPr>
        <w:spacing w:before="1" w:line="360" w:lineRule="auto"/>
        <w:ind w:left="448"/>
        <w:jc w:val="both"/>
        <w:rPr>
          <w:b/>
          <w:spacing w:val="-2"/>
          <w:sz w:val="24"/>
          <w:szCs w:val="24"/>
        </w:rPr>
      </w:pPr>
    </w:p>
    <w:p w:rsidR="00F6207A" w:rsidRPr="00D85C8F" w:rsidRDefault="004A6FC9" w:rsidP="00D85C8F">
      <w:pPr>
        <w:spacing w:before="1" w:line="360" w:lineRule="auto"/>
        <w:ind w:left="448"/>
        <w:jc w:val="both"/>
        <w:rPr>
          <w:b/>
          <w:sz w:val="24"/>
          <w:szCs w:val="24"/>
        </w:rPr>
      </w:pPr>
      <w:r w:rsidRPr="00D85C8F">
        <w:rPr>
          <w:b/>
          <w:spacing w:val="-2"/>
          <w:sz w:val="24"/>
          <w:szCs w:val="24"/>
        </w:rPr>
        <w:lastRenderedPageBreak/>
        <w:t>RANGE</w:t>
      </w:r>
    </w:p>
    <w:p w:rsidR="00F6207A" w:rsidRPr="00D85C8F" w:rsidRDefault="004A6FC9" w:rsidP="00D85C8F">
      <w:pPr>
        <w:pStyle w:val="BodyText"/>
        <w:spacing w:before="50" w:line="360" w:lineRule="auto"/>
        <w:ind w:left="448" w:right="442"/>
        <w:jc w:val="both"/>
      </w:pPr>
      <w:r w:rsidRPr="00D85C8F">
        <w:t>This section provides work environment and conditions to which the performance criteria apply.</w:t>
      </w:r>
      <w:r w:rsidRPr="00D85C8F">
        <w:rPr>
          <w:spacing w:val="-4"/>
        </w:rPr>
        <w:t xml:space="preserve"> </w:t>
      </w:r>
      <w:r w:rsidRPr="00D85C8F">
        <w:t>It</w:t>
      </w:r>
      <w:r w:rsidRPr="00D85C8F">
        <w:rPr>
          <w:spacing w:val="-2"/>
        </w:rPr>
        <w:t xml:space="preserve"> </w:t>
      </w:r>
      <w:r w:rsidRPr="00D85C8F">
        <w:t>allows</w:t>
      </w:r>
      <w:r w:rsidRPr="00D85C8F">
        <w:rPr>
          <w:spacing w:val="-4"/>
        </w:rPr>
        <w:t xml:space="preserve"> </w:t>
      </w:r>
      <w:r w:rsidRPr="00D85C8F">
        <w:t>for</w:t>
      </w:r>
      <w:r w:rsidRPr="00D85C8F">
        <w:rPr>
          <w:spacing w:val="-4"/>
        </w:rPr>
        <w:t xml:space="preserve"> </w:t>
      </w:r>
      <w:r w:rsidRPr="00D85C8F">
        <w:t>different</w:t>
      </w:r>
      <w:r w:rsidRPr="00D85C8F">
        <w:rPr>
          <w:spacing w:val="-4"/>
        </w:rPr>
        <w:t xml:space="preserve"> </w:t>
      </w:r>
      <w:r w:rsidRPr="00D85C8F">
        <w:t>work</w:t>
      </w:r>
      <w:r w:rsidRPr="00D85C8F">
        <w:rPr>
          <w:spacing w:val="-4"/>
        </w:rPr>
        <w:t xml:space="preserve"> </w:t>
      </w:r>
      <w:r w:rsidRPr="00D85C8F">
        <w:t>environment</w:t>
      </w:r>
      <w:r w:rsidRPr="00D85C8F">
        <w:rPr>
          <w:spacing w:val="-2"/>
        </w:rPr>
        <w:t xml:space="preserve"> </w:t>
      </w:r>
      <w:r w:rsidRPr="00D85C8F">
        <w:t>and</w:t>
      </w:r>
      <w:r w:rsidRPr="00D85C8F">
        <w:rPr>
          <w:spacing w:val="-4"/>
        </w:rPr>
        <w:t xml:space="preserve"> </w:t>
      </w:r>
      <w:r w:rsidRPr="00D85C8F">
        <w:t>situations</w:t>
      </w:r>
      <w:r w:rsidRPr="00D85C8F">
        <w:rPr>
          <w:spacing w:val="-4"/>
        </w:rPr>
        <w:t xml:space="preserve"> </w:t>
      </w:r>
      <w:r w:rsidRPr="00D85C8F">
        <w:t>that</w:t>
      </w:r>
      <w:r w:rsidRPr="00D85C8F">
        <w:rPr>
          <w:spacing w:val="-4"/>
        </w:rPr>
        <w:t xml:space="preserve"> </w:t>
      </w:r>
      <w:r w:rsidRPr="00D85C8F">
        <w:t>will</w:t>
      </w:r>
      <w:r w:rsidRPr="00D85C8F">
        <w:rPr>
          <w:spacing w:val="-4"/>
        </w:rPr>
        <w:t xml:space="preserve"> </w:t>
      </w:r>
      <w:r w:rsidRPr="00D85C8F">
        <w:t>affect</w:t>
      </w:r>
      <w:r w:rsidRPr="00D85C8F">
        <w:rPr>
          <w:spacing w:val="-4"/>
        </w:rPr>
        <w:t xml:space="preserve"> </w:t>
      </w:r>
      <w:r w:rsidRPr="00D85C8F">
        <w:t>performance.</w:t>
      </w: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65"/>
        <w:gridCol w:w="5053"/>
      </w:tblGrid>
      <w:tr w:rsidR="00F6207A" w:rsidRPr="00D85C8F">
        <w:trPr>
          <w:trHeight w:val="462"/>
        </w:trPr>
        <w:tc>
          <w:tcPr>
            <w:tcW w:w="3965" w:type="dxa"/>
          </w:tcPr>
          <w:p w:rsidR="00F6207A" w:rsidRPr="00D85C8F" w:rsidRDefault="004A6FC9" w:rsidP="00D85C8F">
            <w:pPr>
              <w:pStyle w:val="TableParagraph"/>
              <w:spacing w:before="13" w:line="360" w:lineRule="auto"/>
              <w:ind w:left="107" w:firstLine="0"/>
              <w:jc w:val="both"/>
              <w:rPr>
                <w:b/>
                <w:sz w:val="24"/>
                <w:szCs w:val="24"/>
              </w:rPr>
            </w:pPr>
            <w:r w:rsidRPr="00D85C8F">
              <w:rPr>
                <w:b/>
                <w:spacing w:val="-2"/>
                <w:sz w:val="24"/>
                <w:szCs w:val="24"/>
              </w:rPr>
              <w:t>Variable</w:t>
            </w:r>
          </w:p>
        </w:tc>
        <w:tc>
          <w:tcPr>
            <w:tcW w:w="5053" w:type="dxa"/>
          </w:tcPr>
          <w:p w:rsidR="00F6207A" w:rsidRPr="00D85C8F" w:rsidRDefault="004A6FC9" w:rsidP="00D85C8F">
            <w:pPr>
              <w:pStyle w:val="TableParagraph"/>
              <w:spacing w:before="13" w:line="360" w:lineRule="auto"/>
              <w:ind w:left="108" w:firstLine="0"/>
              <w:jc w:val="both"/>
              <w:rPr>
                <w:b/>
                <w:sz w:val="24"/>
                <w:szCs w:val="24"/>
              </w:rPr>
            </w:pPr>
            <w:r w:rsidRPr="00D85C8F">
              <w:rPr>
                <w:b/>
                <w:spacing w:val="-2"/>
                <w:sz w:val="24"/>
                <w:szCs w:val="24"/>
              </w:rPr>
              <w:t>Range</w:t>
            </w:r>
          </w:p>
        </w:tc>
      </w:tr>
      <w:tr w:rsidR="00F6207A" w:rsidRPr="00D85C8F">
        <w:trPr>
          <w:trHeight w:val="1228"/>
        </w:trPr>
        <w:tc>
          <w:tcPr>
            <w:tcW w:w="3965" w:type="dxa"/>
          </w:tcPr>
          <w:p w:rsidR="00F6207A" w:rsidRPr="00D85C8F" w:rsidRDefault="004A6FC9" w:rsidP="00D85C8F">
            <w:pPr>
              <w:pStyle w:val="TableParagraph"/>
              <w:numPr>
                <w:ilvl w:val="0"/>
                <w:numId w:val="48"/>
              </w:numPr>
              <w:spacing w:before="13" w:line="360" w:lineRule="auto"/>
              <w:ind w:right="227"/>
              <w:jc w:val="both"/>
              <w:rPr>
                <w:sz w:val="24"/>
                <w:szCs w:val="24"/>
              </w:rPr>
            </w:pPr>
            <w:r w:rsidRPr="00D85C8F">
              <w:rPr>
                <w:sz w:val="24"/>
                <w:szCs w:val="24"/>
              </w:rPr>
              <w:t>PPEs</w:t>
            </w:r>
            <w:r w:rsidRPr="00D85C8F">
              <w:rPr>
                <w:spacing w:val="-6"/>
                <w:sz w:val="24"/>
                <w:szCs w:val="24"/>
              </w:rPr>
              <w:t xml:space="preserve"> </w:t>
            </w:r>
            <w:r w:rsidRPr="00D85C8F">
              <w:rPr>
                <w:sz w:val="24"/>
                <w:szCs w:val="24"/>
              </w:rPr>
              <w:t>may</w:t>
            </w:r>
            <w:r w:rsidRPr="00D85C8F">
              <w:rPr>
                <w:spacing w:val="-6"/>
                <w:sz w:val="24"/>
                <w:szCs w:val="24"/>
              </w:rPr>
              <w:t xml:space="preserve"> </w:t>
            </w:r>
            <w:r w:rsidRPr="00D85C8F">
              <w:rPr>
                <w:sz w:val="24"/>
                <w:szCs w:val="24"/>
              </w:rPr>
              <w:t>include</w:t>
            </w:r>
            <w:r w:rsidRPr="00D85C8F">
              <w:rPr>
                <w:spacing w:val="-6"/>
                <w:sz w:val="24"/>
                <w:szCs w:val="24"/>
              </w:rPr>
              <w:t xml:space="preserve"> </w:t>
            </w:r>
            <w:r w:rsidRPr="00D85C8F">
              <w:rPr>
                <w:sz w:val="24"/>
                <w:szCs w:val="24"/>
              </w:rPr>
              <w:t>but</w:t>
            </w:r>
            <w:r w:rsidRPr="00D85C8F">
              <w:rPr>
                <w:spacing w:val="-6"/>
                <w:sz w:val="24"/>
                <w:szCs w:val="24"/>
              </w:rPr>
              <w:t xml:space="preserve"> </w:t>
            </w:r>
            <w:r w:rsidRPr="00D85C8F">
              <w:rPr>
                <w:sz w:val="24"/>
                <w:szCs w:val="24"/>
              </w:rPr>
              <w:t>not limited to:</w:t>
            </w:r>
          </w:p>
        </w:tc>
        <w:tc>
          <w:tcPr>
            <w:tcW w:w="5053" w:type="dxa"/>
          </w:tcPr>
          <w:p w:rsidR="00F6207A" w:rsidRPr="00D85C8F" w:rsidRDefault="004A6FC9" w:rsidP="00D85C8F">
            <w:pPr>
              <w:pStyle w:val="TableParagraph"/>
              <w:numPr>
                <w:ilvl w:val="0"/>
                <w:numId w:val="24"/>
              </w:numPr>
              <w:tabs>
                <w:tab w:val="left" w:pos="828"/>
              </w:tabs>
              <w:spacing w:before="13" w:line="360" w:lineRule="auto"/>
              <w:jc w:val="both"/>
              <w:rPr>
                <w:sz w:val="24"/>
                <w:szCs w:val="24"/>
              </w:rPr>
            </w:pPr>
            <w:r w:rsidRPr="00D85C8F">
              <w:rPr>
                <w:sz w:val="24"/>
                <w:szCs w:val="24"/>
              </w:rPr>
              <w:t xml:space="preserve">Dust </w:t>
            </w:r>
            <w:r w:rsidRPr="00D85C8F">
              <w:rPr>
                <w:spacing w:val="-2"/>
                <w:sz w:val="24"/>
                <w:szCs w:val="24"/>
              </w:rPr>
              <w:t>coat/apron</w:t>
            </w:r>
          </w:p>
          <w:p w:rsidR="00F6207A" w:rsidRPr="00D85C8F" w:rsidRDefault="004A6FC9" w:rsidP="00D85C8F">
            <w:pPr>
              <w:pStyle w:val="TableParagraph"/>
              <w:numPr>
                <w:ilvl w:val="0"/>
                <w:numId w:val="24"/>
              </w:numPr>
              <w:tabs>
                <w:tab w:val="left" w:pos="828"/>
              </w:tabs>
              <w:spacing w:line="360" w:lineRule="auto"/>
              <w:jc w:val="both"/>
              <w:rPr>
                <w:sz w:val="24"/>
                <w:szCs w:val="24"/>
              </w:rPr>
            </w:pPr>
            <w:r w:rsidRPr="00D85C8F">
              <w:rPr>
                <w:sz w:val="24"/>
                <w:szCs w:val="24"/>
              </w:rPr>
              <w:t>Safety</w:t>
            </w:r>
            <w:r w:rsidRPr="00D85C8F">
              <w:rPr>
                <w:spacing w:val="-3"/>
                <w:sz w:val="24"/>
                <w:szCs w:val="24"/>
              </w:rPr>
              <w:t xml:space="preserve"> </w:t>
            </w:r>
            <w:r w:rsidRPr="00D85C8F">
              <w:rPr>
                <w:spacing w:val="-2"/>
                <w:sz w:val="24"/>
                <w:szCs w:val="24"/>
              </w:rPr>
              <w:t>shoes</w:t>
            </w:r>
          </w:p>
          <w:p w:rsidR="00F6207A" w:rsidRPr="00D85C8F" w:rsidRDefault="004A6FC9" w:rsidP="00D85C8F">
            <w:pPr>
              <w:pStyle w:val="TableParagraph"/>
              <w:numPr>
                <w:ilvl w:val="0"/>
                <w:numId w:val="24"/>
              </w:numPr>
              <w:tabs>
                <w:tab w:val="left" w:pos="828"/>
              </w:tabs>
              <w:spacing w:line="360" w:lineRule="auto"/>
              <w:jc w:val="both"/>
              <w:rPr>
                <w:sz w:val="24"/>
                <w:szCs w:val="24"/>
              </w:rPr>
            </w:pPr>
            <w:r w:rsidRPr="00D85C8F">
              <w:rPr>
                <w:sz w:val="24"/>
                <w:szCs w:val="24"/>
              </w:rPr>
              <w:t>Face</w:t>
            </w:r>
            <w:r w:rsidRPr="00D85C8F">
              <w:rPr>
                <w:spacing w:val="-3"/>
                <w:sz w:val="24"/>
                <w:szCs w:val="24"/>
              </w:rPr>
              <w:t xml:space="preserve"> </w:t>
            </w:r>
            <w:r w:rsidRPr="00D85C8F">
              <w:rPr>
                <w:spacing w:val="-4"/>
                <w:sz w:val="24"/>
                <w:szCs w:val="24"/>
              </w:rPr>
              <w:t>mask</w:t>
            </w:r>
          </w:p>
          <w:p w:rsidR="00F6207A" w:rsidRPr="00D85C8F" w:rsidRDefault="004A6FC9" w:rsidP="00D85C8F">
            <w:pPr>
              <w:pStyle w:val="TableParagraph"/>
              <w:numPr>
                <w:ilvl w:val="0"/>
                <w:numId w:val="24"/>
              </w:numPr>
              <w:tabs>
                <w:tab w:val="left" w:pos="828"/>
              </w:tabs>
              <w:spacing w:before="1" w:line="360" w:lineRule="auto"/>
              <w:jc w:val="both"/>
              <w:rPr>
                <w:sz w:val="24"/>
                <w:szCs w:val="24"/>
              </w:rPr>
            </w:pPr>
            <w:r w:rsidRPr="00D85C8F">
              <w:rPr>
                <w:spacing w:val="-2"/>
                <w:sz w:val="24"/>
                <w:szCs w:val="24"/>
              </w:rPr>
              <w:t>Thimble</w:t>
            </w:r>
          </w:p>
        </w:tc>
      </w:tr>
      <w:tr w:rsidR="00F6207A" w:rsidRPr="00D85C8F">
        <w:trPr>
          <w:trHeight w:val="3955"/>
        </w:trPr>
        <w:tc>
          <w:tcPr>
            <w:tcW w:w="3965" w:type="dxa"/>
          </w:tcPr>
          <w:p w:rsidR="00F6207A" w:rsidRPr="00D85C8F" w:rsidRDefault="004A6FC9" w:rsidP="00D85C8F">
            <w:pPr>
              <w:pStyle w:val="TableParagraph"/>
              <w:numPr>
                <w:ilvl w:val="0"/>
                <w:numId w:val="48"/>
              </w:numPr>
              <w:spacing w:before="13" w:line="360" w:lineRule="auto"/>
              <w:ind w:right="227"/>
              <w:jc w:val="both"/>
              <w:rPr>
                <w:sz w:val="24"/>
                <w:szCs w:val="24"/>
              </w:rPr>
            </w:pPr>
            <w:r w:rsidRPr="00D85C8F">
              <w:rPr>
                <w:spacing w:val="40"/>
                <w:sz w:val="24"/>
                <w:szCs w:val="24"/>
              </w:rPr>
              <w:t xml:space="preserve"> </w:t>
            </w:r>
            <w:r w:rsidRPr="00D85C8F">
              <w:rPr>
                <w:sz w:val="24"/>
                <w:szCs w:val="24"/>
              </w:rPr>
              <w:t>Garment</w:t>
            </w:r>
            <w:r w:rsidRPr="00D85C8F">
              <w:rPr>
                <w:spacing w:val="-7"/>
                <w:sz w:val="24"/>
                <w:szCs w:val="24"/>
              </w:rPr>
              <w:t xml:space="preserve"> </w:t>
            </w:r>
            <w:r w:rsidRPr="00D85C8F">
              <w:rPr>
                <w:sz w:val="24"/>
                <w:szCs w:val="24"/>
              </w:rPr>
              <w:t>construction</w:t>
            </w:r>
            <w:r w:rsidRPr="00D85C8F">
              <w:rPr>
                <w:spacing w:val="-7"/>
                <w:sz w:val="24"/>
                <w:szCs w:val="24"/>
              </w:rPr>
              <w:t xml:space="preserve"> </w:t>
            </w:r>
            <w:r w:rsidRPr="00D85C8F">
              <w:rPr>
                <w:sz w:val="24"/>
                <w:szCs w:val="24"/>
              </w:rPr>
              <w:t>tools</w:t>
            </w:r>
            <w:r w:rsidRPr="00D85C8F">
              <w:rPr>
                <w:spacing w:val="-7"/>
                <w:sz w:val="24"/>
                <w:szCs w:val="24"/>
              </w:rPr>
              <w:t xml:space="preserve"> </w:t>
            </w:r>
            <w:r w:rsidRPr="00D85C8F">
              <w:rPr>
                <w:sz w:val="24"/>
                <w:szCs w:val="24"/>
              </w:rPr>
              <w:t>and equipment</w:t>
            </w:r>
            <w:r w:rsidRPr="00D85C8F">
              <w:rPr>
                <w:spacing w:val="-2"/>
                <w:sz w:val="24"/>
                <w:szCs w:val="24"/>
              </w:rPr>
              <w:t xml:space="preserve"> </w:t>
            </w:r>
            <w:r w:rsidRPr="00D85C8F">
              <w:rPr>
                <w:sz w:val="24"/>
                <w:szCs w:val="24"/>
              </w:rPr>
              <w:t>may</w:t>
            </w:r>
            <w:r w:rsidRPr="00D85C8F">
              <w:rPr>
                <w:spacing w:val="-2"/>
                <w:sz w:val="24"/>
                <w:szCs w:val="24"/>
              </w:rPr>
              <w:t xml:space="preserve"> </w:t>
            </w:r>
            <w:r w:rsidRPr="00D85C8F">
              <w:rPr>
                <w:sz w:val="24"/>
                <w:szCs w:val="24"/>
              </w:rPr>
              <w:t>include</w:t>
            </w:r>
            <w:r w:rsidRPr="00D85C8F">
              <w:rPr>
                <w:spacing w:val="-2"/>
                <w:sz w:val="24"/>
                <w:szCs w:val="24"/>
              </w:rPr>
              <w:t xml:space="preserve"> </w:t>
            </w:r>
            <w:r w:rsidRPr="00D85C8F">
              <w:rPr>
                <w:sz w:val="24"/>
                <w:szCs w:val="24"/>
              </w:rPr>
              <w:t>but</w:t>
            </w:r>
            <w:r w:rsidRPr="00D85C8F">
              <w:rPr>
                <w:spacing w:val="-2"/>
                <w:sz w:val="24"/>
                <w:szCs w:val="24"/>
              </w:rPr>
              <w:t xml:space="preserve"> </w:t>
            </w:r>
            <w:r w:rsidRPr="00D85C8F">
              <w:rPr>
                <w:sz w:val="24"/>
                <w:szCs w:val="24"/>
              </w:rPr>
              <w:t>not limited to:</w:t>
            </w:r>
          </w:p>
        </w:tc>
        <w:tc>
          <w:tcPr>
            <w:tcW w:w="5053" w:type="dxa"/>
          </w:tcPr>
          <w:p w:rsidR="00F6207A" w:rsidRPr="00D85C8F" w:rsidRDefault="004A6FC9" w:rsidP="00D85C8F">
            <w:pPr>
              <w:pStyle w:val="TableParagraph"/>
              <w:spacing w:before="13" w:line="360" w:lineRule="auto"/>
              <w:ind w:left="828" w:firstLine="0"/>
              <w:jc w:val="both"/>
              <w:rPr>
                <w:b/>
                <w:sz w:val="24"/>
                <w:szCs w:val="24"/>
              </w:rPr>
            </w:pPr>
            <w:r w:rsidRPr="00D85C8F">
              <w:rPr>
                <w:b/>
                <w:spacing w:val="-2"/>
                <w:sz w:val="24"/>
                <w:szCs w:val="24"/>
              </w:rPr>
              <w:t>Tools</w:t>
            </w:r>
          </w:p>
          <w:p w:rsidR="00F6207A" w:rsidRPr="00D85C8F" w:rsidRDefault="004A6FC9" w:rsidP="00D85C8F">
            <w:pPr>
              <w:pStyle w:val="TableParagraph"/>
              <w:numPr>
                <w:ilvl w:val="0"/>
                <w:numId w:val="25"/>
              </w:numPr>
              <w:tabs>
                <w:tab w:val="left" w:pos="828"/>
              </w:tabs>
              <w:spacing w:before="43" w:line="360" w:lineRule="auto"/>
              <w:jc w:val="both"/>
              <w:rPr>
                <w:sz w:val="24"/>
                <w:szCs w:val="24"/>
              </w:rPr>
            </w:pPr>
            <w:r w:rsidRPr="00D85C8F">
              <w:rPr>
                <w:spacing w:val="-2"/>
                <w:sz w:val="24"/>
                <w:szCs w:val="24"/>
              </w:rPr>
              <w:t>Measuring</w:t>
            </w:r>
          </w:p>
          <w:p w:rsidR="00F6207A" w:rsidRPr="00D85C8F" w:rsidRDefault="004A6FC9" w:rsidP="00D85C8F">
            <w:pPr>
              <w:pStyle w:val="TableParagraph"/>
              <w:numPr>
                <w:ilvl w:val="0"/>
                <w:numId w:val="25"/>
              </w:numPr>
              <w:tabs>
                <w:tab w:val="left" w:pos="828"/>
              </w:tabs>
              <w:spacing w:before="42" w:line="360" w:lineRule="auto"/>
              <w:jc w:val="both"/>
              <w:rPr>
                <w:sz w:val="24"/>
                <w:szCs w:val="24"/>
              </w:rPr>
            </w:pPr>
            <w:r w:rsidRPr="00D85C8F">
              <w:rPr>
                <w:spacing w:val="-2"/>
                <w:sz w:val="24"/>
                <w:szCs w:val="24"/>
              </w:rPr>
              <w:t>Finishing</w:t>
            </w:r>
          </w:p>
          <w:p w:rsidR="00F6207A" w:rsidRPr="00D85C8F" w:rsidRDefault="004A6FC9" w:rsidP="00D85C8F">
            <w:pPr>
              <w:pStyle w:val="TableParagraph"/>
              <w:numPr>
                <w:ilvl w:val="0"/>
                <w:numId w:val="25"/>
              </w:numPr>
              <w:tabs>
                <w:tab w:val="left" w:pos="828"/>
              </w:tabs>
              <w:spacing w:before="39" w:line="360" w:lineRule="auto"/>
              <w:jc w:val="both"/>
              <w:rPr>
                <w:sz w:val="24"/>
                <w:szCs w:val="24"/>
              </w:rPr>
            </w:pPr>
            <w:r w:rsidRPr="00D85C8F">
              <w:rPr>
                <w:sz w:val="24"/>
                <w:szCs w:val="24"/>
              </w:rPr>
              <w:t>Basic</w:t>
            </w:r>
            <w:r w:rsidRPr="00D85C8F">
              <w:rPr>
                <w:spacing w:val="-3"/>
                <w:sz w:val="24"/>
                <w:szCs w:val="24"/>
              </w:rPr>
              <w:t xml:space="preserve"> </w:t>
            </w:r>
            <w:r w:rsidRPr="00D85C8F">
              <w:rPr>
                <w:spacing w:val="-2"/>
                <w:sz w:val="24"/>
                <w:szCs w:val="24"/>
              </w:rPr>
              <w:t>sewing</w:t>
            </w:r>
          </w:p>
          <w:p w:rsidR="00F6207A" w:rsidRPr="00D85C8F" w:rsidRDefault="004A6FC9" w:rsidP="00D85C8F">
            <w:pPr>
              <w:pStyle w:val="TableParagraph"/>
              <w:numPr>
                <w:ilvl w:val="0"/>
                <w:numId w:val="25"/>
              </w:numPr>
              <w:tabs>
                <w:tab w:val="left" w:pos="828"/>
              </w:tabs>
              <w:spacing w:before="42" w:line="360" w:lineRule="auto"/>
              <w:jc w:val="both"/>
              <w:rPr>
                <w:sz w:val="24"/>
                <w:szCs w:val="24"/>
              </w:rPr>
            </w:pPr>
            <w:r w:rsidRPr="00D85C8F">
              <w:rPr>
                <w:spacing w:val="-2"/>
                <w:sz w:val="24"/>
                <w:szCs w:val="24"/>
              </w:rPr>
              <w:t>Cutting</w:t>
            </w:r>
          </w:p>
          <w:p w:rsidR="00F6207A" w:rsidRPr="00D85C8F" w:rsidRDefault="004A6FC9" w:rsidP="00D85C8F">
            <w:pPr>
              <w:pStyle w:val="TableParagraph"/>
              <w:numPr>
                <w:ilvl w:val="0"/>
                <w:numId w:val="25"/>
              </w:numPr>
              <w:tabs>
                <w:tab w:val="left" w:pos="828"/>
              </w:tabs>
              <w:spacing w:before="40" w:line="360" w:lineRule="auto"/>
              <w:jc w:val="both"/>
              <w:rPr>
                <w:sz w:val="24"/>
                <w:szCs w:val="24"/>
              </w:rPr>
            </w:pPr>
            <w:r w:rsidRPr="00D85C8F">
              <w:rPr>
                <w:spacing w:val="-2"/>
                <w:sz w:val="24"/>
                <w:szCs w:val="24"/>
              </w:rPr>
              <w:t>Marking</w:t>
            </w:r>
          </w:p>
          <w:p w:rsidR="00F6207A" w:rsidRPr="00D85C8F" w:rsidRDefault="004A6FC9" w:rsidP="00D85C8F">
            <w:pPr>
              <w:pStyle w:val="TableParagraph"/>
              <w:numPr>
                <w:ilvl w:val="0"/>
                <w:numId w:val="25"/>
              </w:numPr>
              <w:tabs>
                <w:tab w:val="left" w:pos="828"/>
              </w:tabs>
              <w:spacing w:before="42" w:line="360" w:lineRule="auto"/>
              <w:jc w:val="both"/>
              <w:rPr>
                <w:sz w:val="24"/>
                <w:szCs w:val="24"/>
              </w:rPr>
            </w:pPr>
            <w:r w:rsidRPr="00D85C8F">
              <w:rPr>
                <w:spacing w:val="-2"/>
                <w:sz w:val="24"/>
                <w:szCs w:val="24"/>
              </w:rPr>
              <w:t>Drawing</w:t>
            </w:r>
          </w:p>
          <w:p w:rsidR="00F6207A" w:rsidRPr="00D85C8F" w:rsidRDefault="004A6FC9" w:rsidP="00D85C8F">
            <w:pPr>
              <w:pStyle w:val="TableParagraph"/>
              <w:spacing w:before="38" w:line="360" w:lineRule="auto"/>
              <w:ind w:left="828" w:firstLine="0"/>
              <w:jc w:val="both"/>
              <w:rPr>
                <w:b/>
                <w:sz w:val="24"/>
                <w:szCs w:val="24"/>
              </w:rPr>
            </w:pPr>
            <w:r w:rsidRPr="00D85C8F">
              <w:rPr>
                <w:b/>
                <w:spacing w:val="-2"/>
                <w:sz w:val="24"/>
                <w:szCs w:val="24"/>
              </w:rPr>
              <w:t>Equipment</w:t>
            </w:r>
          </w:p>
          <w:p w:rsidR="00F6207A" w:rsidRPr="00D85C8F" w:rsidRDefault="004A6FC9" w:rsidP="00D85C8F">
            <w:pPr>
              <w:pStyle w:val="TableParagraph"/>
              <w:numPr>
                <w:ilvl w:val="0"/>
                <w:numId w:val="25"/>
              </w:numPr>
              <w:tabs>
                <w:tab w:val="left" w:pos="828"/>
              </w:tabs>
              <w:spacing w:before="42" w:line="360" w:lineRule="auto"/>
              <w:jc w:val="both"/>
              <w:rPr>
                <w:sz w:val="24"/>
                <w:szCs w:val="24"/>
              </w:rPr>
            </w:pPr>
            <w:r w:rsidRPr="00D85C8F">
              <w:rPr>
                <w:spacing w:val="-2"/>
                <w:sz w:val="24"/>
                <w:szCs w:val="24"/>
              </w:rPr>
              <w:t>Cutting</w:t>
            </w:r>
          </w:p>
          <w:p w:rsidR="00F6207A" w:rsidRPr="00D85C8F" w:rsidRDefault="004A6FC9" w:rsidP="00D85C8F">
            <w:pPr>
              <w:pStyle w:val="TableParagraph"/>
              <w:numPr>
                <w:ilvl w:val="0"/>
                <w:numId w:val="25"/>
              </w:numPr>
              <w:tabs>
                <w:tab w:val="left" w:pos="828"/>
              </w:tabs>
              <w:spacing w:before="43" w:line="360" w:lineRule="auto"/>
              <w:jc w:val="both"/>
              <w:rPr>
                <w:sz w:val="24"/>
                <w:szCs w:val="24"/>
              </w:rPr>
            </w:pPr>
            <w:r w:rsidRPr="00D85C8F">
              <w:rPr>
                <w:spacing w:val="-2"/>
                <w:sz w:val="24"/>
                <w:szCs w:val="24"/>
              </w:rPr>
              <w:t>Display</w:t>
            </w:r>
          </w:p>
          <w:p w:rsidR="00F6207A" w:rsidRPr="00D85C8F" w:rsidRDefault="004A6FC9" w:rsidP="00D85C8F">
            <w:pPr>
              <w:pStyle w:val="TableParagraph"/>
              <w:numPr>
                <w:ilvl w:val="0"/>
                <w:numId w:val="25"/>
              </w:numPr>
              <w:tabs>
                <w:tab w:val="left" w:pos="828"/>
              </w:tabs>
              <w:spacing w:before="39" w:line="360" w:lineRule="auto"/>
              <w:jc w:val="both"/>
              <w:rPr>
                <w:sz w:val="24"/>
                <w:szCs w:val="24"/>
              </w:rPr>
            </w:pPr>
            <w:r w:rsidRPr="00D85C8F">
              <w:rPr>
                <w:spacing w:val="-2"/>
                <w:sz w:val="24"/>
                <w:szCs w:val="24"/>
              </w:rPr>
              <w:t>Camera</w:t>
            </w:r>
          </w:p>
          <w:p w:rsidR="00F6207A" w:rsidRPr="00D85C8F" w:rsidRDefault="004A6FC9" w:rsidP="00D85C8F">
            <w:pPr>
              <w:pStyle w:val="TableParagraph"/>
              <w:numPr>
                <w:ilvl w:val="0"/>
                <w:numId w:val="25"/>
              </w:numPr>
              <w:tabs>
                <w:tab w:val="left" w:pos="828"/>
              </w:tabs>
              <w:spacing w:before="38" w:line="360" w:lineRule="auto"/>
              <w:jc w:val="both"/>
              <w:rPr>
                <w:sz w:val="24"/>
                <w:szCs w:val="24"/>
              </w:rPr>
            </w:pPr>
            <w:r w:rsidRPr="00D85C8F">
              <w:rPr>
                <w:sz w:val="24"/>
                <w:szCs w:val="24"/>
              </w:rPr>
              <w:t>Sewing</w:t>
            </w:r>
            <w:r w:rsidRPr="00D85C8F">
              <w:rPr>
                <w:spacing w:val="-1"/>
                <w:sz w:val="24"/>
                <w:szCs w:val="24"/>
              </w:rPr>
              <w:t xml:space="preserve"> </w:t>
            </w:r>
            <w:r w:rsidRPr="00D85C8F">
              <w:rPr>
                <w:spacing w:val="-2"/>
                <w:sz w:val="24"/>
                <w:szCs w:val="24"/>
              </w:rPr>
              <w:t>machine</w:t>
            </w:r>
          </w:p>
        </w:tc>
      </w:tr>
      <w:tr w:rsidR="00F6207A" w:rsidRPr="00D85C8F">
        <w:trPr>
          <w:trHeight w:val="3403"/>
        </w:trPr>
        <w:tc>
          <w:tcPr>
            <w:tcW w:w="3965" w:type="dxa"/>
          </w:tcPr>
          <w:p w:rsidR="00F6207A" w:rsidRPr="00D85C8F" w:rsidRDefault="004A6FC9" w:rsidP="00D85C8F">
            <w:pPr>
              <w:pStyle w:val="TableParagraph"/>
              <w:numPr>
                <w:ilvl w:val="0"/>
                <w:numId w:val="48"/>
              </w:numPr>
              <w:spacing w:before="13" w:line="360" w:lineRule="auto"/>
              <w:ind w:right="227"/>
              <w:jc w:val="both"/>
              <w:rPr>
                <w:sz w:val="24"/>
                <w:szCs w:val="24"/>
              </w:rPr>
            </w:pPr>
            <w:r w:rsidRPr="00D85C8F">
              <w:rPr>
                <w:spacing w:val="80"/>
                <w:sz w:val="24"/>
                <w:szCs w:val="24"/>
              </w:rPr>
              <w:t xml:space="preserve"> </w:t>
            </w:r>
            <w:r w:rsidRPr="00D85C8F">
              <w:rPr>
                <w:sz w:val="24"/>
                <w:szCs w:val="24"/>
              </w:rPr>
              <w:t>Pattern instructions may include</w:t>
            </w:r>
            <w:r w:rsidRPr="00D85C8F">
              <w:rPr>
                <w:spacing w:val="-11"/>
                <w:sz w:val="24"/>
                <w:szCs w:val="24"/>
              </w:rPr>
              <w:t xml:space="preserve"> </w:t>
            </w:r>
            <w:r w:rsidRPr="00D85C8F">
              <w:rPr>
                <w:sz w:val="24"/>
                <w:szCs w:val="24"/>
              </w:rPr>
              <w:t>but</w:t>
            </w:r>
            <w:r w:rsidRPr="00D85C8F">
              <w:rPr>
                <w:spacing w:val="-10"/>
                <w:sz w:val="24"/>
                <w:szCs w:val="24"/>
              </w:rPr>
              <w:t xml:space="preserve"> </w:t>
            </w:r>
            <w:r w:rsidRPr="00D85C8F">
              <w:rPr>
                <w:sz w:val="24"/>
                <w:szCs w:val="24"/>
              </w:rPr>
              <w:t>not</w:t>
            </w:r>
            <w:r w:rsidRPr="00D85C8F">
              <w:rPr>
                <w:spacing w:val="-10"/>
                <w:sz w:val="24"/>
                <w:szCs w:val="24"/>
              </w:rPr>
              <w:t xml:space="preserve"> </w:t>
            </w:r>
            <w:r w:rsidRPr="00D85C8F">
              <w:rPr>
                <w:sz w:val="24"/>
                <w:szCs w:val="24"/>
              </w:rPr>
              <w:t>limited</w:t>
            </w:r>
            <w:r w:rsidRPr="00D85C8F">
              <w:rPr>
                <w:spacing w:val="-10"/>
                <w:sz w:val="24"/>
                <w:szCs w:val="24"/>
              </w:rPr>
              <w:t xml:space="preserve"> </w:t>
            </w:r>
            <w:r w:rsidRPr="00D85C8F">
              <w:rPr>
                <w:sz w:val="24"/>
                <w:szCs w:val="24"/>
              </w:rPr>
              <w:t>to:</w:t>
            </w:r>
          </w:p>
        </w:tc>
        <w:tc>
          <w:tcPr>
            <w:tcW w:w="5053" w:type="dxa"/>
          </w:tcPr>
          <w:p w:rsidR="00F6207A" w:rsidRPr="00D85C8F" w:rsidRDefault="004A6FC9" w:rsidP="00D85C8F">
            <w:pPr>
              <w:pStyle w:val="TableParagraph"/>
              <w:numPr>
                <w:ilvl w:val="0"/>
                <w:numId w:val="26"/>
              </w:numPr>
              <w:tabs>
                <w:tab w:val="left" w:pos="828"/>
              </w:tabs>
              <w:spacing w:before="13" w:line="360" w:lineRule="auto"/>
              <w:jc w:val="both"/>
              <w:rPr>
                <w:sz w:val="24"/>
                <w:szCs w:val="24"/>
              </w:rPr>
            </w:pPr>
            <w:r w:rsidRPr="00D85C8F">
              <w:rPr>
                <w:spacing w:val="-2"/>
                <w:sz w:val="24"/>
                <w:szCs w:val="24"/>
              </w:rPr>
              <w:t>Folds</w:t>
            </w:r>
          </w:p>
          <w:p w:rsidR="00F6207A" w:rsidRPr="00D85C8F" w:rsidRDefault="004A6FC9" w:rsidP="00D85C8F">
            <w:pPr>
              <w:pStyle w:val="TableParagraph"/>
              <w:numPr>
                <w:ilvl w:val="0"/>
                <w:numId w:val="26"/>
              </w:numPr>
              <w:tabs>
                <w:tab w:val="left" w:pos="828"/>
              </w:tabs>
              <w:spacing w:line="360" w:lineRule="auto"/>
              <w:jc w:val="both"/>
              <w:rPr>
                <w:sz w:val="24"/>
                <w:szCs w:val="24"/>
              </w:rPr>
            </w:pPr>
            <w:r w:rsidRPr="00D85C8F">
              <w:rPr>
                <w:sz w:val="24"/>
                <w:szCs w:val="24"/>
              </w:rPr>
              <w:t>Notches/balance</w:t>
            </w:r>
            <w:r w:rsidRPr="00D85C8F">
              <w:rPr>
                <w:spacing w:val="-3"/>
                <w:sz w:val="24"/>
                <w:szCs w:val="24"/>
              </w:rPr>
              <w:t xml:space="preserve"> </w:t>
            </w:r>
            <w:r w:rsidRPr="00D85C8F">
              <w:rPr>
                <w:spacing w:val="-2"/>
                <w:sz w:val="24"/>
                <w:szCs w:val="24"/>
              </w:rPr>
              <w:t>marks</w:t>
            </w:r>
          </w:p>
          <w:p w:rsidR="00F6207A" w:rsidRPr="00D85C8F" w:rsidRDefault="004A6FC9" w:rsidP="00D85C8F">
            <w:pPr>
              <w:pStyle w:val="TableParagraph"/>
              <w:numPr>
                <w:ilvl w:val="0"/>
                <w:numId w:val="26"/>
              </w:numPr>
              <w:tabs>
                <w:tab w:val="left" w:pos="828"/>
              </w:tabs>
              <w:spacing w:line="360" w:lineRule="auto"/>
              <w:jc w:val="both"/>
              <w:rPr>
                <w:sz w:val="24"/>
                <w:szCs w:val="24"/>
              </w:rPr>
            </w:pPr>
            <w:r w:rsidRPr="00D85C8F">
              <w:rPr>
                <w:sz w:val="24"/>
                <w:szCs w:val="24"/>
              </w:rPr>
              <w:t>Straight</w:t>
            </w:r>
            <w:r w:rsidRPr="00D85C8F">
              <w:rPr>
                <w:spacing w:val="-4"/>
                <w:sz w:val="24"/>
                <w:szCs w:val="24"/>
              </w:rPr>
              <w:t xml:space="preserve"> </w:t>
            </w:r>
            <w:r w:rsidRPr="00D85C8F">
              <w:rPr>
                <w:spacing w:val="-2"/>
                <w:sz w:val="24"/>
                <w:szCs w:val="24"/>
              </w:rPr>
              <w:t>grains</w:t>
            </w:r>
          </w:p>
          <w:p w:rsidR="00F6207A" w:rsidRPr="00D85C8F" w:rsidRDefault="004A6FC9" w:rsidP="00D85C8F">
            <w:pPr>
              <w:pStyle w:val="TableParagraph"/>
              <w:numPr>
                <w:ilvl w:val="0"/>
                <w:numId w:val="26"/>
              </w:numPr>
              <w:tabs>
                <w:tab w:val="left" w:pos="828"/>
              </w:tabs>
              <w:spacing w:line="360" w:lineRule="auto"/>
              <w:jc w:val="both"/>
              <w:rPr>
                <w:sz w:val="24"/>
                <w:szCs w:val="24"/>
              </w:rPr>
            </w:pPr>
            <w:r w:rsidRPr="00D85C8F">
              <w:rPr>
                <w:sz w:val="24"/>
                <w:szCs w:val="24"/>
              </w:rPr>
              <w:t>Pattern</w:t>
            </w:r>
            <w:r w:rsidRPr="00D85C8F">
              <w:rPr>
                <w:spacing w:val="-2"/>
                <w:sz w:val="24"/>
                <w:szCs w:val="24"/>
              </w:rPr>
              <w:t xml:space="preserve"> </w:t>
            </w:r>
            <w:r w:rsidRPr="00D85C8F">
              <w:rPr>
                <w:spacing w:val="-4"/>
                <w:sz w:val="24"/>
                <w:szCs w:val="24"/>
              </w:rPr>
              <w:t>size</w:t>
            </w:r>
          </w:p>
          <w:p w:rsidR="00F6207A" w:rsidRPr="00D85C8F" w:rsidRDefault="004A6FC9" w:rsidP="00D85C8F">
            <w:pPr>
              <w:pStyle w:val="TableParagraph"/>
              <w:numPr>
                <w:ilvl w:val="0"/>
                <w:numId w:val="26"/>
              </w:numPr>
              <w:tabs>
                <w:tab w:val="left" w:pos="828"/>
              </w:tabs>
              <w:spacing w:line="360" w:lineRule="auto"/>
              <w:jc w:val="both"/>
              <w:rPr>
                <w:sz w:val="24"/>
                <w:szCs w:val="24"/>
              </w:rPr>
            </w:pPr>
            <w:r w:rsidRPr="00D85C8F">
              <w:rPr>
                <w:sz w:val="24"/>
                <w:szCs w:val="24"/>
              </w:rPr>
              <w:t>Style</w:t>
            </w:r>
            <w:r w:rsidRPr="00D85C8F">
              <w:rPr>
                <w:spacing w:val="-1"/>
                <w:sz w:val="24"/>
                <w:szCs w:val="24"/>
              </w:rPr>
              <w:t xml:space="preserve"> </w:t>
            </w:r>
            <w:r w:rsidRPr="00D85C8F">
              <w:rPr>
                <w:spacing w:val="-2"/>
                <w:sz w:val="24"/>
                <w:szCs w:val="24"/>
              </w:rPr>
              <w:t>number</w:t>
            </w:r>
          </w:p>
          <w:p w:rsidR="00F6207A" w:rsidRPr="00D85C8F" w:rsidRDefault="004A6FC9" w:rsidP="00D85C8F">
            <w:pPr>
              <w:pStyle w:val="TableParagraph"/>
              <w:numPr>
                <w:ilvl w:val="0"/>
                <w:numId w:val="26"/>
              </w:numPr>
              <w:tabs>
                <w:tab w:val="left" w:pos="828"/>
              </w:tabs>
              <w:spacing w:line="360" w:lineRule="auto"/>
              <w:jc w:val="both"/>
              <w:rPr>
                <w:sz w:val="24"/>
                <w:szCs w:val="24"/>
              </w:rPr>
            </w:pPr>
            <w:r w:rsidRPr="00D85C8F">
              <w:rPr>
                <w:sz w:val="24"/>
                <w:szCs w:val="24"/>
              </w:rPr>
              <w:t>Number</w:t>
            </w:r>
            <w:r w:rsidRPr="00D85C8F">
              <w:rPr>
                <w:spacing w:val="-1"/>
                <w:sz w:val="24"/>
                <w:szCs w:val="24"/>
              </w:rPr>
              <w:t xml:space="preserve"> </w:t>
            </w:r>
            <w:r w:rsidRPr="00D85C8F">
              <w:rPr>
                <w:sz w:val="24"/>
                <w:szCs w:val="24"/>
              </w:rPr>
              <w:t>of</w:t>
            </w:r>
            <w:r w:rsidRPr="00D85C8F">
              <w:rPr>
                <w:spacing w:val="-2"/>
                <w:sz w:val="24"/>
                <w:szCs w:val="24"/>
              </w:rPr>
              <w:t xml:space="preserve"> </w:t>
            </w:r>
            <w:r w:rsidRPr="00D85C8F">
              <w:rPr>
                <w:sz w:val="24"/>
                <w:szCs w:val="24"/>
              </w:rPr>
              <w:t>pieces</w:t>
            </w:r>
            <w:r w:rsidRPr="00D85C8F">
              <w:rPr>
                <w:spacing w:val="-1"/>
                <w:sz w:val="24"/>
                <w:szCs w:val="24"/>
              </w:rPr>
              <w:t xml:space="preserve"> </w:t>
            </w:r>
            <w:r w:rsidRPr="00D85C8F">
              <w:rPr>
                <w:sz w:val="24"/>
                <w:szCs w:val="24"/>
              </w:rPr>
              <w:t>to be</w:t>
            </w:r>
            <w:r w:rsidRPr="00D85C8F">
              <w:rPr>
                <w:spacing w:val="-1"/>
                <w:sz w:val="24"/>
                <w:szCs w:val="24"/>
              </w:rPr>
              <w:t xml:space="preserve"> </w:t>
            </w:r>
            <w:r w:rsidRPr="00D85C8F">
              <w:rPr>
                <w:spacing w:val="-5"/>
                <w:sz w:val="24"/>
                <w:szCs w:val="24"/>
              </w:rPr>
              <w:t>cut</w:t>
            </w:r>
          </w:p>
          <w:p w:rsidR="00F6207A" w:rsidRPr="00D85C8F" w:rsidRDefault="004A6FC9" w:rsidP="00D85C8F">
            <w:pPr>
              <w:pStyle w:val="TableParagraph"/>
              <w:numPr>
                <w:ilvl w:val="0"/>
                <w:numId w:val="26"/>
              </w:numPr>
              <w:tabs>
                <w:tab w:val="left" w:pos="828"/>
              </w:tabs>
              <w:spacing w:before="3" w:line="360" w:lineRule="auto"/>
              <w:jc w:val="both"/>
              <w:rPr>
                <w:sz w:val="24"/>
                <w:szCs w:val="24"/>
              </w:rPr>
            </w:pPr>
            <w:r w:rsidRPr="00D85C8F">
              <w:rPr>
                <w:sz w:val="24"/>
                <w:szCs w:val="24"/>
              </w:rPr>
              <w:t>Center</w:t>
            </w:r>
            <w:r w:rsidRPr="00D85C8F">
              <w:rPr>
                <w:spacing w:val="-3"/>
                <w:sz w:val="24"/>
                <w:szCs w:val="24"/>
              </w:rPr>
              <w:t xml:space="preserve"> </w:t>
            </w:r>
            <w:r w:rsidRPr="00D85C8F">
              <w:rPr>
                <w:sz w:val="24"/>
                <w:szCs w:val="24"/>
              </w:rPr>
              <w:t>back and</w:t>
            </w:r>
            <w:r w:rsidRPr="00D85C8F">
              <w:rPr>
                <w:spacing w:val="-1"/>
                <w:sz w:val="24"/>
                <w:szCs w:val="24"/>
              </w:rPr>
              <w:t xml:space="preserve"> </w:t>
            </w:r>
            <w:r w:rsidRPr="00D85C8F">
              <w:rPr>
                <w:sz w:val="24"/>
                <w:szCs w:val="24"/>
              </w:rPr>
              <w:t>center</w:t>
            </w:r>
            <w:r w:rsidRPr="00D85C8F">
              <w:rPr>
                <w:spacing w:val="-2"/>
                <w:sz w:val="24"/>
                <w:szCs w:val="24"/>
              </w:rPr>
              <w:t xml:space="preserve"> front</w:t>
            </w:r>
          </w:p>
          <w:p w:rsidR="00F6207A" w:rsidRPr="00D85C8F" w:rsidRDefault="004A6FC9" w:rsidP="00D85C8F">
            <w:pPr>
              <w:pStyle w:val="TableParagraph"/>
              <w:numPr>
                <w:ilvl w:val="0"/>
                <w:numId w:val="26"/>
              </w:numPr>
              <w:tabs>
                <w:tab w:val="left" w:pos="828"/>
              </w:tabs>
              <w:spacing w:before="40" w:line="360" w:lineRule="auto"/>
              <w:jc w:val="both"/>
              <w:rPr>
                <w:sz w:val="24"/>
                <w:szCs w:val="24"/>
              </w:rPr>
            </w:pPr>
            <w:r w:rsidRPr="00D85C8F">
              <w:rPr>
                <w:sz w:val="24"/>
                <w:szCs w:val="24"/>
              </w:rPr>
              <w:t>Name</w:t>
            </w:r>
            <w:r w:rsidRPr="00D85C8F">
              <w:rPr>
                <w:spacing w:val="-2"/>
                <w:sz w:val="24"/>
                <w:szCs w:val="24"/>
              </w:rPr>
              <w:t xml:space="preserve"> </w:t>
            </w:r>
            <w:r w:rsidRPr="00D85C8F">
              <w:rPr>
                <w:sz w:val="24"/>
                <w:szCs w:val="24"/>
              </w:rPr>
              <w:t>of</w:t>
            </w:r>
            <w:r w:rsidRPr="00D85C8F">
              <w:rPr>
                <w:spacing w:val="-2"/>
                <w:sz w:val="24"/>
                <w:szCs w:val="24"/>
              </w:rPr>
              <w:t xml:space="preserve"> pattern</w:t>
            </w:r>
          </w:p>
          <w:p w:rsidR="00F6207A" w:rsidRPr="00D85C8F" w:rsidRDefault="004A6FC9" w:rsidP="00D85C8F">
            <w:pPr>
              <w:pStyle w:val="TableParagraph"/>
              <w:numPr>
                <w:ilvl w:val="0"/>
                <w:numId w:val="26"/>
              </w:numPr>
              <w:tabs>
                <w:tab w:val="left" w:pos="828"/>
              </w:tabs>
              <w:spacing w:before="39" w:line="360" w:lineRule="auto"/>
              <w:jc w:val="both"/>
              <w:rPr>
                <w:sz w:val="24"/>
                <w:szCs w:val="24"/>
              </w:rPr>
            </w:pPr>
            <w:r w:rsidRPr="00D85C8F">
              <w:rPr>
                <w:sz w:val="24"/>
                <w:szCs w:val="24"/>
              </w:rPr>
              <w:t>Seam</w:t>
            </w:r>
            <w:r w:rsidRPr="00D85C8F">
              <w:rPr>
                <w:spacing w:val="-2"/>
                <w:sz w:val="24"/>
                <w:szCs w:val="24"/>
              </w:rPr>
              <w:t xml:space="preserve"> allowances</w:t>
            </w:r>
          </w:p>
          <w:p w:rsidR="00F6207A" w:rsidRPr="00D85C8F" w:rsidRDefault="004A6FC9" w:rsidP="00D85C8F">
            <w:pPr>
              <w:pStyle w:val="TableParagraph"/>
              <w:numPr>
                <w:ilvl w:val="0"/>
                <w:numId w:val="26"/>
              </w:numPr>
              <w:tabs>
                <w:tab w:val="left" w:pos="828"/>
              </w:tabs>
              <w:spacing w:before="43" w:line="360" w:lineRule="auto"/>
              <w:jc w:val="both"/>
              <w:rPr>
                <w:sz w:val="24"/>
                <w:szCs w:val="24"/>
              </w:rPr>
            </w:pPr>
            <w:r w:rsidRPr="00D85C8F">
              <w:rPr>
                <w:sz w:val="24"/>
                <w:szCs w:val="24"/>
              </w:rPr>
              <w:t>Construction</w:t>
            </w:r>
            <w:r w:rsidRPr="00D85C8F">
              <w:rPr>
                <w:spacing w:val="-2"/>
                <w:sz w:val="24"/>
                <w:szCs w:val="24"/>
              </w:rPr>
              <w:t xml:space="preserve"> </w:t>
            </w:r>
            <w:r w:rsidRPr="00D85C8F">
              <w:rPr>
                <w:spacing w:val="-4"/>
                <w:sz w:val="24"/>
                <w:szCs w:val="24"/>
              </w:rPr>
              <w:t>lines</w:t>
            </w:r>
          </w:p>
          <w:p w:rsidR="00F6207A" w:rsidRPr="00D85C8F" w:rsidRDefault="004A6FC9" w:rsidP="00D85C8F">
            <w:pPr>
              <w:pStyle w:val="TableParagraph"/>
              <w:numPr>
                <w:ilvl w:val="0"/>
                <w:numId w:val="26"/>
              </w:numPr>
              <w:tabs>
                <w:tab w:val="left" w:pos="828"/>
              </w:tabs>
              <w:spacing w:before="37" w:line="360" w:lineRule="auto"/>
              <w:jc w:val="both"/>
              <w:rPr>
                <w:sz w:val="24"/>
                <w:szCs w:val="24"/>
              </w:rPr>
            </w:pPr>
            <w:r w:rsidRPr="00D85C8F">
              <w:rPr>
                <w:spacing w:val="-4"/>
                <w:sz w:val="24"/>
                <w:szCs w:val="24"/>
              </w:rPr>
              <w:t>Scale</w:t>
            </w:r>
          </w:p>
        </w:tc>
      </w:tr>
      <w:tr w:rsidR="00F6207A" w:rsidRPr="00D85C8F">
        <w:trPr>
          <w:trHeight w:val="2066"/>
        </w:trPr>
        <w:tc>
          <w:tcPr>
            <w:tcW w:w="3965" w:type="dxa"/>
          </w:tcPr>
          <w:p w:rsidR="00F6207A" w:rsidRPr="00D85C8F" w:rsidRDefault="004A6FC9" w:rsidP="00D85C8F">
            <w:pPr>
              <w:pStyle w:val="TableParagraph"/>
              <w:numPr>
                <w:ilvl w:val="0"/>
                <w:numId w:val="48"/>
              </w:numPr>
              <w:spacing w:before="13" w:line="360" w:lineRule="auto"/>
              <w:ind w:right="227"/>
              <w:jc w:val="both"/>
              <w:rPr>
                <w:sz w:val="24"/>
                <w:szCs w:val="24"/>
              </w:rPr>
            </w:pPr>
            <w:r w:rsidRPr="00D85C8F">
              <w:rPr>
                <w:sz w:val="24"/>
                <w:szCs w:val="24"/>
              </w:rPr>
              <w:lastRenderedPageBreak/>
              <w:t>Garment</w:t>
            </w:r>
            <w:r w:rsidRPr="00D85C8F">
              <w:rPr>
                <w:spacing w:val="-7"/>
                <w:sz w:val="24"/>
                <w:szCs w:val="24"/>
              </w:rPr>
              <w:t xml:space="preserve"> </w:t>
            </w:r>
            <w:r w:rsidRPr="00D85C8F">
              <w:rPr>
                <w:sz w:val="24"/>
                <w:szCs w:val="24"/>
              </w:rPr>
              <w:t>pieces</w:t>
            </w:r>
            <w:r w:rsidRPr="00D85C8F">
              <w:rPr>
                <w:spacing w:val="-6"/>
                <w:sz w:val="24"/>
                <w:szCs w:val="24"/>
              </w:rPr>
              <w:t xml:space="preserve"> </w:t>
            </w:r>
            <w:r w:rsidRPr="00D85C8F">
              <w:rPr>
                <w:sz w:val="24"/>
                <w:szCs w:val="24"/>
              </w:rPr>
              <w:t>may</w:t>
            </w:r>
            <w:r w:rsidRPr="00D85C8F">
              <w:rPr>
                <w:spacing w:val="-7"/>
                <w:sz w:val="24"/>
                <w:szCs w:val="24"/>
              </w:rPr>
              <w:t xml:space="preserve"> </w:t>
            </w:r>
            <w:r w:rsidRPr="00D85C8F">
              <w:rPr>
                <w:sz w:val="24"/>
                <w:szCs w:val="24"/>
              </w:rPr>
              <w:t>include but not limited to:</w:t>
            </w:r>
          </w:p>
        </w:tc>
        <w:tc>
          <w:tcPr>
            <w:tcW w:w="5053" w:type="dxa"/>
          </w:tcPr>
          <w:p w:rsidR="00F6207A" w:rsidRPr="00D85C8F" w:rsidRDefault="004A6FC9" w:rsidP="00D85C8F">
            <w:pPr>
              <w:pStyle w:val="TableParagraph"/>
              <w:numPr>
                <w:ilvl w:val="0"/>
                <w:numId w:val="27"/>
              </w:numPr>
              <w:tabs>
                <w:tab w:val="left" w:pos="828"/>
              </w:tabs>
              <w:spacing w:before="13" w:line="360" w:lineRule="auto"/>
              <w:jc w:val="both"/>
              <w:rPr>
                <w:sz w:val="24"/>
                <w:szCs w:val="24"/>
              </w:rPr>
            </w:pPr>
            <w:r w:rsidRPr="00D85C8F">
              <w:rPr>
                <w:sz w:val="24"/>
                <w:szCs w:val="24"/>
              </w:rPr>
              <w:t>Back</w:t>
            </w:r>
            <w:r w:rsidRPr="00D85C8F">
              <w:rPr>
                <w:spacing w:val="-2"/>
                <w:sz w:val="24"/>
                <w:szCs w:val="24"/>
              </w:rPr>
              <w:t xml:space="preserve"> </w:t>
            </w:r>
            <w:r w:rsidRPr="00D85C8F">
              <w:rPr>
                <w:sz w:val="24"/>
                <w:szCs w:val="24"/>
              </w:rPr>
              <w:t>and</w:t>
            </w:r>
            <w:r w:rsidRPr="00D85C8F">
              <w:rPr>
                <w:spacing w:val="-2"/>
                <w:sz w:val="24"/>
                <w:szCs w:val="24"/>
              </w:rPr>
              <w:t xml:space="preserve"> </w:t>
            </w:r>
            <w:r w:rsidRPr="00D85C8F">
              <w:rPr>
                <w:sz w:val="24"/>
                <w:szCs w:val="24"/>
              </w:rPr>
              <w:t>front</w:t>
            </w:r>
            <w:r w:rsidRPr="00D85C8F">
              <w:rPr>
                <w:spacing w:val="-1"/>
                <w:sz w:val="24"/>
                <w:szCs w:val="24"/>
              </w:rPr>
              <w:t xml:space="preserve"> </w:t>
            </w:r>
            <w:r w:rsidRPr="00D85C8F">
              <w:rPr>
                <w:spacing w:val="-2"/>
                <w:sz w:val="24"/>
                <w:szCs w:val="24"/>
              </w:rPr>
              <w:t>skirts</w:t>
            </w:r>
          </w:p>
          <w:p w:rsidR="00F6207A" w:rsidRPr="00D85C8F" w:rsidRDefault="004A6FC9" w:rsidP="00D85C8F">
            <w:pPr>
              <w:pStyle w:val="TableParagraph"/>
              <w:numPr>
                <w:ilvl w:val="0"/>
                <w:numId w:val="27"/>
              </w:numPr>
              <w:tabs>
                <w:tab w:val="left" w:pos="828"/>
              </w:tabs>
              <w:spacing w:line="360" w:lineRule="auto"/>
              <w:jc w:val="both"/>
              <w:rPr>
                <w:sz w:val="24"/>
                <w:szCs w:val="24"/>
              </w:rPr>
            </w:pPr>
            <w:r w:rsidRPr="00D85C8F">
              <w:rPr>
                <w:sz w:val="24"/>
                <w:szCs w:val="24"/>
              </w:rPr>
              <w:t>Back</w:t>
            </w:r>
            <w:r w:rsidRPr="00D85C8F">
              <w:rPr>
                <w:spacing w:val="-2"/>
                <w:sz w:val="24"/>
                <w:szCs w:val="24"/>
              </w:rPr>
              <w:t xml:space="preserve"> </w:t>
            </w:r>
            <w:r w:rsidRPr="00D85C8F">
              <w:rPr>
                <w:sz w:val="24"/>
                <w:szCs w:val="24"/>
              </w:rPr>
              <w:t>and</w:t>
            </w:r>
            <w:r w:rsidRPr="00D85C8F">
              <w:rPr>
                <w:spacing w:val="-2"/>
                <w:sz w:val="24"/>
                <w:szCs w:val="24"/>
              </w:rPr>
              <w:t xml:space="preserve"> </w:t>
            </w:r>
            <w:r w:rsidRPr="00D85C8F">
              <w:rPr>
                <w:sz w:val="24"/>
                <w:szCs w:val="24"/>
              </w:rPr>
              <w:t>front</w:t>
            </w:r>
            <w:r w:rsidRPr="00D85C8F">
              <w:rPr>
                <w:spacing w:val="-1"/>
                <w:sz w:val="24"/>
                <w:szCs w:val="24"/>
              </w:rPr>
              <w:t xml:space="preserve"> </w:t>
            </w:r>
            <w:r w:rsidRPr="00D85C8F">
              <w:rPr>
                <w:spacing w:val="-2"/>
                <w:sz w:val="24"/>
                <w:szCs w:val="24"/>
              </w:rPr>
              <w:t>trousers</w:t>
            </w:r>
          </w:p>
          <w:p w:rsidR="00F6207A" w:rsidRPr="00D85C8F" w:rsidRDefault="004A6FC9" w:rsidP="00D85C8F">
            <w:pPr>
              <w:pStyle w:val="TableParagraph"/>
              <w:numPr>
                <w:ilvl w:val="0"/>
                <w:numId w:val="27"/>
              </w:numPr>
              <w:tabs>
                <w:tab w:val="left" w:pos="828"/>
              </w:tabs>
              <w:spacing w:line="360" w:lineRule="auto"/>
              <w:jc w:val="both"/>
              <w:rPr>
                <w:sz w:val="24"/>
                <w:szCs w:val="24"/>
              </w:rPr>
            </w:pPr>
            <w:r w:rsidRPr="00D85C8F">
              <w:rPr>
                <w:sz w:val="24"/>
                <w:szCs w:val="24"/>
              </w:rPr>
              <w:t>Back</w:t>
            </w:r>
            <w:r w:rsidRPr="00D85C8F">
              <w:rPr>
                <w:spacing w:val="-2"/>
                <w:sz w:val="24"/>
                <w:szCs w:val="24"/>
              </w:rPr>
              <w:t xml:space="preserve"> </w:t>
            </w:r>
            <w:r w:rsidRPr="00D85C8F">
              <w:rPr>
                <w:sz w:val="24"/>
                <w:szCs w:val="24"/>
              </w:rPr>
              <w:t>and</w:t>
            </w:r>
            <w:r w:rsidRPr="00D85C8F">
              <w:rPr>
                <w:spacing w:val="-2"/>
                <w:sz w:val="24"/>
                <w:szCs w:val="24"/>
              </w:rPr>
              <w:t xml:space="preserve"> </w:t>
            </w:r>
            <w:r w:rsidRPr="00D85C8F">
              <w:rPr>
                <w:sz w:val="24"/>
                <w:szCs w:val="24"/>
              </w:rPr>
              <w:t>front</w:t>
            </w:r>
            <w:r w:rsidRPr="00D85C8F">
              <w:rPr>
                <w:spacing w:val="-1"/>
                <w:sz w:val="24"/>
                <w:szCs w:val="24"/>
              </w:rPr>
              <w:t xml:space="preserve"> </w:t>
            </w:r>
            <w:r w:rsidRPr="00D85C8F">
              <w:rPr>
                <w:spacing w:val="-2"/>
                <w:sz w:val="24"/>
                <w:szCs w:val="24"/>
              </w:rPr>
              <w:t>dresses</w:t>
            </w:r>
          </w:p>
          <w:p w:rsidR="00F6207A" w:rsidRPr="00D85C8F" w:rsidRDefault="004A6FC9" w:rsidP="00D85C8F">
            <w:pPr>
              <w:pStyle w:val="TableParagraph"/>
              <w:numPr>
                <w:ilvl w:val="0"/>
                <w:numId w:val="27"/>
              </w:numPr>
              <w:tabs>
                <w:tab w:val="left" w:pos="828"/>
              </w:tabs>
              <w:spacing w:line="360" w:lineRule="auto"/>
              <w:jc w:val="both"/>
              <w:rPr>
                <w:sz w:val="24"/>
                <w:szCs w:val="24"/>
              </w:rPr>
            </w:pPr>
            <w:r w:rsidRPr="00D85C8F">
              <w:rPr>
                <w:sz w:val="24"/>
                <w:szCs w:val="24"/>
              </w:rPr>
              <w:t>Back</w:t>
            </w:r>
            <w:r w:rsidRPr="00D85C8F">
              <w:rPr>
                <w:spacing w:val="-2"/>
                <w:sz w:val="24"/>
                <w:szCs w:val="24"/>
              </w:rPr>
              <w:t xml:space="preserve"> </w:t>
            </w:r>
            <w:r w:rsidRPr="00D85C8F">
              <w:rPr>
                <w:sz w:val="24"/>
                <w:szCs w:val="24"/>
              </w:rPr>
              <w:t>and</w:t>
            </w:r>
            <w:r w:rsidRPr="00D85C8F">
              <w:rPr>
                <w:spacing w:val="-2"/>
                <w:sz w:val="24"/>
                <w:szCs w:val="24"/>
              </w:rPr>
              <w:t xml:space="preserve"> </w:t>
            </w:r>
            <w:r w:rsidRPr="00D85C8F">
              <w:rPr>
                <w:sz w:val="24"/>
                <w:szCs w:val="24"/>
              </w:rPr>
              <w:t>front</w:t>
            </w:r>
            <w:r w:rsidRPr="00D85C8F">
              <w:rPr>
                <w:spacing w:val="-1"/>
                <w:sz w:val="24"/>
                <w:szCs w:val="24"/>
              </w:rPr>
              <w:t xml:space="preserve"> </w:t>
            </w:r>
            <w:r w:rsidRPr="00D85C8F">
              <w:rPr>
                <w:spacing w:val="-2"/>
                <w:sz w:val="24"/>
                <w:szCs w:val="24"/>
              </w:rPr>
              <w:t>bodices</w:t>
            </w:r>
          </w:p>
          <w:p w:rsidR="00F6207A" w:rsidRPr="00D85C8F" w:rsidRDefault="004A6FC9" w:rsidP="00D85C8F">
            <w:pPr>
              <w:pStyle w:val="TableParagraph"/>
              <w:numPr>
                <w:ilvl w:val="0"/>
                <w:numId w:val="27"/>
              </w:numPr>
              <w:tabs>
                <w:tab w:val="left" w:pos="828"/>
              </w:tabs>
              <w:spacing w:line="360" w:lineRule="auto"/>
              <w:jc w:val="both"/>
              <w:rPr>
                <w:sz w:val="24"/>
                <w:szCs w:val="24"/>
              </w:rPr>
            </w:pPr>
            <w:r w:rsidRPr="00D85C8F">
              <w:rPr>
                <w:sz w:val="24"/>
                <w:szCs w:val="24"/>
              </w:rPr>
              <w:t>Collar</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stands</w:t>
            </w:r>
          </w:p>
          <w:p w:rsidR="00F6207A" w:rsidRPr="00D85C8F" w:rsidRDefault="004A6FC9" w:rsidP="00D85C8F">
            <w:pPr>
              <w:pStyle w:val="TableParagraph"/>
              <w:numPr>
                <w:ilvl w:val="0"/>
                <w:numId w:val="27"/>
              </w:numPr>
              <w:tabs>
                <w:tab w:val="left" w:pos="828"/>
              </w:tabs>
              <w:spacing w:line="360" w:lineRule="auto"/>
              <w:jc w:val="both"/>
              <w:rPr>
                <w:sz w:val="24"/>
                <w:szCs w:val="24"/>
              </w:rPr>
            </w:pPr>
            <w:r w:rsidRPr="00D85C8F">
              <w:rPr>
                <w:sz w:val="24"/>
                <w:szCs w:val="24"/>
              </w:rPr>
              <w:t>Sleeve</w:t>
            </w:r>
            <w:r w:rsidRPr="00D85C8F">
              <w:rPr>
                <w:spacing w:val="-3"/>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cuffs</w:t>
            </w:r>
          </w:p>
          <w:p w:rsidR="00F6207A" w:rsidRPr="00D85C8F" w:rsidRDefault="004A6FC9" w:rsidP="00D85C8F">
            <w:pPr>
              <w:pStyle w:val="TableParagraph"/>
              <w:numPr>
                <w:ilvl w:val="0"/>
                <w:numId w:val="27"/>
              </w:numPr>
              <w:tabs>
                <w:tab w:val="left" w:pos="828"/>
              </w:tabs>
              <w:spacing w:before="1" w:line="360" w:lineRule="auto"/>
              <w:jc w:val="both"/>
              <w:rPr>
                <w:sz w:val="24"/>
                <w:szCs w:val="24"/>
              </w:rPr>
            </w:pPr>
            <w:r w:rsidRPr="00D85C8F">
              <w:rPr>
                <w:sz w:val="24"/>
                <w:szCs w:val="24"/>
              </w:rPr>
              <w:t>Tailored</w:t>
            </w:r>
            <w:r w:rsidRPr="00D85C8F">
              <w:rPr>
                <w:spacing w:val="-4"/>
                <w:sz w:val="24"/>
                <w:szCs w:val="24"/>
              </w:rPr>
              <w:t xml:space="preserve"> </w:t>
            </w:r>
            <w:r w:rsidRPr="00D85C8F">
              <w:rPr>
                <w:spacing w:val="-2"/>
                <w:sz w:val="24"/>
                <w:szCs w:val="24"/>
              </w:rPr>
              <w:t>jacket</w:t>
            </w:r>
          </w:p>
        </w:tc>
      </w:tr>
      <w:tr w:rsidR="00F6207A" w:rsidRPr="00D85C8F">
        <w:trPr>
          <w:trHeight w:val="1312"/>
        </w:trPr>
        <w:tc>
          <w:tcPr>
            <w:tcW w:w="3965" w:type="dxa"/>
          </w:tcPr>
          <w:p w:rsidR="00F6207A" w:rsidRPr="00D85C8F" w:rsidRDefault="004A6FC9" w:rsidP="00D85C8F">
            <w:pPr>
              <w:pStyle w:val="TableParagraph"/>
              <w:numPr>
                <w:ilvl w:val="0"/>
                <w:numId w:val="48"/>
              </w:numPr>
              <w:spacing w:before="13" w:line="360" w:lineRule="auto"/>
              <w:ind w:right="227"/>
              <w:jc w:val="both"/>
              <w:rPr>
                <w:sz w:val="24"/>
                <w:szCs w:val="24"/>
              </w:rPr>
            </w:pPr>
            <w:r w:rsidRPr="00D85C8F">
              <w:rPr>
                <w:spacing w:val="80"/>
                <w:sz w:val="24"/>
                <w:szCs w:val="24"/>
              </w:rPr>
              <w:t xml:space="preserve"> </w:t>
            </w:r>
            <w:r w:rsidRPr="00D85C8F">
              <w:rPr>
                <w:sz w:val="24"/>
                <w:szCs w:val="24"/>
              </w:rPr>
              <w:t>Finishing</w:t>
            </w:r>
            <w:r w:rsidRPr="00D85C8F">
              <w:rPr>
                <w:spacing w:val="-5"/>
                <w:sz w:val="24"/>
                <w:szCs w:val="24"/>
              </w:rPr>
              <w:t xml:space="preserve"> </w:t>
            </w:r>
            <w:r w:rsidRPr="00D85C8F">
              <w:rPr>
                <w:sz w:val="24"/>
                <w:szCs w:val="24"/>
              </w:rPr>
              <w:t>may</w:t>
            </w:r>
            <w:r w:rsidRPr="00D85C8F">
              <w:rPr>
                <w:spacing w:val="-6"/>
                <w:sz w:val="24"/>
                <w:szCs w:val="24"/>
              </w:rPr>
              <w:t xml:space="preserve"> </w:t>
            </w:r>
            <w:r w:rsidRPr="00D85C8F">
              <w:rPr>
                <w:sz w:val="24"/>
                <w:szCs w:val="24"/>
              </w:rPr>
              <w:t>include</w:t>
            </w:r>
            <w:r w:rsidRPr="00D85C8F">
              <w:rPr>
                <w:spacing w:val="-6"/>
                <w:sz w:val="24"/>
                <w:szCs w:val="24"/>
              </w:rPr>
              <w:t xml:space="preserve"> </w:t>
            </w:r>
            <w:r w:rsidRPr="00D85C8F">
              <w:rPr>
                <w:sz w:val="24"/>
                <w:szCs w:val="24"/>
              </w:rPr>
              <w:t>but</w:t>
            </w:r>
            <w:r w:rsidRPr="00D85C8F">
              <w:rPr>
                <w:spacing w:val="-6"/>
                <w:sz w:val="24"/>
                <w:szCs w:val="24"/>
              </w:rPr>
              <w:t xml:space="preserve"> </w:t>
            </w:r>
            <w:r w:rsidRPr="00D85C8F">
              <w:rPr>
                <w:sz w:val="24"/>
                <w:szCs w:val="24"/>
              </w:rPr>
              <w:t>not limited to:</w:t>
            </w:r>
          </w:p>
        </w:tc>
        <w:tc>
          <w:tcPr>
            <w:tcW w:w="5053" w:type="dxa"/>
          </w:tcPr>
          <w:p w:rsidR="00F6207A" w:rsidRPr="00D85C8F" w:rsidRDefault="004A6FC9" w:rsidP="00D85C8F">
            <w:pPr>
              <w:pStyle w:val="TableParagraph"/>
              <w:numPr>
                <w:ilvl w:val="0"/>
                <w:numId w:val="28"/>
              </w:numPr>
              <w:tabs>
                <w:tab w:val="left" w:pos="828"/>
              </w:tabs>
              <w:spacing w:before="15" w:line="360" w:lineRule="auto"/>
              <w:jc w:val="both"/>
              <w:rPr>
                <w:sz w:val="24"/>
                <w:szCs w:val="24"/>
              </w:rPr>
            </w:pPr>
            <w:r w:rsidRPr="00D85C8F">
              <w:rPr>
                <w:spacing w:val="-2"/>
                <w:sz w:val="24"/>
                <w:szCs w:val="24"/>
              </w:rPr>
              <w:t>Hemming</w:t>
            </w:r>
          </w:p>
          <w:p w:rsidR="00F6207A" w:rsidRPr="00D85C8F" w:rsidRDefault="004A6FC9" w:rsidP="00D85C8F">
            <w:pPr>
              <w:pStyle w:val="TableParagraph"/>
              <w:numPr>
                <w:ilvl w:val="0"/>
                <w:numId w:val="28"/>
              </w:numPr>
              <w:tabs>
                <w:tab w:val="left" w:pos="828"/>
              </w:tabs>
              <w:spacing w:before="42" w:line="360" w:lineRule="auto"/>
              <w:jc w:val="both"/>
              <w:rPr>
                <w:sz w:val="24"/>
                <w:szCs w:val="24"/>
              </w:rPr>
            </w:pPr>
            <w:r w:rsidRPr="00D85C8F">
              <w:rPr>
                <w:sz w:val="24"/>
                <w:szCs w:val="24"/>
              </w:rPr>
              <w:t>Attaching</w:t>
            </w:r>
            <w:r w:rsidRPr="00D85C8F">
              <w:rPr>
                <w:spacing w:val="-2"/>
                <w:sz w:val="24"/>
                <w:szCs w:val="24"/>
              </w:rPr>
              <w:t xml:space="preserve"> fasteners</w:t>
            </w:r>
          </w:p>
          <w:p w:rsidR="00F6207A" w:rsidRPr="00D85C8F" w:rsidRDefault="004A6FC9" w:rsidP="00D85C8F">
            <w:pPr>
              <w:pStyle w:val="TableParagraph"/>
              <w:numPr>
                <w:ilvl w:val="0"/>
                <w:numId w:val="28"/>
              </w:numPr>
              <w:tabs>
                <w:tab w:val="left" w:pos="828"/>
              </w:tabs>
              <w:spacing w:before="40" w:line="360" w:lineRule="auto"/>
              <w:jc w:val="both"/>
              <w:rPr>
                <w:sz w:val="24"/>
                <w:szCs w:val="24"/>
              </w:rPr>
            </w:pPr>
            <w:r w:rsidRPr="00D85C8F">
              <w:rPr>
                <w:spacing w:val="-2"/>
                <w:sz w:val="24"/>
                <w:szCs w:val="24"/>
              </w:rPr>
              <w:t>Pressing/Ironing</w:t>
            </w:r>
          </w:p>
          <w:p w:rsidR="00F6207A" w:rsidRPr="00D85C8F" w:rsidRDefault="004A6FC9" w:rsidP="00D85C8F">
            <w:pPr>
              <w:pStyle w:val="TableParagraph"/>
              <w:numPr>
                <w:ilvl w:val="0"/>
                <w:numId w:val="28"/>
              </w:numPr>
              <w:tabs>
                <w:tab w:val="left" w:pos="828"/>
              </w:tabs>
              <w:spacing w:before="39" w:line="360" w:lineRule="auto"/>
              <w:jc w:val="both"/>
              <w:rPr>
                <w:sz w:val="24"/>
                <w:szCs w:val="24"/>
              </w:rPr>
            </w:pPr>
            <w:r w:rsidRPr="00D85C8F">
              <w:rPr>
                <w:sz w:val="24"/>
                <w:szCs w:val="24"/>
              </w:rPr>
              <w:t>Trimming</w:t>
            </w:r>
            <w:r w:rsidRPr="00D85C8F">
              <w:rPr>
                <w:spacing w:val="-1"/>
                <w:sz w:val="24"/>
                <w:szCs w:val="24"/>
              </w:rPr>
              <w:t xml:space="preserve"> </w:t>
            </w:r>
            <w:r w:rsidRPr="00D85C8F">
              <w:rPr>
                <w:sz w:val="24"/>
                <w:szCs w:val="24"/>
              </w:rPr>
              <w:t>hanging</w:t>
            </w:r>
            <w:r w:rsidRPr="00D85C8F">
              <w:rPr>
                <w:spacing w:val="-1"/>
                <w:sz w:val="24"/>
                <w:szCs w:val="24"/>
              </w:rPr>
              <w:t xml:space="preserve"> </w:t>
            </w:r>
            <w:r w:rsidRPr="00D85C8F">
              <w:rPr>
                <w:spacing w:val="-2"/>
                <w:sz w:val="24"/>
                <w:szCs w:val="24"/>
              </w:rPr>
              <w:t>threads</w:t>
            </w:r>
          </w:p>
        </w:tc>
      </w:tr>
    </w:tbl>
    <w:p w:rsidR="00F6207A" w:rsidRPr="00D85C8F" w:rsidRDefault="00F6207A" w:rsidP="00D85C8F">
      <w:pPr>
        <w:pStyle w:val="BodyText"/>
        <w:spacing w:line="360" w:lineRule="auto"/>
        <w:jc w:val="both"/>
      </w:pPr>
    </w:p>
    <w:p w:rsidR="00F6207A" w:rsidRPr="00D85C8F" w:rsidRDefault="00F6207A" w:rsidP="00D85C8F">
      <w:pPr>
        <w:pStyle w:val="BodyText"/>
        <w:spacing w:before="243" w:line="360" w:lineRule="auto"/>
        <w:jc w:val="both"/>
      </w:pPr>
    </w:p>
    <w:p w:rsidR="00F6207A" w:rsidRPr="00D85C8F" w:rsidRDefault="004A6FC9" w:rsidP="00D85C8F">
      <w:pPr>
        <w:spacing w:line="360" w:lineRule="auto"/>
        <w:ind w:left="448"/>
        <w:jc w:val="both"/>
        <w:rPr>
          <w:b/>
          <w:sz w:val="24"/>
          <w:szCs w:val="24"/>
        </w:rPr>
      </w:pPr>
      <w:r w:rsidRPr="00D85C8F">
        <w:rPr>
          <w:b/>
          <w:sz w:val="24"/>
          <w:szCs w:val="24"/>
        </w:rPr>
        <w:t>REQUIRED</w:t>
      </w:r>
      <w:r w:rsidRPr="00D85C8F">
        <w:rPr>
          <w:b/>
          <w:spacing w:val="-1"/>
          <w:sz w:val="24"/>
          <w:szCs w:val="24"/>
        </w:rPr>
        <w:t xml:space="preserve"> </w:t>
      </w:r>
      <w:r w:rsidRPr="00D85C8F">
        <w:rPr>
          <w:b/>
          <w:sz w:val="24"/>
          <w:szCs w:val="24"/>
        </w:rPr>
        <w:t>KNOWLEDGE</w:t>
      </w:r>
      <w:r w:rsidRPr="00D85C8F">
        <w:rPr>
          <w:b/>
          <w:spacing w:val="-1"/>
          <w:sz w:val="24"/>
          <w:szCs w:val="24"/>
        </w:rPr>
        <w:t xml:space="preserve"> </w:t>
      </w:r>
      <w:r w:rsidRPr="00D85C8F">
        <w:rPr>
          <w:b/>
          <w:sz w:val="24"/>
          <w:szCs w:val="24"/>
        </w:rPr>
        <w:t xml:space="preserve">AND </w:t>
      </w:r>
      <w:r w:rsidRPr="00D85C8F">
        <w:rPr>
          <w:b/>
          <w:spacing w:val="-2"/>
          <w:sz w:val="24"/>
          <w:szCs w:val="24"/>
        </w:rPr>
        <w:t>SKILLS</w:t>
      </w:r>
    </w:p>
    <w:p w:rsidR="00F6207A" w:rsidRPr="00D85C8F" w:rsidRDefault="004A6FC9" w:rsidP="00D85C8F">
      <w:pPr>
        <w:pStyle w:val="BodyText"/>
        <w:spacing w:before="53" w:line="360" w:lineRule="auto"/>
        <w:ind w:left="448"/>
        <w:jc w:val="both"/>
      </w:pPr>
      <w:r w:rsidRPr="00D85C8F">
        <w:t>This</w:t>
      </w:r>
      <w:r w:rsidRPr="00D85C8F">
        <w:rPr>
          <w:spacing w:val="-3"/>
        </w:rPr>
        <w:t xml:space="preserve"> </w:t>
      </w:r>
      <w:r w:rsidRPr="00D85C8F">
        <w:t>section</w:t>
      </w:r>
      <w:r w:rsidRPr="00D85C8F">
        <w:rPr>
          <w:spacing w:val="-1"/>
        </w:rPr>
        <w:t xml:space="preserve"> </w:t>
      </w:r>
      <w:r w:rsidRPr="00D85C8F">
        <w:t>describes</w:t>
      </w:r>
      <w:r w:rsidRPr="00D85C8F">
        <w:rPr>
          <w:spacing w:val="-1"/>
        </w:rPr>
        <w:t xml:space="preserve"> </w:t>
      </w:r>
      <w:r w:rsidRPr="00D85C8F">
        <w:t>the</w:t>
      </w:r>
      <w:r w:rsidRPr="00D85C8F">
        <w:rPr>
          <w:spacing w:val="-2"/>
        </w:rPr>
        <w:t xml:space="preserve"> </w:t>
      </w:r>
      <w:r w:rsidRPr="00D85C8F">
        <w:t>knowledge and</w:t>
      </w:r>
      <w:r w:rsidRPr="00D85C8F">
        <w:rPr>
          <w:spacing w:val="-1"/>
        </w:rPr>
        <w:t xml:space="preserve"> </w:t>
      </w:r>
      <w:r w:rsidRPr="00D85C8F">
        <w:t>skills required</w:t>
      </w:r>
      <w:r w:rsidRPr="00D85C8F">
        <w:rPr>
          <w:spacing w:val="-1"/>
        </w:rPr>
        <w:t xml:space="preserve"> </w:t>
      </w:r>
      <w:r w:rsidRPr="00D85C8F">
        <w:t>for</w:t>
      </w:r>
      <w:r w:rsidRPr="00D85C8F">
        <w:rPr>
          <w:spacing w:val="-3"/>
        </w:rPr>
        <w:t xml:space="preserve"> </w:t>
      </w:r>
      <w:r w:rsidRPr="00D85C8F">
        <w:t>this</w:t>
      </w:r>
      <w:r w:rsidRPr="00D85C8F">
        <w:rPr>
          <w:spacing w:val="-1"/>
        </w:rPr>
        <w:t xml:space="preserve"> </w:t>
      </w:r>
      <w:r w:rsidRPr="00D85C8F">
        <w:t>unit</w:t>
      </w:r>
      <w:r w:rsidRPr="00D85C8F">
        <w:rPr>
          <w:spacing w:val="-1"/>
        </w:rPr>
        <w:t xml:space="preserve"> </w:t>
      </w:r>
      <w:r w:rsidRPr="00D85C8F">
        <w:t xml:space="preserve">of </w:t>
      </w:r>
      <w:r w:rsidRPr="00D85C8F">
        <w:rPr>
          <w:spacing w:val="-2"/>
        </w:rPr>
        <w:t>competency.</w:t>
      </w:r>
    </w:p>
    <w:p w:rsidR="00F6207A" w:rsidRPr="00D85C8F" w:rsidRDefault="004A6FC9" w:rsidP="00D85C8F">
      <w:pPr>
        <w:spacing w:line="360" w:lineRule="auto"/>
        <w:jc w:val="both"/>
        <w:rPr>
          <w:b/>
          <w:bCs/>
          <w:sz w:val="24"/>
          <w:szCs w:val="24"/>
        </w:rPr>
      </w:pPr>
      <w:r w:rsidRPr="00D85C8F">
        <w:rPr>
          <w:b/>
          <w:bCs/>
          <w:sz w:val="24"/>
          <w:szCs w:val="24"/>
        </w:rPr>
        <w:t>Required</w:t>
      </w:r>
      <w:r w:rsidRPr="00D85C8F">
        <w:rPr>
          <w:b/>
          <w:bCs/>
          <w:spacing w:val="-4"/>
          <w:sz w:val="24"/>
          <w:szCs w:val="24"/>
        </w:rPr>
        <w:t xml:space="preserve"> </w:t>
      </w:r>
      <w:r w:rsidRPr="00D85C8F">
        <w:rPr>
          <w:b/>
          <w:bCs/>
          <w:spacing w:val="-2"/>
          <w:sz w:val="24"/>
          <w:szCs w:val="24"/>
        </w:rPr>
        <w:t>Skills</w:t>
      </w:r>
    </w:p>
    <w:p w:rsidR="00F6207A" w:rsidRPr="00D85C8F" w:rsidRDefault="004A6FC9" w:rsidP="00D85C8F">
      <w:pPr>
        <w:pStyle w:val="BodyText"/>
        <w:spacing w:before="41" w:line="360" w:lineRule="auto"/>
        <w:ind w:left="448"/>
        <w:jc w:val="both"/>
      </w:pPr>
      <w:r w:rsidRPr="00D85C8F">
        <w:t>The</w:t>
      </w:r>
      <w:r w:rsidRPr="00D85C8F">
        <w:rPr>
          <w:spacing w:val="-3"/>
        </w:rPr>
        <w:t xml:space="preserve"> </w:t>
      </w:r>
      <w:r w:rsidRPr="00D85C8F">
        <w:t>individual needs</w:t>
      </w:r>
      <w:r w:rsidRPr="00D85C8F">
        <w:rPr>
          <w:spacing w:val="-1"/>
        </w:rPr>
        <w:t xml:space="preserve"> </w:t>
      </w:r>
      <w:r w:rsidRPr="00D85C8F">
        <w:t>to demonstrate</w:t>
      </w:r>
      <w:r w:rsidRPr="00D85C8F">
        <w:rPr>
          <w:spacing w:val="-1"/>
        </w:rPr>
        <w:t xml:space="preserve"> </w:t>
      </w:r>
      <w:r w:rsidRPr="00D85C8F">
        <w:t>the</w:t>
      </w:r>
      <w:r w:rsidRPr="00D85C8F">
        <w:rPr>
          <w:spacing w:val="-1"/>
        </w:rPr>
        <w:t xml:space="preserve"> </w:t>
      </w:r>
      <w:r w:rsidRPr="00D85C8F">
        <w:t>following</w:t>
      </w:r>
      <w:r w:rsidRPr="00D85C8F">
        <w:rPr>
          <w:spacing w:val="2"/>
        </w:rPr>
        <w:t xml:space="preserve"> </w:t>
      </w:r>
      <w:r w:rsidRPr="00D85C8F">
        <w:rPr>
          <w:spacing w:val="-2"/>
        </w:rPr>
        <w:t>skills:</w:t>
      </w:r>
    </w:p>
    <w:p w:rsidR="00F6207A" w:rsidRPr="00D85C8F" w:rsidRDefault="004A6FC9" w:rsidP="00D85C8F">
      <w:pPr>
        <w:pStyle w:val="ListParagraph"/>
        <w:numPr>
          <w:ilvl w:val="0"/>
          <w:numId w:val="29"/>
        </w:numPr>
        <w:tabs>
          <w:tab w:val="left" w:pos="1168"/>
        </w:tabs>
        <w:spacing w:before="43" w:line="360" w:lineRule="auto"/>
        <w:jc w:val="both"/>
        <w:rPr>
          <w:sz w:val="24"/>
          <w:szCs w:val="24"/>
        </w:rPr>
      </w:pPr>
      <w:r w:rsidRPr="00D85C8F">
        <w:rPr>
          <w:spacing w:val="-2"/>
          <w:sz w:val="24"/>
          <w:szCs w:val="24"/>
        </w:rPr>
        <w:t>Communication</w:t>
      </w:r>
    </w:p>
    <w:p w:rsidR="00F6207A" w:rsidRPr="00D85C8F" w:rsidRDefault="004A6FC9" w:rsidP="00D85C8F">
      <w:pPr>
        <w:pStyle w:val="ListParagraph"/>
        <w:numPr>
          <w:ilvl w:val="0"/>
          <w:numId w:val="29"/>
        </w:numPr>
        <w:tabs>
          <w:tab w:val="left" w:pos="1168"/>
        </w:tabs>
        <w:spacing w:before="39" w:line="360" w:lineRule="auto"/>
        <w:jc w:val="both"/>
        <w:rPr>
          <w:sz w:val="24"/>
          <w:szCs w:val="24"/>
        </w:rPr>
      </w:pPr>
      <w:r w:rsidRPr="00D85C8F">
        <w:rPr>
          <w:spacing w:val="-2"/>
          <w:sz w:val="24"/>
          <w:szCs w:val="24"/>
        </w:rPr>
        <w:t>Interpersonal</w:t>
      </w:r>
    </w:p>
    <w:p w:rsidR="00F6207A" w:rsidRPr="00D85C8F" w:rsidRDefault="004A6FC9" w:rsidP="00D85C8F">
      <w:pPr>
        <w:pStyle w:val="ListParagraph"/>
        <w:numPr>
          <w:ilvl w:val="0"/>
          <w:numId w:val="29"/>
        </w:numPr>
        <w:tabs>
          <w:tab w:val="left" w:pos="1168"/>
        </w:tabs>
        <w:spacing w:before="42" w:line="360" w:lineRule="auto"/>
        <w:jc w:val="both"/>
        <w:rPr>
          <w:sz w:val="24"/>
          <w:szCs w:val="24"/>
        </w:rPr>
      </w:pPr>
      <w:r w:rsidRPr="00D85C8F">
        <w:rPr>
          <w:sz w:val="24"/>
          <w:szCs w:val="24"/>
        </w:rPr>
        <w:t xml:space="preserve">Time </w:t>
      </w:r>
      <w:r w:rsidRPr="00D85C8F">
        <w:rPr>
          <w:spacing w:val="-2"/>
          <w:sz w:val="24"/>
          <w:szCs w:val="24"/>
        </w:rPr>
        <w:t>management</w:t>
      </w:r>
    </w:p>
    <w:p w:rsidR="00F6207A" w:rsidRPr="00D85C8F" w:rsidRDefault="004A6FC9" w:rsidP="00D85C8F">
      <w:pPr>
        <w:pStyle w:val="ListParagraph"/>
        <w:numPr>
          <w:ilvl w:val="0"/>
          <w:numId w:val="29"/>
        </w:numPr>
        <w:tabs>
          <w:tab w:val="left" w:pos="1168"/>
        </w:tabs>
        <w:spacing w:before="40" w:line="360" w:lineRule="auto"/>
        <w:jc w:val="both"/>
        <w:rPr>
          <w:sz w:val="24"/>
          <w:szCs w:val="24"/>
        </w:rPr>
      </w:pPr>
      <w:r w:rsidRPr="00D85C8F">
        <w:rPr>
          <w:sz w:val="24"/>
          <w:szCs w:val="24"/>
        </w:rPr>
        <w:t>Record</w:t>
      </w:r>
      <w:r w:rsidRPr="00D85C8F">
        <w:rPr>
          <w:spacing w:val="-4"/>
          <w:sz w:val="24"/>
          <w:szCs w:val="24"/>
        </w:rPr>
        <w:t xml:space="preserve"> </w:t>
      </w:r>
      <w:r w:rsidRPr="00D85C8F">
        <w:rPr>
          <w:spacing w:val="-2"/>
          <w:sz w:val="24"/>
          <w:szCs w:val="24"/>
        </w:rPr>
        <w:t>keeping</w:t>
      </w:r>
    </w:p>
    <w:p w:rsidR="00F6207A" w:rsidRPr="00D85C8F" w:rsidRDefault="004A6FC9" w:rsidP="00D85C8F">
      <w:pPr>
        <w:pStyle w:val="ListParagraph"/>
        <w:numPr>
          <w:ilvl w:val="0"/>
          <w:numId w:val="29"/>
        </w:numPr>
        <w:tabs>
          <w:tab w:val="left" w:pos="1168"/>
        </w:tabs>
        <w:spacing w:before="42" w:line="360" w:lineRule="auto"/>
        <w:jc w:val="both"/>
        <w:rPr>
          <w:sz w:val="24"/>
          <w:szCs w:val="24"/>
        </w:rPr>
      </w:pPr>
      <w:r w:rsidRPr="00D85C8F">
        <w:rPr>
          <w:sz w:val="24"/>
          <w:szCs w:val="24"/>
        </w:rPr>
        <w:t>Problem</w:t>
      </w:r>
      <w:r w:rsidRPr="00D85C8F">
        <w:rPr>
          <w:spacing w:val="-2"/>
          <w:sz w:val="24"/>
          <w:szCs w:val="24"/>
        </w:rPr>
        <w:t xml:space="preserve"> solving</w:t>
      </w:r>
    </w:p>
    <w:p w:rsidR="00F6207A" w:rsidRPr="00D85C8F" w:rsidRDefault="004A6FC9" w:rsidP="00D85C8F">
      <w:pPr>
        <w:pStyle w:val="ListParagraph"/>
        <w:numPr>
          <w:ilvl w:val="0"/>
          <w:numId w:val="29"/>
        </w:numPr>
        <w:tabs>
          <w:tab w:val="left" w:pos="1168"/>
        </w:tabs>
        <w:spacing w:before="40" w:line="360" w:lineRule="auto"/>
        <w:jc w:val="both"/>
        <w:rPr>
          <w:sz w:val="24"/>
          <w:szCs w:val="24"/>
        </w:rPr>
      </w:pPr>
      <w:r w:rsidRPr="00D85C8F">
        <w:rPr>
          <w:sz w:val="24"/>
          <w:szCs w:val="24"/>
        </w:rPr>
        <w:t>Critical</w:t>
      </w:r>
      <w:r w:rsidRPr="00D85C8F">
        <w:rPr>
          <w:spacing w:val="-2"/>
          <w:sz w:val="24"/>
          <w:szCs w:val="24"/>
        </w:rPr>
        <w:t xml:space="preserve"> thinking</w:t>
      </w:r>
    </w:p>
    <w:p w:rsidR="00F6207A" w:rsidRPr="00D85C8F" w:rsidRDefault="004A6FC9" w:rsidP="00D85C8F">
      <w:pPr>
        <w:pStyle w:val="ListParagraph"/>
        <w:numPr>
          <w:ilvl w:val="0"/>
          <w:numId w:val="29"/>
        </w:numPr>
        <w:tabs>
          <w:tab w:val="left" w:pos="1168"/>
        </w:tabs>
        <w:spacing w:before="42" w:line="360" w:lineRule="auto"/>
        <w:jc w:val="both"/>
        <w:rPr>
          <w:sz w:val="24"/>
          <w:szCs w:val="24"/>
        </w:rPr>
      </w:pPr>
      <w:r w:rsidRPr="00D85C8F">
        <w:rPr>
          <w:spacing w:val="-2"/>
          <w:sz w:val="24"/>
          <w:szCs w:val="24"/>
        </w:rPr>
        <w:t>Listening</w:t>
      </w:r>
    </w:p>
    <w:p w:rsidR="00F6207A" w:rsidRPr="00D85C8F" w:rsidRDefault="004A6FC9" w:rsidP="00D85C8F">
      <w:pPr>
        <w:pStyle w:val="ListParagraph"/>
        <w:numPr>
          <w:ilvl w:val="0"/>
          <w:numId w:val="29"/>
        </w:numPr>
        <w:tabs>
          <w:tab w:val="left" w:pos="1168"/>
        </w:tabs>
        <w:spacing w:before="39" w:line="360" w:lineRule="auto"/>
        <w:jc w:val="both"/>
        <w:rPr>
          <w:sz w:val="24"/>
          <w:szCs w:val="24"/>
        </w:rPr>
      </w:pPr>
      <w:r w:rsidRPr="00D85C8F">
        <w:rPr>
          <w:spacing w:val="-2"/>
          <w:sz w:val="24"/>
          <w:szCs w:val="24"/>
        </w:rPr>
        <w:t>Observation</w:t>
      </w:r>
    </w:p>
    <w:p w:rsidR="00F6207A" w:rsidRPr="00D85C8F" w:rsidRDefault="00F6207A" w:rsidP="00D85C8F">
      <w:pPr>
        <w:pStyle w:val="BodyText"/>
        <w:spacing w:before="81" w:line="360" w:lineRule="auto"/>
        <w:jc w:val="both"/>
      </w:pPr>
    </w:p>
    <w:p w:rsidR="00F6207A" w:rsidRPr="006E70B6" w:rsidRDefault="004A6FC9" w:rsidP="006E70B6">
      <w:pPr>
        <w:rPr>
          <w:b/>
        </w:rPr>
      </w:pPr>
      <w:bookmarkStart w:id="44" w:name="_Toc195717620"/>
      <w:r w:rsidRPr="006E70B6">
        <w:rPr>
          <w:b/>
        </w:rPr>
        <w:t>Required</w:t>
      </w:r>
      <w:r w:rsidRPr="006E70B6">
        <w:rPr>
          <w:b/>
          <w:spacing w:val="-4"/>
        </w:rPr>
        <w:t xml:space="preserve"> </w:t>
      </w:r>
      <w:r w:rsidRPr="006E70B6">
        <w:rPr>
          <w:b/>
        </w:rPr>
        <w:t>Knowledge</w:t>
      </w:r>
      <w:bookmarkEnd w:id="44"/>
    </w:p>
    <w:p w:rsidR="00F6207A" w:rsidRPr="00D85C8F" w:rsidRDefault="004A6FC9" w:rsidP="00D85C8F">
      <w:pPr>
        <w:pStyle w:val="BodyText"/>
        <w:spacing w:before="41" w:line="360" w:lineRule="auto"/>
        <w:ind w:left="448"/>
        <w:jc w:val="both"/>
      </w:pPr>
      <w:r w:rsidRPr="00D85C8F">
        <w:t>The</w:t>
      </w:r>
      <w:r w:rsidRPr="00D85C8F">
        <w:rPr>
          <w:spacing w:val="-3"/>
        </w:rPr>
        <w:t xml:space="preserve"> </w:t>
      </w:r>
      <w:r w:rsidRPr="00D85C8F">
        <w:t>individual needs</w:t>
      </w:r>
      <w:r w:rsidRPr="00D85C8F">
        <w:rPr>
          <w:spacing w:val="-1"/>
        </w:rPr>
        <w:t xml:space="preserve"> </w:t>
      </w:r>
      <w:r w:rsidRPr="00D85C8F">
        <w:t>to demonstrate</w:t>
      </w:r>
      <w:r w:rsidRPr="00D85C8F">
        <w:rPr>
          <w:spacing w:val="-1"/>
        </w:rPr>
        <w:t xml:space="preserve"> </w:t>
      </w:r>
      <w:r w:rsidRPr="00D85C8F">
        <w:t>knowledge</w:t>
      </w:r>
      <w:r w:rsidRPr="00D85C8F">
        <w:rPr>
          <w:spacing w:val="-1"/>
        </w:rPr>
        <w:t xml:space="preserve"> </w:t>
      </w:r>
      <w:r w:rsidRPr="00D85C8F">
        <w:rPr>
          <w:spacing w:val="-5"/>
        </w:rPr>
        <w:t>of:</w:t>
      </w:r>
    </w:p>
    <w:p w:rsidR="00F6207A" w:rsidRPr="00D85C8F" w:rsidRDefault="004A6FC9" w:rsidP="00D85C8F">
      <w:pPr>
        <w:pStyle w:val="ListParagraph"/>
        <w:numPr>
          <w:ilvl w:val="0"/>
          <w:numId w:val="29"/>
        </w:numPr>
        <w:tabs>
          <w:tab w:val="left" w:pos="1168"/>
        </w:tabs>
        <w:spacing w:before="43" w:line="360" w:lineRule="auto"/>
        <w:jc w:val="both"/>
        <w:rPr>
          <w:sz w:val="24"/>
          <w:szCs w:val="24"/>
        </w:rPr>
      </w:pPr>
      <w:r w:rsidRPr="00D85C8F">
        <w:rPr>
          <w:sz w:val="24"/>
          <w:szCs w:val="24"/>
        </w:rPr>
        <w:t>Garment</w:t>
      </w:r>
      <w:r w:rsidRPr="00D85C8F">
        <w:rPr>
          <w:spacing w:val="-2"/>
          <w:sz w:val="24"/>
          <w:szCs w:val="24"/>
        </w:rPr>
        <w:t xml:space="preserve"> </w:t>
      </w:r>
      <w:r w:rsidRPr="00D85C8F">
        <w:rPr>
          <w:sz w:val="24"/>
          <w:szCs w:val="24"/>
        </w:rPr>
        <w:t>making</w:t>
      </w:r>
      <w:r w:rsidRPr="00D85C8F">
        <w:rPr>
          <w:spacing w:val="-1"/>
          <w:sz w:val="24"/>
          <w:szCs w:val="24"/>
        </w:rPr>
        <w:t xml:space="preserve"> </w:t>
      </w:r>
      <w:r w:rsidRPr="00D85C8F">
        <w:rPr>
          <w:sz w:val="24"/>
          <w:szCs w:val="24"/>
        </w:rPr>
        <w:t>machine</w:t>
      </w:r>
      <w:r w:rsidRPr="00D85C8F">
        <w:rPr>
          <w:spacing w:val="-2"/>
          <w:sz w:val="24"/>
          <w:szCs w:val="24"/>
        </w:rPr>
        <w:t xml:space="preserve"> operation</w:t>
      </w:r>
    </w:p>
    <w:p w:rsidR="00F6207A" w:rsidRPr="00D85C8F" w:rsidRDefault="004A6FC9" w:rsidP="00D85C8F">
      <w:pPr>
        <w:pStyle w:val="ListParagraph"/>
        <w:numPr>
          <w:ilvl w:val="0"/>
          <w:numId w:val="29"/>
        </w:numPr>
        <w:tabs>
          <w:tab w:val="left" w:pos="1168"/>
        </w:tabs>
        <w:spacing w:before="39" w:line="360" w:lineRule="auto"/>
        <w:jc w:val="both"/>
        <w:rPr>
          <w:sz w:val="24"/>
          <w:szCs w:val="24"/>
        </w:rPr>
      </w:pPr>
      <w:r w:rsidRPr="00D85C8F">
        <w:rPr>
          <w:sz w:val="24"/>
          <w:szCs w:val="24"/>
        </w:rPr>
        <w:t>Garment</w:t>
      </w:r>
      <w:r w:rsidRPr="00D85C8F">
        <w:rPr>
          <w:spacing w:val="-1"/>
          <w:sz w:val="24"/>
          <w:szCs w:val="24"/>
        </w:rPr>
        <w:t xml:space="preserve"> </w:t>
      </w:r>
      <w:r w:rsidRPr="00D85C8F">
        <w:rPr>
          <w:sz w:val="24"/>
          <w:szCs w:val="24"/>
        </w:rPr>
        <w:t>making tools</w:t>
      </w:r>
      <w:r w:rsidRPr="00D85C8F">
        <w:rPr>
          <w:spacing w:val="-1"/>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equipment</w:t>
      </w:r>
    </w:p>
    <w:p w:rsidR="00F6207A" w:rsidRPr="00D85C8F" w:rsidRDefault="004A6FC9" w:rsidP="00D85C8F">
      <w:pPr>
        <w:pStyle w:val="ListParagraph"/>
        <w:numPr>
          <w:ilvl w:val="0"/>
          <w:numId w:val="29"/>
        </w:numPr>
        <w:tabs>
          <w:tab w:val="left" w:pos="1168"/>
        </w:tabs>
        <w:spacing w:before="42" w:line="360" w:lineRule="auto"/>
        <w:jc w:val="both"/>
        <w:rPr>
          <w:sz w:val="24"/>
          <w:szCs w:val="24"/>
        </w:rPr>
      </w:pPr>
      <w:r w:rsidRPr="00D85C8F">
        <w:rPr>
          <w:sz w:val="24"/>
          <w:szCs w:val="24"/>
        </w:rPr>
        <w:t>Garment</w:t>
      </w:r>
      <w:r w:rsidRPr="00D85C8F">
        <w:rPr>
          <w:spacing w:val="-2"/>
          <w:sz w:val="24"/>
          <w:szCs w:val="24"/>
        </w:rPr>
        <w:t xml:space="preserve"> </w:t>
      </w:r>
      <w:r w:rsidRPr="00D85C8F">
        <w:rPr>
          <w:sz w:val="24"/>
          <w:szCs w:val="24"/>
        </w:rPr>
        <w:t>making</w:t>
      </w:r>
      <w:r w:rsidRPr="00D85C8F">
        <w:rPr>
          <w:spacing w:val="-1"/>
          <w:sz w:val="24"/>
          <w:szCs w:val="24"/>
        </w:rPr>
        <w:t xml:space="preserve"> </w:t>
      </w:r>
      <w:r w:rsidRPr="00D85C8F">
        <w:rPr>
          <w:sz w:val="24"/>
          <w:szCs w:val="24"/>
        </w:rPr>
        <w:t>repairs and</w:t>
      </w:r>
      <w:r w:rsidRPr="00D85C8F">
        <w:rPr>
          <w:spacing w:val="-1"/>
          <w:sz w:val="24"/>
          <w:szCs w:val="24"/>
        </w:rPr>
        <w:t xml:space="preserve"> </w:t>
      </w:r>
      <w:r w:rsidRPr="00D85C8F">
        <w:rPr>
          <w:spacing w:val="-2"/>
          <w:sz w:val="24"/>
          <w:szCs w:val="24"/>
        </w:rPr>
        <w:t>maintenance</w:t>
      </w:r>
    </w:p>
    <w:p w:rsidR="00F6207A" w:rsidRPr="00D85C8F" w:rsidRDefault="004A6FC9" w:rsidP="00D85C8F">
      <w:pPr>
        <w:pStyle w:val="ListParagraph"/>
        <w:numPr>
          <w:ilvl w:val="0"/>
          <w:numId w:val="29"/>
        </w:numPr>
        <w:tabs>
          <w:tab w:val="left" w:pos="1168"/>
        </w:tabs>
        <w:spacing w:before="40" w:line="360" w:lineRule="auto"/>
        <w:jc w:val="both"/>
        <w:rPr>
          <w:sz w:val="24"/>
          <w:szCs w:val="24"/>
        </w:rPr>
      </w:pPr>
      <w:r w:rsidRPr="00D85C8F">
        <w:rPr>
          <w:sz w:val="24"/>
          <w:szCs w:val="24"/>
        </w:rPr>
        <w:lastRenderedPageBreak/>
        <w:t>Garment</w:t>
      </w:r>
      <w:r w:rsidRPr="00D85C8F">
        <w:rPr>
          <w:spacing w:val="-2"/>
          <w:sz w:val="24"/>
          <w:szCs w:val="24"/>
        </w:rPr>
        <w:t xml:space="preserve"> </w:t>
      </w:r>
      <w:r w:rsidRPr="00D85C8F">
        <w:rPr>
          <w:sz w:val="24"/>
          <w:szCs w:val="24"/>
        </w:rPr>
        <w:t>making products</w:t>
      </w:r>
      <w:r w:rsidRPr="00D85C8F">
        <w:rPr>
          <w:spacing w:val="-1"/>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supplies</w:t>
      </w:r>
    </w:p>
    <w:p w:rsidR="00F6207A" w:rsidRPr="00D85C8F" w:rsidRDefault="004A6FC9" w:rsidP="00D85C8F">
      <w:pPr>
        <w:pStyle w:val="ListParagraph"/>
        <w:numPr>
          <w:ilvl w:val="0"/>
          <w:numId w:val="29"/>
        </w:numPr>
        <w:tabs>
          <w:tab w:val="left" w:pos="1168"/>
        </w:tabs>
        <w:spacing w:before="42" w:line="360" w:lineRule="auto"/>
        <w:jc w:val="both"/>
        <w:rPr>
          <w:sz w:val="24"/>
          <w:szCs w:val="24"/>
        </w:rPr>
      </w:pPr>
      <w:r w:rsidRPr="00D85C8F">
        <w:rPr>
          <w:sz w:val="24"/>
          <w:szCs w:val="24"/>
        </w:rPr>
        <w:t>Occupational</w:t>
      </w:r>
      <w:r w:rsidRPr="00D85C8F">
        <w:rPr>
          <w:spacing w:val="-2"/>
          <w:sz w:val="24"/>
          <w:szCs w:val="24"/>
        </w:rPr>
        <w:t xml:space="preserve"> </w:t>
      </w:r>
      <w:r w:rsidRPr="00D85C8F">
        <w:rPr>
          <w:sz w:val="24"/>
          <w:szCs w:val="24"/>
        </w:rPr>
        <w:t>safety</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health</w:t>
      </w:r>
    </w:p>
    <w:p w:rsidR="00F6207A" w:rsidRPr="00D85C8F" w:rsidRDefault="004A6FC9" w:rsidP="00D85C8F">
      <w:pPr>
        <w:pStyle w:val="ListParagraph"/>
        <w:numPr>
          <w:ilvl w:val="0"/>
          <w:numId w:val="29"/>
        </w:numPr>
        <w:tabs>
          <w:tab w:val="left" w:pos="1168"/>
        </w:tabs>
        <w:spacing w:before="40" w:line="360" w:lineRule="auto"/>
        <w:jc w:val="both"/>
        <w:rPr>
          <w:sz w:val="24"/>
          <w:szCs w:val="24"/>
        </w:rPr>
      </w:pPr>
      <w:r w:rsidRPr="00D85C8F">
        <w:rPr>
          <w:sz w:val="24"/>
          <w:szCs w:val="24"/>
        </w:rPr>
        <w:t>Textile</w:t>
      </w:r>
      <w:r w:rsidRPr="00D85C8F">
        <w:rPr>
          <w:spacing w:val="-2"/>
          <w:sz w:val="24"/>
          <w:szCs w:val="24"/>
        </w:rPr>
        <w:t xml:space="preserve"> </w:t>
      </w:r>
      <w:r w:rsidRPr="00D85C8F">
        <w:rPr>
          <w:sz w:val="24"/>
          <w:szCs w:val="24"/>
        </w:rPr>
        <w:t>Waste</w:t>
      </w:r>
      <w:r w:rsidRPr="00D85C8F">
        <w:rPr>
          <w:spacing w:val="-2"/>
          <w:sz w:val="24"/>
          <w:szCs w:val="24"/>
        </w:rPr>
        <w:t xml:space="preserve"> management</w:t>
      </w:r>
    </w:p>
    <w:p w:rsidR="00F6207A" w:rsidRPr="00D85C8F" w:rsidRDefault="004A6FC9" w:rsidP="00D85C8F">
      <w:pPr>
        <w:pStyle w:val="ListParagraph"/>
        <w:numPr>
          <w:ilvl w:val="0"/>
          <w:numId w:val="29"/>
        </w:numPr>
        <w:tabs>
          <w:tab w:val="left" w:pos="1168"/>
        </w:tabs>
        <w:spacing w:before="39" w:line="360" w:lineRule="auto"/>
        <w:jc w:val="both"/>
        <w:rPr>
          <w:sz w:val="24"/>
          <w:szCs w:val="24"/>
        </w:rPr>
      </w:pPr>
      <w:r w:rsidRPr="00D85C8F">
        <w:rPr>
          <w:spacing w:val="-2"/>
          <w:sz w:val="24"/>
          <w:szCs w:val="24"/>
        </w:rPr>
        <w:t>Laying</w:t>
      </w:r>
    </w:p>
    <w:p w:rsidR="00F6207A" w:rsidRPr="00D85C8F" w:rsidRDefault="004A6FC9" w:rsidP="00D85C8F">
      <w:pPr>
        <w:pStyle w:val="ListParagraph"/>
        <w:numPr>
          <w:ilvl w:val="0"/>
          <w:numId w:val="29"/>
        </w:numPr>
        <w:tabs>
          <w:tab w:val="left" w:pos="1168"/>
        </w:tabs>
        <w:spacing w:before="0" w:line="360" w:lineRule="auto"/>
        <w:jc w:val="both"/>
        <w:rPr>
          <w:sz w:val="24"/>
          <w:szCs w:val="24"/>
        </w:rPr>
      </w:pPr>
      <w:r w:rsidRPr="00D85C8F">
        <w:rPr>
          <w:sz w:val="24"/>
          <w:szCs w:val="24"/>
        </w:rPr>
        <w:t>Cutting</w:t>
      </w:r>
      <w:r w:rsidRPr="00D85C8F">
        <w:rPr>
          <w:spacing w:val="-1"/>
          <w:sz w:val="24"/>
          <w:szCs w:val="24"/>
        </w:rPr>
        <w:t xml:space="preserve"> </w:t>
      </w:r>
      <w:r w:rsidRPr="00D85C8F">
        <w:rPr>
          <w:sz w:val="24"/>
          <w:szCs w:val="24"/>
        </w:rPr>
        <w:t>garment</w:t>
      </w:r>
      <w:r w:rsidRPr="00D85C8F">
        <w:rPr>
          <w:spacing w:val="-1"/>
          <w:sz w:val="24"/>
          <w:szCs w:val="24"/>
        </w:rPr>
        <w:t xml:space="preserve"> </w:t>
      </w:r>
      <w:r w:rsidRPr="00D85C8F">
        <w:rPr>
          <w:spacing w:val="-2"/>
          <w:sz w:val="24"/>
          <w:szCs w:val="24"/>
        </w:rPr>
        <w:t>construction</w:t>
      </w:r>
    </w:p>
    <w:p w:rsidR="00F6207A" w:rsidRPr="00D85C8F" w:rsidRDefault="00F6207A" w:rsidP="00D85C8F">
      <w:pPr>
        <w:pStyle w:val="ListParagraph"/>
        <w:tabs>
          <w:tab w:val="left" w:pos="918"/>
        </w:tabs>
        <w:spacing w:before="0" w:line="360" w:lineRule="auto"/>
        <w:ind w:left="918" w:firstLine="0"/>
        <w:jc w:val="both"/>
        <w:rPr>
          <w:sz w:val="24"/>
          <w:szCs w:val="24"/>
        </w:rPr>
      </w:pPr>
    </w:p>
    <w:p w:rsidR="00F6207A" w:rsidRPr="00D85C8F" w:rsidRDefault="004A6FC9" w:rsidP="00D85C8F">
      <w:pPr>
        <w:spacing w:line="360" w:lineRule="auto"/>
        <w:ind w:left="448"/>
        <w:jc w:val="both"/>
        <w:rPr>
          <w:b/>
          <w:sz w:val="24"/>
          <w:szCs w:val="24"/>
        </w:rPr>
      </w:pPr>
      <w:r w:rsidRPr="00D85C8F">
        <w:rPr>
          <w:b/>
          <w:sz w:val="24"/>
          <w:szCs w:val="24"/>
        </w:rPr>
        <w:t>EVIDENCE</w:t>
      </w:r>
      <w:r w:rsidRPr="00D85C8F">
        <w:rPr>
          <w:b/>
          <w:spacing w:val="-2"/>
          <w:sz w:val="24"/>
          <w:szCs w:val="24"/>
        </w:rPr>
        <w:t xml:space="preserve"> GUIDE</w:t>
      </w:r>
    </w:p>
    <w:p w:rsidR="00F6207A" w:rsidRPr="00D85C8F" w:rsidRDefault="004A6FC9" w:rsidP="00D85C8F">
      <w:pPr>
        <w:pStyle w:val="BodyText"/>
        <w:spacing w:before="173" w:line="360" w:lineRule="auto"/>
        <w:ind w:left="448" w:right="442"/>
        <w:jc w:val="both"/>
      </w:pPr>
      <w:r w:rsidRPr="00D85C8F">
        <w:t>This</w:t>
      </w:r>
      <w:r w:rsidRPr="00D85C8F">
        <w:rPr>
          <w:spacing w:val="-3"/>
        </w:rPr>
        <w:t xml:space="preserve"> </w:t>
      </w:r>
      <w:r w:rsidRPr="00D85C8F">
        <w:t>provides</w:t>
      </w:r>
      <w:r w:rsidRPr="00D85C8F">
        <w:rPr>
          <w:spacing w:val="-3"/>
        </w:rPr>
        <w:t xml:space="preserve"> </w:t>
      </w:r>
      <w:r w:rsidRPr="00D85C8F">
        <w:t>advice</w:t>
      </w:r>
      <w:r w:rsidRPr="00D85C8F">
        <w:rPr>
          <w:spacing w:val="-5"/>
        </w:rPr>
        <w:t xml:space="preserve"> </w:t>
      </w:r>
      <w:r w:rsidRPr="00D85C8F">
        <w:t>on</w:t>
      </w:r>
      <w:r w:rsidRPr="00D85C8F">
        <w:rPr>
          <w:spacing w:val="-1"/>
        </w:rPr>
        <w:t xml:space="preserve"> </w:t>
      </w:r>
      <w:r w:rsidRPr="00D85C8F">
        <w:t>assessment</w:t>
      </w:r>
      <w:r w:rsidRPr="00D85C8F">
        <w:rPr>
          <w:spacing w:val="-3"/>
        </w:rPr>
        <w:t xml:space="preserve"> </w:t>
      </w:r>
      <w:r w:rsidRPr="00D85C8F">
        <w:t>and</w:t>
      </w:r>
      <w:r w:rsidRPr="00D85C8F">
        <w:rPr>
          <w:spacing w:val="-3"/>
        </w:rPr>
        <w:t xml:space="preserve"> </w:t>
      </w:r>
      <w:r w:rsidRPr="00D85C8F">
        <w:t>must</w:t>
      </w:r>
      <w:r w:rsidRPr="00D85C8F">
        <w:rPr>
          <w:spacing w:val="-3"/>
        </w:rPr>
        <w:t xml:space="preserve"> </w:t>
      </w:r>
      <w:r w:rsidRPr="00D85C8F">
        <w:t>be</w:t>
      </w:r>
      <w:r w:rsidRPr="00D85C8F">
        <w:rPr>
          <w:spacing w:val="-3"/>
        </w:rPr>
        <w:t xml:space="preserve"> </w:t>
      </w:r>
      <w:r w:rsidRPr="00D85C8F">
        <w:t>read</w:t>
      </w:r>
      <w:r w:rsidRPr="00D85C8F">
        <w:rPr>
          <w:spacing w:val="-3"/>
        </w:rPr>
        <w:t xml:space="preserve"> </w:t>
      </w:r>
      <w:r w:rsidRPr="00D85C8F">
        <w:t>in</w:t>
      </w:r>
      <w:r w:rsidRPr="00D85C8F">
        <w:rPr>
          <w:spacing w:val="-3"/>
        </w:rPr>
        <w:t xml:space="preserve"> </w:t>
      </w:r>
      <w:r w:rsidRPr="00D85C8F">
        <w:t>conjunction</w:t>
      </w:r>
      <w:r w:rsidRPr="00D85C8F">
        <w:rPr>
          <w:spacing w:val="-3"/>
        </w:rPr>
        <w:t xml:space="preserve"> </w:t>
      </w:r>
      <w:r w:rsidRPr="00D85C8F">
        <w:t>with</w:t>
      </w:r>
      <w:r w:rsidRPr="00D85C8F">
        <w:rPr>
          <w:spacing w:val="-3"/>
        </w:rPr>
        <w:t xml:space="preserve"> </w:t>
      </w:r>
      <w:r w:rsidRPr="00D85C8F">
        <w:t>the</w:t>
      </w:r>
      <w:r w:rsidRPr="00D85C8F">
        <w:rPr>
          <w:spacing w:val="-4"/>
        </w:rPr>
        <w:t xml:space="preserve"> </w:t>
      </w:r>
      <w:r w:rsidRPr="00D85C8F">
        <w:t>performance criteria, required knowledge and skills range.</w:t>
      </w:r>
    </w:p>
    <w:p w:rsidR="00F6207A" w:rsidRPr="00D85C8F" w:rsidRDefault="00F6207A" w:rsidP="00D85C8F">
      <w:pPr>
        <w:pStyle w:val="BodyText"/>
        <w:spacing w:before="10" w:line="360" w:lineRule="auto"/>
        <w:jc w:val="both"/>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53"/>
        <w:gridCol w:w="6366"/>
      </w:tblGrid>
      <w:tr w:rsidR="00F6207A" w:rsidRPr="00D85C8F" w:rsidTr="00D4421E">
        <w:trPr>
          <w:trHeight w:val="6132"/>
        </w:trPr>
        <w:tc>
          <w:tcPr>
            <w:tcW w:w="2653" w:type="dxa"/>
          </w:tcPr>
          <w:p w:rsidR="00F6207A" w:rsidRPr="00D85C8F" w:rsidRDefault="004A6FC9" w:rsidP="00D85C8F">
            <w:pPr>
              <w:pStyle w:val="TableParagraph"/>
              <w:spacing w:before="13" w:line="360" w:lineRule="auto"/>
              <w:ind w:right="99"/>
              <w:jc w:val="both"/>
              <w:rPr>
                <w:sz w:val="24"/>
                <w:szCs w:val="24"/>
              </w:rPr>
            </w:pPr>
            <w:r w:rsidRPr="00D85C8F">
              <w:rPr>
                <w:sz w:val="24"/>
                <w:szCs w:val="24"/>
              </w:rPr>
              <w:t>1.</w:t>
            </w:r>
            <w:r w:rsidRPr="00D85C8F">
              <w:rPr>
                <w:spacing w:val="80"/>
                <w:sz w:val="24"/>
                <w:szCs w:val="24"/>
              </w:rPr>
              <w:t xml:space="preserve"> </w:t>
            </w:r>
            <w:r w:rsidRPr="00D85C8F">
              <w:rPr>
                <w:sz w:val="24"/>
                <w:szCs w:val="24"/>
              </w:rPr>
              <w:t>Critical</w:t>
            </w:r>
            <w:r w:rsidRPr="00D85C8F">
              <w:rPr>
                <w:spacing w:val="-8"/>
                <w:sz w:val="24"/>
                <w:szCs w:val="24"/>
              </w:rPr>
              <w:t xml:space="preserve"> </w:t>
            </w:r>
            <w:r w:rsidRPr="00D85C8F">
              <w:rPr>
                <w:sz w:val="24"/>
                <w:szCs w:val="24"/>
              </w:rPr>
              <w:t>aspects</w:t>
            </w:r>
            <w:r w:rsidRPr="00D85C8F">
              <w:rPr>
                <w:spacing w:val="-8"/>
                <w:sz w:val="24"/>
                <w:szCs w:val="24"/>
              </w:rPr>
              <w:t xml:space="preserve"> </w:t>
            </w:r>
            <w:r w:rsidRPr="00D85C8F">
              <w:rPr>
                <w:sz w:val="24"/>
                <w:szCs w:val="24"/>
              </w:rPr>
              <w:t xml:space="preserve">of </w:t>
            </w:r>
            <w:r w:rsidRPr="00D85C8F">
              <w:rPr>
                <w:spacing w:val="-2"/>
                <w:sz w:val="24"/>
                <w:szCs w:val="24"/>
              </w:rPr>
              <w:t>competency</w:t>
            </w:r>
          </w:p>
        </w:tc>
        <w:tc>
          <w:tcPr>
            <w:tcW w:w="6366" w:type="dxa"/>
          </w:tcPr>
          <w:p w:rsidR="00F6207A" w:rsidRPr="00D85C8F" w:rsidRDefault="004A6FC9" w:rsidP="00D85C8F">
            <w:pPr>
              <w:pStyle w:val="TableParagraph"/>
              <w:spacing w:before="13" w:line="360" w:lineRule="auto"/>
              <w:ind w:left="107" w:firstLine="0"/>
              <w:jc w:val="both"/>
              <w:rPr>
                <w:sz w:val="24"/>
                <w:szCs w:val="24"/>
              </w:rPr>
            </w:pPr>
            <w:r w:rsidRPr="00D85C8F">
              <w:rPr>
                <w:sz w:val="24"/>
                <w:szCs w:val="24"/>
              </w:rPr>
              <w:t>Assessment</w:t>
            </w:r>
            <w:r w:rsidRPr="00D85C8F">
              <w:rPr>
                <w:spacing w:val="-2"/>
                <w:sz w:val="24"/>
                <w:szCs w:val="24"/>
              </w:rPr>
              <w:t xml:space="preserve"> </w:t>
            </w:r>
            <w:r w:rsidRPr="00D85C8F">
              <w:rPr>
                <w:sz w:val="24"/>
                <w:szCs w:val="24"/>
              </w:rPr>
              <w:t>requires</w:t>
            </w:r>
            <w:r w:rsidRPr="00D85C8F">
              <w:rPr>
                <w:spacing w:val="1"/>
                <w:sz w:val="24"/>
                <w:szCs w:val="24"/>
              </w:rPr>
              <w:t xml:space="preserve"> </w:t>
            </w:r>
            <w:r w:rsidRPr="00D85C8F">
              <w:rPr>
                <w:sz w:val="24"/>
                <w:szCs w:val="24"/>
              </w:rPr>
              <w:t>evidence</w:t>
            </w:r>
            <w:r w:rsidRPr="00D85C8F">
              <w:rPr>
                <w:spacing w:val="-3"/>
                <w:sz w:val="24"/>
                <w:szCs w:val="24"/>
              </w:rPr>
              <w:t xml:space="preserve"> </w:t>
            </w:r>
            <w:r w:rsidRPr="00D85C8F">
              <w:rPr>
                <w:sz w:val="24"/>
                <w:szCs w:val="24"/>
              </w:rPr>
              <w:t>that</w:t>
            </w:r>
            <w:r w:rsidRPr="00D85C8F">
              <w:rPr>
                <w:spacing w:val="-1"/>
                <w:sz w:val="24"/>
                <w:szCs w:val="24"/>
              </w:rPr>
              <w:t xml:space="preserve"> </w:t>
            </w:r>
            <w:r w:rsidRPr="00D85C8F">
              <w:rPr>
                <w:sz w:val="24"/>
                <w:szCs w:val="24"/>
              </w:rPr>
              <w:t xml:space="preserve">the </w:t>
            </w:r>
            <w:r w:rsidRPr="00D85C8F">
              <w:rPr>
                <w:spacing w:val="-2"/>
                <w:sz w:val="24"/>
                <w:szCs w:val="24"/>
              </w:rPr>
              <w:t>candidate:</w:t>
            </w:r>
          </w:p>
          <w:p w:rsidR="00F6207A" w:rsidRPr="00D85C8F" w:rsidRDefault="004A6FC9" w:rsidP="00D85C8F">
            <w:pPr>
              <w:pStyle w:val="TableParagraph"/>
              <w:numPr>
                <w:ilvl w:val="1"/>
                <w:numId w:val="30"/>
              </w:numPr>
              <w:tabs>
                <w:tab w:val="left" w:pos="827"/>
              </w:tabs>
              <w:spacing w:before="170" w:line="360" w:lineRule="auto"/>
              <w:ind w:right="221"/>
              <w:jc w:val="both"/>
              <w:rPr>
                <w:sz w:val="24"/>
                <w:szCs w:val="24"/>
              </w:rPr>
            </w:pPr>
            <w:r w:rsidRPr="00D85C8F">
              <w:rPr>
                <w:sz w:val="24"/>
                <w:szCs w:val="24"/>
              </w:rPr>
              <w:t>Assembled</w:t>
            </w:r>
            <w:r w:rsidRPr="00D85C8F">
              <w:rPr>
                <w:spacing w:val="-7"/>
                <w:sz w:val="24"/>
                <w:szCs w:val="24"/>
              </w:rPr>
              <w:t xml:space="preserve"> </w:t>
            </w:r>
            <w:r w:rsidRPr="00D85C8F">
              <w:rPr>
                <w:sz w:val="24"/>
                <w:szCs w:val="24"/>
              </w:rPr>
              <w:t>garment</w:t>
            </w:r>
            <w:r w:rsidRPr="00D85C8F">
              <w:rPr>
                <w:spacing w:val="-7"/>
                <w:sz w:val="24"/>
                <w:szCs w:val="24"/>
              </w:rPr>
              <w:t xml:space="preserve"> </w:t>
            </w:r>
            <w:r w:rsidRPr="00D85C8F">
              <w:rPr>
                <w:sz w:val="24"/>
                <w:szCs w:val="24"/>
              </w:rPr>
              <w:t>making</w:t>
            </w:r>
            <w:r w:rsidRPr="00D85C8F">
              <w:rPr>
                <w:spacing w:val="-7"/>
                <w:sz w:val="24"/>
                <w:szCs w:val="24"/>
              </w:rPr>
              <w:t xml:space="preserve"> </w:t>
            </w:r>
            <w:r w:rsidRPr="00D85C8F">
              <w:rPr>
                <w:sz w:val="24"/>
                <w:szCs w:val="24"/>
              </w:rPr>
              <w:t>tools</w:t>
            </w:r>
            <w:r w:rsidRPr="00D85C8F">
              <w:rPr>
                <w:spacing w:val="-7"/>
                <w:sz w:val="24"/>
                <w:szCs w:val="24"/>
              </w:rPr>
              <w:t xml:space="preserve"> </w:t>
            </w:r>
            <w:r w:rsidRPr="00D85C8F">
              <w:rPr>
                <w:sz w:val="24"/>
                <w:szCs w:val="24"/>
              </w:rPr>
              <w:t>and</w:t>
            </w:r>
            <w:r w:rsidRPr="00D85C8F">
              <w:rPr>
                <w:spacing w:val="-7"/>
                <w:sz w:val="24"/>
                <w:szCs w:val="24"/>
              </w:rPr>
              <w:t xml:space="preserve"> </w:t>
            </w:r>
            <w:r w:rsidRPr="00D85C8F">
              <w:rPr>
                <w:sz w:val="24"/>
                <w:szCs w:val="24"/>
              </w:rPr>
              <w:t>equipment</w:t>
            </w:r>
            <w:r w:rsidRPr="00D85C8F">
              <w:rPr>
                <w:spacing w:val="-5"/>
                <w:sz w:val="24"/>
                <w:szCs w:val="24"/>
              </w:rPr>
              <w:t xml:space="preserve"> </w:t>
            </w:r>
            <w:r w:rsidRPr="00D85C8F">
              <w:rPr>
                <w:sz w:val="24"/>
                <w:szCs w:val="24"/>
              </w:rPr>
              <w:t>based on work requirement.</w:t>
            </w:r>
          </w:p>
          <w:p w:rsidR="00F6207A" w:rsidRPr="00D85C8F" w:rsidRDefault="004A6FC9" w:rsidP="00D85C8F">
            <w:pPr>
              <w:pStyle w:val="TableParagraph"/>
              <w:numPr>
                <w:ilvl w:val="1"/>
                <w:numId w:val="30"/>
              </w:numPr>
              <w:tabs>
                <w:tab w:val="left" w:pos="827"/>
              </w:tabs>
              <w:spacing w:before="1" w:line="360" w:lineRule="auto"/>
              <w:jc w:val="both"/>
              <w:rPr>
                <w:sz w:val="24"/>
                <w:szCs w:val="24"/>
              </w:rPr>
            </w:pPr>
            <w:r w:rsidRPr="00D85C8F">
              <w:rPr>
                <w:sz w:val="24"/>
                <w:szCs w:val="24"/>
              </w:rPr>
              <w:t>Interpreted</w:t>
            </w:r>
            <w:r w:rsidRPr="00D85C8F">
              <w:rPr>
                <w:spacing w:val="-2"/>
                <w:sz w:val="24"/>
                <w:szCs w:val="24"/>
              </w:rPr>
              <w:t xml:space="preserve"> </w:t>
            </w:r>
            <w:r w:rsidRPr="00D85C8F">
              <w:rPr>
                <w:sz w:val="24"/>
                <w:szCs w:val="24"/>
              </w:rPr>
              <w:t>skirt</w:t>
            </w:r>
            <w:r w:rsidRPr="00D85C8F">
              <w:rPr>
                <w:spacing w:val="-1"/>
                <w:sz w:val="24"/>
                <w:szCs w:val="24"/>
              </w:rPr>
              <w:t xml:space="preserve"> </w:t>
            </w:r>
            <w:r w:rsidRPr="00D85C8F">
              <w:rPr>
                <w:sz w:val="24"/>
                <w:szCs w:val="24"/>
              </w:rPr>
              <w:t>design</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r w:rsidR="00B43E32" w:rsidRPr="00D85C8F">
              <w:rPr>
                <w:spacing w:val="-2"/>
                <w:sz w:val="24"/>
                <w:szCs w:val="24"/>
              </w:rPr>
              <w:t>.</w:t>
            </w:r>
          </w:p>
          <w:p w:rsidR="00F6207A" w:rsidRPr="00D85C8F" w:rsidRDefault="004A6FC9" w:rsidP="00D85C8F">
            <w:pPr>
              <w:pStyle w:val="TableParagraph"/>
              <w:numPr>
                <w:ilvl w:val="1"/>
                <w:numId w:val="30"/>
              </w:numPr>
              <w:tabs>
                <w:tab w:val="left" w:pos="827"/>
              </w:tabs>
              <w:spacing w:line="360" w:lineRule="auto"/>
              <w:jc w:val="both"/>
              <w:rPr>
                <w:sz w:val="24"/>
                <w:szCs w:val="24"/>
              </w:rPr>
            </w:pPr>
            <w:r w:rsidRPr="00D85C8F">
              <w:rPr>
                <w:sz w:val="24"/>
                <w:szCs w:val="24"/>
              </w:rPr>
              <w:t>Selected</w:t>
            </w:r>
            <w:r w:rsidRPr="00D85C8F">
              <w:rPr>
                <w:spacing w:val="-2"/>
                <w:sz w:val="24"/>
                <w:szCs w:val="24"/>
              </w:rPr>
              <w:t xml:space="preserve"> </w:t>
            </w:r>
            <w:r w:rsidRPr="00D85C8F">
              <w:rPr>
                <w:sz w:val="24"/>
                <w:szCs w:val="24"/>
              </w:rPr>
              <w:t>fabric</w:t>
            </w:r>
            <w:r w:rsidRPr="00D85C8F">
              <w:rPr>
                <w:spacing w:val="-3"/>
                <w:sz w:val="24"/>
                <w:szCs w:val="24"/>
              </w:rPr>
              <w:t xml:space="preserve"> </w:t>
            </w:r>
            <w:r w:rsidRPr="00D85C8F">
              <w:rPr>
                <w:sz w:val="24"/>
                <w:szCs w:val="24"/>
              </w:rPr>
              <w:t>and</w:t>
            </w:r>
            <w:r w:rsidRPr="00D85C8F">
              <w:rPr>
                <w:spacing w:val="1"/>
                <w:sz w:val="24"/>
                <w:szCs w:val="24"/>
              </w:rPr>
              <w:t xml:space="preserve"> </w:t>
            </w:r>
            <w:r w:rsidRPr="00D85C8F">
              <w:rPr>
                <w:sz w:val="24"/>
                <w:szCs w:val="24"/>
              </w:rPr>
              <w:t>accessories</w:t>
            </w:r>
            <w:r w:rsidRPr="00D85C8F">
              <w:rPr>
                <w:spacing w:val="-2"/>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pacing w:val="-2"/>
                <w:sz w:val="24"/>
                <w:szCs w:val="24"/>
              </w:rPr>
              <w:t>design.</w:t>
            </w:r>
          </w:p>
          <w:p w:rsidR="00F6207A" w:rsidRPr="00D85C8F" w:rsidRDefault="004A6FC9" w:rsidP="00D85C8F">
            <w:pPr>
              <w:pStyle w:val="TableParagraph"/>
              <w:numPr>
                <w:ilvl w:val="1"/>
                <w:numId w:val="30"/>
              </w:numPr>
              <w:tabs>
                <w:tab w:val="left" w:pos="827"/>
              </w:tabs>
              <w:spacing w:line="360" w:lineRule="auto"/>
              <w:ind w:right="624"/>
              <w:jc w:val="both"/>
              <w:rPr>
                <w:sz w:val="24"/>
                <w:szCs w:val="24"/>
              </w:rPr>
            </w:pPr>
            <w:r w:rsidRPr="00D85C8F">
              <w:rPr>
                <w:sz w:val="24"/>
                <w:szCs w:val="24"/>
              </w:rPr>
              <w:t>Laid</w:t>
            </w:r>
            <w:r w:rsidRPr="00D85C8F">
              <w:rPr>
                <w:spacing w:val="-5"/>
                <w:sz w:val="24"/>
                <w:szCs w:val="24"/>
              </w:rPr>
              <w:t xml:space="preserve"> </w:t>
            </w:r>
            <w:r w:rsidRPr="00D85C8F">
              <w:rPr>
                <w:sz w:val="24"/>
                <w:szCs w:val="24"/>
              </w:rPr>
              <w:t>garment</w:t>
            </w:r>
            <w:r w:rsidRPr="00D85C8F">
              <w:rPr>
                <w:spacing w:val="-5"/>
                <w:sz w:val="24"/>
                <w:szCs w:val="24"/>
              </w:rPr>
              <w:t xml:space="preserve"> </w:t>
            </w:r>
            <w:r w:rsidRPr="00D85C8F">
              <w:rPr>
                <w:sz w:val="24"/>
                <w:szCs w:val="24"/>
              </w:rPr>
              <w:t>design</w:t>
            </w:r>
            <w:r w:rsidRPr="00D85C8F">
              <w:rPr>
                <w:spacing w:val="-5"/>
                <w:sz w:val="24"/>
                <w:szCs w:val="24"/>
              </w:rPr>
              <w:t xml:space="preserve"> </w:t>
            </w:r>
            <w:r w:rsidRPr="00D85C8F">
              <w:rPr>
                <w:sz w:val="24"/>
                <w:szCs w:val="24"/>
              </w:rPr>
              <w:t>pattern</w:t>
            </w:r>
            <w:r w:rsidRPr="00D85C8F">
              <w:rPr>
                <w:spacing w:val="-5"/>
                <w:sz w:val="24"/>
                <w:szCs w:val="24"/>
              </w:rPr>
              <w:t xml:space="preserve"> </w:t>
            </w:r>
            <w:r w:rsidRPr="00D85C8F">
              <w:rPr>
                <w:sz w:val="24"/>
                <w:szCs w:val="24"/>
              </w:rPr>
              <w:t>pieces</w:t>
            </w:r>
            <w:r w:rsidRPr="00D85C8F">
              <w:rPr>
                <w:spacing w:val="-5"/>
                <w:sz w:val="24"/>
                <w:szCs w:val="24"/>
              </w:rPr>
              <w:t xml:space="preserve"> </w:t>
            </w:r>
            <w:r w:rsidRPr="00D85C8F">
              <w:rPr>
                <w:sz w:val="24"/>
                <w:szCs w:val="24"/>
              </w:rPr>
              <w:t>on</w:t>
            </w:r>
            <w:r w:rsidRPr="00D85C8F">
              <w:rPr>
                <w:spacing w:val="-5"/>
                <w:sz w:val="24"/>
                <w:szCs w:val="24"/>
              </w:rPr>
              <w:t xml:space="preserve"> </w:t>
            </w:r>
            <w:r w:rsidRPr="00D85C8F">
              <w:rPr>
                <w:sz w:val="24"/>
                <w:szCs w:val="24"/>
              </w:rPr>
              <w:t>fabric</w:t>
            </w:r>
            <w:r w:rsidRPr="00D85C8F">
              <w:rPr>
                <w:spacing w:val="-7"/>
                <w:sz w:val="24"/>
                <w:szCs w:val="24"/>
              </w:rPr>
              <w:t xml:space="preserve"> </w:t>
            </w:r>
            <w:r w:rsidRPr="00D85C8F">
              <w:rPr>
                <w:sz w:val="24"/>
                <w:szCs w:val="24"/>
              </w:rPr>
              <w:t>as</w:t>
            </w:r>
            <w:r w:rsidRPr="00D85C8F">
              <w:rPr>
                <w:spacing w:val="-5"/>
                <w:sz w:val="24"/>
                <w:szCs w:val="24"/>
              </w:rPr>
              <w:t xml:space="preserve"> </w:t>
            </w:r>
            <w:r w:rsidRPr="00D85C8F">
              <w:rPr>
                <w:sz w:val="24"/>
                <w:szCs w:val="24"/>
              </w:rPr>
              <w:t>per pattern instructions.</w:t>
            </w:r>
          </w:p>
          <w:p w:rsidR="00F6207A" w:rsidRPr="00D85C8F" w:rsidRDefault="004A6FC9" w:rsidP="00D85C8F">
            <w:pPr>
              <w:pStyle w:val="TableParagraph"/>
              <w:numPr>
                <w:ilvl w:val="1"/>
                <w:numId w:val="30"/>
              </w:numPr>
              <w:tabs>
                <w:tab w:val="left" w:pos="827"/>
              </w:tabs>
              <w:spacing w:line="360" w:lineRule="auto"/>
              <w:jc w:val="both"/>
              <w:rPr>
                <w:sz w:val="24"/>
                <w:szCs w:val="24"/>
              </w:rPr>
            </w:pPr>
            <w:r w:rsidRPr="00D85C8F">
              <w:rPr>
                <w:sz w:val="24"/>
                <w:szCs w:val="24"/>
              </w:rPr>
              <w:t>Carried</w:t>
            </w:r>
            <w:r w:rsidRPr="00D85C8F">
              <w:rPr>
                <w:spacing w:val="-2"/>
                <w:sz w:val="24"/>
                <w:szCs w:val="24"/>
              </w:rPr>
              <w:t xml:space="preserve"> </w:t>
            </w:r>
            <w:r w:rsidRPr="00D85C8F">
              <w:rPr>
                <w:sz w:val="24"/>
                <w:szCs w:val="24"/>
              </w:rPr>
              <w:t>out</w:t>
            </w:r>
            <w:r w:rsidRPr="00D85C8F">
              <w:rPr>
                <w:spacing w:val="-1"/>
                <w:sz w:val="24"/>
                <w:szCs w:val="24"/>
              </w:rPr>
              <w:t xml:space="preserve"> </w:t>
            </w:r>
            <w:r w:rsidRPr="00D85C8F">
              <w:rPr>
                <w:sz w:val="24"/>
                <w:szCs w:val="24"/>
              </w:rPr>
              <w:t>garment</w:t>
            </w:r>
            <w:r w:rsidRPr="00D85C8F">
              <w:rPr>
                <w:spacing w:val="-1"/>
                <w:sz w:val="24"/>
                <w:szCs w:val="24"/>
              </w:rPr>
              <w:t xml:space="preserve"> </w:t>
            </w:r>
            <w:r w:rsidRPr="00D85C8F">
              <w:rPr>
                <w:sz w:val="24"/>
                <w:szCs w:val="24"/>
              </w:rPr>
              <w:t>pieces</w:t>
            </w:r>
            <w:r w:rsidRPr="00D85C8F">
              <w:rPr>
                <w:spacing w:val="-1"/>
                <w:sz w:val="24"/>
                <w:szCs w:val="24"/>
              </w:rPr>
              <w:t xml:space="preserve"> </w:t>
            </w:r>
            <w:r w:rsidRPr="00D85C8F">
              <w:rPr>
                <w:sz w:val="24"/>
                <w:szCs w:val="24"/>
              </w:rPr>
              <w:t>cutting</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pacing w:val="-2"/>
                <w:sz w:val="24"/>
                <w:szCs w:val="24"/>
              </w:rPr>
              <w:t>design</w:t>
            </w:r>
            <w:r w:rsidR="00B43E32" w:rsidRPr="00D85C8F">
              <w:rPr>
                <w:spacing w:val="-2"/>
                <w:sz w:val="24"/>
                <w:szCs w:val="24"/>
              </w:rPr>
              <w:t>.</w:t>
            </w:r>
          </w:p>
          <w:p w:rsidR="00F6207A" w:rsidRPr="00D85C8F" w:rsidRDefault="004A6FC9" w:rsidP="00D85C8F">
            <w:pPr>
              <w:pStyle w:val="TableParagraph"/>
              <w:numPr>
                <w:ilvl w:val="1"/>
                <w:numId w:val="30"/>
              </w:numPr>
              <w:tabs>
                <w:tab w:val="left" w:pos="827"/>
              </w:tabs>
              <w:spacing w:line="360" w:lineRule="auto"/>
              <w:jc w:val="both"/>
              <w:rPr>
                <w:sz w:val="24"/>
                <w:szCs w:val="24"/>
              </w:rPr>
            </w:pPr>
            <w:r w:rsidRPr="00D85C8F">
              <w:rPr>
                <w:sz w:val="24"/>
                <w:szCs w:val="24"/>
              </w:rPr>
              <w:t>Constructed</w:t>
            </w:r>
            <w:r w:rsidRPr="00D85C8F">
              <w:rPr>
                <w:spacing w:val="-1"/>
                <w:sz w:val="24"/>
                <w:szCs w:val="24"/>
              </w:rPr>
              <w:t xml:space="preserve"> </w:t>
            </w:r>
            <w:r w:rsidRPr="00D85C8F">
              <w:rPr>
                <w:sz w:val="24"/>
                <w:szCs w:val="24"/>
              </w:rPr>
              <w:t>skirt</w:t>
            </w:r>
            <w:r w:rsidRPr="00D85C8F">
              <w:rPr>
                <w:spacing w:val="58"/>
                <w:sz w:val="24"/>
                <w:szCs w:val="24"/>
              </w:rPr>
              <w:t xml:space="preserve"> </w:t>
            </w:r>
            <w:r w:rsidRPr="00D85C8F">
              <w:rPr>
                <w:sz w:val="24"/>
                <w:szCs w:val="24"/>
              </w:rPr>
              <w:t>based</w:t>
            </w:r>
            <w:r w:rsidRPr="00D85C8F">
              <w:rPr>
                <w:spacing w:val="1"/>
                <w:sz w:val="24"/>
                <w:szCs w:val="24"/>
              </w:rPr>
              <w:t xml:space="preserve"> </w:t>
            </w:r>
            <w:r w:rsidRPr="00D85C8F">
              <w:rPr>
                <w:sz w:val="24"/>
                <w:szCs w:val="24"/>
              </w:rPr>
              <w:t xml:space="preserve">on </w:t>
            </w:r>
            <w:r w:rsidRPr="00D85C8F">
              <w:rPr>
                <w:spacing w:val="-2"/>
                <w:sz w:val="24"/>
                <w:szCs w:val="24"/>
              </w:rPr>
              <w:t>design</w:t>
            </w:r>
            <w:r w:rsidR="00B43E32" w:rsidRPr="00D85C8F">
              <w:rPr>
                <w:spacing w:val="-2"/>
                <w:sz w:val="24"/>
                <w:szCs w:val="24"/>
              </w:rPr>
              <w:t>.</w:t>
            </w:r>
          </w:p>
          <w:p w:rsidR="00F6207A" w:rsidRPr="00D85C8F" w:rsidRDefault="004A6FC9" w:rsidP="00D85C8F">
            <w:pPr>
              <w:pStyle w:val="TableParagraph"/>
              <w:numPr>
                <w:ilvl w:val="1"/>
                <w:numId w:val="30"/>
              </w:numPr>
              <w:tabs>
                <w:tab w:val="left" w:pos="827"/>
              </w:tabs>
              <w:spacing w:line="360" w:lineRule="auto"/>
              <w:ind w:right="240"/>
              <w:jc w:val="both"/>
              <w:rPr>
                <w:sz w:val="24"/>
                <w:szCs w:val="24"/>
              </w:rPr>
            </w:pP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constructed</w:t>
            </w:r>
            <w:r w:rsidRPr="00D85C8F">
              <w:rPr>
                <w:spacing w:val="-5"/>
                <w:sz w:val="24"/>
                <w:szCs w:val="24"/>
              </w:rPr>
              <w:t xml:space="preserve"> </w:t>
            </w:r>
            <w:r w:rsidRPr="00D85C8F">
              <w:rPr>
                <w:sz w:val="24"/>
                <w:szCs w:val="24"/>
              </w:rPr>
              <w:t>garment</w:t>
            </w:r>
            <w:r w:rsidRPr="00D85C8F">
              <w:rPr>
                <w:spacing w:val="-6"/>
                <w:sz w:val="24"/>
                <w:szCs w:val="24"/>
              </w:rPr>
              <w:t xml:space="preserve"> </w:t>
            </w:r>
            <w:r w:rsidRPr="00D85C8F">
              <w:rPr>
                <w:sz w:val="24"/>
                <w:szCs w:val="24"/>
              </w:rPr>
              <w:t>finishing</w:t>
            </w:r>
            <w:r w:rsidRPr="00D85C8F">
              <w:rPr>
                <w:spacing w:val="-6"/>
                <w:sz w:val="24"/>
                <w:szCs w:val="24"/>
              </w:rPr>
              <w:t xml:space="preserve"> </w:t>
            </w:r>
            <w:r w:rsidRPr="00D85C8F">
              <w:rPr>
                <w:sz w:val="24"/>
                <w:szCs w:val="24"/>
              </w:rPr>
              <w:t>based</w:t>
            </w:r>
            <w:r w:rsidRPr="00D85C8F">
              <w:rPr>
                <w:spacing w:val="-6"/>
                <w:sz w:val="24"/>
                <w:szCs w:val="24"/>
              </w:rPr>
              <w:t xml:space="preserve"> </w:t>
            </w:r>
            <w:r w:rsidRPr="00D85C8F">
              <w:rPr>
                <w:sz w:val="24"/>
                <w:szCs w:val="24"/>
              </w:rPr>
              <w:t>on</w:t>
            </w:r>
            <w:r w:rsidRPr="00D85C8F">
              <w:rPr>
                <w:spacing w:val="-5"/>
                <w:sz w:val="24"/>
                <w:szCs w:val="24"/>
              </w:rPr>
              <w:t xml:space="preserve"> </w:t>
            </w:r>
            <w:r w:rsidRPr="00D85C8F">
              <w:rPr>
                <w:sz w:val="24"/>
                <w:szCs w:val="24"/>
              </w:rPr>
              <w:t xml:space="preserve">job </w:t>
            </w:r>
            <w:r w:rsidRPr="00D85C8F">
              <w:rPr>
                <w:spacing w:val="-2"/>
                <w:sz w:val="24"/>
                <w:szCs w:val="24"/>
              </w:rPr>
              <w:t>specification.</w:t>
            </w:r>
          </w:p>
          <w:p w:rsidR="00D4421E" w:rsidRPr="00D85C8F" w:rsidRDefault="00D4421E" w:rsidP="00D85C8F">
            <w:pPr>
              <w:pStyle w:val="TableParagraph"/>
              <w:numPr>
                <w:ilvl w:val="1"/>
                <w:numId w:val="30"/>
              </w:numPr>
              <w:tabs>
                <w:tab w:val="left" w:pos="827"/>
              </w:tabs>
              <w:spacing w:line="360" w:lineRule="auto"/>
              <w:ind w:right="240"/>
              <w:jc w:val="both"/>
              <w:rPr>
                <w:sz w:val="24"/>
                <w:szCs w:val="24"/>
              </w:rPr>
            </w:pPr>
            <w:r w:rsidRPr="00D85C8F">
              <w:rPr>
                <w:sz w:val="24"/>
                <w:szCs w:val="24"/>
              </w:rPr>
              <w:t>Displayed</w:t>
            </w:r>
            <w:r w:rsidRPr="00D85C8F">
              <w:rPr>
                <w:spacing w:val="-6"/>
                <w:sz w:val="24"/>
                <w:szCs w:val="24"/>
              </w:rPr>
              <w:t xml:space="preserve"> </w:t>
            </w:r>
            <w:r w:rsidRPr="00D85C8F">
              <w:rPr>
                <w:sz w:val="24"/>
                <w:szCs w:val="24"/>
              </w:rPr>
              <w:t>constructed</w:t>
            </w:r>
            <w:r w:rsidRPr="00D85C8F">
              <w:rPr>
                <w:spacing w:val="-6"/>
                <w:sz w:val="24"/>
                <w:szCs w:val="24"/>
              </w:rPr>
              <w:t xml:space="preserve"> </w:t>
            </w:r>
            <w:r w:rsidRPr="00D85C8F">
              <w:rPr>
                <w:sz w:val="24"/>
                <w:szCs w:val="24"/>
              </w:rPr>
              <w:t>garment</w:t>
            </w:r>
            <w:r w:rsidRPr="00D85C8F">
              <w:rPr>
                <w:spacing w:val="-5"/>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work</w:t>
            </w:r>
            <w:r w:rsidRPr="00D85C8F">
              <w:rPr>
                <w:spacing w:val="-6"/>
                <w:sz w:val="24"/>
                <w:szCs w:val="24"/>
              </w:rPr>
              <w:t xml:space="preserve"> </w:t>
            </w:r>
            <w:r w:rsidRPr="00D85C8F">
              <w:rPr>
                <w:sz w:val="24"/>
                <w:szCs w:val="24"/>
              </w:rPr>
              <w:t xml:space="preserve">place </w:t>
            </w:r>
            <w:r w:rsidRPr="00D85C8F">
              <w:rPr>
                <w:spacing w:val="-2"/>
                <w:sz w:val="24"/>
                <w:szCs w:val="24"/>
              </w:rPr>
              <w:t>procedure</w:t>
            </w:r>
          </w:p>
        </w:tc>
      </w:tr>
      <w:tr w:rsidR="00F6207A" w:rsidRPr="00D85C8F">
        <w:trPr>
          <w:trHeight w:val="1741"/>
        </w:trPr>
        <w:tc>
          <w:tcPr>
            <w:tcW w:w="2653" w:type="dxa"/>
          </w:tcPr>
          <w:p w:rsidR="00F6207A" w:rsidRPr="00D85C8F" w:rsidRDefault="004A6FC9" w:rsidP="00D85C8F">
            <w:pPr>
              <w:pStyle w:val="TableParagraph"/>
              <w:spacing w:before="13" w:line="360" w:lineRule="auto"/>
              <w:ind w:right="986"/>
              <w:jc w:val="both"/>
              <w:rPr>
                <w:sz w:val="24"/>
                <w:szCs w:val="24"/>
              </w:rPr>
            </w:pPr>
            <w:r w:rsidRPr="00D85C8F">
              <w:rPr>
                <w:sz w:val="24"/>
                <w:szCs w:val="24"/>
              </w:rPr>
              <w:t>2.</w:t>
            </w:r>
            <w:r w:rsidRPr="00D85C8F">
              <w:rPr>
                <w:spacing w:val="80"/>
                <w:sz w:val="24"/>
                <w:szCs w:val="24"/>
              </w:rPr>
              <w:t xml:space="preserve"> </w:t>
            </w:r>
            <w:r w:rsidRPr="00D85C8F">
              <w:rPr>
                <w:sz w:val="24"/>
                <w:szCs w:val="24"/>
              </w:rPr>
              <w:t xml:space="preserve">Resource </w:t>
            </w:r>
            <w:r w:rsidRPr="00D85C8F">
              <w:rPr>
                <w:spacing w:val="-2"/>
                <w:sz w:val="24"/>
                <w:szCs w:val="24"/>
              </w:rPr>
              <w:t>implications</w:t>
            </w:r>
          </w:p>
        </w:tc>
        <w:tc>
          <w:tcPr>
            <w:tcW w:w="6366" w:type="dxa"/>
          </w:tcPr>
          <w:p w:rsidR="00F6207A" w:rsidRPr="00D85C8F" w:rsidRDefault="004A6FC9" w:rsidP="00D85C8F">
            <w:pPr>
              <w:pStyle w:val="TableParagraph"/>
              <w:spacing w:before="13" w:line="360" w:lineRule="auto"/>
              <w:ind w:left="107" w:firstLine="0"/>
              <w:jc w:val="both"/>
              <w:rPr>
                <w:sz w:val="24"/>
                <w:szCs w:val="24"/>
              </w:rPr>
            </w:pPr>
            <w:r w:rsidRPr="00D85C8F">
              <w:rPr>
                <w:sz w:val="24"/>
                <w:szCs w:val="24"/>
              </w:rPr>
              <w:t>The</w:t>
            </w:r>
            <w:r w:rsidRPr="00D85C8F">
              <w:rPr>
                <w:spacing w:val="-3"/>
                <w:sz w:val="24"/>
                <w:szCs w:val="24"/>
              </w:rPr>
              <w:t xml:space="preserve"> </w:t>
            </w:r>
            <w:r w:rsidRPr="00D85C8F">
              <w:rPr>
                <w:sz w:val="24"/>
                <w:szCs w:val="24"/>
              </w:rPr>
              <w:t>following</w:t>
            </w:r>
            <w:r w:rsidRPr="00D85C8F">
              <w:rPr>
                <w:spacing w:val="-1"/>
                <w:sz w:val="24"/>
                <w:szCs w:val="24"/>
              </w:rPr>
              <w:t xml:space="preserve"> </w:t>
            </w:r>
            <w:r w:rsidRPr="00D85C8F">
              <w:rPr>
                <w:sz w:val="24"/>
                <w:szCs w:val="24"/>
              </w:rPr>
              <w:t>resources</w:t>
            </w:r>
            <w:r w:rsidRPr="00D85C8F">
              <w:rPr>
                <w:spacing w:val="2"/>
                <w:sz w:val="24"/>
                <w:szCs w:val="24"/>
              </w:rPr>
              <w:t xml:space="preserve"> </w:t>
            </w:r>
            <w:r w:rsidRPr="00D85C8F">
              <w:rPr>
                <w:sz w:val="24"/>
                <w:szCs w:val="24"/>
              </w:rPr>
              <w:t>should</w:t>
            </w:r>
            <w:r w:rsidRPr="00D85C8F">
              <w:rPr>
                <w:spacing w:val="-1"/>
                <w:sz w:val="24"/>
                <w:szCs w:val="24"/>
              </w:rPr>
              <w:t xml:space="preserve"> </w:t>
            </w:r>
            <w:r w:rsidRPr="00D85C8F">
              <w:rPr>
                <w:sz w:val="24"/>
                <w:szCs w:val="24"/>
              </w:rPr>
              <w:t>be</w:t>
            </w:r>
            <w:r w:rsidRPr="00D85C8F">
              <w:rPr>
                <w:spacing w:val="-1"/>
                <w:sz w:val="24"/>
                <w:szCs w:val="24"/>
              </w:rPr>
              <w:t xml:space="preserve"> </w:t>
            </w:r>
            <w:r w:rsidRPr="00D85C8F">
              <w:rPr>
                <w:spacing w:val="-2"/>
                <w:sz w:val="24"/>
                <w:szCs w:val="24"/>
              </w:rPr>
              <w:t>provided:</w:t>
            </w:r>
          </w:p>
          <w:p w:rsidR="00F6207A" w:rsidRPr="00D85C8F" w:rsidRDefault="004A6FC9" w:rsidP="00D85C8F">
            <w:pPr>
              <w:pStyle w:val="TableParagraph"/>
              <w:numPr>
                <w:ilvl w:val="1"/>
                <w:numId w:val="31"/>
              </w:numPr>
              <w:tabs>
                <w:tab w:val="left" w:pos="467"/>
              </w:tabs>
              <w:spacing w:before="173" w:line="360" w:lineRule="auto"/>
              <w:ind w:right="111"/>
              <w:jc w:val="both"/>
              <w:rPr>
                <w:sz w:val="24"/>
                <w:szCs w:val="24"/>
              </w:rPr>
            </w:pPr>
            <w:r w:rsidRPr="00D85C8F">
              <w:rPr>
                <w:sz w:val="24"/>
                <w:szCs w:val="24"/>
              </w:rPr>
              <w:t>Appropriately</w:t>
            </w:r>
            <w:r w:rsidRPr="00D85C8F">
              <w:rPr>
                <w:spacing w:val="-9"/>
                <w:sz w:val="24"/>
                <w:szCs w:val="24"/>
              </w:rPr>
              <w:t xml:space="preserve"> </w:t>
            </w:r>
            <w:r w:rsidRPr="00D85C8F">
              <w:rPr>
                <w:sz w:val="24"/>
                <w:szCs w:val="24"/>
              </w:rPr>
              <w:t>simulated</w:t>
            </w:r>
            <w:r w:rsidRPr="00D85C8F">
              <w:rPr>
                <w:spacing w:val="-8"/>
                <w:sz w:val="24"/>
                <w:szCs w:val="24"/>
              </w:rPr>
              <w:t xml:space="preserve"> </w:t>
            </w:r>
            <w:r w:rsidRPr="00D85C8F">
              <w:rPr>
                <w:sz w:val="24"/>
                <w:szCs w:val="24"/>
              </w:rPr>
              <w:t>environment</w:t>
            </w:r>
            <w:r w:rsidRPr="00D85C8F">
              <w:rPr>
                <w:spacing w:val="-9"/>
                <w:sz w:val="24"/>
                <w:szCs w:val="24"/>
              </w:rPr>
              <w:t xml:space="preserve"> </w:t>
            </w:r>
            <w:r w:rsidRPr="00D85C8F">
              <w:rPr>
                <w:sz w:val="24"/>
                <w:szCs w:val="24"/>
              </w:rPr>
              <w:t>where</w:t>
            </w:r>
            <w:r w:rsidRPr="00D85C8F">
              <w:rPr>
                <w:spacing w:val="-9"/>
                <w:sz w:val="24"/>
                <w:szCs w:val="24"/>
              </w:rPr>
              <w:t xml:space="preserve"> </w:t>
            </w:r>
            <w:r w:rsidRPr="00D85C8F">
              <w:rPr>
                <w:sz w:val="24"/>
                <w:szCs w:val="24"/>
              </w:rPr>
              <w:t>assessment</w:t>
            </w:r>
            <w:r w:rsidRPr="00D85C8F">
              <w:rPr>
                <w:spacing w:val="-9"/>
                <w:sz w:val="24"/>
                <w:szCs w:val="24"/>
              </w:rPr>
              <w:t xml:space="preserve"> </w:t>
            </w:r>
            <w:r w:rsidRPr="00D85C8F">
              <w:rPr>
                <w:sz w:val="24"/>
                <w:szCs w:val="24"/>
              </w:rPr>
              <w:t>can take place</w:t>
            </w:r>
          </w:p>
          <w:p w:rsidR="00F6207A" w:rsidRPr="00D85C8F" w:rsidRDefault="004A6FC9" w:rsidP="00D85C8F">
            <w:pPr>
              <w:pStyle w:val="TableParagraph"/>
              <w:numPr>
                <w:ilvl w:val="1"/>
                <w:numId w:val="31"/>
              </w:numPr>
              <w:tabs>
                <w:tab w:val="left" w:pos="467"/>
              </w:tabs>
              <w:spacing w:line="360" w:lineRule="auto"/>
              <w:jc w:val="both"/>
              <w:rPr>
                <w:sz w:val="24"/>
                <w:szCs w:val="24"/>
              </w:rPr>
            </w:pPr>
            <w:r w:rsidRPr="00D85C8F">
              <w:rPr>
                <w:sz w:val="24"/>
                <w:szCs w:val="24"/>
              </w:rPr>
              <w:t>Access</w:t>
            </w:r>
            <w:r w:rsidRPr="00D85C8F">
              <w:rPr>
                <w:spacing w:val="-1"/>
                <w:sz w:val="24"/>
                <w:szCs w:val="24"/>
              </w:rPr>
              <w:t xml:space="preserve"> </w:t>
            </w:r>
            <w:r w:rsidRPr="00D85C8F">
              <w:rPr>
                <w:sz w:val="24"/>
                <w:szCs w:val="24"/>
              </w:rPr>
              <w:t>to</w:t>
            </w:r>
            <w:r w:rsidRPr="00D85C8F">
              <w:rPr>
                <w:spacing w:val="-1"/>
                <w:sz w:val="24"/>
                <w:szCs w:val="24"/>
              </w:rPr>
              <w:t xml:space="preserve"> </w:t>
            </w:r>
            <w:r w:rsidRPr="00D85C8F">
              <w:rPr>
                <w:sz w:val="24"/>
                <w:szCs w:val="24"/>
              </w:rPr>
              <w:t>relevant</w:t>
            </w:r>
            <w:r w:rsidRPr="00D85C8F">
              <w:rPr>
                <w:spacing w:val="-1"/>
                <w:sz w:val="24"/>
                <w:szCs w:val="24"/>
              </w:rPr>
              <w:t xml:space="preserve"> </w:t>
            </w:r>
            <w:r w:rsidRPr="00D85C8F">
              <w:rPr>
                <w:sz w:val="24"/>
                <w:szCs w:val="24"/>
              </w:rPr>
              <w:t xml:space="preserve">work </w:t>
            </w:r>
            <w:r w:rsidRPr="00D85C8F">
              <w:rPr>
                <w:spacing w:val="-2"/>
                <w:sz w:val="24"/>
                <w:szCs w:val="24"/>
              </w:rPr>
              <w:t>environment</w:t>
            </w:r>
          </w:p>
          <w:p w:rsidR="00F6207A" w:rsidRPr="00D85C8F" w:rsidRDefault="004A6FC9" w:rsidP="00D85C8F">
            <w:pPr>
              <w:pStyle w:val="TableParagraph"/>
              <w:numPr>
                <w:ilvl w:val="1"/>
                <w:numId w:val="31"/>
              </w:numPr>
              <w:tabs>
                <w:tab w:val="left" w:pos="467"/>
              </w:tabs>
              <w:spacing w:line="360" w:lineRule="auto"/>
              <w:jc w:val="both"/>
              <w:rPr>
                <w:sz w:val="24"/>
                <w:szCs w:val="24"/>
              </w:rPr>
            </w:pPr>
            <w:r w:rsidRPr="00D85C8F">
              <w:rPr>
                <w:sz w:val="24"/>
                <w:szCs w:val="24"/>
              </w:rPr>
              <w:t>Resources</w:t>
            </w:r>
            <w:r w:rsidRPr="00D85C8F">
              <w:rPr>
                <w:spacing w:val="-4"/>
                <w:sz w:val="24"/>
                <w:szCs w:val="24"/>
              </w:rPr>
              <w:t xml:space="preserve"> </w:t>
            </w:r>
            <w:r w:rsidRPr="00D85C8F">
              <w:rPr>
                <w:sz w:val="24"/>
                <w:szCs w:val="24"/>
              </w:rPr>
              <w:t>relevant</w:t>
            </w:r>
            <w:r w:rsidRPr="00D85C8F">
              <w:rPr>
                <w:spacing w:val="-1"/>
                <w:sz w:val="24"/>
                <w:szCs w:val="24"/>
              </w:rPr>
              <w:t xml:space="preserve"> </w:t>
            </w:r>
            <w:r w:rsidRPr="00D85C8F">
              <w:rPr>
                <w:sz w:val="24"/>
                <w:szCs w:val="24"/>
              </w:rPr>
              <w:t>to</w:t>
            </w:r>
            <w:r w:rsidRPr="00D85C8F">
              <w:rPr>
                <w:spacing w:val="-2"/>
                <w:sz w:val="24"/>
                <w:szCs w:val="24"/>
              </w:rPr>
              <w:t xml:space="preserve"> </w:t>
            </w:r>
            <w:r w:rsidRPr="00D85C8F">
              <w:rPr>
                <w:sz w:val="24"/>
                <w:szCs w:val="24"/>
              </w:rPr>
              <w:t>the proposed</w:t>
            </w:r>
            <w:r w:rsidRPr="00D85C8F">
              <w:rPr>
                <w:spacing w:val="-2"/>
                <w:sz w:val="24"/>
                <w:szCs w:val="24"/>
              </w:rPr>
              <w:t xml:space="preserve"> </w:t>
            </w:r>
            <w:r w:rsidRPr="00D85C8F">
              <w:rPr>
                <w:sz w:val="24"/>
                <w:szCs w:val="24"/>
              </w:rPr>
              <w:t>activities</w:t>
            </w:r>
            <w:r w:rsidRPr="00D85C8F">
              <w:rPr>
                <w:spacing w:val="-1"/>
                <w:sz w:val="24"/>
                <w:szCs w:val="24"/>
              </w:rPr>
              <w:t xml:space="preserve"> </w:t>
            </w:r>
            <w:r w:rsidRPr="00D85C8F">
              <w:rPr>
                <w:sz w:val="24"/>
                <w:szCs w:val="24"/>
              </w:rPr>
              <w:t>or</w:t>
            </w:r>
            <w:r w:rsidRPr="00D85C8F">
              <w:rPr>
                <w:spacing w:val="-2"/>
                <w:sz w:val="24"/>
                <w:szCs w:val="24"/>
              </w:rPr>
              <w:t xml:space="preserve"> </w:t>
            </w:r>
            <w:r w:rsidRPr="00D85C8F">
              <w:rPr>
                <w:spacing w:val="-4"/>
                <w:sz w:val="24"/>
                <w:szCs w:val="24"/>
              </w:rPr>
              <w:t>tasks</w:t>
            </w:r>
          </w:p>
        </w:tc>
      </w:tr>
      <w:tr w:rsidR="00F6207A" w:rsidRPr="00D85C8F">
        <w:trPr>
          <w:trHeight w:val="2160"/>
        </w:trPr>
        <w:tc>
          <w:tcPr>
            <w:tcW w:w="2653" w:type="dxa"/>
          </w:tcPr>
          <w:p w:rsidR="00F6207A" w:rsidRPr="00D85C8F" w:rsidRDefault="004A6FC9" w:rsidP="00D85C8F">
            <w:pPr>
              <w:pStyle w:val="TableParagraph"/>
              <w:spacing w:before="13" w:line="360" w:lineRule="auto"/>
              <w:ind w:right="99"/>
              <w:jc w:val="both"/>
              <w:rPr>
                <w:sz w:val="24"/>
                <w:szCs w:val="24"/>
              </w:rPr>
            </w:pPr>
            <w:r w:rsidRPr="00D85C8F">
              <w:rPr>
                <w:sz w:val="24"/>
                <w:szCs w:val="24"/>
              </w:rPr>
              <w:lastRenderedPageBreak/>
              <w:t>3.</w:t>
            </w:r>
            <w:r w:rsidRPr="00D85C8F">
              <w:rPr>
                <w:spacing w:val="80"/>
                <w:sz w:val="24"/>
                <w:szCs w:val="24"/>
              </w:rPr>
              <w:t xml:space="preserve"> </w:t>
            </w:r>
            <w:r w:rsidRPr="00D85C8F">
              <w:rPr>
                <w:sz w:val="24"/>
                <w:szCs w:val="24"/>
              </w:rPr>
              <w:t>Methods</w:t>
            </w:r>
            <w:r w:rsidRPr="00D85C8F">
              <w:rPr>
                <w:spacing w:val="-10"/>
                <w:sz w:val="24"/>
                <w:szCs w:val="24"/>
              </w:rPr>
              <w:t xml:space="preserve"> </w:t>
            </w:r>
            <w:r w:rsidRPr="00D85C8F">
              <w:rPr>
                <w:sz w:val="24"/>
                <w:szCs w:val="24"/>
              </w:rPr>
              <w:t xml:space="preserve">of </w:t>
            </w:r>
            <w:r w:rsidRPr="00D85C8F">
              <w:rPr>
                <w:spacing w:val="-2"/>
                <w:sz w:val="24"/>
                <w:szCs w:val="24"/>
              </w:rPr>
              <w:t>assessment</w:t>
            </w:r>
          </w:p>
        </w:tc>
        <w:tc>
          <w:tcPr>
            <w:tcW w:w="6366" w:type="dxa"/>
          </w:tcPr>
          <w:p w:rsidR="00F6207A" w:rsidRPr="00D85C8F" w:rsidRDefault="004A6FC9" w:rsidP="00D85C8F">
            <w:pPr>
              <w:pStyle w:val="TableParagraph"/>
              <w:spacing w:before="13" w:line="360" w:lineRule="auto"/>
              <w:ind w:left="107" w:firstLine="0"/>
              <w:jc w:val="both"/>
              <w:rPr>
                <w:sz w:val="24"/>
                <w:szCs w:val="24"/>
              </w:rPr>
            </w:pPr>
            <w:r w:rsidRPr="00D85C8F">
              <w:rPr>
                <w:sz w:val="24"/>
                <w:szCs w:val="24"/>
              </w:rPr>
              <w:t>Competency</w:t>
            </w:r>
            <w:r w:rsidRPr="00D85C8F">
              <w:rPr>
                <w:spacing w:val="-1"/>
                <w:sz w:val="24"/>
                <w:szCs w:val="24"/>
              </w:rPr>
              <w:t xml:space="preserve"> </w:t>
            </w:r>
            <w:r w:rsidRPr="00D85C8F">
              <w:rPr>
                <w:sz w:val="24"/>
                <w:szCs w:val="24"/>
              </w:rPr>
              <w:t>in</w:t>
            </w:r>
            <w:r w:rsidRPr="00D85C8F">
              <w:rPr>
                <w:spacing w:val="-1"/>
                <w:sz w:val="24"/>
                <w:szCs w:val="24"/>
              </w:rPr>
              <w:t xml:space="preserve"> </w:t>
            </w:r>
            <w:r w:rsidRPr="00D85C8F">
              <w:rPr>
                <w:sz w:val="24"/>
                <w:szCs w:val="24"/>
              </w:rPr>
              <w:t>this unit</w:t>
            </w:r>
            <w:r w:rsidRPr="00D85C8F">
              <w:rPr>
                <w:spacing w:val="-3"/>
                <w:sz w:val="24"/>
                <w:szCs w:val="24"/>
              </w:rPr>
              <w:t xml:space="preserve"> </w:t>
            </w:r>
            <w:r w:rsidRPr="00D85C8F">
              <w:rPr>
                <w:sz w:val="24"/>
                <w:szCs w:val="24"/>
              </w:rPr>
              <w:t>may be</w:t>
            </w:r>
            <w:r w:rsidRPr="00D85C8F">
              <w:rPr>
                <w:spacing w:val="-3"/>
                <w:sz w:val="24"/>
                <w:szCs w:val="24"/>
              </w:rPr>
              <w:t xml:space="preserve"> </w:t>
            </w:r>
            <w:r w:rsidRPr="00D85C8F">
              <w:rPr>
                <w:sz w:val="24"/>
                <w:szCs w:val="24"/>
              </w:rPr>
              <w:t xml:space="preserve">assessed </w:t>
            </w:r>
            <w:r w:rsidRPr="00D85C8F">
              <w:rPr>
                <w:spacing w:val="-2"/>
                <w:sz w:val="24"/>
                <w:szCs w:val="24"/>
              </w:rPr>
              <w:t>through:</w:t>
            </w:r>
          </w:p>
          <w:p w:rsidR="00F6207A" w:rsidRPr="00D85C8F" w:rsidRDefault="004A6FC9" w:rsidP="00D85C8F">
            <w:pPr>
              <w:pStyle w:val="TableParagraph"/>
              <w:numPr>
                <w:ilvl w:val="1"/>
                <w:numId w:val="32"/>
              </w:numPr>
              <w:tabs>
                <w:tab w:val="left" w:pos="467"/>
              </w:tabs>
              <w:spacing w:before="173" w:line="360" w:lineRule="auto"/>
              <w:jc w:val="both"/>
              <w:rPr>
                <w:sz w:val="24"/>
                <w:szCs w:val="24"/>
              </w:rPr>
            </w:pPr>
            <w:r w:rsidRPr="00D85C8F">
              <w:rPr>
                <w:spacing w:val="-2"/>
                <w:sz w:val="24"/>
                <w:szCs w:val="24"/>
              </w:rPr>
              <w:t>Practical</w:t>
            </w:r>
          </w:p>
          <w:p w:rsidR="00F6207A" w:rsidRPr="00D85C8F" w:rsidRDefault="004A6FC9" w:rsidP="00D85C8F">
            <w:pPr>
              <w:pStyle w:val="TableParagraph"/>
              <w:numPr>
                <w:ilvl w:val="1"/>
                <w:numId w:val="32"/>
              </w:numPr>
              <w:tabs>
                <w:tab w:val="left" w:pos="467"/>
              </w:tabs>
              <w:spacing w:before="41" w:line="360" w:lineRule="auto"/>
              <w:jc w:val="both"/>
              <w:rPr>
                <w:sz w:val="24"/>
                <w:szCs w:val="24"/>
              </w:rPr>
            </w:pPr>
            <w:r w:rsidRPr="00D85C8F">
              <w:rPr>
                <w:spacing w:val="-2"/>
                <w:sz w:val="24"/>
                <w:szCs w:val="24"/>
              </w:rPr>
              <w:t>Project</w:t>
            </w:r>
          </w:p>
          <w:p w:rsidR="00F6207A" w:rsidRPr="00D85C8F" w:rsidRDefault="004A6FC9" w:rsidP="00D85C8F">
            <w:pPr>
              <w:pStyle w:val="TableParagraph"/>
              <w:numPr>
                <w:ilvl w:val="1"/>
                <w:numId w:val="32"/>
              </w:numPr>
              <w:tabs>
                <w:tab w:val="left" w:pos="467"/>
              </w:tabs>
              <w:spacing w:line="360" w:lineRule="auto"/>
              <w:jc w:val="both"/>
              <w:rPr>
                <w:sz w:val="24"/>
                <w:szCs w:val="24"/>
              </w:rPr>
            </w:pPr>
            <w:r w:rsidRPr="00D85C8F">
              <w:rPr>
                <w:sz w:val="24"/>
                <w:szCs w:val="24"/>
              </w:rPr>
              <w:t>Portfolio</w:t>
            </w:r>
            <w:r w:rsidRPr="00D85C8F">
              <w:rPr>
                <w:spacing w:val="-1"/>
                <w:sz w:val="24"/>
                <w:szCs w:val="24"/>
              </w:rPr>
              <w:t xml:space="preserve"> </w:t>
            </w:r>
            <w:r w:rsidRPr="00D85C8F">
              <w:rPr>
                <w:sz w:val="24"/>
                <w:szCs w:val="24"/>
              </w:rPr>
              <w:t xml:space="preserve">of </w:t>
            </w:r>
            <w:r w:rsidRPr="00D85C8F">
              <w:rPr>
                <w:spacing w:val="-2"/>
                <w:sz w:val="24"/>
                <w:szCs w:val="24"/>
              </w:rPr>
              <w:t>evidence</w:t>
            </w:r>
          </w:p>
          <w:p w:rsidR="00F6207A" w:rsidRPr="00D85C8F" w:rsidRDefault="004A6FC9" w:rsidP="00D85C8F">
            <w:pPr>
              <w:pStyle w:val="TableParagraph"/>
              <w:numPr>
                <w:ilvl w:val="1"/>
                <w:numId w:val="32"/>
              </w:numPr>
              <w:tabs>
                <w:tab w:val="left" w:pos="467"/>
              </w:tabs>
              <w:spacing w:line="360" w:lineRule="auto"/>
              <w:jc w:val="both"/>
              <w:rPr>
                <w:sz w:val="24"/>
                <w:szCs w:val="24"/>
              </w:rPr>
            </w:pPr>
            <w:r w:rsidRPr="00D85C8F">
              <w:rPr>
                <w:sz w:val="24"/>
                <w:szCs w:val="24"/>
              </w:rPr>
              <w:t>Written</w:t>
            </w:r>
            <w:r w:rsidRPr="00D85C8F">
              <w:rPr>
                <w:spacing w:val="-1"/>
                <w:sz w:val="24"/>
                <w:szCs w:val="24"/>
              </w:rPr>
              <w:t xml:space="preserve"> </w:t>
            </w:r>
            <w:r w:rsidRPr="00D85C8F">
              <w:rPr>
                <w:spacing w:val="-2"/>
                <w:sz w:val="24"/>
                <w:szCs w:val="24"/>
              </w:rPr>
              <w:t>tests</w:t>
            </w:r>
          </w:p>
          <w:p w:rsidR="00F6207A" w:rsidRPr="00D85C8F" w:rsidRDefault="004A6FC9" w:rsidP="00D85C8F">
            <w:pPr>
              <w:pStyle w:val="TableParagraph"/>
              <w:numPr>
                <w:ilvl w:val="1"/>
                <w:numId w:val="32"/>
              </w:numPr>
              <w:tabs>
                <w:tab w:val="left" w:pos="467"/>
              </w:tabs>
              <w:spacing w:line="360" w:lineRule="auto"/>
              <w:jc w:val="both"/>
              <w:rPr>
                <w:sz w:val="24"/>
                <w:szCs w:val="24"/>
              </w:rPr>
            </w:pPr>
            <w:r w:rsidRPr="00D85C8F">
              <w:rPr>
                <w:sz w:val="24"/>
                <w:szCs w:val="24"/>
              </w:rPr>
              <w:t>Third</w:t>
            </w:r>
            <w:r w:rsidRPr="00D85C8F">
              <w:rPr>
                <w:spacing w:val="-1"/>
                <w:sz w:val="24"/>
                <w:szCs w:val="24"/>
              </w:rPr>
              <w:t xml:space="preserve"> </w:t>
            </w:r>
            <w:r w:rsidRPr="00D85C8F">
              <w:rPr>
                <w:sz w:val="24"/>
                <w:szCs w:val="24"/>
              </w:rPr>
              <w:t>party</w:t>
            </w:r>
            <w:r w:rsidRPr="00D85C8F">
              <w:rPr>
                <w:spacing w:val="-1"/>
                <w:sz w:val="24"/>
                <w:szCs w:val="24"/>
              </w:rPr>
              <w:t xml:space="preserve"> </w:t>
            </w:r>
            <w:r w:rsidRPr="00D85C8F">
              <w:rPr>
                <w:spacing w:val="-2"/>
                <w:sz w:val="24"/>
                <w:szCs w:val="24"/>
              </w:rPr>
              <w:t>report</w:t>
            </w:r>
          </w:p>
          <w:p w:rsidR="00F6207A" w:rsidRPr="00D85C8F" w:rsidRDefault="004A6FC9" w:rsidP="00D85C8F">
            <w:pPr>
              <w:pStyle w:val="TableParagraph"/>
              <w:numPr>
                <w:ilvl w:val="1"/>
                <w:numId w:val="32"/>
              </w:numPr>
              <w:tabs>
                <w:tab w:val="left" w:pos="467"/>
              </w:tabs>
              <w:spacing w:line="360" w:lineRule="auto"/>
              <w:jc w:val="both"/>
              <w:rPr>
                <w:sz w:val="24"/>
                <w:szCs w:val="24"/>
              </w:rPr>
            </w:pPr>
            <w:r w:rsidRPr="00D85C8F">
              <w:rPr>
                <w:sz w:val="24"/>
                <w:szCs w:val="24"/>
              </w:rPr>
              <w:t>Oral</w:t>
            </w:r>
            <w:r w:rsidRPr="00D85C8F">
              <w:rPr>
                <w:spacing w:val="-3"/>
                <w:sz w:val="24"/>
                <w:szCs w:val="24"/>
              </w:rPr>
              <w:t xml:space="preserve"> </w:t>
            </w:r>
            <w:r w:rsidRPr="00D85C8F">
              <w:rPr>
                <w:spacing w:val="-2"/>
                <w:sz w:val="24"/>
                <w:szCs w:val="24"/>
              </w:rPr>
              <w:t>tests</w:t>
            </w:r>
          </w:p>
        </w:tc>
      </w:tr>
      <w:tr w:rsidR="00F6207A" w:rsidRPr="00D85C8F">
        <w:trPr>
          <w:trHeight w:val="1295"/>
        </w:trPr>
        <w:tc>
          <w:tcPr>
            <w:tcW w:w="2653" w:type="dxa"/>
          </w:tcPr>
          <w:p w:rsidR="00F6207A" w:rsidRPr="00D85C8F" w:rsidRDefault="004A6FC9" w:rsidP="00D85C8F">
            <w:pPr>
              <w:pStyle w:val="TableParagraph"/>
              <w:spacing w:before="13" w:line="360" w:lineRule="auto"/>
              <w:ind w:right="1107"/>
              <w:jc w:val="both"/>
              <w:rPr>
                <w:sz w:val="24"/>
                <w:szCs w:val="24"/>
              </w:rPr>
            </w:pPr>
            <w:r w:rsidRPr="00D85C8F">
              <w:rPr>
                <w:sz w:val="24"/>
                <w:szCs w:val="24"/>
              </w:rPr>
              <w:t>4.</w:t>
            </w:r>
            <w:r w:rsidRPr="00D85C8F">
              <w:rPr>
                <w:spacing w:val="80"/>
                <w:sz w:val="24"/>
                <w:szCs w:val="24"/>
              </w:rPr>
              <w:t xml:space="preserve"> </w:t>
            </w:r>
            <w:r w:rsidRPr="00D85C8F">
              <w:rPr>
                <w:sz w:val="24"/>
                <w:szCs w:val="24"/>
              </w:rPr>
              <w:t xml:space="preserve">Context of </w:t>
            </w:r>
            <w:r w:rsidRPr="00D85C8F">
              <w:rPr>
                <w:spacing w:val="-2"/>
                <w:sz w:val="24"/>
                <w:szCs w:val="24"/>
              </w:rPr>
              <w:t>assessment</w:t>
            </w:r>
          </w:p>
        </w:tc>
        <w:tc>
          <w:tcPr>
            <w:tcW w:w="6366" w:type="dxa"/>
          </w:tcPr>
          <w:p w:rsidR="00F6207A" w:rsidRPr="00D85C8F" w:rsidRDefault="004A6FC9" w:rsidP="00D85C8F">
            <w:pPr>
              <w:pStyle w:val="TableParagraph"/>
              <w:spacing w:before="13" w:line="360" w:lineRule="auto"/>
              <w:ind w:left="107" w:firstLine="0"/>
              <w:jc w:val="both"/>
              <w:rPr>
                <w:sz w:val="24"/>
                <w:szCs w:val="24"/>
              </w:rPr>
            </w:pPr>
            <w:r w:rsidRPr="00D85C8F">
              <w:rPr>
                <w:sz w:val="24"/>
                <w:szCs w:val="24"/>
              </w:rPr>
              <w:t>Competency</w:t>
            </w:r>
            <w:r w:rsidRPr="00D85C8F">
              <w:rPr>
                <w:spacing w:val="-1"/>
                <w:sz w:val="24"/>
                <w:szCs w:val="24"/>
              </w:rPr>
              <w:t xml:space="preserve"> </w:t>
            </w:r>
            <w:r w:rsidRPr="00D85C8F">
              <w:rPr>
                <w:sz w:val="24"/>
                <w:szCs w:val="24"/>
              </w:rPr>
              <w:t>may</w:t>
            </w:r>
            <w:r w:rsidRPr="00D85C8F">
              <w:rPr>
                <w:spacing w:val="-1"/>
                <w:sz w:val="24"/>
                <w:szCs w:val="24"/>
              </w:rPr>
              <w:t xml:space="preserve"> </w:t>
            </w:r>
            <w:r w:rsidRPr="00D85C8F">
              <w:rPr>
                <w:sz w:val="24"/>
                <w:szCs w:val="24"/>
              </w:rPr>
              <w:t>be</w:t>
            </w:r>
            <w:r w:rsidRPr="00D85C8F">
              <w:rPr>
                <w:spacing w:val="-2"/>
                <w:sz w:val="24"/>
                <w:szCs w:val="24"/>
              </w:rPr>
              <w:t xml:space="preserve"> assessed;</w:t>
            </w:r>
          </w:p>
          <w:p w:rsidR="00F6207A" w:rsidRPr="00D85C8F" w:rsidRDefault="004A6FC9" w:rsidP="00D85C8F">
            <w:pPr>
              <w:pStyle w:val="TableParagraph"/>
              <w:numPr>
                <w:ilvl w:val="1"/>
                <w:numId w:val="33"/>
              </w:numPr>
              <w:tabs>
                <w:tab w:val="left" w:pos="467"/>
              </w:tabs>
              <w:spacing w:before="170" w:line="360" w:lineRule="auto"/>
              <w:jc w:val="both"/>
              <w:rPr>
                <w:sz w:val="24"/>
                <w:szCs w:val="24"/>
              </w:rPr>
            </w:pPr>
            <w:r w:rsidRPr="00D85C8F">
              <w:rPr>
                <w:sz w:val="24"/>
                <w:szCs w:val="24"/>
              </w:rPr>
              <w:t>Work</w:t>
            </w:r>
            <w:r w:rsidRPr="00D85C8F">
              <w:rPr>
                <w:spacing w:val="-1"/>
                <w:sz w:val="24"/>
                <w:szCs w:val="24"/>
              </w:rPr>
              <w:t xml:space="preserve"> </w:t>
            </w:r>
            <w:r w:rsidRPr="00D85C8F">
              <w:rPr>
                <w:spacing w:val="-2"/>
                <w:sz w:val="24"/>
                <w:szCs w:val="24"/>
              </w:rPr>
              <w:t>place</w:t>
            </w:r>
          </w:p>
          <w:p w:rsidR="00F6207A" w:rsidRPr="00D85C8F" w:rsidRDefault="004A6FC9" w:rsidP="00D85C8F">
            <w:pPr>
              <w:pStyle w:val="TableParagraph"/>
              <w:numPr>
                <w:ilvl w:val="1"/>
                <w:numId w:val="33"/>
              </w:numPr>
              <w:tabs>
                <w:tab w:val="left" w:pos="527"/>
              </w:tabs>
              <w:spacing w:before="44" w:line="360" w:lineRule="auto"/>
              <w:ind w:left="527" w:hanging="420"/>
              <w:jc w:val="both"/>
              <w:rPr>
                <w:sz w:val="24"/>
                <w:szCs w:val="24"/>
              </w:rPr>
            </w:pPr>
            <w:r w:rsidRPr="00D85C8F">
              <w:rPr>
                <w:sz w:val="24"/>
                <w:szCs w:val="24"/>
              </w:rPr>
              <w:t>Simulated</w:t>
            </w:r>
            <w:r w:rsidRPr="00D85C8F">
              <w:rPr>
                <w:spacing w:val="-2"/>
                <w:sz w:val="24"/>
                <w:szCs w:val="24"/>
              </w:rPr>
              <w:t xml:space="preserve"> </w:t>
            </w:r>
            <w:r w:rsidRPr="00D85C8F">
              <w:rPr>
                <w:sz w:val="24"/>
                <w:szCs w:val="24"/>
              </w:rPr>
              <w:t>work</w:t>
            </w:r>
            <w:r w:rsidRPr="00D85C8F">
              <w:rPr>
                <w:spacing w:val="-1"/>
                <w:sz w:val="24"/>
                <w:szCs w:val="24"/>
              </w:rPr>
              <w:t xml:space="preserve"> </w:t>
            </w:r>
            <w:r w:rsidRPr="00D85C8F">
              <w:rPr>
                <w:spacing w:val="-2"/>
                <w:sz w:val="24"/>
                <w:szCs w:val="24"/>
              </w:rPr>
              <w:t>environment</w:t>
            </w:r>
          </w:p>
        </w:tc>
      </w:tr>
      <w:tr w:rsidR="00F6207A" w:rsidRPr="00D85C8F">
        <w:trPr>
          <w:trHeight w:val="789"/>
        </w:trPr>
        <w:tc>
          <w:tcPr>
            <w:tcW w:w="2653" w:type="dxa"/>
          </w:tcPr>
          <w:p w:rsidR="00F6207A" w:rsidRPr="00D85C8F" w:rsidRDefault="004A6FC9" w:rsidP="00D85C8F">
            <w:pPr>
              <w:pStyle w:val="TableParagraph"/>
              <w:spacing w:before="13" w:line="360" w:lineRule="auto"/>
              <w:jc w:val="both"/>
              <w:rPr>
                <w:sz w:val="24"/>
                <w:szCs w:val="24"/>
              </w:rPr>
            </w:pPr>
            <w:r w:rsidRPr="00D85C8F">
              <w:rPr>
                <w:sz w:val="24"/>
                <w:szCs w:val="24"/>
              </w:rPr>
              <w:t>5.</w:t>
            </w:r>
            <w:r w:rsidRPr="00D85C8F">
              <w:rPr>
                <w:spacing w:val="80"/>
                <w:sz w:val="24"/>
                <w:szCs w:val="24"/>
              </w:rPr>
              <w:t xml:space="preserve"> </w:t>
            </w:r>
            <w:r w:rsidRPr="00D85C8F">
              <w:rPr>
                <w:sz w:val="24"/>
                <w:szCs w:val="24"/>
              </w:rPr>
              <w:t>Guidance</w:t>
            </w:r>
            <w:r w:rsidRPr="00D85C8F">
              <w:rPr>
                <w:spacing w:val="-11"/>
                <w:sz w:val="24"/>
                <w:szCs w:val="24"/>
              </w:rPr>
              <w:t xml:space="preserve"> </w:t>
            </w:r>
            <w:r w:rsidRPr="00D85C8F">
              <w:rPr>
                <w:sz w:val="24"/>
                <w:szCs w:val="24"/>
              </w:rPr>
              <w:t>information for assessment</w:t>
            </w:r>
          </w:p>
        </w:tc>
        <w:tc>
          <w:tcPr>
            <w:tcW w:w="6366" w:type="dxa"/>
          </w:tcPr>
          <w:p w:rsidR="00F6207A" w:rsidRPr="00D85C8F" w:rsidRDefault="004A6FC9" w:rsidP="00D85C8F">
            <w:pPr>
              <w:pStyle w:val="TableParagraph"/>
              <w:spacing w:before="13" w:line="360" w:lineRule="auto"/>
              <w:ind w:left="107" w:firstLine="0"/>
              <w:jc w:val="both"/>
              <w:rPr>
                <w:sz w:val="24"/>
                <w:szCs w:val="24"/>
              </w:rPr>
            </w:pPr>
            <w:r w:rsidRPr="00D85C8F">
              <w:rPr>
                <w:sz w:val="24"/>
                <w:szCs w:val="24"/>
              </w:rPr>
              <w:t>Holistic</w:t>
            </w:r>
            <w:r w:rsidRPr="00D85C8F">
              <w:rPr>
                <w:spacing w:val="-6"/>
                <w:sz w:val="24"/>
                <w:szCs w:val="24"/>
              </w:rPr>
              <w:t xml:space="preserve"> </w:t>
            </w:r>
            <w:r w:rsidRPr="00D85C8F">
              <w:rPr>
                <w:sz w:val="24"/>
                <w:szCs w:val="24"/>
              </w:rPr>
              <w:t>assessment</w:t>
            </w:r>
            <w:r w:rsidRPr="00D85C8F">
              <w:rPr>
                <w:spacing w:val="-5"/>
                <w:sz w:val="24"/>
                <w:szCs w:val="24"/>
              </w:rPr>
              <w:t xml:space="preserve"> </w:t>
            </w:r>
            <w:r w:rsidRPr="00D85C8F">
              <w:rPr>
                <w:sz w:val="24"/>
                <w:szCs w:val="24"/>
              </w:rPr>
              <w:t>with</w:t>
            </w:r>
            <w:r w:rsidRPr="00D85C8F">
              <w:rPr>
                <w:spacing w:val="-5"/>
                <w:sz w:val="24"/>
                <w:szCs w:val="24"/>
              </w:rPr>
              <w:t xml:space="preserve"> </w:t>
            </w:r>
            <w:r w:rsidRPr="00D85C8F">
              <w:rPr>
                <w:sz w:val="24"/>
                <w:szCs w:val="24"/>
              </w:rPr>
              <w:t>other</w:t>
            </w:r>
            <w:r w:rsidRPr="00D85C8F">
              <w:rPr>
                <w:spacing w:val="-5"/>
                <w:sz w:val="24"/>
                <w:szCs w:val="24"/>
              </w:rPr>
              <w:t xml:space="preserve"> </w:t>
            </w:r>
            <w:r w:rsidRPr="00D85C8F">
              <w:rPr>
                <w:sz w:val="24"/>
                <w:szCs w:val="24"/>
              </w:rPr>
              <w:t>units</w:t>
            </w:r>
            <w:r w:rsidRPr="00D85C8F">
              <w:rPr>
                <w:spacing w:val="-5"/>
                <w:sz w:val="24"/>
                <w:szCs w:val="24"/>
              </w:rPr>
              <w:t xml:space="preserve"> </w:t>
            </w:r>
            <w:r w:rsidRPr="00D85C8F">
              <w:rPr>
                <w:sz w:val="24"/>
                <w:szCs w:val="24"/>
              </w:rPr>
              <w:t>relevant</w:t>
            </w:r>
            <w:r w:rsidRPr="00D85C8F">
              <w:rPr>
                <w:spacing w:val="-5"/>
                <w:sz w:val="24"/>
                <w:szCs w:val="24"/>
              </w:rPr>
              <w:t xml:space="preserve"> </w:t>
            </w:r>
            <w:r w:rsidRPr="00D85C8F">
              <w:rPr>
                <w:sz w:val="24"/>
                <w:szCs w:val="24"/>
              </w:rPr>
              <w:t>to</w:t>
            </w:r>
            <w:r w:rsidRPr="00D85C8F">
              <w:rPr>
                <w:spacing w:val="-5"/>
                <w:sz w:val="24"/>
                <w:szCs w:val="24"/>
              </w:rPr>
              <w:t xml:space="preserve"> </w:t>
            </w:r>
            <w:r w:rsidRPr="00D85C8F">
              <w:rPr>
                <w:sz w:val="24"/>
                <w:szCs w:val="24"/>
              </w:rPr>
              <w:t>the</w:t>
            </w:r>
            <w:r w:rsidRPr="00D85C8F">
              <w:rPr>
                <w:spacing w:val="-4"/>
                <w:sz w:val="24"/>
                <w:szCs w:val="24"/>
              </w:rPr>
              <w:t xml:space="preserve"> </w:t>
            </w:r>
            <w:r w:rsidRPr="00D85C8F">
              <w:rPr>
                <w:sz w:val="24"/>
                <w:szCs w:val="24"/>
              </w:rPr>
              <w:t>industry sector, workplace job role is recommended.</w:t>
            </w:r>
          </w:p>
        </w:tc>
      </w:tr>
    </w:tbl>
    <w:p w:rsidR="00046476" w:rsidRDefault="00046476" w:rsidP="006E70B6">
      <w:pPr>
        <w:pStyle w:val="Heading1"/>
        <w:numPr>
          <w:ilvl w:val="0"/>
          <w:numId w:val="0"/>
        </w:numPr>
        <w:ind w:left="360"/>
        <w:sectPr w:rsidR="00046476" w:rsidSect="00AC0276">
          <w:pgSz w:w="11910" w:h="16840"/>
          <w:pgMar w:top="1180" w:right="850" w:bottom="280" w:left="992" w:header="720" w:footer="720" w:gutter="0"/>
          <w:pgNumType w:start="16"/>
          <w:cols w:space="720"/>
        </w:sectPr>
      </w:pPr>
      <w:bookmarkStart w:id="45" w:name="_bookmark16"/>
      <w:bookmarkStart w:id="46" w:name="_Toc195717621"/>
      <w:bookmarkEnd w:id="45"/>
    </w:p>
    <w:p w:rsidR="00F6207A" w:rsidRPr="00D85C8F" w:rsidRDefault="004A6FC9" w:rsidP="006E70B6">
      <w:pPr>
        <w:pStyle w:val="Heading1"/>
        <w:numPr>
          <w:ilvl w:val="0"/>
          <w:numId w:val="0"/>
        </w:numPr>
        <w:ind w:left="360"/>
      </w:pPr>
      <w:bookmarkStart w:id="47" w:name="_Toc196958921"/>
      <w:r w:rsidRPr="00D85C8F">
        <w:lastRenderedPageBreak/>
        <w:t>PRODUCE</w:t>
      </w:r>
      <w:r w:rsidRPr="00D85C8F">
        <w:rPr>
          <w:spacing w:val="-1"/>
        </w:rPr>
        <w:t xml:space="preserve"> </w:t>
      </w:r>
      <w:r w:rsidRPr="00D85C8F">
        <w:t xml:space="preserve">DECORATED </w:t>
      </w:r>
      <w:r w:rsidRPr="00D85C8F">
        <w:rPr>
          <w:spacing w:val="-2"/>
        </w:rPr>
        <w:t>FABRICS</w:t>
      </w:r>
      <w:bookmarkEnd w:id="46"/>
      <w:bookmarkEnd w:id="47"/>
    </w:p>
    <w:p w:rsidR="00F6207A" w:rsidRPr="00D85C8F" w:rsidRDefault="00F6207A" w:rsidP="00D85C8F">
      <w:pPr>
        <w:pStyle w:val="BodyText"/>
        <w:spacing w:before="173" w:line="360" w:lineRule="auto"/>
        <w:jc w:val="both"/>
        <w:rPr>
          <w:b/>
        </w:rPr>
      </w:pPr>
    </w:p>
    <w:p w:rsidR="00F6207A" w:rsidRPr="00D85C8F" w:rsidRDefault="004A6FC9" w:rsidP="00D85C8F">
      <w:pPr>
        <w:spacing w:before="1" w:line="360" w:lineRule="auto"/>
        <w:ind w:left="448"/>
        <w:jc w:val="both"/>
        <w:rPr>
          <w:sz w:val="24"/>
          <w:szCs w:val="24"/>
        </w:rPr>
      </w:pPr>
      <w:r w:rsidRPr="00D85C8F">
        <w:rPr>
          <w:b/>
          <w:sz w:val="24"/>
          <w:szCs w:val="24"/>
        </w:rPr>
        <w:t>UNIT</w:t>
      </w:r>
      <w:r w:rsidRPr="00D85C8F">
        <w:rPr>
          <w:b/>
          <w:spacing w:val="-1"/>
          <w:sz w:val="24"/>
          <w:szCs w:val="24"/>
        </w:rPr>
        <w:t xml:space="preserve"> </w:t>
      </w:r>
      <w:r w:rsidRPr="00D85C8F">
        <w:rPr>
          <w:b/>
          <w:sz w:val="24"/>
          <w:szCs w:val="24"/>
        </w:rPr>
        <w:t>CODE:</w:t>
      </w:r>
      <w:r w:rsidRPr="00D85C8F">
        <w:rPr>
          <w:b/>
          <w:spacing w:val="-1"/>
          <w:sz w:val="24"/>
          <w:szCs w:val="24"/>
        </w:rPr>
        <w:t xml:space="preserve"> </w:t>
      </w:r>
      <w:r w:rsidRPr="00D85C8F">
        <w:rPr>
          <w:sz w:val="24"/>
          <w:szCs w:val="24"/>
        </w:rPr>
        <w:t>0</w:t>
      </w:r>
      <w:r w:rsidR="00322245" w:rsidRPr="00D85C8F">
        <w:rPr>
          <w:sz w:val="24"/>
          <w:szCs w:val="24"/>
        </w:rPr>
        <w:t>212</w:t>
      </w:r>
      <w:r w:rsidRPr="00D85C8F">
        <w:rPr>
          <w:sz w:val="24"/>
          <w:szCs w:val="24"/>
        </w:rPr>
        <w:t xml:space="preserve"> 351 </w:t>
      </w:r>
      <w:r w:rsidR="002B6C0B" w:rsidRPr="00D85C8F">
        <w:rPr>
          <w:spacing w:val="-5"/>
          <w:sz w:val="24"/>
          <w:szCs w:val="24"/>
        </w:rPr>
        <w:t>05</w:t>
      </w:r>
      <w:r w:rsidRPr="00D85C8F">
        <w:rPr>
          <w:spacing w:val="-5"/>
          <w:sz w:val="24"/>
          <w:szCs w:val="24"/>
        </w:rPr>
        <w:t>A</w:t>
      </w:r>
    </w:p>
    <w:p w:rsidR="00F6207A" w:rsidRPr="00476B18" w:rsidRDefault="00476B18" w:rsidP="006E70B6">
      <w:pPr>
        <w:rPr>
          <w:b/>
        </w:rPr>
      </w:pPr>
      <w:bookmarkStart w:id="48" w:name="_Toc195717622"/>
      <w:r>
        <w:rPr>
          <w:b/>
        </w:rPr>
        <w:t xml:space="preserve">        </w:t>
      </w:r>
      <w:r w:rsidR="004A6FC9" w:rsidRPr="00476B18">
        <w:rPr>
          <w:b/>
        </w:rPr>
        <w:t>UNIT</w:t>
      </w:r>
      <w:r w:rsidR="004A6FC9" w:rsidRPr="00476B18">
        <w:rPr>
          <w:b/>
          <w:spacing w:val="-1"/>
        </w:rPr>
        <w:t xml:space="preserve"> </w:t>
      </w:r>
      <w:r w:rsidR="004A6FC9" w:rsidRPr="00476B18">
        <w:rPr>
          <w:b/>
        </w:rPr>
        <w:t>DESCRIPTION</w:t>
      </w:r>
      <w:bookmarkEnd w:id="48"/>
    </w:p>
    <w:p w:rsidR="00F6207A" w:rsidRPr="00D85C8F" w:rsidRDefault="004A6FC9" w:rsidP="00476B18">
      <w:pPr>
        <w:pStyle w:val="BodyText"/>
        <w:spacing w:before="173" w:line="360" w:lineRule="auto"/>
        <w:ind w:left="448" w:right="442"/>
      </w:pPr>
      <w:r w:rsidRPr="00D85C8F">
        <w:t>This unit covers the</w:t>
      </w:r>
      <w:r w:rsidRPr="00D85C8F">
        <w:rPr>
          <w:spacing w:val="-1"/>
        </w:rPr>
        <w:t xml:space="preserve"> </w:t>
      </w:r>
      <w:r w:rsidRPr="00D85C8F">
        <w:t>competencies required to produce</w:t>
      </w:r>
      <w:r w:rsidRPr="00D85C8F">
        <w:rPr>
          <w:spacing w:val="-1"/>
        </w:rPr>
        <w:t xml:space="preserve"> </w:t>
      </w:r>
      <w:r w:rsidRPr="00D85C8F">
        <w:t>decorated fabrics. It involves carry</w:t>
      </w:r>
      <w:r w:rsidRPr="00D85C8F">
        <w:rPr>
          <w:spacing w:val="-8"/>
        </w:rPr>
        <w:t xml:space="preserve"> </w:t>
      </w:r>
      <w:r w:rsidRPr="00D85C8F">
        <w:t>out</w:t>
      </w:r>
      <w:r w:rsidRPr="00D85C8F">
        <w:rPr>
          <w:spacing w:val="-8"/>
        </w:rPr>
        <w:t xml:space="preserve"> </w:t>
      </w:r>
      <w:r w:rsidRPr="00D85C8F">
        <w:t xml:space="preserve">fabric </w:t>
      </w:r>
      <w:r w:rsidRPr="00D85C8F">
        <w:rPr>
          <w:spacing w:val="-2"/>
        </w:rPr>
        <w:t xml:space="preserve">decoration planning, </w:t>
      </w:r>
      <w:r w:rsidRPr="00D85C8F">
        <w:t>carry</w:t>
      </w:r>
      <w:r w:rsidRPr="00D85C8F">
        <w:rPr>
          <w:spacing w:val="-8"/>
        </w:rPr>
        <w:t xml:space="preserve"> </w:t>
      </w:r>
      <w:r w:rsidRPr="00D85C8F">
        <w:t>out</w:t>
      </w:r>
      <w:r w:rsidRPr="00D85C8F">
        <w:rPr>
          <w:spacing w:val="-8"/>
        </w:rPr>
        <w:t xml:space="preserve"> </w:t>
      </w:r>
      <w:r w:rsidRPr="00D85C8F">
        <w:t xml:space="preserve">fabric </w:t>
      </w:r>
      <w:r w:rsidRPr="00D85C8F">
        <w:rPr>
          <w:spacing w:val="-2"/>
        </w:rPr>
        <w:t xml:space="preserve">decoration and </w:t>
      </w:r>
      <w:r w:rsidRPr="00D85C8F">
        <w:t>finish</w:t>
      </w:r>
      <w:r w:rsidRPr="00D85C8F">
        <w:rPr>
          <w:spacing w:val="-10"/>
        </w:rPr>
        <w:t xml:space="preserve"> </w:t>
      </w:r>
      <w:r w:rsidRPr="00D85C8F">
        <w:t xml:space="preserve">decorated </w:t>
      </w:r>
      <w:r w:rsidRPr="00D85C8F">
        <w:rPr>
          <w:spacing w:val="-2"/>
        </w:rPr>
        <w:t xml:space="preserve">fabrics, </w:t>
      </w:r>
    </w:p>
    <w:p w:rsidR="00F6207A" w:rsidRPr="00D85C8F" w:rsidRDefault="00F6207A" w:rsidP="00D85C8F">
      <w:pPr>
        <w:pStyle w:val="BodyText"/>
        <w:spacing w:line="360" w:lineRule="auto"/>
        <w:jc w:val="both"/>
      </w:pPr>
    </w:p>
    <w:p w:rsidR="00F6207A" w:rsidRPr="00D85C8F" w:rsidRDefault="00F6207A" w:rsidP="00D85C8F">
      <w:pPr>
        <w:pStyle w:val="BodyText"/>
        <w:spacing w:before="18" w:line="360" w:lineRule="auto"/>
        <w:jc w:val="both"/>
      </w:pPr>
    </w:p>
    <w:p w:rsidR="00F6207A" w:rsidRPr="00D85C8F" w:rsidRDefault="004A6FC9" w:rsidP="00D85C8F">
      <w:pPr>
        <w:spacing w:line="360" w:lineRule="auto"/>
        <w:ind w:left="448"/>
        <w:jc w:val="both"/>
        <w:rPr>
          <w:b/>
          <w:sz w:val="24"/>
          <w:szCs w:val="24"/>
        </w:rPr>
      </w:pPr>
      <w:r w:rsidRPr="00D85C8F">
        <w:rPr>
          <w:b/>
          <w:sz w:val="24"/>
          <w:szCs w:val="24"/>
        </w:rPr>
        <w:t>ELEMENTS</w:t>
      </w:r>
      <w:r w:rsidRPr="00D85C8F">
        <w:rPr>
          <w:b/>
          <w:spacing w:val="-3"/>
          <w:sz w:val="24"/>
          <w:szCs w:val="24"/>
        </w:rPr>
        <w:t xml:space="preserve"> </w:t>
      </w:r>
      <w:r w:rsidRPr="00D85C8F">
        <w:rPr>
          <w:b/>
          <w:sz w:val="24"/>
          <w:szCs w:val="24"/>
        </w:rPr>
        <w:t>AND</w:t>
      </w:r>
      <w:r w:rsidRPr="00D85C8F">
        <w:rPr>
          <w:b/>
          <w:spacing w:val="-3"/>
          <w:sz w:val="24"/>
          <w:szCs w:val="24"/>
        </w:rPr>
        <w:t xml:space="preserve"> </w:t>
      </w:r>
      <w:r w:rsidRPr="00D85C8F">
        <w:rPr>
          <w:b/>
          <w:sz w:val="24"/>
          <w:szCs w:val="24"/>
        </w:rPr>
        <w:t>PERFORMANCE</w:t>
      </w:r>
      <w:r w:rsidRPr="00D85C8F">
        <w:rPr>
          <w:b/>
          <w:spacing w:val="-3"/>
          <w:sz w:val="24"/>
          <w:szCs w:val="24"/>
        </w:rPr>
        <w:t xml:space="preserve"> </w:t>
      </w:r>
      <w:r w:rsidRPr="00D85C8F">
        <w:rPr>
          <w:b/>
          <w:spacing w:val="-2"/>
          <w:sz w:val="24"/>
          <w:szCs w:val="24"/>
        </w:rPr>
        <w:t>CRITERIA</w:t>
      </w:r>
    </w:p>
    <w:p w:rsidR="00F6207A" w:rsidRPr="00D85C8F" w:rsidRDefault="00F6207A" w:rsidP="00D85C8F">
      <w:pPr>
        <w:pStyle w:val="BodyText"/>
        <w:spacing w:before="1" w:line="360" w:lineRule="auto"/>
        <w:jc w:val="both"/>
        <w:rPr>
          <w:b/>
        </w:rPr>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47"/>
        <w:gridCol w:w="6471"/>
      </w:tblGrid>
      <w:tr w:rsidR="00F6207A" w:rsidRPr="00D85C8F">
        <w:trPr>
          <w:trHeight w:val="1550"/>
        </w:trPr>
        <w:tc>
          <w:tcPr>
            <w:tcW w:w="2547" w:type="dxa"/>
          </w:tcPr>
          <w:p w:rsidR="00F6207A" w:rsidRPr="00D85C8F" w:rsidRDefault="004A6FC9" w:rsidP="00D85C8F">
            <w:pPr>
              <w:pStyle w:val="TableParagraph"/>
              <w:spacing w:line="360" w:lineRule="auto"/>
              <w:ind w:left="107" w:firstLine="0"/>
              <w:jc w:val="both"/>
              <w:rPr>
                <w:b/>
                <w:sz w:val="24"/>
                <w:szCs w:val="24"/>
              </w:rPr>
            </w:pPr>
            <w:r w:rsidRPr="00D85C8F">
              <w:rPr>
                <w:b/>
                <w:spacing w:val="-2"/>
                <w:sz w:val="24"/>
                <w:szCs w:val="24"/>
              </w:rPr>
              <w:t>ELEMENT</w:t>
            </w:r>
          </w:p>
          <w:p w:rsidR="00F6207A" w:rsidRPr="00D85C8F" w:rsidRDefault="004A6FC9" w:rsidP="00D85C8F">
            <w:pPr>
              <w:pStyle w:val="TableParagraph"/>
              <w:spacing w:before="173" w:line="360" w:lineRule="auto"/>
              <w:ind w:left="107" w:right="176" w:firstLine="0"/>
              <w:jc w:val="both"/>
              <w:rPr>
                <w:sz w:val="24"/>
                <w:szCs w:val="24"/>
              </w:rPr>
            </w:pPr>
            <w:r w:rsidRPr="00D85C8F">
              <w:rPr>
                <w:sz w:val="24"/>
                <w:szCs w:val="24"/>
              </w:rPr>
              <w:t>These describe the key outcomes which make up</w:t>
            </w:r>
            <w:r w:rsidRPr="00D85C8F">
              <w:rPr>
                <w:spacing w:val="-2"/>
                <w:sz w:val="24"/>
                <w:szCs w:val="24"/>
              </w:rPr>
              <w:t xml:space="preserve"> </w:t>
            </w:r>
            <w:r w:rsidRPr="00D85C8F">
              <w:rPr>
                <w:sz w:val="24"/>
                <w:szCs w:val="24"/>
              </w:rPr>
              <w:t>workplace</w:t>
            </w:r>
            <w:r w:rsidRPr="00D85C8F">
              <w:rPr>
                <w:spacing w:val="-1"/>
                <w:sz w:val="24"/>
                <w:szCs w:val="24"/>
              </w:rPr>
              <w:t xml:space="preserve"> </w:t>
            </w:r>
            <w:r w:rsidRPr="00D85C8F">
              <w:rPr>
                <w:spacing w:val="-2"/>
                <w:sz w:val="24"/>
                <w:szCs w:val="24"/>
              </w:rPr>
              <w:t>functions</w:t>
            </w:r>
          </w:p>
        </w:tc>
        <w:tc>
          <w:tcPr>
            <w:tcW w:w="6471" w:type="dxa"/>
          </w:tcPr>
          <w:p w:rsidR="00F6207A" w:rsidRPr="00D85C8F" w:rsidRDefault="004A6FC9" w:rsidP="00D85C8F">
            <w:pPr>
              <w:pStyle w:val="TableParagraph"/>
              <w:spacing w:line="360" w:lineRule="auto"/>
              <w:ind w:left="107" w:firstLine="0"/>
              <w:jc w:val="both"/>
              <w:rPr>
                <w:b/>
                <w:sz w:val="24"/>
                <w:szCs w:val="24"/>
              </w:rPr>
            </w:pPr>
            <w:r w:rsidRPr="00D85C8F">
              <w:rPr>
                <w:b/>
                <w:sz w:val="24"/>
                <w:szCs w:val="24"/>
              </w:rPr>
              <w:t>PERFORMANCE</w:t>
            </w:r>
            <w:r w:rsidRPr="00D85C8F">
              <w:rPr>
                <w:b/>
                <w:spacing w:val="-3"/>
                <w:sz w:val="24"/>
                <w:szCs w:val="24"/>
              </w:rPr>
              <w:t xml:space="preserve"> </w:t>
            </w:r>
            <w:r w:rsidRPr="00D85C8F">
              <w:rPr>
                <w:b/>
                <w:spacing w:val="-2"/>
                <w:sz w:val="24"/>
                <w:szCs w:val="24"/>
              </w:rPr>
              <w:t>CRITERIA</w:t>
            </w:r>
          </w:p>
          <w:p w:rsidR="00F6207A" w:rsidRPr="00D85C8F" w:rsidRDefault="004A6FC9" w:rsidP="00D85C8F">
            <w:pPr>
              <w:pStyle w:val="TableParagraph"/>
              <w:spacing w:before="173" w:line="360" w:lineRule="auto"/>
              <w:ind w:left="107" w:right="50" w:firstLine="0"/>
              <w:jc w:val="both"/>
              <w:rPr>
                <w:sz w:val="24"/>
                <w:szCs w:val="24"/>
              </w:rPr>
            </w:pPr>
            <w:r w:rsidRPr="00D85C8F">
              <w:rPr>
                <w:sz w:val="24"/>
                <w:szCs w:val="24"/>
              </w:rPr>
              <w:t>These</w:t>
            </w:r>
            <w:r w:rsidRPr="00D85C8F">
              <w:rPr>
                <w:spacing w:val="-6"/>
                <w:sz w:val="24"/>
                <w:szCs w:val="24"/>
              </w:rPr>
              <w:t xml:space="preserve"> </w:t>
            </w:r>
            <w:r w:rsidRPr="00D85C8F">
              <w:rPr>
                <w:sz w:val="24"/>
                <w:szCs w:val="24"/>
              </w:rPr>
              <w:t>are</w:t>
            </w:r>
            <w:r w:rsidRPr="00D85C8F">
              <w:rPr>
                <w:spacing w:val="-6"/>
                <w:sz w:val="24"/>
                <w:szCs w:val="24"/>
              </w:rPr>
              <w:t xml:space="preserve"> </w:t>
            </w:r>
            <w:r w:rsidRPr="00D85C8F">
              <w:rPr>
                <w:sz w:val="24"/>
                <w:szCs w:val="24"/>
              </w:rPr>
              <w:t>assessable</w:t>
            </w:r>
            <w:r w:rsidRPr="00D85C8F">
              <w:rPr>
                <w:spacing w:val="-5"/>
                <w:sz w:val="24"/>
                <w:szCs w:val="24"/>
              </w:rPr>
              <w:t xml:space="preserve"> </w:t>
            </w:r>
            <w:r w:rsidRPr="00D85C8F">
              <w:rPr>
                <w:sz w:val="24"/>
                <w:szCs w:val="24"/>
              </w:rPr>
              <w:t>statements</w:t>
            </w:r>
            <w:r w:rsidRPr="00D85C8F">
              <w:rPr>
                <w:spacing w:val="-5"/>
                <w:sz w:val="24"/>
                <w:szCs w:val="24"/>
              </w:rPr>
              <w:t xml:space="preserve"> </w:t>
            </w:r>
            <w:r w:rsidRPr="00D85C8F">
              <w:rPr>
                <w:sz w:val="24"/>
                <w:szCs w:val="24"/>
              </w:rPr>
              <w:t>which</w:t>
            </w:r>
            <w:r w:rsidRPr="00D85C8F">
              <w:rPr>
                <w:spacing w:val="-5"/>
                <w:sz w:val="24"/>
                <w:szCs w:val="24"/>
              </w:rPr>
              <w:t xml:space="preserve"> </w:t>
            </w:r>
            <w:r w:rsidRPr="00D85C8F">
              <w:rPr>
                <w:sz w:val="24"/>
                <w:szCs w:val="24"/>
              </w:rPr>
              <w:t>specify</w:t>
            </w:r>
            <w:r w:rsidRPr="00D85C8F">
              <w:rPr>
                <w:spacing w:val="-5"/>
                <w:sz w:val="24"/>
                <w:szCs w:val="24"/>
              </w:rPr>
              <w:t xml:space="preserve"> </w:t>
            </w:r>
            <w:r w:rsidRPr="00D85C8F">
              <w:rPr>
                <w:sz w:val="24"/>
                <w:szCs w:val="24"/>
              </w:rPr>
              <w:t>the</w:t>
            </w:r>
            <w:r w:rsidRPr="00D85C8F">
              <w:rPr>
                <w:spacing w:val="-4"/>
                <w:sz w:val="24"/>
                <w:szCs w:val="24"/>
              </w:rPr>
              <w:t xml:space="preserve"> </w:t>
            </w:r>
            <w:r w:rsidRPr="00D85C8F">
              <w:rPr>
                <w:sz w:val="24"/>
                <w:szCs w:val="24"/>
              </w:rPr>
              <w:t>required</w:t>
            </w:r>
            <w:r w:rsidRPr="00D85C8F">
              <w:rPr>
                <w:spacing w:val="-5"/>
                <w:sz w:val="24"/>
                <w:szCs w:val="24"/>
              </w:rPr>
              <w:t xml:space="preserve"> </w:t>
            </w:r>
            <w:r w:rsidRPr="00D85C8F">
              <w:rPr>
                <w:sz w:val="24"/>
                <w:szCs w:val="24"/>
              </w:rPr>
              <w:t>level of performance for each of the elements (Bold and italicized terms are elaborated in the range)</w:t>
            </w:r>
          </w:p>
        </w:tc>
      </w:tr>
      <w:tr w:rsidR="00F6207A" w:rsidRPr="00D85C8F">
        <w:trPr>
          <w:trHeight w:val="2545"/>
        </w:trPr>
        <w:tc>
          <w:tcPr>
            <w:tcW w:w="2547" w:type="dxa"/>
          </w:tcPr>
          <w:p w:rsidR="00F6207A" w:rsidRPr="00D85C8F" w:rsidRDefault="004A6FC9" w:rsidP="00D85C8F">
            <w:pPr>
              <w:pStyle w:val="TableParagraph"/>
              <w:spacing w:line="360" w:lineRule="auto"/>
              <w:ind w:left="827"/>
              <w:jc w:val="both"/>
              <w:rPr>
                <w:sz w:val="24"/>
                <w:szCs w:val="24"/>
              </w:rPr>
            </w:pPr>
            <w:r w:rsidRPr="00D85C8F">
              <w:rPr>
                <w:sz w:val="24"/>
                <w:szCs w:val="24"/>
              </w:rPr>
              <w:t>1.</w:t>
            </w:r>
            <w:r w:rsidRPr="00D85C8F">
              <w:rPr>
                <w:spacing w:val="80"/>
                <w:sz w:val="24"/>
                <w:szCs w:val="24"/>
              </w:rPr>
              <w:t xml:space="preserve"> </w:t>
            </w:r>
            <w:r w:rsidRPr="00D85C8F">
              <w:rPr>
                <w:sz w:val="24"/>
                <w:szCs w:val="24"/>
              </w:rPr>
              <w:t>Carry</w:t>
            </w:r>
            <w:r w:rsidRPr="00D85C8F">
              <w:rPr>
                <w:spacing w:val="-8"/>
                <w:sz w:val="24"/>
                <w:szCs w:val="24"/>
              </w:rPr>
              <w:t xml:space="preserve"> </w:t>
            </w:r>
            <w:r w:rsidRPr="00D85C8F">
              <w:rPr>
                <w:sz w:val="24"/>
                <w:szCs w:val="24"/>
              </w:rPr>
              <w:t>out</w:t>
            </w:r>
            <w:r w:rsidRPr="00D85C8F">
              <w:rPr>
                <w:spacing w:val="-8"/>
                <w:sz w:val="24"/>
                <w:szCs w:val="24"/>
              </w:rPr>
              <w:t xml:space="preserve"> </w:t>
            </w:r>
            <w:r w:rsidRPr="00D85C8F">
              <w:rPr>
                <w:sz w:val="24"/>
                <w:szCs w:val="24"/>
              </w:rPr>
              <w:t xml:space="preserve">fabric </w:t>
            </w:r>
            <w:r w:rsidRPr="00D85C8F">
              <w:rPr>
                <w:spacing w:val="-2"/>
                <w:sz w:val="24"/>
                <w:szCs w:val="24"/>
              </w:rPr>
              <w:t>decoration planning</w:t>
            </w:r>
          </w:p>
        </w:tc>
        <w:tc>
          <w:tcPr>
            <w:tcW w:w="6471" w:type="dxa"/>
          </w:tcPr>
          <w:p w:rsidR="00F6207A" w:rsidRPr="00D85C8F" w:rsidRDefault="004A6FC9" w:rsidP="00D85C8F">
            <w:pPr>
              <w:pStyle w:val="TableParagraph"/>
              <w:numPr>
                <w:ilvl w:val="1"/>
                <w:numId w:val="34"/>
              </w:numPr>
              <w:tabs>
                <w:tab w:val="left" w:pos="467"/>
              </w:tabs>
              <w:spacing w:line="360" w:lineRule="auto"/>
              <w:ind w:right="236"/>
              <w:jc w:val="both"/>
              <w:rPr>
                <w:sz w:val="24"/>
                <w:szCs w:val="24"/>
              </w:rPr>
            </w:pPr>
            <w:r w:rsidRPr="00D85C8F">
              <w:rPr>
                <w:b/>
                <w:i/>
                <w:sz w:val="24"/>
                <w:szCs w:val="24"/>
              </w:rPr>
              <w:t>PPEs</w:t>
            </w:r>
            <w:r w:rsidRPr="00D85C8F">
              <w:rPr>
                <w:b/>
                <w:i/>
                <w:spacing w:val="-5"/>
                <w:sz w:val="24"/>
                <w:szCs w:val="24"/>
              </w:rPr>
              <w:t xml:space="preserve"> </w:t>
            </w:r>
            <w:r w:rsidRPr="00D85C8F">
              <w:rPr>
                <w:sz w:val="24"/>
                <w:szCs w:val="24"/>
              </w:rPr>
              <w:t>are</w:t>
            </w:r>
            <w:r w:rsidRPr="00D85C8F">
              <w:rPr>
                <w:spacing w:val="-7"/>
                <w:sz w:val="24"/>
                <w:szCs w:val="24"/>
              </w:rPr>
              <w:t xml:space="preserve"> </w:t>
            </w:r>
            <w:r w:rsidRPr="00D85C8F">
              <w:rPr>
                <w:sz w:val="24"/>
                <w:szCs w:val="24"/>
              </w:rPr>
              <w:t>selected</w:t>
            </w:r>
            <w:r w:rsidRPr="00D85C8F">
              <w:rPr>
                <w:spacing w:val="-5"/>
                <w:sz w:val="24"/>
                <w:szCs w:val="24"/>
              </w:rPr>
              <w:t xml:space="preserve"> </w:t>
            </w:r>
            <w:r w:rsidRPr="00D85C8F">
              <w:rPr>
                <w:sz w:val="24"/>
                <w:szCs w:val="24"/>
              </w:rPr>
              <w:t>based</w:t>
            </w:r>
            <w:r w:rsidRPr="00D85C8F">
              <w:rPr>
                <w:spacing w:val="-4"/>
                <w:sz w:val="24"/>
                <w:szCs w:val="24"/>
              </w:rPr>
              <w:t xml:space="preserve"> </w:t>
            </w:r>
            <w:r w:rsidRPr="00D85C8F">
              <w:rPr>
                <w:sz w:val="24"/>
                <w:szCs w:val="24"/>
              </w:rPr>
              <w:t>on</w:t>
            </w:r>
            <w:r w:rsidRPr="00D85C8F">
              <w:rPr>
                <w:spacing w:val="-5"/>
                <w:sz w:val="24"/>
                <w:szCs w:val="24"/>
              </w:rPr>
              <w:t xml:space="preserve"> </w:t>
            </w:r>
            <w:r w:rsidRPr="00D85C8F">
              <w:rPr>
                <w:sz w:val="24"/>
                <w:szCs w:val="24"/>
              </w:rPr>
              <w:t>Occupational</w:t>
            </w:r>
            <w:r w:rsidRPr="00D85C8F">
              <w:rPr>
                <w:spacing w:val="-5"/>
                <w:sz w:val="24"/>
                <w:szCs w:val="24"/>
              </w:rPr>
              <w:t xml:space="preserve"> </w:t>
            </w:r>
            <w:r w:rsidRPr="00D85C8F">
              <w:rPr>
                <w:sz w:val="24"/>
                <w:szCs w:val="24"/>
              </w:rPr>
              <w:t>Safety</w:t>
            </w:r>
            <w:r w:rsidRPr="00D85C8F">
              <w:rPr>
                <w:spacing w:val="-5"/>
                <w:sz w:val="24"/>
                <w:szCs w:val="24"/>
              </w:rPr>
              <w:t xml:space="preserve"> </w:t>
            </w:r>
            <w:r w:rsidRPr="00D85C8F">
              <w:rPr>
                <w:sz w:val="24"/>
                <w:szCs w:val="24"/>
              </w:rPr>
              <w:t>and</w:t>
            </w:r>
            <w:r w:rsidRPr="00D85C8F">
              <w:rPr>
                <w:spacing w:val="-5"/>
                <w:sz w:val="24"/>
                <w:szCs w:val="24"/>
              </w:rPr>
              <w:t xml:space="preserve"> </w:t>
            </w:r>
            <w:r w:rsidRPr="00D85C8F">
              <w:rPr>
                <w:sz w:val="24"/>
                <w:szCs w:val="24"/>
              </w:rPr>
              <w:t>Health (OSH) requirement.</w:t>
            </w:r>
          </w:p>
          <w:p w:rsidR="00F6207A" w:rsidRPr="00D85C8F" w:rsidRDefault="004A6FC9" w:rsidP="00D85C8F">
            <w:pPr>
              <w:pStyle w:val="TableParagraph"/>
              <w:numPr>
                <w:ilvl w:val="1"/>
                <w:numId w:val="34"/>
              </w:numPr>
              <w:tabs>
                <w:tab w:val="left" w:pos="467"/>
              </w:tabs>
              <w:spacing w:line="360" w:lineRule="auto"/>
              <w:ind w:right="133"/>
              <w:jc w:val="both"/>
              <w:rPr>
                <w:sz w:val="24"/>
                <w:szCs w:val="24"/>
              </w:rPr>
            </w:pPr>
            <w:r w:rsidRPr="00D85C8F">
              <w:rPr>
                <w:b/>
                <w:i/>
                <w:sz w:val="24"/>
                <w:szCs w:val="24"/>
              </w:rPr>
              <w:t>Fabric</w:t>
            </w:r>
            <w:r w:rsidRPr="00D85C8F">
              <w:rPr>
                <w:b/>
                <w:i/>
                <w:spacing w:val="-7"/>
                <w:sz w:val="24"/>
                <w:szCs w:val="24"/>
              </w:rPr>
              <w:t xml:space="preserve"> </w:t>
            </w:r>
            <w:r w:rsidRPr="00D85C8F">
              <w:rPr>
                <w:b/>
                <w:i/>
                <w:sz w:val="24"/>
                <w:szCs w:val="24"/>
              </w:rPr>
              <w:t>decoration</w:t>
            </w:r>
            <w:r w:rsidRPr="00D85C8F">
              <w:rPr>
                <w:b/>
                <w:i/>
                <w:spacing w:val="-5"/>
                <w:sz w:val="24"/>
                <w:szCs w:val="24"/>
              </w:rPr>
              <w:t xml:space="preserve"> </w:t>
            </w:r>
            <w:r w:rsidRPr="00D85C8F">
              <w:rPr>
                <w:b/>
                <w:i/>
                <w:sz w:val="24"/>
                <w:szCs w:val="24"/>
              </w:rPr>
              <w:t>tools</w:t>
            </w:r>
            <w:r w:rsidRPr="00D85C8F">
              <w:rPr>
                <w:b/>
                <w:i/>
                <w:spacing w:val="-8"/>
                <w:sz w:val="24"/>
                <w:szCs w:val="24"/>
              </w:rPr>
              <w:t xml:space="preserve"> </w:t>
            </w:r>
            <w:r w:rsidRPr="00D85C8F">
              <w:rPr>
                <w:b/>
                <w:i/>
                <w:sz w:val="24"/>
                <w:szCs w:val="24"/>
              </w:rPr>
              <w:t>and</w:t>
            </w:r>
            <w:r w:rsidRPr="00D85C8F">
              <w:rPr>
                <w:b/>
                <w:i/>
                <w:spacing w:val="-6"/>
                <w:sz w:val="24"/>
                <w:szCs w:val="24"/>
              </w:rPr>
              <w:t xml:space="preserve"> </w:t>
            </w:r>
            <w:r w:rsidRPr="00D85C8F">
              <w:rPr>
                <w:b/>
                <w:i/>
                <w:sz w:val="24"/>
                <w:szCs w:val="24"/>
              </w:rPr>
              <w:t>equipment</w:t>
            </w:r>
            <w:r w:rsidRPr="00D85C8F">
              <w:rPr>
                <w:b/>
                <w:i/>
                <w:spacing w:val="-3"/>
                <w:sz w:val="24"/>
                <w:szCs w:val="24"/>
              </w:rPr>
              <w:t xml:space="preserve"> </w:t>
            </w:r>
            <w:r w:rsidRPr="00D85C8F">
              <w:rPr>
                <w:sz w:val="24"/>
                <w:szCs w:val="24"/>
              </w:rPr>
              <w:t>are</w:t>
            </w:r>
            <w:r w:rsidRPr="00D85C8F">
              <w:rPr>
                <w:spacing w:val="-8"/>
                <w:sz w:val="24"/>
                <w:szCs w:val="24"/>
              </w:rPr>
              <w:t xml:space="preserve"> </w:t>
            </w:r>
            <w:r w:rsidRPr="00D85C8F">
              <w:rPr>
                <w:sz w:val="24"/>
                <w:szCs w:val="24"/>
              </w:rPr>
              <w:t>assembled</w:t>
            </w:r>
            <w:r w:rsidRPr="00D85C8F">
              <w:rPr>
                <w:spacing w:val="-6"/>
                <w:sz w:val="24"/>
                <w:szCs w:val="24"/>
              </w:rPr>
              <w:t xml:space="preserve"> </w:t>
            </w:r>
            <w:r w:rsidRPr="00D85C8F">
              <w:rPr>
                <w:sz w:val="24"/>
                <w:szCs w:val="24"/>
              </w:rPr>
              <w:t>based on work requirement.</w:t>
            </w:r>
          </w:p>
          <w:p w:rsidR="00F6207A" w:rsidRPr="00D85C8F" w:rsidRDefault="004A6FC9" w:rsidP="00D85C8F">
            <w:pPr>
              <w:pStyle w:val="TableParagraph"/>
              <w:numPr>
                <w:ilvl w:val="1"/>
                <w:numId w:val="34"/>
              </w:numPr>
              <w:tabs>
                <w:tab w:val="left" w:pos="467"/>
              </w:tabs>
              <w:spacing w:line="360" w:lineRule="auto"/>
              <w:ind w:right="524"/>
              <w:jc w:val="both"/>
              <w:rPr>
                <w:sz w:val="24"/>
                <w:szCs w:val="24"/>
              </w:rPr>
            </w:pPr>
            <w:r w:rsidRPr="00D85C8F">
              <w:rPr>
                <w:b/>
                <w:i/>
                <w:sz w:val="24"/>
                <w:szCs w:val="24"/>
              </w:rPr>
              <w:t>Fabric</w:t>
            </w:r>
            <w:r w:rsidRPr="00D85C8F">
              <w:rPr>
                <w:b/>
                <w:i/>
                <w:spacing w:val="-8"/>
                <w:sz w:val="24"/>
                <w:szCs w:val="24"/>
              </w:rPr>
              <w:t xml:space="preserve"> </w:t>
            </w:r>
            <w:r w:rsidRPr="00D85C8F">
              <w:rPr>
                <w:b/>
                <w:i/>
                <w:sz w:val="24"/>
                <w:szCs w:val="24"/>
              </w:rPr>
              <w:t>decoration</w:t>
            </w:r>
            <w:r w:rsidRPr="00D85C8F">
              <w:rPr>
                <w:b/>
                <w:i/>
                <w:spacing w:val="-6"/>
                <w:sz w:val="24"/>
                <w:szCs w:val="24"/>
              </w:rPr>
              <w:t xml:space="preserve"> </w:t>
            </w:r>
            <w:r w:rsidRPr="00D85C8F">
              <w:rPr>
                <w:b/>
                <w:i/>
                <w:sz w:val="24"/>
                <w:szCs w:val="24"/>
              </w:rPr>
              <w:t>materials</w:t>
            </w:r>
            <w:r w:rsidRPr="00D85C8F">
              <w:rPr>
                <w:b/>
                <w:i/>
                <w:spacing w:val="-7"/>
                <w:sz w:val="24"/>
                <w:szCs w:val="24"/>
              </w:rPr>
              <w:t xml:space="preserve"> </w:t>
            </w:r>
            <w:r w:rsidRPr="00D85C8F">
              <w:rPr>
                <w:b/>
                <w:i/>
                <w:sz w:val="24"/>
                <w:szCs w:val="24"/>
              </w:rPr>
              <w:t>and</w:t>
            </w:r>
            <w:r w:rsidRPr="00D85C8F">
              <w:rPr>
                <w:b/>
                <w:i/>
                <w:spacing w:val="-7"/>
                <w:sz w:val="24"/>
                <w:szCs w:val="24"/>
              </w:rPr>
              <w:t xml:space="preserve"> </w:t>
            </w:r>
            <w:r w:rsidRPr="00D85C8F">
              <w:rPr>
                <w:b/>
                <w:i/>
                <w:sz w:val="24"/>
                <w:szCs w:val="24"/>
              </w:rPr>
              <w:t>supplies</w:t>
            </w:r>
            <w:r w:rsidRPr="00D85C8F">
              <w:rPr>
                <w:b/>
                <w:i/>
                <w:spacing w:val="-4"/>
                <w:sz w:val="24"/>
                <w:szCs w:val="24"/>
              </w:rPr>
              <w:t xml:space="preserve"> </w:t>
            </w:r>
            <w:r w:rsidRPr="00D85C8F">
              <w:rPr>
                <w:sz w:val="24"/>
                <w:szCs w:val="24"/>
              </w:rPr>
              <w:t>are</w:t>
            </w:r>
            <w:r w:rsidRPr="00D85C8F">
              <w:rPr>
                <w:spacing w:val="-9"/>
                <w:sz w:val="24"/>
                <w:szCs w:val="24"/>
              </w:rPr>
              <w:t xml:space="preserve"> </w:t>
            </w:r>
            <w:r w:rsidRPr="00D85C8F">
              <w:rPr>
                <w:sz w:val="24"/>
                <w:szCs w:val="24"/>
              </w:rPr>
              <w:t>assembled based on job specification.</w:t>
            </w:r>
          </w:p>
          <w:p w:rsidR="00F6207A" w:rsidRPr="00D85C8F" w:rsidRDefault="004A6FC9" w:rsidP="00D85C8F">
            <w:pPr>
              <w:pStyle w:val="TableParagraph"/>
              <w:numPr>
                <w:ilvl w:val="1"/>
                <w:numId w:val="34"/>
              </w:numPr>
              <w:tabs>
                <w:tab w:val="left" w:pos="467"/>
              </w:tabs>
              <w:spacing w:line="360" w:lineRule="auto"/>
              <w:ind w:right="671"/>
              <w:jc w:val="both"/>
              <w:rPr>
                <w:sz w:val="24"/>
                <w:szCs w:val="24"/>
              </w:rPr>
            </w:pPr>
            <w:r w:rsidRPr="00D85C8F">
              <w:rPr>
                <w:sz w:val="24"/>
                <w:szCs w:val="24"/>
              </w:rPr>
              <w:t>Decoration</w:t>
            </w:r>
            <w:r w:rsidRPr="00D85C8F">
              <w:rPr>
                <w:spacing w:val="-7"/>
                <w:sz w:val="24"/>
                <w:szCs w:val="24"/>
              </w:rPr>
              <w:t xml:space="preserve"> </w:t>
            </w:r>
            <w:r w:rsidRPr="00D85C8F">
              <w:rPr>
                <w:b/>
                <w:i/>
                <w:sz w:val="24"/>
                <w:szCs w:val="24"/>
              </w:rPr>
              <w:t>design</w:t>
            </w:r>
            <w:r w:rsidRPr="00D85C8F">
              <w:rPr>
                <w:b/>
                <w:i/>
                <w:spacing w:val="-6"/>
                <w:sz w:val="24"/>
                <w:szCs w:val="24"/>
              </w:rPr>
              <w:t xml:space="preserve"> </w:t>
            </w:r>
            <w:r w:rsidRPr="00D85C8F">
              <w:rPr>
                <w:b/>
                <w:i/>
                <w:sz w:val="24"/>
                <w:szCs w:val="24"/>
              </w:rPr>
              <w:t>specifications</w:t>
            </w:r>
            <w:r w:rsidRPr="00D85C8F">
              <w:rPr>
                <w:b/>
                <w:i/>
                <w:spacing w:val="-6"/>
                <w:sz w:val="24"/>
                <w:szCs w:val="24"/>
              </w:rPr>
              <w:t xml:space="preserve"> </w:t>
            </w:r>
            <w:r w:rsidRPr="00D85C8F">
              <w:rPr>
                <w:sz w:val="24"/>
                <w:szCs w:val="24"/>
              </w:rPr>
              <w:t>are</w:t>
            </w:r>
            <w:r w:rsidRPr="00D85C8F">
              <w:rPr>
                <w:spacing w:val="-9"/>
                <w:sz w:val="24"/>
                <w:szCs w:val="24"/>
              </w:rPr>
              <w:t xml:space="preserve"> </w:t>
            </w:r>
            <w:r w:rsidRPr="00D85C8F">
              <w:rPr>
                <w:sz w:val="24"/>
                <w:szCs w:val="24"/>
              </w:rPr>
              <w:t>identified</w:t>
            </w:r>
            <w:r w:rsidRPr="00D85C8F">
              <w:rPr>
                <w:spacing w:val="-7"/>
                <w:sz w:val="24"/>
                <w:szCs w:val="24"/>
              </w:rPr>
              <w:t xml:space="preserve"> </w:t>
            </w:r>
            <w:r w:rsidRPr="00D85C8F">
              <w:rPr>
                <w:sz w:val="24"/>
                <w:szCs w:val="24"/>
              </w:rPr>
              <w:t>as</w:t>
            </w:r>
            <w:r w:rsidRPr="00D85C8F">
              <w:rPr>
                <w:spacing w:val="-5"/>
                <w:sz w:val="24"/>
                <w:szCs w:val="24"/>
              </w:rPr>
              <w:t xml:space="preserve"> </w:t>
            </w:r>
            <w:r w:rsidRPr="00D85C8F">
              <w:rPr>
                <w:sz w:val="24"/>
                <w:szCs w:val="24"/>
              </w:rPr>
              <w:t xml:space="preserve">work </w:t>
            </w:r>
            <w:r w:rsidRPr="00D85C8F">
              <w:rPr>
                <w:spacing w:val="-2"/>
                <w:sz w:val="24"/>
                <w:szCs w:val="24"/>
              </w:rPr>
              <w:t>procedure</w:t>
            </w:r>
          </w:p>
        </w:tc>
      </w:tr>
      <w:tr w:rsidR="00F6207A" w:rsidRPr="00D85C8F">
        <w:trPr>
          <w:trHeight w:val="1821"/>
        </w:trPr>
        <w:tc>
          <w:tcPr>
            <w:tcW w:w="2547" w:type="dxa"/>
          </w:tcPr>
          <w:p w:rsidR="00F6207A" w:rsidRPr="00D85C8F" w:rsidRDefault="004A6FC9" w:rsidP="00D85C8F">
            <w:pPr>
              <w:pStyle w:val="TableParagraph"/>
              <w:spacing w:line="360" w:lineRule="auto"/>
              <w:ind w:left="827"/>
              <w:jc w:val="both"/>
              <w:rPr>
                <w:sz w:val="24"/>
                <w:szCs w:val="24"/>
              </w:rPr>
            </w:pPr>
            <w:r w:rsidRPr="00D85C8F">
              <w:rPr>
                <w:sz w:val="24"/>
                <w:szCs w:val="24"/>
              </w:rPr>
              <w:t>2.</w:t>
            </w:r>
            <w:r w:rsidRPr="00D85C8F">
              <w:rPr>
                <w:spacing w:val="80"/>
                <w:sz w:val="24"/>
                <w:szCs w:val="24"/>
              </w:rPr>
              <w:t xml:space="preserve"> </w:t>
            </w:r>
            <w:r w:rsidRPr="00D85C8F">
              <w:rPr>
                <w:sz w:val="24"/>
                <w:szCs w:val="24"/>
              </w:rPr>
              <w:t>Carry</w:t>
            </w:r>
            <w:r w:rsidRPr="00D85C8F">
              <w:rPr>
                <w:spacing w:val="-8"/>
                <w:sz w:val="24"/>
                <w:szCs w:val="24"/>
              </w:rPr>
              <w:t xml:space="preserve"> </w:t>
            </w:r>
            <w:r w:rsidRPr="00D85C8F">
              <w:rPr>
                <w:sz w:val="24"/>
                <w:szCs w:val="24"/>
              </w:rPr>
              <w:t>out</w:t>
            </w:r>
            <w:r w:rsidRPr="00D85C8F">
              <w:rPr>
                <w:spacing w:val="-8"/>
                <w:sz w:val="24"/>
                <w:szCs w:val="24"/>
              </w:rPr>
              <w:t xml:space="preserve"> </w:t>
            </w:r>
            <w:r w:rsidRPr="00D85C8F">
              <w:rPr>
                <w:sz w:val="24"/>
                <w:szCs w:val="24"/>
              </w:rPr>
              <w:t xml:space="preserve">fabric </w:t>
            </w:r>
            <w:r w:rsidRPr="00D85C8F">
              <w:rPr>
                <w:spacing w:val="-2"/>
                <w:sz w:val="24"/>
                <w:szCs w:val="24"/>
              </w:rPr>
              <w:t>decoration</w:t>
            </w:r>
          </w:p>
        </w:tc>
        <w:tc>
          <w:tcPr>
            <w:tcW w:w="6471" w:type="dxa"/>
          </w:tcPr>
          <w:p w:rsidR="00F6207A" w:rsidRPr="00D85C8F" w:rsidRDefault="004A6FC9" w:rsidP="00D85C8F">
            <w:pPr>
              <w:pStyle w:val="TableParagraph"/>
              <w:numPr>
                <w:ilvl w:val="1"/>
                <w:numId w:val="35"/>
              </w:numPr>
              <w:tabs>
                <w:tab w:val="left" w:pos="467"/>
              </w:tabs>
              <w:spacing w:line="360" w:lineRule="auto"/>
              <w:jc w:val="both"/>
              <w:rPr>
                <w:sz w:val="24"/>
                <w:szCs w:val="24"/>
              </w:rPr>
            </w:pPr>
            <w:r w:rsidRPr="00D85C8F">
              <w:rPr>
                <w:sz w:val="24"/>
                <w:szCs w:val="24"/>
              </w:rPr>
              <w:t>PPEs</w:t>
            </w:r>
            <w:r w:rsidRPr="00D85C8F">
              <w:rPr>
                <w:spacing w:val="-1"/>
                <w:sz w:val="24"/>
                <w:szCs w:val="24"/>
              </w:rPr>
              <w:t xml:space="preserve"> </w:t>
            </w:r>
            <w:r w:rsidRPr="00D85C8F">
              <w:rPr>
                <w:sz w:val="24"/>
                <w:szCs w:val="24"/>
              </w:rPr>
              <w:t>are</w:t>
            </w:r>
            <w:r w:rsidRPr="00D85C8F">
              <w:rPr>
                <w:spacing w:val="-2"/>
                <w:sz w:val="24"/>
                <w:szCs w:val="24"/>
              </w:rPr>
              <w:t xml:space="preserve"> </w:t>
            </w:r>
            <w:r w:rsidRPr="00D85C8F">
              <w:rPr>
                <w:sz w:val="24"/>
                <w:szCs w:val="24"/>
              </w:rPr>
              <w:t>donned 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 xml:space="preserve">OSH </w:t>
            </w:r>
            <w:r w:rsidRPr="00D85C8F">
              <w:rPr>
                <w:spacing w:val="-2"/>
                <w:sz w:val="24"/>
                <w:szCs w:val="24"/>
              </w:rPr>
              <w:t>requirement.</w:t>
            </w:r>
          </w:p>
          <w:p w:rsidR="00F6207A" w:rsidRPr="00D85C8F" w:rsidRDefault="004A6FC9" w:rsidP="00D85C8F">
            <w:pPr>
              <w:pStyle w:val="TableParagraph"/>
              <w:numPr>
                <w:ilvl w:val="1"/>
                <w:numId w:val="35"/>
              </w:numPr>
              <w:tabs>
                <w:tab w:val="left" w:pos="467"/>
              </w:tabs>
              <w:spacing w:before="41" w:line="360" w:lineRule="auto"/>
              <w:ind w:right="492"/>
              <w:jc w:val="both"/>
              <w:rPr>
                <w:sz w:val="24"/>
                <w:szCs w:val="24"/>
              </w:rPr>
            </w:pPr>
            <w:r w:rsidRPr="00D85C8F">
              <w:rPr>
                <w:sz w:val="24"/>
                <w:szCs w:val="24"/>
              </w:rPr>
              <w:t>Decoration</w:t>
            </w:r>
            <w:r w:rsidRPr="00D85C8F">
              <w:rPr>
                <w:spacing w:val="-8"/>
                <w:sz w:val="24"/>
                <w:szCs w:val="24"/>
              </w:rPr>
              <w:t xml:space="preserve"> </w:t>
            </w:r>
            <w:r w:rsidRPr="00D85C8F">
              <w:rPr>
                <w:sz w:val="24"/>
                <w:szCs w:val="24"/>
              </w:rPr>
              <w:t>ingredients</w:t>
            </w:r>
            <w:r w:rsidRPr="00D85C8F">
              <w:rPr>
                <w:spacing w:val="-8"/>
                <w:sz w:val="24"/>
                <w:szCs w:val="24"/>
              </w:rPr>
              <w:t xml:space="preserve"> </w:t>
            </w:r>
            <w:r w:rsidRPr="00D85C8F">
              <w:rPr>
                <w:sz w:val="24"/>
                <w:szCs w:val="24"/>
              </w:rPr>
              <w:t>are</w:t>
            </w:r>
            <w:r w:rsidRPr="00D85C8F">
              <w:rPr>
                <w:spacing w:val="-9"/>
                <w:sz w:val="24"/>
                <w:szCs w:val="24"/>
              </w:rPr>
              <w:t xml:space="preserve"> </w:t>
            </w:r>
            <w:r w:rsidRPr="00D85C8F">
              <w:rPr>
                <w:sz w:val="24"/>
                <w:szCs w:val="24"/>
              </w:rPr>
              <w:t>prepared</w:t>
            </w:r>
            <w:r w:rsidRPr="00D85C8F">
              <w:rPr>
                <w:spacing w:val="-6"/>
                <w:sz w:val="24"/>
                <w:szCs w:val="24"/>
              </w:rPr>
              <w:t xml:space="preserve"> </w:t>
            </w:r>
            <w:r w:rsidRPr="00D85C8F">
              <w:rPr>
                <w:sz w:val="24"/>
                <w:szCs w:val="24"/>
              </w:rPr>
              <w:t>as</w:t>
            </w:r>
            <w:r w:rsidRPr="00D85C8F">
              <w:rPr>
                <w:spacing w:val="-8"/>
                <w:sz w:val="24"/>
                <w:szCs w:val="24"/>
              </w:rPr>
              <w:t xml:space="preserve"> </w:t>
            </w:r>
            <w:r w:rsidRPr="00D85C8F">
              <w:rPr>
                <w:sz w:val="24"/>
                <w:szCs w:val="24"/>
              </w:rPr>
              <w:t>per</w:t>
            </w:r>
            <w:r w:rsidRPr="00D85C8F">
              <w:rPr>
                <w:spacing w:val="-8"/>
                <w:sz w:val="24"/>
                <w:szCs w:val="24"/>
              </w:rPr>
              <w:t xml:space="preserve"> </w:t>
            </w:r>
            <w:r w:rsidRPr="00D85C8F">
              <w:rPr>
                <w:sz w:val="24"/>
                <w:szCs w:val="24"/>
              </w:rPr>
              <w:t xml:space="preserve">manufacturers </w:t>
            </w:r>
            <w:r w:rsidRPr="00D85C8F">
              <w:rPr>
                <w:spacing w:val="-2"/>
                <w:sz w:val="24"/>
                <w:szCs w:val="24"/>
              </w:rPr>
              <w:t>manual</w:t>
            </w:r>
          </w:p>
          <w:p w:rsidR="00F6207A" w:rsidRPr="00D85C8F" w:rsidRDefault="004A6FC9" w:rsidP="00D85C8F">
            <w:pPr>
              <w:pStyle w:val="TableParagraph"/>
              <w:numPr>
                <w:ilvl w:val="1"/>
                <w:numId w:val="35"/>
              </w:numPr>
              <w:tabs>
                <w:tab w:val="left" w:pos="467"/>
              </w:tabs>
              <w:spacing w:line="360" w:lineRule="auto"/>
              <w:jc w:val="both"/>
              <w:rPr>
                <w:sz w:val="24"/>
                <w:szCs w:val="24"/>
              </w:rPr>
            </w:pPr>
            <w:r w:rsidRPr="00D85C8F">
              <w:rPr>
                <w:b/>
                <w:i/>
                <w:sz w:val="24"/>
                <w:szCs w:val="24"/>
              </w:rPr>
              <w:t>Fabric</w:t>
            </w:r>
            <w:r w:rsidRPr="00D85C8F">
              <w:rPr>
                <w:b/>
                <w:i/>
                <w:spacing w:val="-2"/>
                <w:sz w:val="24"/>
                <w:szCs w:val="24"/>
              </w:rPr>
              <w:t xml:space="preserve"> </w:t>
            </w:r>
            <w:r w:rsidRPr="00D85C8F">
              <w:rPr>
                <w:b/>
                <w:i/>
                <w:sz w:val="24"/>
                <w:szCs w:val="24"/>
              </w:rPr>
              <w:t>preparation</w:t>
            </w:r>
            <w:r w:rsidRPr="00D85C8F">
              <w:rPr>
                <w:b/>
                <w:i/>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out</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 xml:space="preserve">work </w:t>
            </w:r>
            <w:r w:rsidRPr="00D85C8F">
              <w:rPr>
                <w:spacing w:val="-2"/>
                <w:sz w:val="24"/>
                <w:szCs w:val="24"/>
              </w:rPr>
              <w:t>requirement</w:t>
            </w:r>
          </w:p>
          <w:p w:rsidR="00F6207A" w:rsidRPr="00D85C8F" w:rsidRDefault="004A6FC9" w:rsidP="00D85C8F">
            <w:pPr>
              <w:pStyle w:val="TableParagraph"/>
              <w:numPr>
                <w:ilvl w:val="1"/>
                <w:numId w:val="35"/>
              </w:numPr>
              <w:tabs>
                <w:tab w:val="left" w:pos="467"/>
              </w:tabs>
              <w:spacing w:before="24" w:line="360" w:lineRule="auto"/>
              <w:ind w:right="840"/>
              <w:jc w:val="both"/>
              <w:rPr>
                <w:sz w:val="24"/>
                <w:szCs w:val="24"/>
              </w:rPr>
            </w:pPr>
            <w:r w:rsidRPr="00D85C8F">
              <w:rPr>
                <w:b/>
                <w:i/>
                <w:sz w:val="24"/>
                <w:szCs w:val="24"/>
              </w:rPr>
              <w:t>Fabric</w:t>
            </w:r>
            <w:r w:rsidRPr="00D85C8F">
              <w:rPr>
                <w:b/>
                <w:i/>
                <w:spacing w:val="-7"/>
                <w:sz w:val="24"/>
                <w:szCs w:val="24"/>
              </w:rPr>
              <w:t xml:space="preserve"> </w:t>
            </w:r>
            <w:r w:rsidRPr="00D85C8F">
              <w:rPr>
                <w:b/>
                <w:i/>
                <w:sz w:val="24"/>
                <w:szCs w:val="24"/>
              </w:rPr>
              <w:t>decoration</w:t>
            </w:r>
            <w:r w:rsidRPr="00D85C8F">
              <w:rPr>
                <w:b/>
                <w:i/>
                <w:spacing w:val="-4"/>
                <w:sz w:val="24"/>
                <w:szCs w:val="24"/>
              </w:rPr>
              <w:t xml:space="preserve"> </w:t>
            </w:r>
            <w:r w:rsidRPr="00D85C8F">
              <w:rPr>
                <w:sz w:val="24"/>
                <w:szCs w:val="24"/>
              </w:rPr>
              <w:t>is</w:t>
            </w:r>
            <w:r w:rsidRPr="00D85C8F">
              <w:rPr>
                <w:spacing w:val="-6"/>
                <w:sz w:val="24"/>
                <w:szCs w:val="24"/>
              </w:rPr>
              <w:t xml:space="preserve"> </w:t>
            </w:r>
            <w:r w:rsidRPr="00D85C8F">
              <w:rPr>
                <w:sz w:val="24"/>
                <w:szCs w:val="24"/>
              </w:rPr>
              <w:t>carried</w:t>
            </w:r>
            <w:r w:rsidRPr="00D85C8F">
              <w:rPr>
                <w:spacing w:val="-7"/>
                <w:sz w:val="24"/>
                <w:szCs w:val="24"/>
              </w:rPr>
              <w:t xml:space="preserve"> </w:t>
            </w:r>
            <w:r w:rsidRPr="00D85C8F">
              <w:rPr>
                <w:sz w:val="24"/>
                <w:szCs w:val="24"/>
              </w:rPr>
              <w:t>out</w:t>
            </w:r>
            <w:r w:rsidRPr="00D85C8F">
              <w:rPr>
                <w:spacing w:val="-6"/>
                <w:sz w:val="24"/>
                <w:szCs w:val="24"/>
              </w:rPr>
              <w:t xml:space="preserve"> </w:t>
            </w:r>
            <w:r w:rsidRPr="00D85C8F">
              <w:rPr>
                <w:sz w:val="24"/>
                <w:szCs w:val="24"/>
              </w:rPr>
              <w:t>as</w:t>
            </w:r>
            <w:r w:rsidRPr="00D85C8F">
              <w:rPr>
                <w:spacing w:val="-7"/>
                <w:sz w:val="24"/>
                <w:szCs w:val="24"/>
              </w:rPr>
              <w:t xml:space="preserve"> </w:t>
            </w:r>
            <w:r w:rsidRPr="00D85C8F">
              <w:rPr>
                <w:sz w:val="24"/>
                <w:szCs w:val="24"/>
              </w:rPr>
              <w:t>per</w:t>
            </w:r>
            <w:r w:rsidRPr="00D85C8F">
              <w:rPr>
                <w:spacing w:val="-6"/>
                <w:sz w:val="24"/>
                <w:szCs w:val="24"/>
              </w:rPr>
              <w:t xml:space="preserve"> </w:t>
            </w:r>
            <w:r w:rsidRPr="00D85C8F">
              <w:rPr>
                <w:sz w:val="24"/>
                <w:szCs w:val="24"/>
              </w:rPr>
              <w:t xml:space="preserve">manufacturers </w:t>
            </w:r>
            <w:r w:rsidRPr="00D85C8F">
              <w:rPr>
                <w:spacing w:val="-2"/>
                <w:sz w:val="24"/>
                <w:szCs w:val="24"/>
              </w:rPr>
              <w:t>manual</w:t>
            </w:r>
          </w:p>
        </w:tc>
      </w:tr>
      <w:tr w:rsidR="00F6207A" w:rsidRPr="00D85C8F">
        <w:trPr>
          <w:trHeight w:val="2482"/>
        </w:trPr>
        <w:tc>
          <w:tcPr>
            <w:tcW w:w="2547" w:type="dxa"/>
          </w:tcPr>
          <w:p w:rsidR="00F6207A" w:rsidRPr="00D85C8F" w:rsidRDefault="004A6FC9" w:rsidP="00D85C8F">
            <w:pPr>
              <w:pStyle w:val="TableParagraph"/>
              <w:spacing w:line="360" w:lineRule="auto"/>
              <w:ind w:left="827"/>
              <w:jc w:val="both"/>
              <w:rPr>
                <w:sz w:val="24"/>
                <w:szCs w:val="24"/>
              </w:rPr>
            </w:pPr>
            <w:r w:rsidRPr="00D85C8F">
              <w:rPr>
                <w:sz w:val="24"/>
                <w:szCs w:val="24"/>
              </w:rPr>
              <w:lastRenderedPageBreak/>
              <w:t>3.</w:t>
            </w:r>
            <w:r w:rsidRPr="00D85C8F">
              <w:rPr>
                <w:spacing w:val="80"/>
                <w:sz w:val="24"/>
                <w:szCs w:val="24"/>
              </w:rPr>
              <w:t xml:space="preserve"> </w:t>
            </w:r>
            <w:r w:rsidRPr="00D85C8F">
              <w:rPr>
                <w:sz w:val="24"/>
                <w:szCs w:val="24"/>
              </w:rPr>
              <w:t>Finish</w:t>
            </w:r>
            <w:r w:rsidRPr="00D85C8F">
              <w:rPr>
                <w:spacing w:val="-10"/>
                <w:sz w:val="24"/>
                <w:szCs w:val="24"/>
              </w:rPr>
              <w:t xml:space="preserve"> </w:t>
            </w:r>
            <w:r w:rsidRPr="00D85C8F">
              <w:rPr>
                <w:sz w:val="24"/>
                <w:szCs w:val="24"/>
              </w:rPr>
              <w:t xml:space="preserve">decorated </w:t>
            </w:r>
            <w:r w:rsidRPr="00D85C8F">
              <w:rPr>
                <w:spacing w:val="-2"/>
                <w:sz w:val="24"/>
                <w:szCs w:val="24"/>
              </w:rPr>
              <w:t>fabrics</w:t>
            </w:r>
          </w:p>
        </w:tc>
        <w:tc>
          <w:tcPr>
            <w:tcW w:w="6471" w:type="dxa"/>
          </w:tcPr>
          <w:p w:rsidR="00F6207A" w:rsidRPr="00D85C8F" w:rsidRDefault="004A6FC9" w:rsidP="00D85C8F">
            <w:pPr>
              <w:pStyle w:val="TableParagraph"/>
              <w:numPr>
                <w:ilvl w:val="1"/>
                <w:numId w:val="36"/>
              </w:numPr>
              <w:tabs>
                <w:tab w:val="left" w:pos="558"/>
              </w:tabs>
              <w:spacing w:line="360" w:lineRule="auto"/>
              <w:jc w:val="both"/>
              <w:rPr>
                <w:sz w:val="24"/>
                <w:szCs w:val="24"/>
              </w:rPr>
            </w:pPr>
            <w:r w:rsidRPr="00D85C8F">
              <w:rPr>
                <w:sz w:val="24"/>
                <w:szCs w:val="24"/>
              </w:rPr>
              <w:t>Fabric</w:t>
            </w:r>
            <w:r w:rsidRPr="00D85C8F">
              <w:rPr>
                <w:spacing w:val="-3"/>
                <w:sz w:val="24"/>
                <w:szCs w:val="24"/>
              </w:rPr>
              <w:t xml:space="preserve"> </w:t>
            </w:r>
            <w:r w:rsidRPr="00D85C8F">
              <w:rPr>
                <w:sz w:val="24"/>
                <w:szCs w:val="24"/>
              </w:rPr>
              <w:t>oxidation</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carried 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 xml:space="preserve">work </w:t>
            </w:r>
            <w:r w:rsidRPr="00D85C8F">
              <w:rPr>
                <w:spacing w:val="-2"/>
                <w:sz w:val="24"/>
                <w:szCs w:val="24"/>
              </w:rPr>
              <w:t>requirement</w:t>
            </w:r>
          </w:p>
          <w:p w:rsidR="00F6207A" w:rsidRPr="00D85C8F" w:rsidRDefault="004A6FC9" w:rsidP="00D85C8F">
            <w:pPr>
              <w:pStyle w:val="TableParagraph"/>
              <w:numPr>
                <w:ilvl w:val="1"/>
                <w:numId w:val="36"/>
              </w:numPr>
              <w:tabs>
                <w:tab w:val="left" w:pos="558"/>
              </w:tabs>
              <w:spacing w:line="360" w:lineRule="auto"/>
              <w:jc w:val="both"/>
              <w:rPr>
                <w:sz w:val="24"/>
                <w:szCs w:val="24"/>
              </w:rPr>
            </w:pPr>
            <w:r w:rsidRPr="00D85C8F">
              <w:rPr>
                <w:sz w:val="24"/>
                <w:szCs w:val="24"/>
              </w:rPr>
              <w:t>Fabric</w:t>
            </w:r>
            <w:r w:rsidRPr="00D85C8F">
              <w:rPr>
                <w:spacing w:val="-2"/>
                <w:sz w:val="24"/>
                <w:szCs w:val="24"/>
              </w:rPr>
              <w:t xml:space="preserve"> </w:t>
            </w:r>
            <w:r w:rsidRPr="00D85C8F">
              <w:rPr>
                <w:sz w:val="24"/>
                <w:szCs w:val="24"/>
              </w:rPr>
              <w:t>rinsing</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work</w:t>
            </w:r>
            <w:r w:rsidRPr="00D85C8F">
              <w:rPr>
                <w:spacing w:val="-1"/>
                <w:sz w:val="24"/>
                <w:szCs w:val="24"/>
              </w:rPr>
              <w:t xml:space="preserve"> </w:t>
            </w:r>
            <w:r w:rsidRPr="00D85C8F">
              <w:rPr>
                <w:spacing w:val="-2"/>
                <w:sz w:val="24"/>
                <w:szCs w:val="24"/>
              </w:rPr>
              <w:t>procedure</w:t>
            </w:r>
          </w:p>
          <w:p w:rsidR="00F6207A" w:rsidRPr="00D85C8F" w:rsidRDefault="004A6FC9" w:rsidP="00D85C8F">
            <w:pPr>
              <w:pStyle w:val="TableParagraph"/>
              <w:numPr>
                <w:ilvl w:val="1"/>
                <w:numId w:val="36"/>
              </w:numPr>
              <w:tabs>
                <w:tab w:val="left" w:pos="558"/>
              </w:tabs>
              <w:spacing w:line="360" w:lineRule="auto"/>
              <w:jc w:val="both"/>
              <w:rPr>
                <w:sz w:val="24"/>
                <w:szCs w:val="24"/>
              </w:rPr>
            </w:pPr>
            <w:r w:rsidRPr="00D85C8F">
              <w:rPr>
                <w:sz w:val="24"/>
                <w:szCs w:val="24"/>
              </w:rPr>
              <w:t>Fabric</w:t>
            </w:r>
            <w:r w:rsidRPr="00D85C8F">
              <w:rPr>
                <w:spacing w:val="-3"/>
                <w:sz w:val="24"/>
                <w:szCs w:val="24"/>
              </w:rPr>
              <w:t xml:space="preserve"> </w:t>
            </w:r>
            <w:r w:rsidRPr="00D85C8F">
              <w:rPr>
                <w:sz w:val="24"/>
                <w:szCs w:val="24"/>
              </w:rPr>
              <w:t>drying</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carried</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 xml:space="preserve">work </w:t>
            </w:r>
            <w:r w:rsidRPr="00D85C8F">
              <w:rPr>
                <w:spacing w:val="-2"/>
                <w:sz w:val="24"/>
                <w:szCs w:val="24"/>
              </w:rPr>
              <w:t>requirement</w:t>
            </w:r>
          </w:p>
          <w:p w:rsidR="00F6207A" w:rsidRPr="00D85C8F" w:rsidRDefault="004A6FC9" w:rsidP="00D85C8F">
            <w:pPr>
              <w:pStyle w:val="TableParagraph"/>
              <w:numPr>
                <w:ilvl w:val="1"/>
                <w:numId w:val="36"/>
              </w:numPr>
              <w:tabs>
                <w:tab w:val="left" w:pos="558"/>
              </w:tabs>
              <w:spacing w:line="360" w:lineRule="auto"/>
              <w:jc w:val="both"/>
              <w:rPr>
                <w:sz w:val="24"/>
                <w:szCs w:val="24"/>
              </w:rPr>
            </w:pPr>
            <w:r w:rsidRPr="00D85C8F">
              <w:rPr>
                <w:sz w:val="24"/>
                <w:szCs w:val="24"/>
              </w:rPr>
              <w:t>Fabric</w:t>
            </w:r>
            <w:r w:rsidRPr="00D85C8F">
              <w:rPr>
                <w:spacing w:val="-4"/>
                <w:sz w:val="24"/>
                <w:szCs w:val="24"/>
              </w:rPr>
              <w:t xml:space="preserve"> </w:t>
            </w:r>
            <w:r w:rsidRPr="00D85C8F">
              <w:rPr>
                <w:sz w:val="24"/>
                <w:szCs w:val="24"/>
              </w:rPr>
              <w:t>pressing</w:t>
            </w:r>
            <w:r w:rsidRPr="00D85C8F">
              <w:rPr>
                <w:spacing w:val="-1"/>
                <w:sz w:val="24"/>
                <w:szCs w:val="24"/>
              </w:rPr>
              <w:t xml:space="preserve"> </w:t>
            </w:r>
            <w:r w:rsidRPr="00D85C8F">
              <w:rPr>
                <w:sz w:val="24"/>
                <w:szCs w:val="24"/>
              </w:rPr>
              <w:t>is</w:t>
            </w:r>
            <w:r w:rsidRPr="00D85C8F">
              <w:rPr>
                <w:spacing w:val="-1"/>
                <w:sz w:val="24"/>
                <w:szCs w:val="24"/>
              </w:rPr>
              <w:t xml:space="preserve"> </w:t>
            </w:r>
            <w:r w:rsidRPr="00D85C8F">
              <w:rPr>
                <w:sz w:val="24"/>
                <w:szCs w:val="24"/>
              </w:rPr>
              <w:t>carried out</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work</w:t>
            </w:r>
            <w:r w:rsidRPr="00D85C8F">
              <w:rPr>
                <w:spacing w:val="-1"/>
                <w:sz w:val="24"/>
                <w:szCs w:val="24"/>
              </w:rPr>
              <w:t xml:space="preserve"> </w:t>
            </w:r>
            <w:r w:rsidRPr="00D85C8F">
              <w:rPr>
                <w:spacing w:val="-2"/>
                <w:sz w:val="24"/>
                <w:szCs w:val="24"/>
              </w:rPr>
              <w:t>procedure</w:t>
            </w:r>
          </w:p>
          <w:p w:rsidR="00F6207A" w:rsidRPr="00D85C8F" w:rsidRDefault="004A6FC9" w:rsidP="00D85C8F">
            <w:pPr>
              <w:pStyle w:val="TableParagraph"/>
              <w:numPr>
                <w:ilvl w:val="1"/>
                <w:numId w:val="36"/>
              </w:numPr>
              <w:tabs>
                <w:tab w:val="left" w:pos="558"/>
              </w:tabs>
              <w:spacing w:line="360" w:lineRule="auto"/>
              <w:jc w:val="both"/>
              <w:rPr>
                <w:sz w:val="24"/>
                <w:szCs w:val="24"/>
              </w:rPr>
            </w:pPr>
            <w:r w:rsidRPr="00D85C8F">
              <w:rPr>
                <w:sz w:val="24"/>
                <w:szCs w:val="24"/>
              </w:rPr>
              <w:t>Decorated</w:t>
            </w:r>
            <w:r w:rsidRPr="00D85C8F">
              <w:rPr>
                <w:spacing w:val="-2"/>
                <w:sz w:val="24"/>
                <w:szCs w:val="24"/>
              </w:rPr>
              <w:t xml:space="preserve"> </w:t>
            </w:r>
            <w:r w:rsidRPr="00D85C8F">
              <w:rPr>
                <w:sz w:val="24"/>
                <w:szCs w:val="24"/>
              </w:rPr>
              <w:t>fabric</w:t>
            </w:r>
            <w:r w:rsidRPr="00D85C8F">
              <w:rPr>
                <w:spacing w:val="-3"/>
                <w:sz w:val="24"/>
                <w:szCs w:val="24"/>
              </w:rPr>
              <w:t xml:space="preserve"> </w:t>
            </w:r>
            <w:r w:rsidRPr="00D85C8F">
              <w:rPr>
                <w:sz w:val="24"/>
                <w:szCs w:val="24"/>
              </w:rPr>
              <w:t>is</w:t>
            </w:r>
            <w:r w:rsidRPr="00D85C8F">
              <w:rPr>
                <w:spacing w:val="-1"/>
                <w:sz w:val="24"/>
                <w:szCs w:val="24"/>
              </w:rPr>
              <w:t xml:space="preserve"> </w:t>
            </w:r>
            <w:r w:rsidRPr="00D85C8F">
              <w:rPr>
                <w:sz w:val="24"/>
                <w:szCs w:val="24"/>
              </w:rPr>
              <w:t>labelled</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 work</w:t>
            </w:r>
            <w:r w:rsidRPr="00D85C8F">
              <w:rPr>
                <w:spacing w:val="-1"/>
                <w:sz w:val="24"/>
                <w:szCs w:val="24"/>
              </w:rPr>
              <w:t xml:space="preserve"> </w:t>
            </w:r>
            <w:r w:rsidRPr="00D85C8F">
              <w:rPr>
                <w:spacing w:val="-2"/>
                <w:sz w:val="24"/>
                <w:szCs w:val="24"/>
              </w:rPr>
              <w:t>procedure</w:t>
            </w:r>
          </w:p>
          <w:p w:rsidR="00F6207A" w:rsidRPr="00D85C8F" w:rsidRDefault="004A6FC9" w:rsidP="00D85C8F">
            <w:pPr>
              <w:pStyle w:val="TableParagraph"/>
              <w:numPr>
                <w:ilvl w:val="1"/>
                <w:numId w:val="36"/>
              </w:numPr>
              <w:tabs>
                <w:tab w:val="left" w:pos="618"/>
              </w:tabs>
              <w:spacing w:line="360" w:lineRule="auto"/>
              <w:ind w:left="618" w:hanging="420"/>
              <w:jc w:val="both"/>
              <w:rPr>
                <w:sz w:val="24"/>
                <w:szCs w:val="24"/>
              </w:rPr>
            </w:pPr>
            <w:r w:rsidRPr="00D85C8F">
              <w:rPr>
                <w:sz w:val="24"/>
                <w:szCs w:val="24"/>
              </w:rPr>
              <w:t>Decorated</w:t>
            </w:r>
            <w:r w:rsidRPr="00D85C8F">
              <w:rPr>
                <w:spacing w:val="-1"/>
                <w:sz w:val="24"/>
                <w:szCs w:val="24"/>
              </w:rPr>
              <w:t xml:space="preserve"> </w:t>
            </w:r>
            <w:r w:rsidRPr="00D85C8F">
              <w:rPr>
                <w:sz w:val="24"/>
                <w:szCs w:val="24"/>
              </w:rPr>
              <w:t>fabric</w:t>
            </w:r>
            <w:r w:rsidRPr="00D85C8F">
              <w:rPr>
                <w:spacing w:val="-3"/>
                <w:sz w:val="24"/>
                <w:szCs w:val="24"/>
              </w:rPr>
              <w:t xml:space="preserve"> </w:t>
            </w:r>
            <w:r w:rsidRPr="00D85C8F">
              <w:rPr>
                <w:sz w:val="24"/>
                <w:szCs w:val="24"/>
              </w:rPr>
              <w:t>is</w:t>
            </w:r>
            <w:r w:rsidRPr="00D85C8F">
              <w:rPr>
                <w:spacing w:val="-1"/>
                <w:sz w:val="24"/>
                <w:szCs w:val="24"/>
              </w:rPr>
              <w:t xml:space="preserve"> </w:t>
            </w:r>
            <w:r w:rsidRPr="00D85C8F">
              <w:rPr>
                <w:sz w:val="24"/>
                <w:szCs w:val="24"/>
              </w:rPr>
              <w:t>packaged</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 xml:space="preserve">work </w:t>
            </w:r>
            <w:r w:rsidRPr="00D85C8F">
              <w:rPr>
                <w:spacing w:val="-2"/>
                <w:sz w:val="24"/>
                <w:szCs w:val="24"/>
              </w:rPr>
              <w:t>procedure</w:t>
            </w:r>
          </w:p>
          <w:p w:rsidR="00F6207A" w:rsidRPr="00D85C8F" w:rsidRDefault="004A6FC9" w:rsidP="00D85C8F">
            <w:pPr>
              <w:pStyle w:val="TableParagraph"/>
              <w:numPr>
                <w:ilvl w:val="1"/>
                <w:numId w:val="36"/>
              </w:numPr>
              <w:tabs>
                <w:tab w:val="left" w:pos="558"/>
              </w:tabs>
              <w:spacing w:line="360" w:lineRule="auto"/>
              <w:jc w:val="both"/>
              <w:rPr>
                <w:sz w:val="24"/>
                <w:szCs w:val="24"/>
              </w:rPr>
            </w:pPr>
            <w:r w:rsidRPr="00D85C8F">
              <w:rPr>
                <w:sz w:val="24"/>
                <w:szCs w:val="24"/>
              </w:rPr>
              <w:t>Decorated</w:t>
            </w:r>
            <w:r w:rsidRPr="00D85C8F">
              <w:rPr>
                <w:spacing w:val="-1"/>
                <w:sz w:val="24"/>
                <w:szCs w:val="24"/>
              </w:rPr>
              <w:t xml:space="preserve"> </w:t>
            </w:r>
            <w:r w:rsidRPr="00D85C8F">
              <w:rPr>
                <w:sz w:val="24"/>
                <w:szCs w:val="24"/>
              </w:rPr>
              <w:t>fabric</w:t>
            </w:r>
            <w:r w:rsidRPr="00D85C8F">
              <w:rPr>
                <w:spacing w:val="-3"/>
                <w:sz w:val="24"/>
                <w:szCs w:val="24"/>
              </w:rPr>
              <w:t xml:space="preserve"> </w:t>
            </w:r>
            <w:r w:rsidRPr="00D85C8F">
              <w:rPr>
                <w:sz w:val="24"/>
                <w:szCs w:val="24"/>
              </w:rPr>
              <w:t>is</w:t>
            </w:r>
            <w:r w:rsidRPr="00D85C8F">
              <w:rPr>
                <w:spacing w:val="-1"/>
                <w:sz w:val="24"/>
                <w:szCs w:val="24"/>
              </w:rPr>
              <w:t xml:space="preserve"> </w:t>
            </w:r>
            <w:r w:rsidRPr="00D85C8F">
              <w:rPr>
                <w:sz w:val="24"/>
                <w:szCs w:val="24"/>
              </w:rPr>
              <w:t>stored</w:t>
            </w:r>
            <w:r w:rsidRPr="00D85C8F">
              <w:rPr>
                <w:spacing w:val="-1"/>
                <w:sz w:val="24"/>
                <w:szCs w:val="24"/>
              </w:rPr>
              <w:t xml:space="preserve"> </w:t>
            </w:r>
            <w:r w:rsidRPr="00D85C8F">
              <w:rPr>
                <w:sz w:val="24"/>
                <w:szCs w:val="24"/>
              </w:rPr>
              <w:t>as</w:t>
            </w:r>
            <w:r w:rsidRPr="00D85C8F">
              <w:rPr>
                <w:spacing w:val="-1"/>
                <w:sz w:val="24"/>
                <w:szCs w:val="24"/>
              </w:rPr>
              <w:t xml:space="preserve"> </w:t>
            </w:r>
            <w:r w:rsidRPr="00D85C8F">
              <w:rPr>
                <w:sz w:val="24"/>
                <w:szCs w:val="24"/>
              </w:rPr>
              <w:t>per</w:t>
            </w:r>
            <w:r w:rsidRPr="00D85C8F">
              <w:rPr>
                <w:spacing w:val="-1"/>
                <w:sz w:val="24"/>
                <w:szCs w:val="24"/>
              </w:rPr>
              <w:t xml:space="preserve"> </w:t>
            </w:r>
            <w:r w:rsidRPr="00D85C8F">
              <w:rPr>
                <w:sz w:val="24"/>
                <w:szCs w:val="24"/>
              </w:rPr>
              <w:t xml:space="preserve">work </w:t>
            </w:r>
            <w:r w:rsidRPr="00D85C8F">
              <w:rPr>
                <w:spacing w:val="-2"/>
                <w:sz w:val="24"/>
                <w:szCs w:val="24"/>
              </w:rPr>
              <w:t>procedure</w:t>
            </w:r>
          </w:p>
          <w:p w:rsidR="00F6207A" w:rsidRPr="00D85C8F" w:rsidRDefault="004A6FC9" w:rsidP="00D85C8F">
            <w:pPr>
              <w:pStyle w:val="TableParagraph"/>
              <w:numPr>
                <w:ilvl w:val="1"/>
                <w:numId w:val="36"/>
              </w:numPr>
              <w:tabs>
                <w:tab w:val="left" w:pos="558"/>
              </w:tabs>
              <w:spacing w:line="360" w:lineRule="auto"/>
              <w:ind w:right="977"/>
              <w:jc w:val="both"/>
              <w:rPr>
                <w:sz w:val="24"/>
                <w:szCs w:val="24"/>
              </w:rPr>
            </w:pPr>
            <w:r w:rsidRPr="00D85C8F">
              <w:rPr>
                <w:sz w:val="24"/>
                <w:szCs w:val="24"/>
              </w:rPr>
              <w:t>Housekeeping</w:t>
            </w:r>
            <w:r w:rsidRPr="00D85C8F">
              <w:rPr>
                <w:spacing w:val="-4"/>
                <w:sz w:val="24"/>
                <w:szCs w:val="24"/>
              </w:rPr>
              <w:t xml:space="preserve"> </w:t>
            </w:r>
            <w:r w:rsidRPr="00D85C8F">
              <w:rPr>
                <w:sz w:val="24"/>
                <w:szCs w:val="24"/>
              </w:rPr>
              <w:t>activities</w:t>
            </w:r>
            <w:r w:rsidRPr="00D85C8F">
              <w:rPr>
                <w:spacing w:val="-6"/>
                <w:sz w:val="24"/>
                <w:szCs w:val="24"/>
              </w:rPr>
              <w:t xml:space="preserve"> </w:t>
            </w:r>
            <w:r w:rsidRPr="00D85C8F">
              <w:rPr>
                <w:sz w:val="24"/>
                <w:szCs w:val="24"/>
              </w:rPr>
              <w:t>are</w:t>
            </w:r>
            <w:r w:rsidRPr="00D85C8F">
              <w:rPr>
                <w:spacing w:val="-8"/>
                <w:sz w:val="24"/>
                <w:szCs w:val="24"/>
              </w:rPr>
              <w:t xml:space="preserve"> </w:t>
            </w:r>
            <w:r w:rsidRPr="00D85C8F">
              <w:rPr>
                <w:sz w:val="24"/>
                <w:szCs w:val="24"/>
              </w:rPr>
              <w:t>carried</w:t>
            </w:r>
            <w:r w:rsidRPr="00D85C8F">
              <w:rPr>
                <w:spacing w:val="-6"/>
                <w:sz w:val="24"/>
                <w:szCs w:val="24"/>
              </w:rPr>
              <w:t xml:space="preserve"> </w:t>
            </w:r>
            <w:r w:rsidRPr="00D85C8F">
              <w:rPr>
                <w:sz w:val="24"/>
                <w:szCs w:val="24"/>
              </w:rPr>
              <w:t>out</w:t>
            </w:r>
            <w:r w:rsidRPr="00D85C8F">
              <w:rPr>
                <w:spacing w:val="-6"/>
                <w:sz w:val="24"/>
                <w:szCs w:val="24"/>
              </w:rPr>
              <w:t xml:space="preserve"> </w:t>
            </w:r>
            <w:r w:rsidRPr="00D85C8F">
              <w:rPr>
                <w:sz w:val="24"/>
                <w:szCs w:val="24"/>
              </w:rPr>
              <w:t>as</w:t>
            </w:r>
            <w:r w:rsidRPr="00D85C8F">
              <w:rPr>
                <w:spacing w:val="-6"/>
                <w:sz w:val="24"/>
                <w:szCs w:val="24"/>
              </w:rPr>
              <w:t xml:space="preserve"> </w:t>
            </w:r>
            <w:r w:rsidRPr="00D85C8F">
              <w:rPr>
                <w:sz w:val="24"/>
                <w:szCs w:val="24"/>
              </w:rPr>
              <w:t>per</w:t>
            </w:r>
            <w:r w:rsidRPr="00D85C8F">
              <w:rPr>
                <w:spacing w:val="-5"/>
                <w:sz w:val="24"/>
                <w:szCs w:val="24"/>
              </w:rPr>
              <w:t xml:space="preserve"> </w:t>
            </w:r>
            <w:r w:rsidRPr="00D85C8F">
              <w:rPr>
                <w:sz w:val="24"/>
                <w:szCs w:val="24"/>
              </w:rPr>
              <w:t xml:space="preserve">work </w:t>
            </w:r>
            <w:r w:rsidRPr="00D85C8F">
              <w:rPr>
                <w:spacing w:val="-2"/>
                <w:sz w:val="24"/>
                <w:szCs w:val="24"/>
              </w:rPr>
              <w:t>requirement.</w:t>
            </w:r>
          </w:p>
        </w:tc>
      </w:tr>
    </w:tbl>
    <w:p w:rsidR="002B6C0B" w:rsidRPr="00D85C8F" w:rsidRDefault="002B6C0B" w:rsidP="00D85C8F">
      <w:pPr>
        <w:spacing w:before="70" w:line="360" w:lineRule="auto"/>
        <w:jc w:val="both"/>
        <w:rPr>
          <w:b/>
          <w:sz w:val="24"/>
          <w:szCs w:val="24"/>
        </w:rPr>
      </w:pPr>
      <w:r w:rsidRPr="00D85C8F">
        <w:rPr>
          <w:b/>
          <w:spacing w:val="-2"/>
          <w:sz w:val="24"/>
          <w:szCs w:val="24"/>
        </w:rPr>
        <w:t>RANGE</w:t>
      </w:r>
    </w:p>
    <w:p w:rsidR="002B6C0B" w:rsidRPr="00D85C8F" w:rsidRDefault="002B6C0B" w:rsidP="00D85C8F">
      <w:pPr>
        <w:pStyle w:val="BodyText"/>
        <w:spacing w:before="170" w:line="360" w:lineRule="auto"/>
        <w:ind w:left="448" w:right="442"/>
        <w:jc w:val="both"/>
      </w:pPr>
      <w:r w:rsidRPr="00D85C8F">
        <w:t>This section provides work environment and conditions to which the performance criteria apply.</w:t>
      </w:r>
      <w:r w:rsidRPr="00D85C8F">
        <w:rPr>
          <w:spacing w:val="-4"/>
        </w:rPr>
        <w:t xml:space="preserve"> </w:t>
      </w:r>
      <w:r w:rsidRPr="00D85C8F">
        <w:t>It</w:t>
      </w:r>
      <w:r w:rsidRPr="00D85C8F">
        <w:rPr>
          <w:spacing w:val="-2"/>
        </w:rPr>
        <w:t xml:space="preserve"> </w:t>
      </w:r>
      <w:r w:rsidRPr="00D85C8F">
        <w:t>allows</w:t>
      </w:r>
      <w:r w:rsidRPr="00D85C8F">
        <w:rPr>
          <w:spacing w:val="-4"/>
        </w:rPr>
        <w:t xml:space="preserve"> </w:t>
      </w:r>
      <w:r w:rsidRPr="00D85C8F">
        <w:t>for</w:t>
      </w:r>
      <w:r w:rsidRPr="00D85C8F">
        <w:rPr>
          <w:spacing w:val="-4"/>
        </w:rPr>
        <w:t xml:space="preserve"> </w:t>
      </w:r>
      <w:r w:rsidRPr="00D85C8F">
        <w:t>different</w:t>
      </w:r>
      <w:r w:rsidRPr="00D85C8F">
        <w:rPr>
          <w:spacing w:val="-4"/>
        </w:rPr>
        <w:t xml:space="preserve"> </w:t>
      </w:r>
      <w:r w:rsidRPr="00D85C8F">
        <w:t>work</w:t>
      </w:r>
      <w:r w:rsidRPr="00D85C8F">
        <w:rPr>
          <w:spacing w:val="-4"/>
        </w:rPr>
        <w:t xml:space="preserve"> </w:t>
      </w:r>
      <w:r w:rsidRPr="00D85C8F">
        <w:t>environment</w:t>
      </w:r>
      <w:r w:rsidRPr="00D85C8F">
        <w:rPr>
          <w:spacing w:val="-2"/>
        </w:rPr>
        <w:t xml:space="preserve"> </w:t>
      </w:r>
      <w:r w:rsidRPr="00D85C8F">
        <w:t>and</w:t>
      </w:r>
      <w:r w:rsidRPr="00D85C8F">
        <w:rPr>
          <w:spacing w:val="-4"/>
        </w:rPr>
        <w:t xml:space="preserve"> </w:t>
      </w:r>
      <w:r w:rsidRPr="00D85C8F">
        <w:t>situations</w:t>
      </w:r>
      <w:r w:rsidRPr="00D85C8F">
        <w:rPr>
          <w:spacing w:val="-4"/>
        </w:rPr>
        <w:t xml:space="preserve"> </w:t>
      </w:r>
      <w:r w:rsidRPr="00D85C8F">
        <w:t>that</w:t>
      </w:r>
      <w:r w:rsidRPr="00D85C8F">
        <w:rPr>
          <w:spacing w:val="-4"/>
        </w:rPr>
        <w:t xml:space="preserve"> </w:t>
      </w:r>
      <w:r w:rsidRPr="00D85C8F">
        <w:t>will</w:t>
      </w:r>
      <w:r w:rsidRPr="00D85C8F">
        <w:rPr>
          <w:spacing w:val="-4"/>
        </w:rPr>
        <w:t xml:space="preserve"> </w:t>
      </w:r>
      <w:r w:rsidRPr="00D85C8F">
        <w:t>affect</w:t>
      </w:r>
      <w:r w:rsidRPr="00D85C8F">
        <w:rPr>
          <w:spacing w:val="-4"/>
        </w:rPr>
        <w:t xml:space="preserve"> </w:t>
      </w:r>
      <w:r w:rsidRPr="00D85C8F">
        <w:t>performance.</w:t>
      </w:r>
    </w:p>
    <w:p w:rsidR="002B6C0B" w:rsidRPr="00D85C8F" w:rsidRDefault="002B6C0B" w:rsidP="00D85C8F">
      <w:pPr>
        <w:pStyle w:val="BodyText"/>
        <w:spacing w:before="4" w:line="360" w:lineRule="auto"/>
        <w:jc w:val="both"/>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65"/>
        <w:gridCol w:w="5053"/>
      </w:tblGrid>
      <w:tr w:rsidR="002B6C0B" w:rsidRPr="00D85C8F" w:rsidTr="002B6C0B">
        <w:trPr>
          <w:trHeight w:val="323"/>
        </w:trPr>
        <w:tc>
          <w:tcPr>
            <w:tcW w:w="3965" w:type="dxa"/>
          </w:tcPr>
          <w:p w:rsidR="002B6C0B" w:rsidRPr="00D85C8F" w:rsidRDefault="002B6C0B" w:rsidP="00D85C8F">
            <w:pPr>
              <w:pStyle w:val="TableParagraph"/>
              <w:spacing w:before="13" w:line="360" w:lineRule="auto"/>
              <w:ind w:left="107" w:firstLine="0"/>
              <w:jc w:val="both"/>
              <w:rPr>
                <w:b/>
                <w:sz w:val="24"/>
                <w:szCs w:val="24"/>
              </w:rPr>
            </w:pPr>
            <w:r w:rsidRPr="00D85C8F">
              <w:rPr>
                <w:b/>
                <w:spacing w:val="-2"/>
                <w:sz w:val="24"/>
                <w:szCs w:val="24"/>
              </w:rPr>
              <w:t>Variable</w:t>
            </w:r>
          </w:p>
        </w:tc>
        <w:tc>
          <w:tcPr>
            <w:tcW w:w="5053" w:type="dxa"/>
          </w:tcPr>
          <w:p w:rsidR="002B6C0B" w:rsidRPr="00D85C8F" w:rsidRDefault="002B6C0B" w:rsidP="00D85C8F">
            <w:pPr>
              <w:pStyle w:val="TableParagraph"/>
              <w:spacing w:before="13" w:line="360" w:lineRule="auto"/>
              <w:ind w:left="108" w:firstLine="0"/>
              <w:jc w:val="both"/>
              <w:rPr>
                <w:b/>
                <w:sz w:val="24"/>
                <w:szCs w:val="24"/>
              </w:rPr>
            </w:pPr>
            <w:r w:rsidRPr="00D85C8F">
              <w:rPr>
                <w:b/>
                <w:spacing w:val="-2"/>
                <w:sz w:val="24"/>
                <w:szCs w:val="24"/>
              </w:rPr>
              <w:t>Range</w:t>
            </w:r>
          </w:p>
        </w:tc>
      </w:tr>
      <w:tr w:rsidR="002B6C0B" w:rsidRPr="00D85C8F" w:rsidTr="002B6C0B">
        <w:trPr>
          <w:trHeight w:val="1646"/>
        </w:trPr>
        <w:tc>
          <w:tcPr>
            <w:tcW w:w="3965" w:type="dxa"/>
          </w:tcPr>
          <w:p w:rsidR="002B6C0B" w:rsidRPr="00D85C8F" w:rsidRDefault="002B6C0B" w:rsidP="00D85C8F">
            <w:pPr>
              <w:pStyle w:val="TableParagraph"/>
              <w:spacing w:before="13" w:line="360" w:lineRule="auto"/>
              <w:ind w:left="827" w:right="227"/>
              <w:jc w:val="both"/>
              <w:rPr>
                <w:sz w:val="24"/>
                <w:szCs w:val="24"/>
              </w:rPr>
            </w:pPr>
            <w:r w:rsidRPr="00D85C8F">
              <w:rPr>
                <w:sz w:val="24"/>
                <w:szCs w:val="24"/>
              </w:rPr>
              <w:t>1.</w:t>
            </w:r>
            <w:r w:rsidRPr="00D85C8F">
              <w:rPr>
                <w:spacing w:val="80"/>
                <w:sz w:val="24"/>
                <w:szCs w:val="24"/>
              </w:rPr>
              <w:t xml:space="preserve"> </w:t>
            </w:r>
            <w:r w:rsidRPr="00D85C8F">
              <w:rPr>
                <w:sz w:val="24"/>
                <w:szCs w:val="24"/>
              </w:rPr>
              <w:t>PPEs</w:t>
            </w:r>
            <w:r w:rsidRPr="00D85C8F">
              <w:rPr>
                <w:spacing w:val="-6"/>
                <w:sz w:val="24"/>
                <w:szCs w:val="24"/>
              </w:rPr>
              <w:t xml:space="preserve"> </w:t>
            </w:r>
            <w:r w:rsidRPr="00D85C8F">
              <w:rPr>
                <w:sz w:val="24"/>
                <w:szCs w:val="24"/>
              </w:rPr>
              <w:t>may</w:t>
            </w:r>
            <w:r w:rsidRPr="00D85C8F">
              <w:rPr>
                <w:spacing w:val="-6"/>
                <w:sz w:val="24"/>
                <w:szCs w:val="24"/>
              </w:rPr>
              <w:t xml:space="preserve"> </w:t>
            </w:r>
            <w:r w:rsidRPr="00D85C8F">
              <w:rPr>
                <w:sz w:val="24"/>
                <w:szCs w:val="24"/>
              </w:rPr>
              <w:t>include</w:t>
            </w:r>
            <w:r w:rsidRPr="00D85C8F">
              <w:rPr>
                <w:spacing w:val="-6"/>
                <w:sz w:val="24"/>
                <w:szCs w:val="24"/>
              </w:rPr>
              <w:t xml:space="preserve"> </w:t>
            </w:r>
            <w:r w:rsidRPr="00D85C8F">
              <w:rPr>
                <w:sz w:val="24"/>
                <w:szCs w:val="24"/>
              </w:rPr>
              <w:t>but</w:t>
            </w:r>
            <w:r w:rsidRPr="00D85C8F">
              <w:rPr>
                <w:spacing w:val="-6"/>
                <w:sz w:val="24"/>
                <w:szCs w:val="24"/>
              </w:rPr>
              <w:t xml:space="preserve"> </w:t>
            </w:r>
            <w:r w:rsidRPr="00D85C8F">
              <w:rPr>
                <w:sz w:val="24"/>
                <w:szCs w:val="24"/>
              </w:rPr>
              <w:t>not limited to:</w:t>
            </w:r>
          </w:p>
        </w:tc>
        <w:tc>
          <w:tcPr>
            <w:tcW w:w="5053" w:type="dxa"/>
          </w:tcPr>
          <w:p w:rsidR="002B6C0B" w:rsidRPr="00D85C8F" w:rsidRDefault="002B6C0B" w:rsidP="00D85C8F">
            <w:pPr>
              <w:pStyle w:val="TableParagraph"/>
              <w:numPr>
                <w:ilvl w:val="0"/>
                <w:numId w:val="37"/>
              </w:numPr>
              <w:tabs>
                <w:tab w:val="left" w:pos="828"/>
              </w:tabs>
              <w:spacing w:before="15" w:line="360" w:lineRule="auto"/>
              <w:jc w:val="both"/>
              <w:rPr>
                <w:sz w:val="24"/>
                <w:szCs w:val="24"/>
              </w:rPr>
            </w:pPr>
            <w:r w:rsidRPr="00D85C8F">
              <w:rPr>
                <w:spacing w:val="-2"/>
                <w:sz w:val="24"/>
                <w:szCs w:val="24"/>
              </w:rPr>
              <w:t>Apron</w:t>
            </w:r>
          </w:p>
          <w:p w:rsidR="002B6C0B" w:rsidRPr="00D85C8F" w:rsidRDefault="002B6C0B" w:rsidP="00D85C8F">
            <w:pPr>
              <w:pStyle w:val="TableParagraph"/>
              <w:numPr>
                <w:ilvl w:val="0"/>
                <w:numId w:val="37"/>
              </w:numPr>
              <w:tabs>
                <w:tab w:val="left" w:pos="828"/>
              </w:tabs>
              <w:spacing w:before="40" w:line="360" w:lineRule="auto"/>
              <w:jc w:val="both"/>
              <w:rPr>
                <w:sz w:val="24"/>
                <w:szCs w:val="24"/>
              </w:rPr>
            </w:pPr>
            <w:r w:rsidRPr="00D85C8F">
              <w:rPr>
                <w:sz w:val="24"/>
                <w:szCs w:val="24"/>
              </w:rPr>
              <w:t>Dust</w:t>
            </w:r>
            <w:r w:rsidRPr="00D85C8F">
              <w:rPr>
                <w:spacing w:val="-2"/>
                <w:sz w:val="24"/>
                <w:szCs w:val="24"/>
              </w:rPr>
              <w:t xml:space="preserve"> </w:t>
            </w:r>
            <w:r w:rsidRPr="00D85C8F">
              <w:rPr>
                <w:spacing w:val="-4"/>
                <w:sz w:val="24"/>
                <w:szCs w:val="24"/>
              </w:rPr>
              <w:t>coat</w:t>
            </w:r>
          </w:p>
          <w:p w:rsidR="002B6C0B" w:rsidRPr="00D85C8F" w:rsidRDefault="002B6C0B" w:rsidP="00D85C8F">
            <w:pPr>
              <w:pStyle w:val="TableParagraph"/>
              <w:numPr>
                <w:ilvl w:val="0"/>
                <w:numId w:val="37"/>
              </w:numPr>
              <w:tabs>
                <w:tab w:val="left" w:pos="828"/>
              </w:tabs>
              <w:spacing w:before="42" w:line="360" w:lineRule="auto"/>
              <w:jc w:val="both"/>
              <w:rPr>
                <w:sz w:val="24"/>
                <w:szCs w:val="24"/>
              </w:rPr>
            </w:pPr>
            <w:r w:rsidRPr="00D85C8F">
              <w:rPr>
                <w:sz w:val="24"/>
                <w:szCs w:val="24"/>
              </w:rPr>
              <w:t>Face</w:t>
            </w:r>
            <w:r w:rsidRPr="00D85C8F">
              <w:rPr>
                <w:spacing w:val="-3"/>
                <w:sz w:val="24"/>
                <w:szCs w:val="24"/>
              </w:rPr>
              <w:t xml:space="preserve"> </w:t>
            </w:r>
            <w:r w:rsidRPr="00D85C8F">
              <w:rPr>
                <w:spacing w:val="-4"/>
                <w:sz w:val="24"/>
                <w:szCs w:val="24"/>
              </w:rPr>
              <w:t>mask</w:t>
            </w:r>
          </w:p>
          <w:p w:rsidR="002B6C0B" w:rsidRPr="00D85C8F" w:rsidRDefault="002B6C0B" w:rsidP="00D85C8F">
            <w:pPr>
              <w:pStyle w:val="TableParagraph"/>
              <w:numPr>
                <w:ilvl w:val="0"/>
                <w:numId w:val="37"/>
              </w:numPr>
              <w:tabs>
                <w:tab w:val="left" w:pos="828"/>
              </w:tabs>
              <w:spacing w:before="39" w:line="360" w:lineRule="auto"/>
              <w:jc w:val="both"/>
              <w:rPr>
                <w:sz w:val="24"/>
                <w:szCs w:val="24"/>
              </w:rPr>
            </w:pPr>
            <w:r w:rsidRPr="00D85C8F">
              <w:rPr>
                <w:sz w:val="24"/>
                <w:szCs w:val="24"/>
              </w:rPr>
              <w:t>Safety</w:t>
            </w:r>
            <w:r w:rsidRPr="00D85C8F">
              <w:rPr>
                <w:spacing w:val="-3"/>
                <w:sz w:val="24"/>
                <w:szCs w:val="24"/>
              </w:rPr>
              <w:t xml:space="preserve"> </w:t>
            </w:r>
            <w:r w:rsidRPr="00D85C8F">
              <w:rPr>
                <w:spacing w:val="-2"/>
                <w:sz w:val="24"/>
                <w:szCs w:val="24"/>
              </w:rPr>
              <w:t>shoes</w:t>
            </w:r>
          </w:p>
          <w:p w:rsidR="002B6C0B" w:rsidRPr="00D85C8F" w:rsidRDefault="002B6C0B" w:rsidP="00D85C8F">
            <w:pPr>
              <w:pStyle w:val="TableParagraph"/>
              <w:numPr>
                <w:ilvl w:val="0"/>
                <w:numId w:val="37"/>
              </w:numPr>
              <w:tabs>
                <w:tab w:val="left" w:pos="828"/>
              </w:tabs>
              <w:spacing w:before="37" w:line="360" w:lineRule="auto"/>
              <w:jc w:val="both"/>
              <w:rPr>
                <w:sz w:val="24"/>
                <w:szCs w:val="24"/>
              </w:rPr>
            </w:pPr>
            <w:r w:rsidRPr="00D85C8F">
              <w:rPr>
                <w:spacing w:val="-2"/>
                <w:sz w:val="24"/>
                <w:szCs w:val="24"/>
              </w:rPr>
              <w:t>Gloves</w:t>
            </w:r>
          </w:p>
        </w:tc>
      </w:tr>
      <w:tr w:rsidR="002B6C0B" w:rsidRPr="00D85C8F" w:rsidTr="002B6C0B">
        <w:trPr>
          <w:trHeight w:val="4184"/>
        </w:trPr>
        <w:tc>
          <w:tcPr>
            <w:tcW w:w="3965" w:type="dxa"/>
          </w:tcPr>
          <w:p w:rsidR="002B6C0B" w:rsidRPr="00D85C8F" w:rsidRDefault="002B6C0B" w:rsidP="00D85C8F">
            <w:pPr>
              <w:pStyle w:val="TableParagraph"/>
              <w:spacing w:before="13" w:line="360" w:lineRule="auto"/>
              <w:ind w:left="827"/>
              <w:jc w:val="both"/>
              <w:rPr>
                <w:sz w:val="24"/>
                <w:szCs w:val="24"/>
              </w:rPr>
            </w:pPr>
            <w:r w:rsidRPr="00D85C8F">
              <w:rPr>
                <w:sz w:val="24"/>
                <w:szCs w:val="24"/>
              </w:rPr>
              <w:t>2.</w:t>
            </w:r>
            <w:r w:rsidRPr="00D85C8F">
              <w:rPr>
                <w:spacing w:val="80"/>
                <w:sz w:val="24"/>
                <w:szCs w:val="24"/>
              </w:rPr>
              <w:t xml:space="preserve"> </w:t>
            </w:r>
            <w:r w:rsidRPr="00D85C8F">
              <w:rPr>
                <w:sz w:val="24"/>
                <w:szCs w:val="24"/>
              </w:rPr>
              <w:t>Fabric decoration tools and equipment</w:t>
            </w:r>
            <w:r w:rsidRPr="00D85C8F">
              <w:rPr>
                <w:spacing w:val="-10"/>
                <w:sz w:val="24"/>
                <w:szCs w:val="24"/>
              </w:rPr>
              <w:t xml:space="preserve"> </w:t>
            </w:r>
            <w:r w:rsidRPr="00D85C8F">
              <w:rPr>
                <w:sz w:val="24"/>
                <w:szCs w:val="24"/>
              </w:rPr>
              <w:t>may</w:t>
            </w:r>
            <w:r w:rsidRPr="00D85C8F">
              <w:rPr>
                <w:spacing w:val="-10"/>
                <w:sz w:val="24"/>
                <w:szCs w:val="24"/>
              </w:rPr>
              <w:t xml:space="preserve"> </w:t>
            </w:r>
            <w:r w:rsidRPr="00D85C8F">
              <w:rPr>
                <w:sz w:val="24"/>
                <w:szCs w:val="24"/>
              </w:rPr>
              <w:t>include</w:t>
            </w:r>
            <w:r w:rsidRPr="00D85C8F">
              <w:rPr>
                <w:spacing w:val="-10"/>
                <w:sz w:val="24"/>
                <w:szCs w:val="24"/>
              </w:rPr>
              <w:t xml:space="preserve"> </w:t>
            </w:r>
            <w:r w:rsidRPr="00D85C8F">
              <w:rPr>
                <w:sz w:val="24"/>
                <w:szCs w:val="24"/>
              </w:rPr>
              <w:t>but</w:t>
            </w:r>
            <w:r w:rsidRPr="00D85C8F">
              <w:rPr>
                <w:spacing w:val="-10"/>
                <w:sz w:val="24"/>
                <w:szCs w:val="24"/>
              </w:rPr>
              <w:t xml:space="preserve"> </w:t>
            </w:r>
            <w:r w:rsidRPr="00D85C8F">
              <w:rPr>
                <w:sz w:val="24"/>
                <w:szCs w:val="24"/>
              </w:rPr>
              <w:t>not limited to:</w:t>
            </w:r>
          </w:p>
        </w:tc>
        <w:tc>
          <w:tcPr>
            <w:tcW w:w="5053" w:type="dxa"/>
          </w:tcPr>
          <w:p w:rsidR="002B6C0B" w:rsidRPr="00D85C8F" w:rsidRDefault="002B6C0B" w:rsidP="00D85C8F">
            <w:pPr>
              <w:pStyle w:val="TableParagraph"/>
              <w:spacing w:before="13" w:line="360" w:lineRule="auto"/>
              <w:ind w:left="828" w:firstLine="0"/>
              <w:jc w:val="both"/>
              <w:rPr>
                <w:b/>
                <w:sz w:val="24"/>
                <w:szCs w:val="24"/>
              </w:rPr>
            </w:pPr>
            <w:r w:rsidRPr="00D85C8F">
              <w:rPr>
                <w:b/>
                <w:spacing w:val="-2"/>
                <w:sz w:val="24"/>
                <w:szCs w:val="24"/>
              </w:rPr>
              <w:t>Tools</w:t>
            </w:r>
          </w:p>
          <w:p w:rsidR="002B6C0B" w:rsidRPr="00D85C8F" w:rsidRDefault="002B6C0B" w:rsidP="00D85C8F">
            <w:pPr>
              <w:pStyle w:val="TableParagraph"/>
              <w:numPr>
                <w:ilvl w:val="0"/>
                <w:numId w:val="38"/>
              </w:numPr>
              <w:tabs>
                <w:tab w:val="left" w:pos="828"/>
              </w:tabs>
              <w:spacing w:line="360" w:lineRule="auto"/>
              <w:jc w:val="both"/>
              <w:rPr>
                <w:sz w:val="24"/>
                <w:szCs w:val="24"/>
              </w:rPr>
            </w:pPr>
            <w:r w:rsidRPr="00D85C8F">
              <w:rPr>
                <w:sz w:val="24"/>
                <w:szCs w:val="24"/>
              </w:rPr>
              <w:t>Drawing</w:t>
            </w:r>
            <w:r w:rsidRPr="00D85C8F">
              <w:rPr>
                <w:spacing w:val="-3"/>
                <w:sz w:val="24"/>
                <w:szCs w:val="24"/>
              </w:rPr>
              <w:t xml:space="preserve"> </w:t>
            </w:r>
            <w:r w:rsidRPr="00D85C8F">
              <w:rPr>
                <w:spacing w:val="-2"/>
                <w:sz w:val="24"/>
                <w:szCs w:val="24"/>
              </w:rPr>
              <w:t>tools</w:t>
            </w:r>
          </w:p>
          <w:p w:rsidR="002B6C0B" w:rsidRPr="00D85C8F" w:rsidRDefault="002B6C0B" w:rsidP="00D85C8F">
            <w:pPr>
              <w:pStyle w:val="TableParagraph"/>
              <w:numPr>
                <w:ilvl w:val="0"/>
                <w:numId w:val="38"/>
              </w:numPr>
              <w:tabs>
                <w:tab w:val="left" w:pos="828"/>
              </w:tabs>
              <w:spacing w:before="1" w:line="360" w:lineRule="auto"/>
              <w:jc w:val="both"/>
              <w:rPr>
                <w:sz w:val="24"/>
                <w:szCs w:val="24"/>
              </w:rPr>
            </w:pPr>
            <w:r w:rsidRPr="00D85C8F">
              <w:rPr>
                <w:sz w:val="24"/>
                <w:szCs w:val="24"/>
              </w:rPr>
              <w:t>Basic</w:t>
            </w:r>
            <w:r w:rsidRPr="00D85C8F">
              <w:rPr>
                <w:spacing w:val="-1"/>
                <w:sz w:val="24"/>
                <w:szCs w:val="24"/>
              </w:rPr>
              <w:t xml:space="preserve"> </w:t>
            </w:r>
            <w:r w:rsidRPr="00D85C8F">
              <w:rPr>
                <w:sz w:val="24"/>
                <w:szCs w:val="24"/>
              </w:rPr>
              <w:t>sewing</w:t>
            </w:r>
            <w:r w:rsidRPr="00D85C8F">
              <w:rPr>
                <w:spacing w:val="-1"/>
                <w:sz w:val="24"/>
                <w:szCs w:val="24"/>
              </w:rPr>
              <w:t xml:space="preserve"> </w:t>
            </w:r>
            <w:r w:rsidRPr="00D85C8F">
              <w:rPr>
                <w:spacing w:val="-2"/>
                <w:sz w:val="24"/>
                <w:szCs w:val="24"/>
              </w:rPr>
              <w:t>tools</w:t>
            </w:r>
          </w:p>
          <w:p w:rsidR="002B6C0B" w:rsidRPr="00D85C8F" w:rsidRDefault="002B6C0B" w:rsidP="00D85C8F">
            <w:pPr>
              <w:pStyle w:val="TableParagraph"/>
              <w:numPr>
                <w:ilvl w:val="0"/>
                <w:numId w:val="38"/>
              </w:numPr>
              <w:tabs>
                <w:tab w:val="left" w:pos="828"/>
              </w:tabs>
              <w:spacing w:line="360" w:lineRule="auto"/>
              <w:jc w:val="both"/>
              <w:rPr>
                <w:sz w:val="24"/>
                <w:szCs w:val="24"/>
              </w:rPr>
            </w:pPr>
            <w:r w:rsidRPr="00D85C8F">
              <w:rPr>
                <w:sz w:val="24"/>
                <w:szCs w:val="24"/>
              </w:rPr>
              <w:t>Cutting</w:t>
            </w:r>
            <w:r w:rsidRPr="00D85C8F">
              <w:rPr>
                <w:spacing w:val="-1"/>
                <w:sz w:val="24"/>
                <w:szCs w:val="24"/>
              </w:rPr>
              <w:t xml:space="preserve"> </w:t>
            </w:r>
            <w:r w:rsidRPr="00D85C8F">
              <w:rPr>
                <w:sz w:val="24"/>
                <w:szCs w:val="24"/>
              </w:rPr>
              <w:t xml:space="preserve">and laying </w:t>
            </w:r>
            <w:r w:rsidRPr="00D85C8F">
              <w:rPr>
                <w:spacing w:val="-2"/>
                <w:sz w:val="24"/>
                <w:szCs w:val="24"/>
              </w:rPr>
              <w:t>tools</w:t>
            </w:r>
          </w:p>
          <w:p w:rsidR="002B6C0B" w:rsidRPr="00D85C8F" w:rsidRDefault="002B6C0B" w:rsidP="00D85C8F">
            <w:pPr>
              <w:pStyle w:val="TableParagraph"/>
              <w:numPr>
                <w:ilvl w:val="0"/>
                <w:numId w:val="38"/>
              </w:numPr>
              <w:tabs>
                <w:tab w:val="left" w:pos="828"/>
              </w:tabs>
              <w:spacing w:line="360" w:lineRule="auto"/>
              <w:jc w:val="both"/>
              <w:rPr>
                <w:sz w:val="24"/>
                <w:szCs w:val="24"/>
              </w:rPr>
            </w:pPr>
            <w:r w:rsidRPr="00D85C8F">
              <w:rPr>
                <w:sz w:val="24"/>
                <w:szCs w:val="24"/>
              </w:rPr>
              <w:t>Measuring</w:t>
            </w:r>
            <w:r w:rsidRPr="00D85C8F">
              <w:rPr>
                <w:spacing w:val="-2"/>
                <w:sz w:val="24"/>
                <w:szCs w:val="24"/>
              </w:rPr>
              <w:t xml:space="preserve"> tools</w:t>
            </w:r>
          </w:p>
          <w:p w:rsidR="002B6C0B" w:rsidRPr="00D85C8F" w:rsidRDefault="002B6C0B" w:rsidP="00D85C8F">
            <w:pPr>
              <w:pStyle w:val="TableParagraph"/>
              <w:numPr>
                <w:ilvl w:val="0"/>
                <w:numId w:val="38"/>
              </w:numPr>
              <w:tabs>
                <w:tab w:val="left" w:pos="828"/>
              </w:tabs>
              <w:spacing w:line="360" w:lineRule="auto"/>
              <w:jc w:val="both"/>
              <w:rPr>
                <w:sz w:val="24"/>
                <w:szCs w:val="24"/>
              </w:rPr>
            </w:pPr>
            <w:r w:rsidRPr="00D85C8F">
              <w:rPr>
                <w:sz w:val="24"/>
                <w:szCs w:val="24"/>
              </w:rPr>
              <w:t>Finishing</w:t>
            </w:r>
            <w:r w:rsidRPr="00D85C8F">
              <w:rPr>
                <w:spacing w:val="-2"/>
                <w:sz w:val="24"/>
                <w:szCs w:val="24"/>
              </w:rPr>
              <w:t xml:space="preserve"> tools</w:t>
            </w:r>
          </w:p>
          <w:p w:rsidR="002B6C0B" w:rsidRPr="00D85C8F" w:rsidRDefault="002B6C0B" w:rsidP="00D85C8F">
            <w:pPr>
              <w:pStyle w:val="TableParagraph"/>
              <w:numPr>
                <w:ilvl w:val="0"/>
                <w:numId w:val="38"/>
              </w:numPr>
              <w:tabs>
                <w:tab w:val="left" w:pos="828"/>
              </w:tabs>
              <w:spacing w:line="360" w:lineRule="auto"/>
              <w:jc w:val="both"/>
              <w:rPr>
                <w:sz w:val="24"/>
                <w:szCs w:val="24"/>
              </w:rPr>
            </w:pPr>
            <w:r w:rsidRPr="00D85C8F">
              <w:rPr>
                <w:sz w:val="24"/>
                <w:szCs w:val="24"/>
              </w:rPr>
              <w:t>Displaying</w:t>
            </w:r>
            <w:r w:rsidRPr="00D85C8F">
              <w:rPr>
                <w:spacing w:val="-1"/>
                <w:sz w:val="24"/>
                <w:szCs w:val="24"/>
              </w:rPr>
              <w:t xml:space="preserve"> </w:t>
            </w:r>
            <w:r w:rsidRPr="00D85C8F">
              <w:rPr>
                <w:spacing w:val="-2"/>
                <w:sz w:val="24"/>
                <w:szCs w:val="24"/>
              </w:rPr>
              <w:t>tools</w:t>
            </w:r>
          </w:p>
          <w:p w:rsidR="002B6C0B" w:rsidRPr="00D85C8F" w:rsidRDefault="002B6C0B" w:rsidP="00D85C8F">
            <w:pPr>
              <w:pStyle w:val="TableParagraph"/>
              <w:spacing w:line="360" w:lineRule="auto"/>
              <w:ind w:left="828" w:firstLine="0"/>
              <w:jc w:val="both"/>
              <w:rPr>
                <w:b/>
                <w:sz w:val="24"/>
                <w:szCs w:val="24"/>
              </w:rPr>
            </w:pPr>
            <w:r w:rsidRPr="00D85C8F">
              <w:rPr>
                <w:b/>
                <w:spacing w:val="-2"/>
                <w:sz w:val="24"/>
                <w:szCs w:val="24"/>
              </w:rPr>
              <w:t>Equipment’s</w:t>
            </w:r>
          </w:p>
          <w:p w:rsidR="002B6C0B" w:rsidRPr="00D85C8F" w:rsidRDefault="002B6C0B" w:rsidP="00D85C8F">
            <w:pPr>
              <w:pStyle w:val="TableParagraph"/>
              <w:numPr>
                <w:ilvl w:val="0"/>
                <w:numId w:val="38"/>
              </w:numPr>
              <w:tabs>
                <w:tab w:val="left" w:pos="828"/>
              </w:tabs>
              <w:spacing w:before="2" w:line="360" w:lineRule="auto"/>
              <w:jc w:val="both"/>
              <w:rPr>
                <w:sz w:val="24"/>
                <w:szCs w:val="24"/>
              </w:rPr>
            </w:pPr>
            <w:r w:rsidRPr="00D85C8F">
              <w:rPr>
                <w:sz w:val="24"/>
                <w:szCs w:val="24"/>
              </w:rPr>
              <w:t>Computer</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accessories</w:t>
            </w:r>
          </w:p>
          <w:p w:rsidR="002B6C0B" w:rsidRPr="00D85C8F" w:rsidRDefault="002B6C0B" w:rsidP="00D85C8F">
            <w:pPr>
              <w:pStyle w:val="TableParagraph"/>
              <w:numPr>
                <w:ilvl w:val="0"/>
                <w:numId w:val="38"/>
              </w:numPr>
              <w:tabs>
                <w:tab w:val="left" w:pos="828"/>
              </w:tabs>
              <w:spacing w:before="42" w:line="360" w:lineRule="auto"/>
              <w:jc w:val="both"/>
              <w:rPr>
                <w:sz w:val="24"/>
                <w:szCs w:val="24"/>
              </w:rPr>
            </w:pPr>
            <w:r w:rsidRPr="00D85C8F">
              <w:rPr>
                <w:spacing w:val="-2"/>
                <w:sz w:val="24"/>
                <w:szCs w:val="24"/>
              </w:rPr>
              <w:t>Stencils</w:t>
            </w:r>
          </w:p>
          <w:p w:rsidR="002B6C0B" w:rsidRPr="00D85C8F" w:rsidRDefault="002B6C0B" w:rsidP="00D85C8F">
            <w:pPr>
              <w:pStyle w:val="TableParagraph"/>
              <w:numPr>
                <w:ilvl w:val="0"/>
                <w:numId w:val="38"/>
              </w:numPr>
              <w:tabs>
                <w:tab w:val="left" w:pos="828"/>
              </w:tabs>
              <w:spacing w:before="40" w:line="360" w:lineRule="auto"/>
              <w:jc w:val="both"/>
              <w:rPr>
                <w:sz w:val="24"/>
                <w:szCs w:val="24"/>
              </w:rPr>
            </w:pPr>
            <w:r w:rsidRPr="00D85C8F">
              <w:rPr>
                <w:sz w:val="24"/>
                <w:szCs w:val="24"/>
              </w:rPr>
              <w:t xml:space="preserve">Silk </w:t>
            </w:r>
            <w:r w:rsidRPr="00D85C8F">
              <w:rPr>
                <w:spacing w:val="-4"/>
                <w:sz w:val="24"/>
                <w:szCs w:val="24"/>
              </w:rPr>
              <w:t>mesh</w:t>
            </w:r>
          </w:p>
          <w:p w:rsidR="002B6C0B" w:rsidRPr="00D85C8F" w:rsidRDefault="002B6C0B" w:rsidP="00D85C8F">
            <w:pPr>
              <w:pStyle w:val="TableParagraph"/>
              <w:numPr>
                <w:ilvl w:val="0"/>
                <w:numId w:val="38"/>
              </w:numPr>
              <w:tabs>
                <w:tab w:val="left" w:pos="828"/>
              </w:tabs>
              <w:spacing w:before="40" w:line="360" w:lineRule="auto"/>
              <w:jc w:val="both"/>
              <w:rPr>
                <w:sz w:val="24"/>
                <w:szCs w:val="24"/>
              </w:rPr>
            </w:pPr>
            <w:r w:rsidRPr="00D85C8F">
              <w:rPr>
                <w:spacing w:val="-2"/>
                <w:sz w:val="24"/>
                <w:szCs w:val="24"/>
              </w:rPr>
              <w:t>Squeegee</w:t>
            </w:r>
          </w:p>
          <w:p w:rsidR="002B6C0B" w:rsidRPr="00D85C8F" w:rsidRDefault="002B6C0B" w:rsidP="00D85C8F">
            <w:pPr>
              <w:pStyle w:val="TableParagraph"/>
              <w:numPr>
                <w:ilvl w:val="0"/>
                <w:numId w:val="38"/>
              </w:numPr>
              <w:tabs>
                <w:tab w:val="left" w:pos="888"/>
              </w:tabs>
              <w:spacing w:line="360" w:lineRule="auto"/>
              <w:ind w:left="888" w:hanging="420"/>
              <w:jc w:val="both"/>
              <w:rPr>
                <w:sz w:val="24"/>
                <w:szCs w:val="24"/>
              </w:rPr>
            </w:pPr>
            <w:r w:rsidRPr="00D85C8F">
              <w:rPr>
                <w:spacing w:val="-2"/>
                <w:sz w:val="24"/>
                <w:szCs w:val="24"/>
              </w:rPr>
              <w:t>Camera</w:t>
            </w:r>
          </w:p>
          <w:p w:rsidR="002B6C0B" w:rsidRPr="00D85C8F" w:rsidRDefault="002B6C0B" w:rsidP="00D85C8F">
            <w:pPr>
              <w:pStyle w:val="TableParagraph"/>
              <w:numPr>
                <w:ilvl w:val="0"/>
                <w:numId w:val="38"/>
              </w:numPr>
              <w:tabs>
                <w:tab w:val="left" w:pos="828"/>
              </w:tabs>
              <w:spacing w:before="1" w:line="360" w:lineRule="auto"/>
              <w:jc w:val="both"/>
              <w:rPr>
                <w:sz w:val="24"/>
                <w:szCs w:val="24"/>
              </w:rPr>
            </w:pPr>
            <w:r w:rsidRPr="00D85C8F">
              <w:rPr>
                <w:sz w:val="24"/>
                <w:szCs w:val="24"/>
              </w:rPr>
              <w:lastRenderedPageBreak/>
              <w:t>Sewing</w:t>
            </w:r>
            <w:r w:rsidRPr="00D85C8F">
              <w:rPr>
                <w:spacing w:val="-1"/>
                <w:sz w:val="24"/>
                <w:szCs w:val="24"/>
              </w:rPr>
              <w:t xml:space="preserve"> </w:t>
            </w:r>
            <w:r w:rsidRPr="00D85C8F">
              <w:rPr>
                <w:spacing w:val="-2"/>
                <w:sz w:val="24"/>
                <w:szCs w:val="24"/>
              </w:rPr>
              <w:t>machine</w:t>
            </w:r>
          </w:p>
        </w:tc>
      </w:tr>
      <w:tr w:rsidR="002B6C0B" w:rsidRPr="00D85C8F" w:rsidTr="002B6C0B">
        <w:trPr>
          <w:trHeight w:val="1331"/>
        </w:trPr>
        <w:tc>
          <w:tcPr>
            <w:tcW w:w="3965" w:type="dxa"/>
          </w:tcPr>
          <w:p w:rsidR="002B6C0B" w:rsidRPr="00D85C8F" w:rsidRDefault="002B6C0B" w:rsidP="00D85C8F">
            <w:pPr>
              <w:pStyle w:val="TableParagraph"/>
              <w:spacing w:before="13" w:line="360" w:lineRule="auto"/>
              <w:ind w:left="827" w:right="149"/>
              <w:jc w:val="both"/>
              <w:rPr>
                <w:sz w:val="24"/>
                <w:szCs w:val="24"/>
              </w:rPr>
            </w:pPr>
            <w:r w:rsidRPr="00D85C8F">
              <w:rPr>
                <w:sz w:val="24"/>
                <w:szCs w:val="24"/>
              </w:rPr>
              <w:lastRenderedPageBreak/>
              <w:t>3.</w:t>
            </w:r>
            <w:r w:rsidRPr="00D85C8F">
              <w:rPr>
                <w:spacing w:val="80"/>
                <w:sz w:val="24"/>
                <w:szCs w:val="24"/>
              </w:rPr>
              <w:t xml:space="preserve"> </w:t>
            </w:r>
            <w:r w:rsidRPr="00D85C8F">
              <w:rPr>
                <w:sz w:val="24"/>
                <w:szCs w:val="24"/>
              </w:rPr>
              <w:t>Fabric decoration materials may</w:t>
            </w:r>
            <w:r w:rsidRPr="00D85C8F">
              <w:rPr>
                <w:spacing w:val="-8"/>
                <w:sz w:val="24"/>
                <w:szCs w:val="24"/>
              </w:rPr>
              <w:t xml:space="preserve"> </w:t>
            </w:r>
            <w:r w:rsidRPr="00D85C8F">
              <w:rPr>
                <w:sz w:val="24"/>
                <w:szCs w:val="24"/>
              </w:rPr>
              <w:t>include</w:t>
            </w:r>
            <w:r w:rsidRPr="00D85C8F">
              <w:rPr>
                <w:spacing w:val="-8"/>
                <w:sz w:val="24"/>
                <w:szCs w:val="24"/>
              </w:rPr>
              <w:t xml:space="preserve"> </w:t>
            </w:r>
            <w:r w:rsidRPr="00D85C8F">
              <w:rPr>
                <w:sz w:val="24"/>
                <w:szCs w:val="24"/>
              </w:rPr>
              <w:t>but</w:t>
            </w:r>
            <w:r w:rsidRPr="00D85C8F">
              <w:rPr>
                <w:spacing w:val="-8"/>
                <w:sz w:val="24"/>
                <w:szCs w:val="24"/>
              </w:rPr>
              <w:t xml:space="preserve"> </w:t>
            </w:r>
            <w:r w:rsidRPr="00D85C8F">
              <w:rPr>
                <w:sz w:val="24"/>
                <w:szCs w:val="24"/>
              </w:rPr>
              <w:t>not</w:t>
            </w:r>
            <w:r w:rsidRPr="00D85C8F">
              <w:rPr>
                <w:spacing w:val="-8"/>
                <w:sz w:val="24"/>
                <w:szCs w:val="24"/>
              </w:rPr>
              <w:t xml:space="preserve"> </w:t>
            </w:r>
            <w:r w:rsidRPr="00D85C8F">
              <w:rPr>
                <w:sz w:val="24"/>
                <w:szCs w:val="24"/>
              </w:rPr>
              <w:t>limited</w:t>
            </w:r>
            <w:r w:rsidRPr="00D85C8F">
              <w:rPr>
                <w:spacing w:val="-8"/>
                <w:sz w:val="24"/>
                <w:szCs w:val="24"/>
              </w:rPr>
              <w:t xml:space="preserve"> </w:t>
            </w:r>
            <w:r w:rsidRPr="00D85C8F">
              <w:rPr>
                <w:sz w:val="24"/>
                <w:szCs w:val="24"/>
              </w:rPr>
              <w:t>to:</w:t>
            </w:r>
          </w:p>
        </w:tc>
        <w:tc>
          <w:tcPr>
            <w:tcW w:w="5053" w:type="dxa"/>
          </w:tcPr>
          <w:p w:rsidR="002B6C0B" w:rsidRPr="00D85C8F" w:rsidRDefault="002B6C0B" w:rsidP="00D85C8F">
            <w:pPr>
              <w:pStyle w:val="TableParagraph"/>
              <w:numPr>
                <w:ilvl w:val="0"/>
                <w:numId w:val="39"/>
              </w:numPr>
              <w:tabs>
                <w:tab w:val="left" w:pos="828"/>
              </w:tabs>
              <w:spacing w:before="15" w:line="360" w:lineRule="auto"/>
              <w:jc w:val="both"/>
              <w:rPr>
                <w:sz w:val="24"/>
                <w:szCs w:val="24"/>
              </w:rPr>
            </w:pPr>
            <w:r w:rsidRPr="00D85C8F">
              <w:rPr>
                <w:spacing w:val="-4"/>
                <w:sz w:val="24"/>
                <w:szCs w:val="24"/>
              </w:rPr>
              <w:t>Dyes</w:t>
            </w:r>
          </w:p>
          <w:p w:rsidR="002B6C0B" w:rsidRPr="00D85C8F" w:rsidRDefault="002B6C0B" w:rsidP="00D85C8F">
            <w:pPr>
              <w:pStyle w:val="TableParagraph"/>
              <w:numPr>
                <w:ilvl w:val="0"/>
                <w:numId w:val="39"/>
              </w:numPr>
              <w:tabs>
                <w:tab w:val="left" w:pos="828"/>
              </w:tabs>
              <w:spacing w:before="40" w:line="360" w:lineRule="auto"/>
              <w:jc w:val="both"/>
              <w:rPr>
                <w:sz w:val="24"/>
                <w:szCs w:val="24"/>
              </w:rPr>
            </w:pPr>
            <w:r w:rsidRPr="00D85C8F">
              <w:rPr>
                <w:sz w:val="24"/>
                <w:szCs w:val="24"/>
              </w:rPr>
              <w:t xml:space="preserve">Photo </w:t>
            </w:r>
            <w:r w:rsidRPr="00D85C8F">
              <w:rPr>
                <w:spacing w:val="-2"/>
                <w:sz w:val="24"/>
                <w:szCs w:val="24"/>
              </w:rPr>
              <w:t>emulsion</w:t>
            </w:r>
          </w:p>
          <w:p w:rsidR="002B6C0B" w:rsidRPr="00D85C8F" w:rsidRDefault="002B6C0B" w:rsidP="00D85C8F">
            <w:pPr>
              <w:pStyle w:val="TableParagraph"/>
              <w:numPr>
                <w:ilvl w:val="0"/>
                <w:numId w:val="39"/>
              </w:numPr>
              <w:tabs>
                <w:tab w:val="left" w:pos="828"/>
              </w:tabs>
              <w:spacing w:before="42" w:line="360" w:lineRule="auto"/>
              <w:jc w:val="both"/>
              <w:rPr>
                <w:sz w:val="24"/>
                <w:szCs w:val="24"/>
              </w:rPr>
            </w:pPr>
            <w:r w:rsidRPr="00D85C8F">
              <w:rPr>
                <w:spacing w:val="-2"/>
                <w:sz w:val="24"/>
                <w:szCs w:val="24"/>
              </w:rPr>
              <w:t>Fabric</w:t>
            </w:r>
          </w:p>
          <w:p w:rsidR="002B6C0B" w:rsidRPr="00D85C8F" w:rsidRDefault="002B6C0B" w:rsidP="00D85C8F">
            <w:pPr>
              <w:pStyle w:val="TableParagraph"/>
              <w:numPr>
                <w:ilvl w:val="0"/>
                <w:numId w:val="39"/>
              </w:numPr>
              <w:tabs>
                <w:tab w:val="left" w:pos="828"/>
              </w:tabs>
              <w:spacing w:before="39" w:line="360" w:lineRule="auto"/>
              <w:jc w:val="both"/>
              <w:rPr>
                <w:sz w:val="24"/>
                <w:szCs w:val="24"/>
              </w:rPr>
            </w:pPr>
            <w:r w:rsidRPr="00D85C8F">
              <w:rPr>
                <w:sz w:val="24"/>
                <w:szCs w:val="24"/>
              </w:rPr>
              <w:t>Assorted</w:t>
            </w:r>
            <w:r w:rsidRPr="00D85C8F">
              <w:rPr>
                <w:spacing w:val="-1"/>
                <w:sz w:val="24"/>
                <w:szCs w:val="24"/>
              </w:rPr>
              <w:t xml:space="preserve"> </w:t>
            </w:r>
            <w:r w:rsidRPr="00D85C8F">
              <w:rPr>
                <w:spacing w:val="-2"/>
                <w:sz w:val="24"/>
                <w:szCs w:val="24"/>
              </w:rPr>
              <w:t>beads</w:t>
            </w:r>
          </w:p>
          <w:p w:rsidR="002B6C0B" w:rsidRPr="00D85C8F" w:rsidRDefault="002B6C0B" w:rsidP="00D85C8F">
            <w:pPr>
              <w:pStyle w:val="TableParagraph"/>
              <w:numPr>
                <w:ilvl w:val="0"/>
                <w:numId w:val="39"/>
              </w:numPr>
              <w:tabs>
                <w:tab w:val="left" w:pos="828"/>
              </w:tabs>
              <w:spacing w:before="40" w:line="360" w:lineRule="auto"/>
              <w:jc w:val="both"/>
              <w:rPr>
                <w:sz w:val="24"/>
                <w:szCs w:val="24"/>
              </w:rPr>
            </w:pPr>
            <w:r w:rsidRPr="00D85C8F">
              <w:rPr>
                <w:spacing w:val="-2"/>
                <w:sz w:val="24"/>
                <w:szCs w:val="24"/>
              </w:rPr>
              <w:t>Bleach</w:t>
            </w:r>
          </w:p>
          <w:p w:rsidR="002B6C0B" w:rsidRPr="00D85C8F" w:rsidRDefault="002B6C0B" w:rsidP="00D85C8F">
            <w:pPr>
              <w:pStyle w:val="TableParagraph"/>
              <w:numPr>
                <w:ilvl w:val="0"/>
                <w:numId w:val="39"/>
              </w:numPr>
              <w:tabs>
                <w:tab w:val="left" w:pos="828"/>
              </w:tabs>
              <w:spacing w:before="42" w:line="360" w:lineRule="auto"/>
              <w:jc w:val="both"/>
              <w:rPr>
                <w:sz w:val="24"/>
                <w:szCs w:val="24"/>
              </w:rPr>
            </w:pPr>
            <w:r w:rsidRPr="00D85C8F">
              <w:rPr>
                <w:sz w:val="24"/>
                <w:szCs w:val="24"/>
              </w:rPr>
              <w:t>Assorted</w:t>
            </w:r>
            <w:r w:rsidRPr="00D85C8F">
              <w:rPr>
                <w:spacing w:val="-2"/>
                <w:sz w:val="24"/>
                <w:szCs w:val="24"/>
              </w:rPr>
              <w:t xml:space="preserve"> threads</w:t>
            </w:r>
          </w:p>
          <w:p w:rsidR="002B6C0B" w:rsidRPr="00D85C8F" w:rsidRDefault="002B6C0B" w:rsidP="00D85C8F">
            <w:pPr>
              <w:pStyle w:val="TableParagraph"/>
              <w:numPr>
                <w:ilvl w:val="0"/>
                <w:numId w:val="39"/>
              </w:numPr>
              <w:tabs>
                <w:tab w:val="left" w:pos="828"/>
              </w:tabs>
              <w:spacing w:before="39" w:line="360" w:lineRule="auto"/>
              <w:jc w:val="both"/>
              <w:rPr>
                <w:sz w:val="24"/>
                <w:szCs w:val="24"/>
              </w:rPr>
            </w:pPr>
            <w:r w:rsidRPr="00D85C8F">
              <w:rPr>
                <w:sz w:val="24"/>
                <w:szCs w:val="24"/>
              </w:rPr>
              <w:t>Assorted</w:t>
            </w:r>
            <w:r w:rsidRPr="00D85C8F">
              <w:rPr>
                <w:spacing w:val="-1"/>
                <w:sz w:val="24"/>
                <w:szCs w:val="24"/>
              </w:rPr>
              <w:t xml:space="preserve"> </w:t>
            </w:r>
            <w:r w:rsidRPr="00D85C8F">
              <w:rPr>
                <w:spacing w:val="-2"/>
                <w:sz w:val="24"/>
                <w:szCs w:val="24"/>
              </w:rPr>
              <w:t>needles</w:t>
            </w:r>
          </w:p>
          <w:p w:rsidR="002B6C0B" w:rsidRPr="00D85C8F" w:rsidRDefault="002B6C0B" w:rsidP="00D85C8F">
            <w:pPr>
              <w:pStyle w:val="TableParagraph"/>
              <w:numPr>
                <w:ilvl w:val="0"/>
                <w:numId w:val="39"/>
              </w:numPr>
              <w:tabs>
                <w:tab w:val="left" w:pos="828"/>
              </w:tabs>
              <w:spacing w:before="42" w:line="360" w:lineRule="auto"/>
              <w:jc w:val="both"/>
              <w:rPr>
                <w:sz w:val="24"/>
                <w:szCs w:val="24"/>
              </w:rPr>
            </w:pPr>
            <w:r w:rsidRPr="00D85C8F">
              <w:rPr>
                <w:spacing w:val="-5"/>
                <w:sz w:val="24"/>
                <w:szCs w:val="24"/>
              </w:rPr>
              <w:t>Wax</w:t>
            </w:r>
          </w:p>
        </w:tc>
      </w:tr>
      <w:tr w:rsidR="002B6C0B" w:rsidRPr="00D85C8F" w:rsidTr="002B6C0B">
        <w:trPr>
          <w:trHeight w:val="1331"/>
        </w:trPr>
        <w:tc>
          <w:tcPr>
            <w:tcW w:w="3965" w:type="dxa"/>
          </w:tcPr>
          <w:p w:rsidR="002B6C0B" w:rsidRPr="00D85C8F" w:rsidRDefault="002B6C0B" w:rsidP="00D85C8F">
            <w:pPr>
              <w:pStyle w:val="TableParagraph"/>
              <w:spacing w:before="13" w:line="360" w:lineRule="auto"/>
              <w:ind w:left="827"/>
              <w:jc w:val="both"/>
              <w:rPr>
                <w:sz w:val="24"/>
                <w:szCs w:val="24"/>
              </w:rPr>
            </w:pPr>
            <w:r w:rsidRPr="00D85C8F">
              <w:rPr>
                <w:sz w:val="24"/>
                <w:szCs w:val="24"/>
              </w:rPr>
              <w:t>4.</w:t>
            </w:r>
            <w:r w:rsidRPr="00D85C8F">
              <w:rPr>
                <w:spacing w:val="80"/>
                <w:sz w:val="24"/>
                <w:szCs w:val="24"/>
              </w:rPr>
              <w:t xml:space="preserve"> </w:t>
            </w:r>
            <w:r w:rsidRPr="00D85C8F">
              <w:rPr>
                <w:sz w:val="24"/>
                <w:szCs w:val="24"/>
              </w:rPr>
              <w:t>Fabric</w:t>
            </w:r>
            <w:r w:rsidRPr="00D85C8F">
              <w:rPr>
                <w:spacing w:val="-8"/>
                <w:sz w:val="24"/>
                <w:szCs w:val="24"/>
              </w:rPr>
              <w:t xml:space="preserve"> </w:t>
            </w:r>
            <w:r w:rsidRPr="00D85C8F">
              <w:rPr>
                <w:sz w:val="24"/>
                <w:szCs w:val="24"/>
              </w:rPr>
              <w:t>decoration</w:t>
            </w:r>
            <w:r w:rsidRPr="00D85C8F">
              <w:rPr>
                <w:spacing w:val="-6"/>
                <w:sz w:val="24"/>
                <w:szCs w:val="24"/>
              </w:rPr>
              <w:t xml:space="preserve"> </w:t>
            </w:r>
            <w:r w:rsidRPr="00D85C8F">
              <w:rPr>
                <w:sz w:val="24"/>
                <w:szCs w:val="24"/>
              </w:rPr>
              <w:t>design</w:t>
            </w:r>
            <w:r w:rsidRPr="00D85C8F">
              <w:rPr>
                <w:spacing w:val="-3"/>
                <w:sz w:val="24"/>
                <w:szCs w:val="24"/>
              </w:rPr>
              <w:t xml:space="preserve"> </w:t>
            </w:r>
            <w:r w:rsidRPr="00D85C8F">
              <w:rPr>
                <w:sz w:val="24"/>
                <w:szCs w:val="24"/>
              </w:rPr>
              <w:t>may include but not limited to:</w:t>
            </w:r>
          </w:p>
        </w:tc>
        <w:tc>
          <w:tcPr>
            <w:tcW w:w="5053" w:type="dxa"/>
          </w:tcPr>
          <w:p w:rsidR="002B6C0B" w:rsidRPr="00D85C8F" w:rsidRDefault="002B6C0B" w:rsidP="00D85C8F">
            <w:pPr>
              <w:pStyle w:val="TableParagraph"/>
              <w:numPr>
                <w:ilvl w:val="0"/>
                <w:numId w:val="40"/>
              </w:numPr>
              <w:tabs>
                <w:tab w:val="left" w:pos="828"/>
              </w:tabs>
              <w:spacing w:before="15" w:line="360" w:lineRule="auto"/>
              <w:jc w:val="both"/>
              <w:rPr>
                <w:sz w:val="24"/>
                <w:szCs w:val="24"/>
              </w:rPr>
            </w:pPr>
            <w:r w:rsidRPr="00D85C8F">
              <w:rPr>
                <w:sz w:val="24"/>
                <w:szCs w:val="24"/>
              </w:rPr>
              <w:t>Realistic</w:t>
            </w:r>
            <w:r w:rsidRPr="00D85C8F">
              <w:rPr>
                <w:spacing w:val="-3"/>
                <w:sz w:val="24"/>
                <w:szCs w:val="24"/>
              </w:rPr>
              <w:t xml:space="preserve"> </w:t>
            </w:r>
            <w:r w:rsidRPr="00D85C8F">
              <w:rPr>
                <w:spacing w:val="-2"/>
                <w:sz w:val="24"/>
                <w:szCs w:val="24"/>
              </w:rPr>
              <w:t>design</w:t>
            </w:r>
          </w:p>
          <w:p w:rsidR="002B6C0B" w:rsidRPr="00D85C8F" w:rsidRDefault="002B6C0B" w:rsidP="00D85C8F">
            <w:pPr>
              <w:pStyle w:val="TableParagraph"/>
              <w:numPr>
                <w:ilvl w:val="0"/>
                <w:numId w:val="40"/>
              </w:numPr>
              <w:tabs>
                <w:tab w:val="left" w:pos="828"/>
              </w:tabs>
              <w:spacing w:before="43" w:line="360" w:lineRule="auto"/>
              <w:jc w:val="both"/>
              <w:rPr>
                <w:sz w:val="24"/>
                <w:szCs w:val="24"/>
              </w:rPr>
            </w:pPr>
            <w:r w:rsidRPr="00D85C8F">
              <w:rPr>
                <w:sz w:val="24"/>
                <w:szCs w:val="24"/>
              </w:rPr>
              <w:t>Abstract</w:t>
            </w:r>
            <w:r w:rsidRPr="00D85C8F">
              <w:rPr>
                <w:spacing w:val="-3"/>
                <w:sz w:val="24"/>
                <w:szCs w:val="24"/>
              </w:rPr>
              <w:t xml:space="preserve"> </w:t>
            </w:r>
            <w:r w:rsidRPr="00D85C8F">
              <w:rPr>
                <w:spacing w:val="-2"/>
                <w:sz w:val="24"/>
                <w:szCs w:val="24"/>
              </w:rPr>
              <w:t>design</w:t>
            </w:r>
          </w:p>
          <w:p w:rsidR="002B6C0B" w:rsidRPr="00D85C8F" w:rsidRDefault="002B6C0B" w:rsidP="00D85C8F">
            <w:pPr>
              <w:pStyle w:val="TableParagraph"/>
              <w:numPr>
                <w:ilvl w:val="0"/>
                <w:numId w:val="40"/>
              </w:numPr>
              <w:tabs>
                <w:tab w:val="left" w:pos="828"/>
              </w:tabs>
              <w:spacing w:before="39" w:line="360" w:lineRule="auto"/>
              <w:jc w:val="both"/>
              <w:rPr>
                <w:sz w:val="24"/>
                <w:szCs w:val="24"/>
              </w:rPr>
            </w:pPr>
            <w:r w:rsidRPr="00D85C8F">
              <w:rPr>
                <w:sz w:val="24"/>
                <w:szCs w:val="24"/>
              </w:rPr>
              <w:t>Stylized</w:t>
            </w:r>
            <w:r w:rsidRPr="00D85C8F">
              <w:rPr>
                <w:spacing w:val="-2"/>
                <w:sz w:val="24"/>
                <w:szCs w:val="24"/>
              </w:rPr>
              <w:t xml:space="preserve"> design</w:t>
            </w:r>
          </w:p>
          <w:p w:rsidR="002B6C0B" w:rsidRPr="00D85C8F" w:rsidRDefault="002B6C0B" w:rsidP="00D85C8F">
            <w:pPr>
              <w:pStyle w:val="TableParagraph"/>
              <w:numPr>
                <w:ilvl w:val="0"/>
                <w:numId w:val="40"/>
              </w:numPr>
              <w:tabs>
                <w:tab w:val="left" w:pos="888"/>
              </w:tabs>
              <w:spacing w:before="42" w:line="360" w:lineRule="auto"/>
              <w:ind w:left="888" w:hanging="420"/>
              <w:jc w:val="both"/>
              <w:rPr>
                <w:sz w:val="24"/>
                <w:szCs w:val="24"/>
              </w:rPr>
            </w:pPr>
            <w:r w:rsidRPr="00D85C8F">
              <w:rPr>
                <w:sz w:val="24"/>
                <w:szCs w:val="24"/>
              </w:rPr>
              <w:t>Geometric</w:t>
            </w:r>
            <w:r w:rsidRPr="00D85C8F">
              <w:rPr>
                <w:spacing w:val="-3"/>
                <w:sz w:val="24"/>
                <w:szCs w:val="24"/>
              </w:rPr>
              <w:t xml:space="preserve"> </w:t>
            </w:r>
            <w:r w:rsidRPr="00D85C8F">
              <w:rPr>
                <w:spacing w:val="-2"/>
                <w:sz w:val="24"/>
                <w:szCs w:val="24"/>
              </w:rPr>
              <w:t>design</w:t>
            </w:r>
          </w:p>
        </w:tc>
      </w:tr>
      <w:tr w:rsidR="002B6C0B" w:rsidRPr="00D85C8F" w:rsidTr="002B6C0B">
        <w:trPr>
          <w:trHeight w:val="1331"/>
        </w:trPr>
        <w:tc>
          <w:tcPr>
            <w:tcW w:w="3965" w:type="dxa"/>
          </w:tcPr>
          <w:p w:rsidR="002B6C0B" w:rsidRPr="00D85C8F" w:rsidRDefault="002B6C0B" w:rsidP="00D85C8F">
            <w:pPr>
              <w:pStyle w:val="TableParagraph"/>
              <w:spacing w:before="13" w:line="360" w:lineRule="auto"/>
              <w:ind w:left="827"/>
              <w:jc w:val="both"/>
              <w:rPr>
                <w:sz w:val="24"/>
                <w:szCs w:val="24"/>
              </w:rPr>
            </w:pPr>
            <w:r w:rsidRPr="00D85C8F">
              <w:rPr>
                <w:sz w:val="24"/>
                <w:szCs w:val="24"/>
              </w:rPr>
              <w:t>5.</w:t>
            </w:r>
            <w:r w:rsidRPr="00D85C8F">
              <w:rPr>
                <w:spacing w:val="80"/>
                <w:sz w:val="24"/>
                <w:szCs w:val="24"/>
              </w:rPr>
              <w:t xml:space="preserve"> </w:t>
            </w:r>
            <w:r w:rsidRPr="00D85C8F">
              <w:rPr>
                <w:sz w:val="24"/>
                <w:szCs w:val="24"/>
              </w:rPr>
              <w:t>Fabric</w:t>
            </w:r>
            <w:r w:rsidRPr="00D85C8F">
              <w:rPr>
                <w:spacing w:val="-8"/>
                <w:sz w:val="24"/>
                <w:szCs w:val="24"/>
              </w:rPr>
              <w:t xml:space="preserve"> </w:t>
            </w:r>
            <w:r w:rsidRPr="00D85C8F">
              <w:rPr>
                <w:sz w:val="24"/>
                <w:szCs w:val="24"/>
              </w:rPr>
              <w:t>preparation</w:t>
            </w:r>
            <w:r w:rsidRPr="00D85C8F">
              <w:rPr>
                <w:spacing w:val="-5"/>
                <w:sz w:val="24"/>
                <w:szCs w:val="24"/>
              </w:rPr>
              <w:t xml:space="preserve"> </w:t>
            </w:r>
            <w:r w:rsidRPr="00D85C8F">
              <w:rPr>
                <w:sz w:val="24"/>
                <w:szCs w:val="24"/>
              </w:rPr>
              <w:t>may</w:t>
            </w:r>
            <w:r w:rsidRPr="00D85C8F">
              <w:rPr>
                <w:spacing w:val="-6"/>
                <w:sz w:val="24"/>
                <w:szCs w:val="24"/>
              </w:rPr>
              <w:t xml:space="preserve"> </w:t>
            </w:r>
            <w:r w:rsidRPr="00D85C8F">
              <w:rPr>
                <w:sz w:val="24"/>
                <w:szCs w:val="24"/>
              </w:rPr>
              <w:t>include but not limited to:</w:t>
            </w:r>
          </w:p>
        </w:tc>
        <w:tc>
          <w:tcPr>
            <w:tcW w:w="5053" w:type="dxa"/>
          </w:tcPr>
          <w:p w:rsidR="002B6C0B" w:rsidRPr="00D85C8F" w:rsidRDefault="002B6C0B" w:rsidP="00D85C8F">
            <w:pPr>
              <w:pStyle w:val="TableParagraph"/>
              <w:numPr>
                <w:ilvl w:val="0"/>
                <w:numId w:val="41"/>
              </w:numPr>
              <w:tabs>
                <w:tab w:val="left" w:pos="828"/>
              </w:tabs>
              <w:spacing w:before="15" w:line="360" w:lineRule="auto"/>
              <w:jc w:val="both"/>
              <w:rPr>
                <w:sz w:val="24"/>
                <w:szCs w:val="24"/>
              </w:rPr>
            </w:pPr>
            <w:r w:rsidRPr="00D85C8F">
              <w:rPr>
                <w:sz w:val="24"/>
                <w:szCs w:val="24"/>
              </w:rPr>
              <w:t xml:space="preserve">Stain </w:t>
            </w:r>
            <w:r w:rsidRPr="00D85C8F">
              <w:rPr>
                <w:spacing w:val="-2"/>
                <w:sz w:val="24"/>
                <w:szCs w:val="24"/>
              </w:rPr>
              <w:t>removal</w:t>
            </w:r>
          </w:p>
          <w:p w:rsidR="002B6C0B" w:rsidRPr="00D85C8F" w:rsidRDefault="002B6C0B" w:rsidP="00D85C8F">
            <w:pPr>
              <w:pStyle w:val="TableParagraph"/>
              <w:numPr>
                <w:ilvl w:val="0"/>
                <w:numId w:val="41"/>
              </w:numPr>
              <w:tabs>
                <w:tab w:val="left" w:pos="828"/>
              </w:tabs>
              <w:spacing w:before="40" w:line="360" w:lineRule="auto"/>
              <w:jc w:val="both"/>
              <w:rPr>
                <w:sz w:val="24"/>
                <w:szCs w:val="24"/>
              </w:rPr>
            </w:pPr>
            <w:r w:rsidRPr="00D85C8F">
              <w:rPr>
                <w:sz w:val="24"/>
                <w:szCs w:val="24"/>
              </w:rPr>
              <w:t>Crease</w:t>
            </w:r>
            <w:r w:rsidRPr="00D85C8F">
              <w:rPr>
                <w:spacing w:val="-4"/>
                <w:sz w:val="24"/>
                <w:szCs w:val="24"/>
              </w:rPr>
              <w:t xml:space="preserve"> </w:t>
            </w:r>
            <w:r w:rsidRPr="00D85C8F">
              <w:rPr>
                <w:spacing w:val="-2"/>
                <w:sz w:val="24"/>
                <w:szCs w:val="24"/>
              </w:rPr>
              <w:t>removal</w:t>
            </w:r>
          </w:p>
          <w:p w:rsidR="002B6C0B" w:rsidRPr="00D85C8F" w:rsidRDefault="002B6C0B" w:rsidP="00D85C8F">
            <w:pPr>
              <w:pStyle w:val="TableParagraph"/>
              <w:numPr>
                <w:ilvl w:val="0"/>
                <w:numId w:val="41"/>
              </w:numPr>
              <w:tabs>
                <w:tab w:val="left" w:pos="828"/>
              </w:tabs>
              <w:spacing w:before="42" w:line="360" w:lineRule="auto"/>
              <w:jc w:val="both"/>
              <w:rPr>
                <w:sz w:val="24"/>
                <w:szCs w:val="24"/>
              </w:rPr>
            </w:pPr>
            <w:r w:rsidRPr="00D85C8F">
              <w:rPr>
                <w:sz w:val="24"/>
                <w:szCs w:val="24"/>
              </w:rPr>
              <w:t>Fabric</w:t>
            </w:r>
            <w:r w:rsidRPr="00D85C8F">
              <w:rPr>
                <w:spacing w:val="-2"/>
                <w:sz w:val="24"/>
                <w:szCs w:val="24"/>
              </w:rPr>
              <w:t xml:space="preserve"> wetting</w:t>
            </w:r>
          </w:p>
          <w:p w:rsidR="002B6C0B" w:rsidRPr="00D85C8F" w:rsidRDefault="002B6C0B" w:rsidP="00D85C8F">
            <w:pPr>
              <w:pStyle w:val="TableParagraph"/>
              <w:numPr>
                <w:ilvl w:val="0"/>
                <w:numId w:val="41"/>
              </w:numPr>
              <w:tabs>
                <w:tab w:val="left" w:pos="828"/>
              </w:tabs>
              <w:spacing w:before="40" w:line="360" w:lineRule="auto"/>
              <w:jc w:val="both"/>
              <w:rPr>
                <w:sz w:val="24"/>
                <w:szCs w:val="24"/>
              </w:rPr>
            </w:pPr>
            <w:r w:rsidRPr="00D85C8F">
              <w:rPr>
                <w:spacing w:val="-2"/>
                <w:sz w:val="24"/>
                <w:szCs w:val="24"/>
              </w:rPr>
              <w:t>Bleaching</w:t>
            </w:r>
          </w:p>
          <w:p w:rsidR="002B6C0B" w:rsidRPr="00D85C8F" w:rsidRDefault="002B6C0B" w:rsidP="00D85C8F">
            <w:pPr>
              <w:pStyle w:val="TableParagraph"/>
              <w:numPr>
                <w:ilvl w:val="0"/>
                <w:numId w:val="41"/>
              </w:numPr>
              <w:tabs>
                <w:tab w:val="left" w:pos="828"/>
              </w:tabs>
              <w:spacing w:before="42" w:line="360" w:lineRule="auto"/>
              <w:jc w:val="both"/>
              <w:rPr>
                <w:sz w:val="24"/>
                <w:szCs w:val="24"/>
              </w:rPr>
            </w:pPr>
            <w:r w:rsidRPr="00D85C8F">
              <w:rPr>
                <w:spacing w:val="-2"/>
                <w:sz w:val="24"/>
                <w:szCs w:val="24"/>
              </w:rPr>
              <w:t>Scouring</w:t>
            </w:r>
          </w:p>
        </w:tc>
      </w:tr>
      <w:tr w:rsidR="002B6C0B" w:rsidRPr="00D85C8F" w:rsidTr="002B6C0B">
        <w:trPr>
          <w:trHeight w:val="1331"/>
        </w:trPr>
        <w:tc>
          <w:tcPr>
            <w:tcW w:w="3965" w:type="dxa"/>
          </w:tcPr>
          <w:p w:rsidR="002B6C0B" w:rsidRPr="00D85C8F" w:rsidRDefault="002B6C0B" w:rsidP="00D85C8F">
            <w:pPr>
              <w:pStyle w:val="TableParagraph"/>
              <w:spacing w:before="13" w:line="360" w:lineRule="auto"/>
              <w:ind w:left="827"/>
              <w:jc w:val="both"/>
              <w:rPr>
                <w:sz w:val="24"/>
                <w:szCs w:val="24"/>
              </w:rPr>
            </w:pPr>
            <w:r w:rsidRPr="00D85C8F">
              <w:rPr>
                <w:sz w:val="24"/>
                <w:szCs w:val="24"/>
              </w:rPr>
              <w:t>6.</w:t>
            </w:r>
            <w:r w:rsidRPr="00D85C8F">
              <w:rPr>
                <w:spacing w:val="80"/>
                <w:sz w:val="24"/>
                <w:szCs w:val="24"/>
              </w:rPr>
              <w:t xml:space="preserve"> </w:t>
            </w:r>
            <w:r w:rsidRPr="00D85C8F">
              <w:rPr>
                <w:sz w:val="24"/>
                <w:szCs w:val="24"/>
              </w:rPr>
              <w:t>Fabric</w:t>
            </w:r>
            <w:r w:rsidRPr="00D85C8F">
              <w:rPr>
                <w:spacing w:val="-8"/>
                <w:sz w:val="24"/>
                <w:szCs w:val="24"/>
              </w:rPr>
              <w:t xml:space="preserve"> </w:t>
            </w:r>
            <w:r w:rsidRPr="00D85C8F">
              <w:rPr>
                <w:sz w:val="24"/>
                <w:szCs w:val="24"/>
              </w:rPr>
              <w:t>decoration</w:t>
            </w:r>
            <w:r w:rsidRPr="00D85C8F">
              <w:rPr>
                <w:spacing w:val="-5"/>
                <w:sz w:val="24"/>
                <w:szCs w:val="24"/>
              </w:rPr>
              <w:t xml:space="preserve"> </w:t>
            </w:r>
            <w:r w:rsidRPr="00D85C8F">
              <w:rPr>
                <w:sz w:val="24"/>
                <w:szCs w:val="24"/>
              </w:rPr>
              <w:t>may</w:t>
            </w:r>
            <w:r w:rsidRPr="00D85C8F">
              <w:rPr>
                <w:spacing w:val="-6"/>
                <w:sz w:val="24"/>
                <w:szCs w:val="24"/>
              </w:rPr>
              <w:t xml:space="preserve"> </w:t>
            </w:r>
            <w:r w:rsidRPr="00D85C8F">
              <w:rPr>
                <w:sz w:val="24"/>
                <w:szCs w:val="24"/>
              </w:rPr>
              <w:t>include but not limited to:</w:t>
            </w:r>
          </w:p>
        </w:tc>
        <w:tc>
          <w:tcPr>
            <w:tcW w:w="5053" w:type="dxa"/>
          </w:tcPr>
          <w:p w:rsidR="002B6C0B" w:rsidRPr="00D85C8F" w:rsidRDefault="002B6C0B" w:rsidP="00D85C8F">
            <w:pPr>
              <w:pStyle w:val="TableParagraph"/>
              <w:numPr>
                <w:ilvl w:val="0"/>
                <w:numId w:val="42"/>
              </w:numPr>
              <w:tabs>
                <w:tab w:val="left" w:pos="828"/>
              </w:tabs>
              <w:spacing w:before="15" w:line="360" w:lineRule="auto"/>
              <w:jc w:val="both"/>
              <w:rPr>
                <w:sz w:val="24"/>
                <w:szCs w:val="24"/>
              </w:rPr>
            </w:pPr>
            <w:r w:rsidRPr="00D85C8F">
              <w:rPr>
                <w:sz w:val="24"/>
                <w:szCs w:val="24"/>
              </w:rPr>
              <w:t>Tie</w:t>
            </w:r>
            <w:r w:rsidRPr="00D85C8F">
              <w:rPr>
                <w:spacing w:val="-2"/>
                <w:sz w:val="24"/>
                <w:szCs w:val="24"/>
              </w:rPr>
              <w:t xml:space="preserve"> </w:t>
            </w:r>
            <w:r w:rsidRPr="00D85C8F">
              <w:rPr>
                <w:sz w:val="24"/>
                <w:szCs w:val="24"/>
              </w:rPr>
              <w:t xml:space="preserve">and </w:t>
            </w:r>
            <w:r w:rsidRPr="00D85C8F">
              <w:rPr>
                <w:spacing w:val="-5"/>
                <w:sz w:val="24"/>
                <w:szCs w:val="24"/>
              </w:rPr>
              <w:t>dye</w:t>
            </w:r>
          </w:p>
          <w:p w:rsidR="002B6C0B" w:rsidRPr="00D85C8F" w:rsidRDefault="002B6C0B" w:rsidP="00D85C8F">
            <w:pPr>
              <w:pStyle w:val="TableParagraph"/>
              <w:numPr>
                <w:ilvl w:val="0"/>
                <w:numId w:val="42"/>
              </w:numPr>
              <w:tabs>
                <w:tab w:val="left" w:pos="828"/>
              </w:tabs>
              <w:spacing w:before="42" w:line="360" w:lineRule="auto"/>
              <w:jc w:val="both"/>
              <w:rPr>
                <w:sz w:val="24"/>
                <w:szCs w:val="24"/>
              </w:rPr>
            </w:pPr>
            <w:r w:rsidRPr="00D85C8F">
              <w:rPr>
                <w:spacing w:val="-2"/>
                <w:sz w:val="24"/>
                <w:szCs w:val="24"/>
              </w:rPr>
              <w:t>Batik</w:t>
            </w:r>
          </w:p>
        </w:tc>
      </w:tr>
    </w:tbl>
    <w:p w:rsidR="00BD78C9" w:rsidRDefault="00BD78C9" w:rsidP="00D85C8F">
      <w:pPr>
        <w:spacing w:line="360" w:lineRule="auto"/>
        <w:jc w:val="both"/>
        <w:rPr>
          <w:b/>
          <w:sz w:val="24"/>
          <w:szCs w:val="24"/>
        </w:rPr>
      </w:pPr>
    </w:p>
    <w:p w:rsidR="00BD78C9" w:rsidRDefault="00BD78C9" w:rsidP="00D85C8F">
      <w:pPr>
        <w:spacing w:line="360" w:lineRule="auto"/>
        <w:jc w:val="both"/>
        <w:rPr>
          <w:b/>
          <w:sz w:val="24"/>
          <w:szCs w:val="24"/>
        </w:rPr>
      </w:pPr>
    </w:p>
    <w:p w:rsidR="002B6C0B" w:rsidRPr="00D85C8F" w:rsidRDefault="002B6C0B" w:rsidP="00D85C8F">
      <w:pPr>
        <w:spacing w:line="360" w:lineRule="auto"/>
        <w:jc w:val="both"/>
        <w:rPr>
          <w:b/>
          <w:sz w:val="24"/>
          <w:szCs w:val="24"/>
        </w:rPr>
      </w:pPr>
      <w:r w:rsidRPr="00D85C8F">
        <w:rPr>
          <w:b/>
          <w:sz w:val="24"/>
          <w:szCs w:val="24"/>
        </w:rPr>
        <w:lastRenderedPageBreak/>
        <w:t>REQUIRED</w:t>
      </w:r>
      <w:r w:rsidRPr="00D85C8F">
        <w:rPr>
          <w:b/>
          <w:spacing w:val="-1"/>
          <w:sz w:val="24"/>
          <w:szCs w:val="24"/>
        </w:rPr>
        <w:t xml:space="preserve"> </w:t>
      </w:r>
      <w:r w:rsidRPr="00D85C8F">
        <w:rPr>
          <w:b/>
          <w:sz w:val="24"/>
          <w:szCs w:val="24"/>
        </w:rPr>
        <w:t>KNOWLEDGE</w:t>
      </w:r>
      <w:r w:rsidRPr="00D85C8F">
        <w:rPr>
          <w:b/>
          <w:spacing w:val="-1"/>
          <w:sz w:val="24"/>
          <w:szCs w:val="24"/>
        </w:rPr>
        <w:t xml:space="preserve"> </w:t>
      </w:r>
      <w:r w:rsidRPr="00D85C8F">
        <w:rPr>
          <w:b/>
          <w:sz w:val="24"/>
          <w:szCs w:val="24"/>
        </w:rPr>
        <w:t xml:space="preserve">AND </w:t>
      </w:r>
      <w:r w:rsidRPr="00D85C8F">
        <w:rPr>
          <w:b/>
          <w:spacing w:val="-2"/>
          <w:sz w:val="24"/>
          <w:szCs w:val="24"/>
        </w:rPr>
        <w:t>SKILLS</w:t>
      </w:r>
    </w:p>
    <w:p w:rsidR="002B6C0B" w:rsidRPr="00D85C8F" w:rsidRDefault="002B6C0B" w:rsidP="00BD78C9">
      <w:pPr>
        <w:pStyle w:val="BodyText"/>
        <w:spacing w:before="173" w:line="360" w:lineRule="auto"/>
        <w:jc w:val="both"/>
      </w:pPr>
      <w:r w:rsidRPr="00D85C8F">
        <w:t>This</w:t>
      </w:r>
      <w:r w:rsidRPr="00D85C8F">
        <w:rPr>
          <w:spacing w:val="-3"/>
        </w:rPr>
        <w:t xml:space="preserve"> </w:t>
      </w:r>
      <w:r w:rsidRPr="00D85C8F">
        <w:t>section</w:t>
      </w:r>
      <w:r w:rsidRPr="00D85C8F">
        <w:rPr>
          <w:spacing w:val="-1"/>
        </w:rPr>
        <w:t xml:space="preserve"> </w:t>
      </w:r>
      <w:r w:rsidRPr="00D85C8F">
        <w:t>describes</w:t>
      </w:r>
      <w:r w:rsidRPr="00D85C8F">
        <w:rPr>
          <w:spacing w:val="-1"/>
        </w:rPr>
        <w:t xml:space="preserve"> </w:t>
      </w:r>
      <w:r w:rsidRPr="00D85C8F">
        <w:t>the</w:t>
      </w:r>
      <w:r w:rsidRPr="00D85C8F">
        <w:rPr>
          <w:spacing w:val="-2"/>
        </w:rPr>
        <w:t xml:space="preserve"> </w:t>
      </w:r>
      <w:r w:rsidRPr="00D85C8F">
        <w:t>knowledge and</w:t>
      </w:r>
      <w:r w:rsidRPr="00D85C8F">
        <w:rPr>
          <w:spacing w:val="-1"/>
        </w:rPr>
        <w:t xml:space="preserve"> </w:t>
      </w:r>
      <w:r w:rsidRPr="00D85C8F">
        <w:t>skills required</w:t>
      </w:r>
      <w:r w:rsidRPr="00D85C8F">
        <w:rPr>
          <w:spacing w:val="-1"/>
        </w:rPr>
        <w:t xml:space="preserve"> </w:t>
      </w:r>
      <w:r w:rsidRPr="00D85C8F">
        <w:t>for</w:t>
      </w:r>
      <w:r w:rsidRPr="00D85C8F">
        <w:rPr>
          <w:spacing w:val="-3"/>
        </w:rPr>
        <w:t xml:space="preserve"> </w:t>
      </w:r>
      <w:r w:rsidRPr="00D85C8F">
        <w:t>this</w:t>
      </w:r>
      <w:r w:rsidRPr="00D85C8F">
        <w:rPr>
          <w:spacing w:val="-1"/>
        </w:rPr>
        <w:t xml:space="preserve"> </w:t>
      </w:r>
      <w:r w:rsidRPr="00D85C8F">
        <w:t>unit</w:t>
      </w:r>
      <w:r w:rsidRPr="00D85C8F">
        <w:rPr>
          <w:spacing w:val="-1"/>
        </w:rPr>
        <w:t xml:space="preserve"> </w:t>
      </w:r>
      <w:r w:rsidRPr="00D85C8F">
        <w:t xml:space="preserve">of </w:t>
      </w:r>
      <w:r w:rsidRPr="00D85C8F">
        <w:rPr>
          <w:spacing w:val="-2"/>
        </w:rPr>
        <w:t>competency.</w:t>
      </w:r>
    </w:p>
    <w:p w:rsidR="002B6C0B" w:rsidRPr="00D85C8F" w:rsidRDefault="002B6C0B" w:rsidP="00BD78C9">
      <w:pPr>
        <w:jc w:val="both"/>
      </w:pPr>
      <w:bookmarkStart w:id="49" w:name="_Toc195717623"/>
      <w:r w:rsidRPr="00D85C8F">
        <w:t>Required</w:t>
      </w:r>
      <w:r w:rsidRPr="00D85C8F">
        <w:rPr>
          <w:spacing w:val="-4"/>
        </w:rPr>
        <w:t xml:space="preserve"> </w:t>
      </w:r>
      <w:r w:rsidRPr="00D85C8F">
        <w:t>knowledge</w:t>
      </w:r>
      <w:bookmarkEnd w:id="49"/>
    </w:p>
    <w:p w:rsidR="002B6C0B" w:rsidRPr="00D85C8F" w:rsidRDefault="002B6C0B" w:rsidP="00BD78C9">
      <w:pPr>
        <w:pStyle w:val="BodyText"/>
        <w:spacing w:before="173" w:line="360" w:lineRule="auto"/>
        <w:jc w:val="both"/>
      </w:pPr>
      <w:r w:rsidRPr="00D85C8F">
        <w:t>The</w:t>
      </w:r>
      <w:r w:rsidRPr="00D85C8F">
        <w:rPr>
          <w:spacing w:val="-3"/>
        </w:rPr>
        <w:t xml:space="preserve"> </w:t>
      </w:r>
      <w:r w:rsidRPr="00D85C8F">
        <w:t>individual needs</w:t>
      </w:r>
      <w:r w:rsidRPr="00D85C8F">
        <w:rPr>
          <w:spacing w:val="-1"/>
        </w:rPr>
        <w:t xml:space="preserve"> </w:t>
      </w:r>
      <w:r w:rsidRPr="00D85C8F">
        <w:t>to demonstrate</w:t>
      </w:r>
      <w:r w:rsidRPr="00D85C8F">
        <w:rPr>
          <w:spacing w:val="-1"/>
        </w:rPr>
        <w:t xml:space="preserve"> </w:t>
      </w:r>
      <w:r w:rsidRPr="00D85C8F">
        <w:t>knowledge</w:t>
      </w:r>
      <w:r w:rsidRPr="00D85C8F">
        <w:rPr>
          <w:spacing w:val="-1"/>
        </w:rPr>
        <w:t xml:space="preserve"> </w:t>
      </w:r>
      <w:r w:rsidRPr="00D85C8F">
        <w:rPr>
          <w:spacing w:val="-5"/>
        </w:rPr>
        <w:t>of:</w:t>
      </w:r>
    </w:p>
    <w:p w:rsidR="002B6C0B" w:rsidRPr="00D85C8F" w:rsidRDefault="002B6C0B" w:rsidP="00D85C8F">
      <w:pPr>
        <w:pStyle w:val="ListParagraph"/>
        <w:numPr>
          <w:ilvl w:val="0"/>
          <w:numId w:val="43"/>
        </w:numPr>
        <w:tabs>
          <w:tab w:val="left" w:pos="1168"/>
        </w:tabs>
        <w:spacing w:before="174" w:line="360" w:lineRule="auto"/>
        <w:jc w:val="both"/>
        <w:rPr>
          <w:sz w:val="24"/>
          <w:szCs w:val="24"/>
        </w:rPr>
      </w:pPr>
      <w:r w:rsidRPr="00D85C8F">
        <w:rPr>
          <w:sz w:val="24"/>
          <w:szCs w:val="24"/>
        </w:rPr>
        <w:t>History</w:t>
      </w:r>
      <w:r w:rsidRPr="00D85C8F">
        <w:rPr>
          <w:spacing w:val="-1"/>
          <w:sz w:val="24"/>
          <w:szCs w:val="24"/>
        </w:rPr>
        <w:t xml:space="preserve"> </w:t>
      </w:r>
      <w:r w:rsidRPr="00D85C8F">
        <w:rPr>
          <w:sz w:val="24"/>
          <w:szCs w:val="24"/>
        </w:rPr>
        <w:t>of</w:t>
      </w:r>
      <w:r w:rsidRPr="00D85C8F">
        <w:rPr>
          <w:spacing w:val="-2"/>
          <w:sz w:val="24"/>
          <w:szCs w:val="24"/>
        </w:rPr>
        <w:t xml:space="preserve"> </w:t>
      </w:r>
      <w:r w:rsidRPr="00D85C8F">
        <w:rPr>
          <w:sz w:val="24"/>
          <w:szCs w:val="24"/>
        </w:rPr>
        <w:t>fabric</w:t>
      </w:r>
      <w:r w:rsidRPr="00D85C8F">
        <w:rPr>
          <w:spacing w:val="-1"/>
          <w:sz w:val="24"/>
          <w:szCs w:val="24"/>
        </w:rPr>
        <w:t xml:space="preserve"> </w:t>
      </w:r>
      <w:r w:rsidRPr="00D85C8F">
        <w:rPr>
          <w:spacing w:val="-2"/>
          <w:sz w:val="24"/>
          <w:szCs w:val="24"/>
        </w:rPr>
        <w:t>decoration</w:t>
      </w:r>
    </w:p>
    <w:p w:rsidR="002B6C0B" w:rsidRPr="00D85C8F" w:rsidRDefault="002B6C0B" w:rsidP="00D85C8F">
      <w:pPr>
        <w:pStyle w:val="ListParagraph"/>
        <w:numPr>
          <w:ilvl w:val="0"/>
          <w:numId w:val="43"/>
        </w:numPr>
        <w:tabs>
          <w:tab w:val="left" w:pos="1168"/>
        </w:tabs>
        <w:spacing w:before="40" w:line="360" w:lineRule="auto"/>
        <w:jc w:val="both"/>
        <w:rPr>
          <w:sz w:val="24"/>
          <w:szCs w:val="24"/>
        </w:rPr>
      </w:pPr>
      <w:r w:rsidRPr="00D85C8F">
        <w:rPr>
          <w:sz w:val="24"/>
          <w:szCs w:val="24"/>
        </w:rPr>
        <w:t>Fabrics</w:t>
      </w:r>
      <w:r w:rsidRPr="00D85C8F">
        <w:rPr>
          <w:spacing w:val="-5"/>
          <w:sz w:val="24"/>
          <w:szCs w:val="24"/>
        </w:rPr>
        <w:t xml:space="preserve"> </w:t>
      </w:r>
      <w:r w:rsidRPr="00D85C8F">
        <w:rPr>
          <w:spacing w:val="-2"/>
          <w:sz w:val="24"/>
          <w:szCs w:val="24"/>
        </w:rPr>
        <w:t>properties</w:t>
      </w:r>
    </w:p>
    <w:p w:rsidR="002B6C0B" w:rsidRPr="00D85C8F" w:rsidRDefault="002B6C0B" w:rsidP="00D85C8F">
      <w:pPr>
        <w:pStyle w:val="ListParagraph"/>
        <w:numPr>
          <w:ilvl w:val="0"/>
          <w:numId w:val="43"/>
        </w:numPr>
        <w:tabs>
          <w:tab w:val="left" w:pos="1168"/>
        </w:tabs>
        <w:spacing w:before="39" w:line="360" w:lineRule="auto"/>
        <w:jc w:val="both"/>
        <w:rPr>
          <w:sz w:val="24"/>
          <w:szCs w:val="24"/>
        </w:rPr>
      </w:pPr>
      <w:r w:rsidRPr="00D85C8F">
        <w:rPr>
          <w:sz w:val="24"/>
          <w:szCs w:val="24"/>
        </w:rPr>
        <w:t>Principles</w:t>
      </w:r>
      <w:r w:rsidRPr="00D85C8F">
        <w:rPr>
          <w:spacing w:val="-3"/>
          <w:sz w:val="24"/>
          <w:szCs w:val="24"/>
        </w:rPr>
        <w:t xml:space="preserve"> </w:t>
      </w:r>
      <w:r w:rsidRPr="00D85C8F">
        <w:rPr>
          <w:sz w:val="24"/>
          <w:szCs w:val="24"/>
        </w:rPr>
        <w:t>of</w:t>
      </w:r>
      <w:r w:rsidRPr="00D85C8F">
        <w:rPr>
          <w:spacing w:val="-2"/>
          <w:sz w:val="24"/>
          <w:szCs w:val="24"/>
        </w:rPr>
        <w:t xml:space="preserve"> </w:t>
      </w:r>
      <w:r w:rsidRPr="00D85C8F">
        <w:rPr>
          <w:sz w:val="24"/>
          <w:szCs w:val="24"/>
        </w:rPr>
        <w:t>fabric</w:t>
      </w:r>
      <w:r w:rsidRPr="00D85C8F">
        <w:rPr>
          <w:spacing w:val="-3"/>
          <w:sz w:val="24"/>
          <w:szCs w:val="24"/>
        </w:rPr>
        <w:t xml:space="preserve"> </w:t>
      </w:r>
      <w:r w:rsidRPr="00D85C8F">
        <w:rPr>
          <w:spacing w:val="-2"/>
          <w:sz w:val="24"/>
          <w:szCs w:val="24"/>
        </w:rPr>
        <w:t>decoration</w:t>
      </w:r>
    </w:p>
    <w:p w:rsidR="002B6C0B" w:rsidRPr="00D85C8F" w:rsidRDefault="002B6C0B" w:rsidP="00D85C8F">
      <w:pPr>
        <w:pStyle w:val="ListParagraph"/>
        <w:numPr>
          <w:ilvl w:val="0"/>
          <w:numId w:val="43"/>
        </w:numPr>
        <w:tabs>
          <w:tab w:val="left" w:pos="1168"/>
        </w:tabs>
        <w:spacing w:before="42" w:line="360" w:lineRule="auto"/>
        <w:jc w:val="both"/>
        <w:rPr>
          <w:sz w:val="24"/>
          <w:szCs w:val="24"/>
        </w:rPr>
      </w:pPr>
      <w:r w:rsidRPr="00D85C8F">
        <w:rPr>
          <w:sz w:val="24"/>
          <w:szCs w:val="24"/>
        </w:rPr>
        <w:t>Methods</w:t>
      </w:r>
      <w:r w:rsidRPr="00D85C8F">
        <w:rPr>
          <w:spacing w:val="-2"/>
          <w:sz w:val="24"/>
          <w:szCs w:val="24"/>
        </w:rPr>
        <w:t xml:space="preserve"> </w:t>
      </w:r>
      <w:r w:rsidRPr="00D85C8F">
        <w:rPr>
          <w:sz w:val="24"/>
          <w:szCs w:val="24"/>
        </w:rPr>
        <w:t>in</w:t>
      </w:r>
      <w:r w:rsidRPr="00D85C8F">
        <w:rPr>
          <w:spacing w:val="-1"/>
          <w:sz w:val="24"/>
          <w:szCs w:val="24"/>
        </w:rPr>
        <w:t xml:space="preserve"> </w:t>
      </w:r>
      <w:r w:rsidRPr="00D85C8F">
        <w:rPr>
          <w:sz w:val="24"/>
          <w:szCs w:val="24"/>
        </w:rPr>
        <w:t>fabric</w:t>
      </w:r>
      <w:r w:rsidRPr="00D85C8F">
        <w:rPr>
          <w:spacing w:val="-2"/>
          <w:sz w:val="24"/>
          <w:szCs w:val="24"/>
        </w:rPr>
        <w:t xml:space="preserve"> decoration</w:t>
      </w:r>
    </w:p>
    <w:p w:rsidR="002B6C0B" w:rsidRPr="00D85C8F" w:rsidRDefault="002B6C0B" w:rsidP="00D85C8F">
      <w:pPr>
        <w:pStyle w:val="ListParagraph"/>
        <w:numPr>
          <w:ilvl w:val="0"/>
          <w:numId w:val="43"/>
        </w:numPr>
        <w:tabs>
          <w:tab w:val="left" w:pos="1168"/>
        </w:tabs>
        <w:spacing w:before="40" w:line="360" w:lineRule="auto"/>
        <w:jc w:val="both"/>
        <w:rPr>
          <w:sz w:val="24"/>
          <w:szCs w:val="24"/>
        </w:rPr>
      </w:pPr>
      <w:r w:rsidRPr="00D85C8F">
        <w:rPr>
          <w:sz w:val="24"/>
          <w:szCs w:val="24"/>
        </w:rPr>
        <w:t>Fabric</w:t>
      </w:r>
      <w:r w:rsidRPr="00D85C8F">
        <w:rPr>
          <w:spacing w:val="-3"/>
          <w:sz w:val="24"/>
          <w:szCs w:val="24"/>
        </w:rPr>
        <w:t xml:space="preserve"> </w:t>
      </w:r>
      <w:r w:rsidRPr="00D85C8F">
        <w:rPr>
          <w:spacing w:val="-2"/>
          <w:sz w:val="24"/>
          <w:szCs w:val="24"/>
        </w:rPr>
        <w:t>Finishing</w:t>
      </w:r>
    </w:p>
    <w:p w:rsidR="002B6C0B" w:rsidRPr="00D85C8F" w:rsidRDefault="002B6C0B" w:rsidP="00D85C8F">
      <w:pPr>
        <w:pStyle w:val="ListParagraph"/>
        <w:numPr>
          <w:ilvl w:val="0"/>
          <w:numId w:val="43"/>
        </w:numPr>
        <w:tabs>
          <w:tab w:val="left" w:pos="1168"/>
        </w:tabs>
        <w:spacing w:before="42" w:line="360" w:lineRule="auto"/>
        <w:jc w:val="both"/>
        <w:rPr>
          <w:sz w:val="24"/>
          <w:szCs w:val="24"/>
        </w:rPr>
      </w:pPr>
      <w:r w:rsidRPr="00D85C8F">
        <w:rPr>
          <w:sz w:val="24"/>
          <w:szCs w:val="24"/>
        </w:rPr>
        <w:t>Fabric</w:t>
      </w:r>
      <w:r w:rsidRPr="00D85C8F">
        <w:rPr>
          <w:spacing w:val="-3"/>
          <w:sz w:val="24"/>
          <w:szCs w:val="24"/>
        </w:rPr>
        <w:t xml:space="preserve"> </w:t>
      </w:r>
      <w:r w:rsidRPr="00D85C8F">
        <w:rPr>
          <w:sz w:val="24"/>
          <w:szCs w:val="24"/>
        </w:rPr>
        <w:t>decoration</w:t>
      </w:r>
      <w:r w:rsidRPr="00D85C8F">
        <w:rPr>
          <w:spacing w:val="-1"/>
          <w:sz w:val="24"/>
          <w:szCs w:val="24"/>
        </w:rPr>
        <w:t xml:space="preserve"> </w:t>
      </w:r>
      <w:r w:rsidRPr="00D85C8F">
        <w:rPr>
          <w:sz w:val="24"/>
          <w:szCs w:val="24"/>
        </w:rPr>
        <w:t>tools,</w:t>
      </w:r>
      <w:r w:rsidRPr="00D85C8F">
        <w:rPr>
          <w:spacing w:val="-1"/>
          <w:sz w:val="24"/>
          <w:szCs w:val="24"/>
        </w:rPr>
        <w:t xml:space="preserve"> </w:t>
      </w:r>
      <w:r w:rsidRPr="00D85C8F">
        <w:rPr>
          <w:sz w:val="24"/>
          <w:szCs w:val="24"/>
        </w:rPr>
        <w:t>equipment</w:t>
      </w:r>
      <w:r w:rsidRPr="00D85C8F">
        <w:rPr>
          <w:spacing w:val="-1"/>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resources</w:t>
      </w:r>
    </w:p>
    <w:p w:rsidR="002B6C0B" w:rsidRPr="00D85C8F" w:rsidRDefault="002B6C0B" w:rsidP="00D85C8F">
      <w:pPr>
        <w:pStyle w:val="ListParagraph"/>
        <w:numPr>
          <w:ilvl w:val="0"/>
          <w:numId w:val="43"/>
        </w:numPr>
        <w:tabs>
          <w:tab w:val="left" w:pos="1168"/>
        </w:tabs>
        <w:spacing w:before="40" w:line="360" w:lineRule="auto"/>
        <w:jc w:val="both"/>
        <w:rPr>
          <w:sz w:val="24"/>
          <w:szCs w:val="24"/>
        </w:rPr>
      </w:pPr>
      <w:r w:rsidRPr="00D85C8F">
        <w:rPr>
          <w:sz w:val="24"/>
          <w:szCs w:val="24"/>
        </w:rPr>
        <w:t>Occupational</w:t>
      </w:r>
      <w:r w:rsidRPr="00D85C8F">
        <w:rPr>
          <w:spacing w:val="-2"/>
          <w:sz w:val="24"/>
          <w:szCs w:val="24"/>
        </w:rPr>
        <w:t xml:space="preserve"> </w:t>
      </w:r>
      <w:r w:rsidRPr="00D85C8F">
        <w:rPr>
          <w:sz w:val="24"/>
          <w:szCs w:val="24"/>
        </w:rPr>
        <w:t>safety</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health</w:t>
      </w:r>
    </w:p>
    <w:p w:rsidR="002B6C0B" w:rsidRPr="00D85C8F" w:rsidRDefault="002B6C0B" w:rsidP="00D85C8F">
      <w:pPr>
        <w:pStyle w:val="ListParagraph"/>
        <w:numPr>
          <w:ilvl w:val="0"/>
          <w:numId w:val="43"/>
        </w:numPr>
        <w:tabs>
          <w:tab w:val="left" w:pos="1168"/>
        </w:tabs>
        <w:spacing w:before="42" w:line="360" w:lineRule="auto"/>
        <w:jc w:val="both"/>
        <w:rPr>
          <w:sz w:val="24"/>
          <w:szCs w:val="24"/>
        </w:rPr>
      </w:pPr>
      <w:r w:rsidRPr="00D85C8F">
        <w:rPr>
          <w:sz w:val="24"/>
          <w:szCs w:val="24"/>
        </w:rPr>
        <w:t>Waste</w:t>
      </w:r>
      <w:r w:rsidRPr="00D85C8F">
        <w:rPr>
          <w:spacing w:val="-2"/>
          <w:sz w:val="24"/>
          <w:szCs w:val="24"/>
        </w:rPr>
        <w:t xml:space="preserve"> management</w:t>
      </w:r>
    </w:p>
    <w:p w:rsidR="002B6C0B" w:rsidRPr="00D85C8F" w:rsidRDefault="002B6C0B" w:rsidP="00D85C8F">
      <w:pPr>
        <w:pStyle w:val="BodyText"/>
        <w:spacing w:before="208" w:line="360" w:lineRule="auto"/>
        <w:jc w:val="both"/>
      </w:pPr>
    </w:p>
    <w:p w:rsidR="002B6C0B" w:rsidRPr="00BD78C9" w:rsidRDefault="002B6C0B" w:rsidP="006E70B6">
      <w:pPr>
        <w:rPr>
          <w:b/>
        </w:rPr>
      </w:pPr>
      <w:bookmarkStart w:id="50" w:name="_Toc195717624"/>
      <w:r w:rsidRPr="00BD78C9">
        <w:rPr>
          <w:b/>
        </w:rPr>
        <w:t>Required</w:t>
      </w:r>
      <w:r w:rsidRPr="00BD78C9">
        <w:rPr>
          <w:b/>
          <w:spacing w:val="-4"/>
        </w:rPr>
        <w:t xml:space="preserve"> </w:t>
      </w:r>
      <w:r w:rsidRPr="00BD78C9">
        <w:rPr>
          <w:b/>
          <w:spacing w:val="-2"/>
        </w:rPr>
        <w:t>skills</w:t>
      </w:r>
      <w:bookmarkEnd w:id="50"/>
    </w:p>
    <w:p w:rsidR="002B6C0B" w:rsidRPr="00D85C8F" w:rsidRDefault="002B6C0B" w:rsidP="00337EF7">
      <w:pPr>
        <w:pStyle w:val="BodyText"/>
        <w:spacing w:before="173" w:line="360" w:lineRule="auto"/>
        <w:jc w:val="both"/>
      </w:pPr>
      <w:r w:rsidRPr="00D85C8F">
        <w:t>The</w:t>
      </w:r>
      <w:r w:rsidRPr="00D85C8F">
        <w:rPr>
          <w:spacing w:val="-3"/>
        </w:rPr>
        <w:t xml:space="preserve"> </w:t>
      </w:r>
      <w:r w:rsidRPr="00D85C8F">
        <w:t>individual needs</w:t>
      </w:r>
      <w:r w:rsidRPr="00D85C8F">
        <w:rPr>
          <w:spacing w:val="-1"/>
        </w:rPr>
        <w:t xml:space="preserve"> </w:t>
      </w:r>
      <w:r w:rsidRPr="00D85C8F">
        <w:t>to demonstrate</w:t>
      </w:r>
      <w:r w:rsidRPr="00D85C8F">
        <w:rPr>
          <w:spacing w:val="-1"/>
        </w:rPr>
        <w:t xml:space="preserve"> </w:t>
      </w:r>
      <w:r w:rsidRPr="00D85C8F">
        <w:t>the</w:t>
      </w:r>
      <w:r w:rsidRPr="00D85C8F">
        <w:rPr>
          <w:spacing w:val="-1"/>
        </w:rPr>
        <w:t xml:space="preserve"> </w:t>
      </w:r>
      <w:r w:rsidRPr="00D85C8F">
        <w:t>following</w:t>
      </w:r>
      <w:r w:rsidRPr="00D85C8F">
        <w:rPr>
          <w:spacing w:val="2"/>
        </w:rPr>
        <w:t xml:space="preserve"> </w:t>
      </w:r>
      <w:r w:rsidRPr="00D85C8F">
        <w:rPr>
          <w:spacing w:val="-2"/>
        </w:rPr>
        <w:t>skills:</w:t>
      </w:r>
    </w:p>
    <w:p w:rsidR="002B6C0B" w:rsidRPr="00D85C8F" w:rsidRDefault="002B6C0B" w:rsidP="00D85C8F">
      <w:pPr>
        <w:pStyle w:val="ListParagraph"/>
        <w:numPr>
          <w:ilvl w:val="0"/>
          <w:numId w:val="43"/>
        </w:numPr>
        <w:tabs>
          <w:tab w:val="left" w:pos="1168"/>
        </w:tabs>
        <w:spacing w:before="175" w:line="360" w:lineRule="auto"/>
        <w:jc w:val="both"/>
        <w:rPr>
          <w:sz w:val="24"/>
          <w:szCs w:val="24"/>
        </w:rPr>
      </w:pPr>
      <w:r w:rsidRPr="00D85C8F">
        <w:rPr>
          <w:sz w:val="24"/>
          <w:szCs w:val="24"/>
        </w:rPr>
        <w:t>Sketching</w:t>
      </w:r>
      <w:r w:rsidRPr="00D85C8F">
        <w:rPr>
          <w:spacing w:val="-1"/>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Illustrating</w:t>
      </w:r>
    </w:p>
    <w:p w:rsidR="002B6C0B" w:rsidRPr="00D85C8F" w:rsidRDefault="002B6C0B" w:rsidP="00D85C8F">
      <w:pPr>
        <w:pStyle w:val="ListParagraph"/>
        <w:numPr>
          <w:ilvl w:val="0"/>
          <w:numId w:val="43"/>
        </w:numPr>
        <w:tabs>
          <w:tab w:val="left" w:pos="1168"/>
        </w:tabs>
        <w:spacing w:before="39" w:line="360" w:lineRule="auto"/>
        <w:jc w:val="both"/>
        <w:rPr>
          <w:sz w:val="24"/>
          <w:szCs w:val="24"/>
        </w:rPr>
      </w:pPr>
      <w:r w:rsidRPr="00D85C8F">
        <w:rPr>
          <w:sz w:val="24"/>
          <w:szCs w:val="24"/>
        </w:rPr>
        <w:t>Constructing</w:t>
      </w:r>
      <w:r w:rsidRPr="00D85C8F">
        <w:rPr>
          <w:spacing w:val="-2"/>
          <w:sz w:val="24"/>
          <w:szCs w:val="24"/>
        </w:rPr>
        <w:t xml:space="preserve"> </w:t>
      </w:r>
      <w:r w:rsidRPr="00D85C8F">
        <w:rPr>
          <w:sz w:val="24"/>
          <w:szCs w:val="24"/>
        </w:rPr>
        <w:t>and</w:t>
      </w:r>
      <w:r w:rsidRPr="00D85C8F">
        <w:rPr>
          <w:spacing w:val="-1"/>
          <w:sz w:val="24"/>
          <w:szCs w:val="24"/>
        </w:rPr>
        <w:t xml:space="preserve"> </w:t>
      </w:r>
      <w:r w:rsidRPr="00D85C8F">
        <w:rPr>
          <w:spacing w:val="-2"/>
          <w:sz w:val="24"/>
          <w:szCs w:val="24"/>
        </w:rPr>
        <w:t>Finishing</w:t>
      </w:r>
    </w:p>
    <w:p w:rsidR="002B6C0B" w:rsidRPr="00D85C8F" w:rsidRDefault="002B6C0B" w:rsidP="00D85C8F">
      <w:pPr>
        <w:pStyle w:val="ListParagraph"/>
        <w:numPr>
          <w:ilvl w:val="0"/>
          <w:numId w:val="43"/>
        </w:numPr>
        <w:tabs>
          <w:tab w:val="left" w:pos="1168"/>
        </w:tabs>
        <w:spacing w:before="40" w:line="360" w:lineRule="auto"/>
        <w:jc w:val="both"/>
        <w:rPr>
          <w:sz w:val="24"/>
          <w:szCs w:val="24"/>
        </w:rPr>
      </w:pPr>
      <w:r w:rsidRPr="00D85C8F">
        <w:rPr>
          <w:spacing w:val="-2"/>
          <w:sz w:val="24"/>
          <w:szCs w:val="24"/>
        </w:rPr>
        <w:t>Displaying</w:t>
      </w:r>
    </w:p>
    <w:p w:rsidR="002B6C0B" w:rsidRPr="00D85C8F" w:rsidRDefault="002B6C0B" w:rsidP="00D85C8F">
      <w:pPr>
        <w:pStyle w:val="ListParagraph"/>
        <w:numPr>
          <w:ilvl w:val="0"/>
          <w:numId w:val="43"/>
        </w:numPr>
        <w:tabs>
          <w:tab w:val="left" w:pos="1168"/>
        </w:tabs>
        <w:spacing w:before="42" w:line="360" w:lineRule="auto"/>
        <w:jc w:val="both"/>
        <w:rPr>
          <w:sz w:val="24"/>
          <w:szCs w:val="24"/>
        </w:rPr>
      </w:pPr>
      <w:r w:rsidRPr="00D85C8F">
        <w:rPr>
          <w:sz w:val="24"/>
          <w:szCs w:val="24"/>
        </w:rPr>
        <w:t>Problem</w:t>
      </w:r>
      <w:r w:rsidRPr="00D85C8F">
        <w:rPr>
          <w:spacing w:val="-2"/>
          <w:sz w:val="24"/>
          <w:szCs w:val="24"/>
        </w:rPr>
        <w:t xml:space="preserve"> solving</w:t>
      </w:r>
    </w:p>
    <w:p w:rsidR="002B6C0B" w:rsidRPr="00D85C8F" w:rsidRDefault="002B6C0B" w:rsidP="00D85C8F">
      <w:pPr>
        <w:pStyle w:val="ListParagraph"/>
        <w:numPr>
          <w:ilvl w:val="0"/>
          <w:numId w:val="43"/>
        </w:numPr>
        <w:tabs>
          <w:tab w:val="left" w:pos="1168"/>
        </w:tabs>
        <w:spacing w:before="40" w:line="360" w:lineRule="auto"/>
        <w:jc w:val="both"/>
        <w:rPr>
          <w:sz w:val="24"/>
          <w:szCs w:val="24"/>
        </w:rPr>
      </w:pPr>
      <w:r w:rsidRPr="00D85C8F">
        <w:rPr>
          <w:spacing w:val="-2"/>
          <w:sz w:val="24"/>
          <w:szCs w:val="24"/>
        </w:rPr>
        <w:t>Communication</w:t>
      </w:r>
    </w:p>
    <w:p w:rsidR="002B6C0B" w:rsidRPr="00D85C8F" w:rsidRDefault="002B6C0B" w:rsidP="00D85C8F">
      <w:pPr>
        <w:pStyle w:val="ListParagraph"/>
        <w:numPr>
          <w:ilvl w:val="0"/>
          <w:numId w:val="43"/>
        </w:numPr>
        <w:tabs>
          <w:tab w:val="left" w:pos="1168"/>
        </w:tabs>
        <w:spacing w:before="42" w:line="360" w:lineRule="auto"/>
        <w:jc w:val="both"/>
        <w:rPr>
          <w:sz w:val="24"/>
          <w:szCs w:val="24"/>
        </w:rPr>
      </w:pPr>
      <w:r w:rsidRPr="00D85C8F">
        <w:rPr>
          <w:spacing w:val="-2"/>
          <w:sz w:val="24"/>
          <w:szCs w:val="24"/>
        </w:rPr>
        <w:t>Listening</w:t>
      </w:r>
    </w:p>
    <w:p w:rsidR="002B6C0B" w:rsidRPr="00D85C8F" w:rsidRDefault="002B6C0B" w:rsidP="00D85C8F">
      <w:pPr>
        <w:pStyle w:val="ListParagraph"/>
        <w:numPr>
          <w:ilvl w:val="0"/>
          <w:numId w:val="43"/>
        </w:numPr>
        <w:tabs>
          <w:tab w:val="left" w:pos="1168"/>
        </w:tabs>
        <w:spacing w:before="39" w:line="360" w:lineRule="auto"/>
        <w:jc w:val="both"/>
        <w:rPr>
          <w:sz w:val="24"/>
          <w:szCs w:val="24"/>
        </w:rPr>
      </w:pPr>
      <w:r w:rsidRPr="00D85C8F">
        <w:rPr>
          <w:sz w:val="24"/>
          <w:szCs w:val="24"/>
        </w:rPr>
        <w:t>Record</w:t>
      </w:r>
      <w:r w:rsidRPr="00D85C8F">
        <w:rPr>
          <w:spacing w:val="-4"/>
          <w:sz w:val="24"/>
          <w:szCs w:val="24"/>
        </w:rPr>
        <w:t xml:space="preserve"> </w:t>
      </w:r>
      <w:r w:rsidRPr="00D85C8F">
        <w:rPr>
          <w:spacing w:val="-2"/>
          <w:sz w:val="24"/>
          <w:szCs w:val="24"/>
        </w:rPr>
        <w:t>keeping</w:t>
      </w:r>
    </w:p>
    <w:p w:rsidR="002B6C0B" w:rsidRPr="00D85C8F" w:rsidRDefault="002B6C0B" w:rsidP="00D85C8F">
      <w:pPr>
        <w:pStyle w:val="ListParagraph"/>
        <w:numPr>
          <w:ilvl w:val="0"/>
          <w:numId w:val="43"/>
        </w:numPr>
        <w:tabs>
          <w:tab w:val="left" w:pos="1168"/>
        </w:tabs>
        <w:spacing w:before="40" w:line="360" w:lineRule="auto"/>
        <w:jc w:val="both"/>
        <w:rPr>
          <w:sz w:val="24"/>
          <w:szCs w:val="24"/>
        </w:rPr>
      </w:pPr>
      <w:r w:rsidRPr="00D85C8F">
        <w:rPr>
          <w:sz w:val="24"/>
          <w:szCs w:val="24"/>
        </w:rPr>
        <w:t>Critical</w:t>
      </w:r>
      <w:r w:rsidRPr="00D85C8F">
        <w:rPr>
          <w:spacing w:val="-2"/>
          <w:sz w:val="24"/>
          <w:szCs w:val="24"/>
        </w:rPr>
        <w:t xml:space="preserve"> thinking</w:t>
      </w:r>
    </w:p>
    <w:p w:rsidR="002B6C0B" w:rsidRPr="00D85C8F" w:rsidRDefault="002B6C0B" w:rsidP="00D85C8F">
      <w:pPr>
        <w:pStyle w:val="ListParagraph"/>
        <w:numPr>
          <w:ilvl w:val="0"/>
          <w:numId w:val="43"/>
        </w:numPr>
        <w:tabs>
          <w:tab w:val="left" w:pos="1168"/>
        </w:tabs>
        <w:spacing w:before="42" w:line="360" w:lineRule="auto"/>
        <w:jc w:val="both"/>
        <w:rPr>
          <w:sz w:val="24"/>
          <w:szCs w:val="24"/>
        </w:rPr>
      </w:pPr>
      <w:r w:rsidRPr="00D85C8F">
        <w:rPr>
          <w:sz w:val="24"/>
          <w:szCs w:val="24"/>
        </w:rPr>
        <w:t xml:space="preserve">Time </w:t>
      </w:r>
      <w:r w:rsidRPr="00D85C8F">
        <w:rPr>
          <w:spacing w:val="-2"/>
          <w:sz w:val="24"/>
          <w:szCs w:val="24"/>
        </w:rPr>
        <w:t>management</w:t>
      </w:r>
    </w:p>
    <w:p w:rsidR="002B6C0B" w:rsidRPr="00D85C8F" w:rsidRDefault="002B6C0B" w:rsidP="00D85C8F">
      <w:pPr>
        <w:spacing w:before="60" w:line="360" w:lineRule="auto"/>
        <w:ind w:left="448"/>
        <w:jc w:val="both"/>
        <w:rPr>
          <w:b/>
          <w:sz w:val="24"/>
          <w:szCs w:val="24"/>
        </w:rPr>
      </w:pPr>
      <w:r w:rsidRPr="00D85C8F">
        <w:rPr>
          <w:b/>
          <w:sz w:val="24"/>
          <w:szCs w:val="24"/>
        </w:rPr>
        <w:t>EVIDENCE</w:t>
      </w:r>
      <w:r w:rsidRPr="00D85C8F">
        <w:rPr>
          <w:b/>
          <w:spacing w:val="-2"/>
          <w:sz w:val="24"/>
          <w:szCs w:val="24"/>
        </w:rPr>
        <w:t xml:space="preserve"> GUIDE</w:t>
      </w:r>
    </w:p>
    <w:p w:rsidR="002B6C0B" w:rsidRPr="00D85C8F" w:rsidRDefault="002B6C0B" w:rsidP="00D85C8F">
      <w:pPr>
        <w:pStyle w:val="BodyText"/>
        <w:spacing w:before="174" w:line="360" w:lineRule="auto"/>
        <w:ind w:left="448" w:right="442"/>
        <w:jc w:val="both"/>
      </w:pPr>
      <w:r w:rsidRPr="00D85C8F">
        <w:t>This</w:t>
      </w:r>
      <w:r w:rsidRPr="00D85C8F">
        <w:rPr>
          <w:spacing w:val="-3"/>
        </w:rPr>
        <w:t xml:space="preserve"> </w:t>
      </w:r>
      <w:r w:rsidRPr="00D85C8F">
        <w:t>provides</w:t>
      </w:r>
      <w:r w:rsidRPr="00D85C8F">
        <w:rPr>
          <w:spacing w:val="-3"/>
        </w:rPr>
        <w:t xml:space="preserve"> </w:t>
      </w:r>
      <w:r w:rsidRPr="00D85C8F">
        <w:t>advice</w:t>
      </w:r>
      <w:r w:rsidRPr="00D85C8F">
        <w:rPr>
          <w:spacing w:val="-5"/>
        </w:rPr>
        <w:t xml:space="preserve"> </w:t>
      </w:r>
      <w:r w:rsidRPr="00D85C8F">
        <w:t>on</w:t>
      </w:r>
      <w:r w:rsidRPr="00D85C8F">
        <w:rPr>
          <w:spacing w:val="-1"/>
        </w:rPr>
        <w:t xml:space="preserve"> </w:t>
      </w:r>
      <w:r w:rsidRPr="00D85C8F">
        <w:t>assessment</w:t>
      </w:r>
      <w:r w:rsidRPr="00D85C8F">
        <w:rPr>
          <w:spacing w:val="-3"/>
        </w:rPr>
        <w:t xml:space="preserve"> </w:t>
      </w:r>
      <w:r w:rsidRPr="00D85C8F">
        <w:t>and</w:t>
      </w:r>
      <w:r w:rsidRPr="00D85C8F">
        <w:rPr>
          <w:spacing w:val="-3"/>
        </w:rPr>
        <w:t xml:space="preserve"> </w:t>
      </w:r>
      <w:r w:rsidRPr="00D85C8F">
        <w:t>must</w:t>
      </w:r>
      <w:r w:rsidRPr="00D85C8F">
        <w:rPr>
          <w:spacing w:val="-3"/>
        </w:rPr>
        <w:t xml:space="preserve"> </w:t>
      </w:r>
      <w:r w:rsidRPr="00D85C8F">
        <w:t>be</w:t>
      </w:r>
      <w:r w:rsidRPr="00D85C8F">
        <w:rPr>
          <w:spacing w:val="-3"/>
        </w:rPr>
        <w:t xml:space="preserve"> </w:t>
      </w:r>
      <w:r w:rsidRPr="00D85C8F">
        <w:t>read</w:t>
      </w:r>
      <w:r w:rsidRPr="00D85C8F">
        <w:rPr>
          <w:spacing w:val="-3"/>
        </w:rPr>
        <w:t xml:space="preserve"> </w:t>
      </w:r>
      <w:r w:rsidRPr="00D85C8F">
        <w:t>in</w:t>
      </w:r>
      <w:r w:rsidRPr="00D85C8F">
        <w:rPr>
          <w:spacing w:val="-3"/>
        </w:rPr>
        <w:t xml:space="preserve"> </w:t>
      </w:r>
      <w:r w:rsidRPr="00D85C8F">
        <w:t>conjunction</w:t>
      </w:r>
      <w:r w:rsidRPr="00D85C8F">
        <w:rPr>
          <w:spacing w:val="-3"/>
        </w:rPr>
        <w:t xml:space="preserve"> </w:t>
      </w:r>
      <w:r w:rsidRPr="00D85C8F">
        <w:t>with</w:t>
      </w:r>
      <w:r w:rsidRPr="00D85C8F">
        <w:rPr>
          <w:spacing w:val="-3"/>
        </w:rPr>
        <w:t xml:space="preserve"> </w:t>
      </w:r>
      <w:r w:rsidRPr="00D85C8F">
        <w:t>the</w:t>
      </w:r>
      <w:r w:rsidRPr="00D85C8F">
        <w:rPr>
          <w:spacing w:val="-4"/>
        </w:rPr>
        <w:t xml:space="preserve"> </w:t>
      </w:r>
      <w:r w:rsidRPr="00D85C8F">
        <w:t>performance criteria, required knowledge and skills range.</w:t>
      </w:r>
    </w:p>
    <w:p w:rsidR="002B6C0B" w:rsidRPr="00D85C8F" w:rsidRDefault="002B6C0B" w:rsidP="00D85C8F">
      <w:pPr>
        <w:pStyle w:val="BodyText"/>
        <w:spacing w:before="9" w:line="360" w:lineRule="auto"/>
        <w:jc w:val="both"/>
      </w:pPr>
    </w:p>
    <w:tbl>
      <w:tblPr>
        <w:tblW w:w="0" w:type="auto"/>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53"/>
        <w:gridCol w:w="6366"/>
      </w:tblGrid>
      <w:tr w:rsidR="002B6C0B" w:rsidRPr="00D85C8F" w:rsidTr="002B6C0B">
        <w:trPr>
          <w:trHeight w:val="2662"/>
        </w:trPr>
        <w:tc>
          <w:tcPr>
            <w:tcW w:w="2653" w:type="dxa"/>
          </w:tcPr>
          <w:p w:rsidR="002B6C0B" w:rsidRPr="00D85C8F" w:rsidRDefault="002B6C0B" w:rsidP="00D85C8F">
            <w:pPr>
              <w:pStyle w:val="TableParagraph"/>
              <w:spacing w:before="13" w:line="360" w:lineRule="auto"/>
              <w:ind w:right="99"/>
              <w:jc w:val="both"/>
              <w:rPr>
                <w:sz w:val="24"/>
                <w:szCs w:val="24"/>
              </w:rPr>
            </w:pPr>
            <w:r w:rsidRPr="00D85C8F">
              <w:rPr>
                <w:sz w:val="24"/>
                <w:szCs w:val="24"/>
              </w:rPr>
              <w:lastRenderedPageBreak/>
              <w:t>1.</w:t>
            </w:r>
            <w:r w:rsidRPr="00D85C8F">
              <w:rPr>
                <w:spacing w:val="80"/>
                <w:sz w:val="24"/>
                <w:szCs w:val="24"/>
              </w:rPr>
              <w:t xml:space="preserve"> </w:t>
            </w:r>
            <w:r w:rsidRPr="00D85C8F">
              <w:rPr>
                <w:sz w:val="24"/>
                <w:szCs w:val="24"/>
              </w:rPr>
              <w:t>Critical</w:t>
            </w:r>
            <w:r w:rsidRPr="00D85C8F">
              <w:rPr>
                <w:spacing w:val="-8"/>
                <w:sz w:val="24"/>
                <w:szCs w:val="24"/>
              </w:rPr>
              <w:t xml:space="preserve"> </w:t>
            </w:r>
            <w:r w:rsidRPr="00D85C8F">
              <w:rPr>
                <w:sz w:val="24"/>
                <w:szCs w:val="24"/>
              </w:rPr>
              <w:t>aspects</w:t>
            </w:r>
            <w:r w:rsidRPr="00D85C8F">
              <w:rPr>
                <w:spacing w:val="-8"/>
                <w:sz w:val="24"/>
                <w:szCs w:val="24"/>
              </w:rPr>
              <w:t xml:space="preserve"> </w:t>
            </w:r>
            <w:r w:rsidRPr="00D85C8F">
              <w:rPr>
                <w:sz w:val="24"/>
                <w:szCs w:val="24"/>
              </w:rPr>
              <w:t xml:space="preserve">of </w:t>
            </w:r>
            <w:r w:rsidRPr="00D85C8F">
              <w:rPr>
                <w:spacing w:val="-2"/>
                <w:sz w:val="24"/>
                <w:szCs w:val="24"/>
              </w:rPr>
              <w:t>competency</w:t>
            </w:r>
          </w:p>
        </w:tc>
        <w:tc>
          <w:tcPr>
            <w:tcW w:w="6366" w:type="dxa"/>
          </w:tcPr>
          <w:p w:rsidR="002B6C0B" w:rsidRPr="00D85C8F" w:rsidRDefault="002B6C0B" w:rsidP="00D85C8F">
            <w:pPr>
              <w:pStyle w:val="TableParagraph"/>
              <w:spacing w:before="13" w:line="360" w:lineRule="auto"/>
              <w:ind w:left="107" w:firstLine="0"/>
              <w:jc w:val="both"/>
              <w:rPr>
                <w:sz w:val="24"/>
                <w:szCs w:val="24"/>
              </w:rPr>
            </w:pPr>
            <w:r w:rsidRPr="00D85C8F">
              <w:rPr>
                <w:sz w:val="24"/>
                <w:szCs w:val="24"/>
              </w:rPr>
              <w:t>Assessment</w:t>
            </w:r>
            <w:r w:rsidRPr="00D85C8F">
              <w:rPr>
                <w:spacing w:val="-2"/>
                <w:sz w:val="24"/>
                <w:szCs w:val="24"/>
              </w:rPr>
              <w:t xml:space="preserve"> </w:t>
            </w:r>
            <w:r w:rsidRPr="00D85C8F">
              <w:rPr>
                <w:sz w:val="24"/>
                <w:szCs w:val="24"/>
              </w:rPr>
              <w:t>requires</w:t>
            </w:r>
            <w:r w:rsidRPr="00D85C8F">
              <w:rPr>
                <w:spacing w:val="1"/>
                <w:sz w:val="24"/>
                <w:szCs w:val="24"/>
              </w:rPr>
              <w:t xml:space="preserve"> </w:t>
            </w:r>
            <w:r w:rsidRPr="00D85C8F">
              <w:rPr>
                <w:sz w:val="24"/>
                <w:szCs w:val="24"/>
              </w:rPr>
              <w:t>evidence</w:t>
            </w:r>
            <w:r w:rsidRPr="00D85C8F">
              <w:rPr>
                <w:spacing w:val="-3"/>
                <w:sz w:val="24"/>
                <w:szCs w:val="24"/>
              </w:rPr>
              <w:t xml:space="preserve"> </w:t>
            </w:r>
            <w:r w:rsidRPr="00D85C8F">
              <w:rPr>
                <w:sz w:val="24"/>
                <w:szCs w:val="24"/>
              </w:rPr>
              <w:t>that</w:t>
            </w:r>
            <w:r w:rsidRPr="00D85C8F">
              <w:rPr>
                <w:spacing w:val="-1"/>
                <w:sz w:val="24"/>
                <w:szCs w:val="24"/>
              </w:rPr>
              <w:t xml:space="preserve"> </w:t>
            </w:r>
            <w:r w:rsidRPr="00D85C8F">
              <w:rPr>
                <w:sz w:val="24"/>
                <w:szCs w:val="24"/>
              </w:rPr>
              <w:t xml:space="preserve">the </w:t>
            </w:r>
            <w:r w:rsidRPr="00D85C8F">
              <w:rPr>
                <w:spacing w:val="-2"/>
                <w:sz w:val="24"/>
                <w:szCs w:val="24"/>
              </w:rPr>
              <w:t>candidate:</w:t>
            </w:r>
          </w:p>
          <w:p w:rsidR="002B6C0B" w:rsidRPr="00D85C8F" w:rsidRDefault="002B6C0B" w:rsidP="00D85C8F">
            <w:pPr>
              <w:pStyle w:val="TableParagraph"/>
              <w:numPr>
                <w:ilvl w:val="1"/>
                <w:numId w:val="44"/>
              </w:numPr>
              <w:tabs>
                <w:tab w:val="left" w:pos="467"/>
              </w:tabs>
              <w:spacing w:before="170" w:line="360" w:lineRule="auto"/>
              <w:jc w:val="both"/>
              <w:rPr>
                <w:sz w:val="24"/>
                <w:szCs w:val="24"/>
              </w:rPr>
            </w:pPr>
            <w:r w:rsidRPr="00D85C8F">
              <w:rPr>
                <w:sz w:val="24"/>
                <w:szCs w:val="24"/>
              </w:rPr>
              <w:t>Donned</w:t>
            </w:r>
            <w:r w:rsidRPr="00D85C8F">
              <w:rPr>
                <w:spacing w:val="-1"/>
                <w:sz w:val="24"/>
                <w:szCs w:val="24"/>
              </w:rPr>
              <w:t xml:space="preserve"> </w:t>
            </w:r>
            <w:r w:rsidRPr="00D85C8F">
              <w:rPr>
                <w:sz w:val="24"/>
                <w:szCs w:val="24"/>
              </w:rPr>
              <w:t>PPEs</w:t>
            </w:r>
            <w:r w:rsidRPr="00D85C8F">
              <w:rPr>
                <w:spacing w:val="-1"/>
                <w:sz w:val="24"/>
                <w:szCs w:val="24"/>
              </w:rPr>
              <w:t xml:space="preserve"> </w:t>
            </w:r>
            <w:r w:rsidRPr="00D85C8F">
              <w:rPr>
                <w:sz w:val="24"/>
                <w:szCs w:val="24"/>
              </w:rPr>
              <w:t>as per</w:t>
            </w:r>
            <w:r w:rsidRPr="00D85C8F">
              <w:rPr>
                <w:spacing w:val="-1"/>
                <w:sz w:val="24"/>
                <w:szCs w:val="24"/>
              </w:rPr>
              <w:t xml:space="preserve"> </w:t>
            </w:r>
            <w:r w:rsidRPr="00D85C8F">
              <w:rPr>
                <w:sz w:val="24"/>
                <w:szCs w:val="24"/>
              </w:rPr>
              <w:t xml:space="preserve">OSH </w:t>
            </w:r>
            <w:r w:rsidRPr="00D85C8F">
              <w:rPr>
                <w:spacing w:val="-2"/>
                <w:sz w:val="24"/>
                <w:szCs w:val="24"/>
              </w:rPr>
              <w:t>requirement.</w:t>
            </w:r>
          </w:p>
          <w:p w:rsidR="002B6C0B" w:rsidRPr="00D85C8F" w:rsidRDefault="002B6C0B" w:rsidP="00D85C8F">
            <w:pPr>
              <w:pStyle w:val="TableParagraph"/>
              <w:numPr>
                <w:ilvl w:val="1"/>
                <w:numId w:val="44"/>
              </w:numPr>
              <w:tabs>
                <w:tab w:val="left" w:pos="467"/>
              </w:tabs>
              <w:spacing w:before="41" w:line="360" w:lineRule="auto"/>
              <w:ind w:right="214"/>
              <w:jc w:val="both"/>
              <w:rPr>
                <w:sz w:val="24"/>
                <w:szCs w:val="24"/>
              </w:rPr>
            </w:pPr>
            <w:r w:rsidRPr="00D85C8F">
              <w:rPr>
                <w:sz w:val="24"/>
                <w:szCs w:val="24"/>
              </w:rPr>
              <w:t>Assembled</w:t>
            </w:r>
            <w:r w:rsidRPr="00D85C8F">
              <w:rPr>
                <w:spacing w:val="-6"/>
                <w:sz w:val="24"/>
                <w:szCs w:val="24"/>
              </w:rPr>
              <w:t xml:space="preserve"> </w:t>
            </w:r>
            <w:r w:rsidRPr="00D85C8F">
              <w:rPr>
                <w:sz w:val="24"/>
                <w:szCs w:val="24"/>
              </w:rPr>
              <w:t>fabric</w:t>
            </w:r>
            <w:r w:rsidRPr="00D85C8F">
              <w:rPr>
                <w:spacing w:val="-7"/>
                <w:sz w:val="24"/>
                <w:szCs w:val="24"/>
              </w:rPr>
              <w:t xml:space="preserve"> </w:t>
            </w:r>
            <w:r w:rsidRPr="00D85C8F">
              <w:rPr>
                <w:sz w:val="24"/>
                <w:szCs w:val="24"/>
              </w:rPr>
              <w:t>decoration</w:t>
            </w:r>
            <w:r w:rsidRPr="00D85C8F">
              <w:rPr>
                <w:spacing w:val="-6"/>
                <w:sz w:val="24"/>
                <w:szCs w:val="24"/>
              </w:rPr>
              <w:t xml:space="preserve"> </w:t>
            </w:r>
            <w:r w:rsidRPr="00D85C8F">
              <w:rPr>
                <w:sz w:val="24"/>
                <w:szCs w:val="24"/>
              </w:rPr>
              <w:t>tools</w:t>
            </w:r>
            <w:r w:rsidRPr="00D85C8F">
              <w:rPr>
                <w:spacing w:val="-6"/>
                <w:sz w:val="24"/>
                <w:szCs w:val="24"/>
              </w:rPr>
              <w:t xml:space="preserve"> </w:t>
            </w:r>
            <w:r w:rsidRPr="00D85C8F">
              <w:rPr>
                <w:sz w:val="24"/>
                <w:szCs w:val="24"/>
              </w:rPr>
              <w:t>and</w:t>
            </w:r>
            <w:r w:rsidRPr="00D85C8F">
              <w:rPr>
                <w:spacing w:val="-6"/>
                <w:sz w:val="24"/>
                <w:szCs w:val="24"/>
              </w:rPr>
              <w:t xml:space="preserve"> </w:t>
            </w:r>
            <w:r w:rsidRPr="00D85C8F">
              <w:rPr>
                <w:sz w:val="24"/>
                <w:szCs w:val="24"/>
              </w:rPr>
              <w:t>equipment</w:t>
            </w:r>
            <w:r w:rsidRPr="00D85C8F">
              <w:rPr>
                <w:spacing w:val="-3"/>
                <w:sz w:val="24"/>
                <w:szCs w:val="24"/>
              </w:rPr>
              <w:t xml:space="preserve"> </w:t>
            </w:r>
            <w:r w:rsidRPr="00D85C8F">
              <w:rPr>
                <w:sz w:val="24"/>
                <w:szCs w:val="24"/>
              </w:rPr>
              <w:t>based</w:t>
            </w:r>
            <w:r w:rsidRPr="00D85C8F">
              <w:rPr>
                <w:spacing w:val="-6"/>
                <w:sz w:val="24"/>
                <w:szCs w:val="24"/>
              </w:rPr>
              <w:t xml:space="preserve"> </w:t>
            </w:r>
            <w:r w:rsidRPr="00D85C8F">
              <w:rPr>
                <w:sz w:val="24"/>
                <w:szCs w:val="24"/>
              </w:rPr>
              <w:t>on work requirement.</w:t>
            </w:r>
          </w:p>
          <w:p w:rsidR="002B6C0B" w:rsidRPr="00D85C8F" w:rsidRDefault="002B6C0B" w:rsidP="00D85C8F">
            <w:pPr>
              <w:pStyle w:val="TableParagraph"/>
              <w:numPr>
                <w:ilvl w:val="1"/>
                <w:numId w:val="44"/>
              </w:numPr>
              <w:tabs>
                <w:tab w:val="left" w:pos="467"/>
              </w:tabs>
              <w:spacing w:line="360" w:lineRule="auto"/>
              <w:ind w:right="327"/>
              <w:jc w:val="both"/>
              <w:rPr>
                <w:sz w:val="24"/>
                <w:szCs w:val="24"/>
              </w:rPr>
            </w:pPr>
            <w:r w:rsidRPr="00D85C8F">
              <w:rPr>
                <w:sz w:val="24"/>
                <w:szCs w:val="24"/>
              </w:rPr>
              <w:t>Assembled</w:t>
            </w:r>
            <w:r w:rsidRPr="00D85C8F">
              <w:rPr>
                <w:spacing w:val="-7"/>
                <w:sz w:val="24"/>
                <w:szCs w:val="24"/>
              </w:rPr>
              <w:t xml:space="preserve"> </w:t>
            </w:r>
            <w:r w:rsidRPr="00D85C8F">
              <w:rPr>
                <w:sz w:val="24"/>
                <w:szCs w:val="24"/>
              </w:rPr>
              <w:t>fabric</w:t>
            </w:r>
            <w:r w:rsidRPr="00D85C8F">
              <w:rPr>
                <w:spacing w:val="-8"/>
                <w:sz w:val="24"/>
                <w:szCs w:val="24"/>
              </w:rPr>
              <w:t xml:space="preserve"> </w:t>
            </w:r>
            <w:r w:rsidRPr="00D85C8F">
              <w:rPr>
                <w:sz w:val="24"/>
                <w:szCs w:val="24"/>
              </w:rPr>
              <w:t>decoration</w:t>
            </w:r>
            <w:r w:rsidRPr="00D85C8F">
              <w:rPr>
                <w:spacing w:val="-7"/>
                <w:sz w:val="24"/>
                <w:szCs w:val="24"/>
              </w:rPr>
              <w:t xml:space="preserve"> </w:t>
            </w:r>
            <w:r w:rsidRPr="00D85C8F">
              <w:rPr>
                <w:sz w:val="24"/>
                <w:szCs w:val="24"/>
              </w:rPr>
              <w:t>materials</w:t>
            </w:r>
            <w:r w:rsidRPr="00D85C8F">
              <w:rPr>
                <w:spacing w:val="-7"/>
                <w:sz w:val="24"/>
                <w:szCs w:val="24"/>
              </w:rPr>
              <w:t xml:space="preserve"> </w:t>
            </w:r>
            <w:r w:rsidRPr="00D85C8F">
              <w:rPr>
                <w:sz w:val="24"/>
                <w:szCs w:val="24"/>
              </w:rPr>
              <w:t>and</w:t>
            </w:r>
            <w:r w:rsidRPr="00D85C8F">
              <w:rPr>
                <w:spacing w:val="-7"/>
                <w:sz w:val="24"/>
                <w:szCs w:val="24"/>
              </w:rPr>
              <w:t xml:space="preserve"> </w:t>
            </w:r>
            <w:r w:rsidRPr="00D85C8F">
              <w:rPr>
                <w:sz w:val="24"/>
                <w:szCs w:val="24"/>
              </w:rPr>
              <w:t>supplies</w:t>
            </w:r>
            <w:r w:rsidRPr="00D85C8F">
              <w:rPr>
                <w:spacing w:val="-4"/>
                <w:sz w:val="24"/>
                <w:szCs w:val="24"/>
              </w:rPr>
              <w:t xml:space="preserve"> </w:t>
            </w:r>
            <w:r w:rsidRPr="00D85C8F">
              <w:rPr>
                <w:sz w:val="24"/>
                <w:szCs w:val="24"/>
              </w:rPr>
              <w:t>based on job specification.</w:t>
            </w:r>
          </w:p>
          <w:p w:rsidR="002B6C0B" w:rsidRPr="00D85C8F" w:rsidRDefault="002B6C0B" w:rsidP="00D85C8F">
            <w:pPr>
              <w:pStyle w:val="TableParagraph"/>
              <w:numPr>
                <w:ilvl w:val="1"/>
                <w:numId w:val="44"/>
              </w:numPr>
              <w:tabs>
                <w:tab w:val="left" w:pos="467"/>
              </w:tabs>
              <w:spacing w:line="360" w:lineRule="auto"/>
              <w:jc w:val="both"/>
              <w:rPr>
                <w:sz w:val="24"/>
                <w:szCs w:val="24"/>
              </w:rPr>
            </w:pPr>
            <w:r w:rsidRPr="00D85C8F">
              <w:rPr>
                <w:sz w:val="24"/>
                <w:szCs w:val="24"/>
              </w:rPr>
              <w:t>Carried</w:t>
            </w:r>
            <w:r w:rsidRPr="00D85C8F">
              <w:rPr>
                <w:spacing w:val="-1"/>
                <w:sz w:val="24"/>
                <w:szCs w:val="24"/>
              </w:rPr>
              <w:t xml:space="preserve"> </w:t>
            </w:r>
            <w:r w:rsidRPr="00D85C8F">
              <w:rPr>
                <w:sz w:val="24"/>
                <w:szCs w:val="24"/>
              </w:rPr>
              <w:t>out</w:t>
            </w:r>
            <w:r w:rsidRPr="00D85C8F">
              <w:rPr>
                <w:spacing w:val="-1"/>
                <w:sz w:val="24"/>
                <w:szCs w:val="24"/>
              </w:rPr>
              <w:t xml:space="preserve"> </w:t>
            </w:r>
            <w:r w:rsidRPr="00D85C8F">
              <w:rPr>
                <w:sz w:val="24"/>
                <w:szCs w:val="24"/>
              </w:rPr>
              <w:t>fabric</w:t>
            </w:r>
            <w:r w:rsidRPr="00D85C8F">
              <w:rPr>
                <w:spacing w:val="-2"/>
                <w:sz w:val="24"/>
                <w:szCs w:val="24"/>
              </w:rPr>
              <w:t xml:space="preserve"> </w:t>
            </w:r>
            <w:r w:rsidRPr="00D85C8F">
              <w:rPr>
                <w:sz w:val="24"/>
                <w:szCs w:val="24"/>
              </w:rPr>
              <w:t>preparation</w:t>
            </w:r>
            <w:r w:rsidRPr="00D85C8F">
              <w:rPr>
                <w:spacing w:val="-1"/>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z w:val="24"/>
                <w:szCs w:val="24"/>
              </w:rPr>
              <w:t xml:space="preserve">job </w:t>
            </w:r>
            <w:r w:rsidRPr="00D85C8F">
              <w:rPr>
                <w:spacing w:val="-2"/>
                <w:sz w:val="24"/>
                <w:szCs w:val="24"/>
              </w:rPr>
              <w:t>specification.</w:t>
            </w:r>
          </w:p>
          <w:p w:rsidR="002B6C0B" w:rsidRPr="00D85C8F" w:rsidRDefault="002B6C0B" w:rsidP="00D85C8F">
            <w:pPr>
              <w:pStyle w:val="TableParagraph"/>
              <w:numPr>
                <w:ilvl w:val="1"/>
                <w:numId w:val="44"/>
              </w:numPr>
              <w:tabs>
                <w:tab w:val="left" w:pos="467"/>
              </w:tabs>
              <w:spacing w:before="39" w:line="360" w:lineRule="auto"/>
              <w:jc w:val="both"/>
              <w:rPr>
                <w:sz w:val="24"/>
                <w:szCs w:val="24"/>
              </w:rPr>
            </w:pPr>
            <w:r w:rsidRPr="00D85C8F">
              <w:rPr>
                <w:sz w:val="24"/>
                <w:szCs w:val="24"/>
              </w:rPr>
              <w:t>Performed</w:t>
            </w:r>
            <w:r w:rsidRPr="00D85C8F">
              <w:rPr>
                <w:spacing w:val="-3"/>
                <w:sz w:val="24"/>
                <w:szCs w:val="24"/>
              </w:rPr>
              <w:t xml:space="preserve"> </w:t>
            </w:r>
            <w:r w:rsidRPr="00D85C8F">
              <w:rPr>
                <w:sz w:val="24"/>
                <w:szCs w:val="24"/>
              </w:rPr>
              <w:t>fabric</w:t>
            </w:r>
            <w:r w:rsidRPr="00D85C8F">
              <w:rPr>
                <w:spacing w:val="-3"/>
                <w:sz w:val="24"/>
                <w:szCs w:val="24"/>
              </w:rPr>
              <w:t xml:space="preserve"> </w:t>
            </w:r>
            <w:r w:rsidRPr="00D85C8F">
              <w:rPr>
                <w:sz w:val="24"/>
                <w:szCs w:val="24"/>
              </w:rPr>
              <w:t>decoration</w:t>
            </w:r>
            <w:r w:rsidRPr="00D85C8F">
              <w:rPr>
                <w:spacing w:val="-1"/>
                <w:sz w:val="24"/>
                <w:szCs w:val="24"/>
              </w:rPr>
              <w:t xml:space="preserve"> </w:t>
            </w:r>
            <w:r w:rsidRPr="00D85C8F">
              <w:rPr>
                <w:sz w:val="24"/>
                <w:szCs w:val="24"/>
              </w:rPr>
              <w:t>based</w:t>
            </w:r>
            <w:r w:rsidRPr="00D85C8F">
              <w:rPr>
                <w:spacing w:val="-1"/>
                <w:sz w:val="24"/>
                <w:szCs w:val="24"/>
              </w:rPr>
              <w:t xml:space="preserve"> </w:t>
            </w:r>
            <w:r w:rsidRPr="00D85C8F">
              <w:rPr>
                <w:sz w:val="24"/>
                <w:szCs w:val="24"/>
              </w:rPr>
              <w:t>on</w:t>
            </w:r>
            <w:r w:rsidRPr="00D85C8F">
              <w:rPr>
                <w:spacing w:val="1"/>
                <w:sz w:val="24"/>
                <w:szCs w:val="24"/>
              </w:rPr>
              <w:t xml:space="preserve"> </w:t>
            </w:r>
            <w:r w:rsidRPr="00D85C8F">
              <w:rPr>
                <w:sz w:val="24"/>
                <w:szCs w:val="24"/>
              </w:rPr>
              <w:t xml:space="preserve">job </w:t>
            </w:r>
            <w:r w:rsidRPr="00D85C8F">
              <w:rPr>
                <w:spacing w:val="-2"/>
                <w:sz w:val="24"/>
                <w:szCs w:val="24"/>
              </w:rPr>
              <w:t>specification.</w:t>
            </w:r>
          </w:p>
        </w:tc>
      </w:tr>
      <w:tr w:rsidR="002B6C0B" w:rsidRPr="00D85C8F" w:rsidTr="002B6C0B">
        <w:trPr>
          <w:trHeight w:val="1519"/>
        </w:trPr>
        <w:tc>
          <w:tcPr>
            <w:tcW w:w="2653" w:type="dxa"/>
          </w:tcPr>
          <w:p w:rsidR="002B6C0B" w:rsidRPr="00D85C8F" w:rsidRDefault="002B6C0B" w:rsidP="00D85C8F">
            <w:pPr>
              <w:pStyle w:val="TableParagraph"/>
              <w:spacing w:before="14" w:line="360" w:lineRule="auto"/>
              <w:ind w:right="986"/>
              <w:jc w:val="both"/>
              <w:rPr>
                <w:sz w:val="24"/>
                <w:szCs w:val="24"/>
              </w:rPr>
            </w:pPr>
            <w:r w:rsidRPr="00D85C8F">
              <w:rPr>
                <w:sz w:val="24"/>
                <w:szCs w:val="24"/>
              </w:rPr>
              <w:t>2.</w:t>
            </w:r>
            <w:r w:rsidRPr="00D85C8F">
              <w:rPr>
                <w:spacing w:val="80"/>
                <w:sz w:val="24"/>
                <w:szCs w:val="24"/>
              </w:rPr>
              <w:t xml:space="preserve"> </w:t>
            </w:r>
            <w:r w:rsidRPr="00D85C8F">
              <w:rPr>
                <w:sz w:val="24"/>
                <w:szCs w:val="24"/>
              </w:rPr>
              <w:t xml:space="preserve">Resource </w:t>
            </w:r>
            <w:r w:rsidRPr="00D85C8F">
              <w:rPr>
                <w:spacing w:val="-2"/>
                <w:sz w:val="24"/>
                <w:szCs w:val="24"/>
              </w:rPr>
              <w:t>implications</w:t>
            </w:r>
          </w:p>
        </w:tc>
        <w:tc>
          <w:tcPr>
            <w:tcW w:w="6366" w:type="dxa"/>
          </w:tcPr>
          <w:p w:rsidR="002B6C0B" w:rsidRPr="00D85C8F" w:rsidRDefault="002B6C0B" w:rsidP="00D85C8F">
            <w:pPr>
              <w:pStyle w:val="TableParagraph"/>
              <w:spacing w:before="14" w:line="360" w:lineRule="auto"/>
              <w:ind w:left="107" w:firstLine="0"/>
              <w:jc w:val="both"/>
              <w:rPr>
                <w:sz w:val="24"/>
                <w:szCs w:val="24"/>
              </w:rPr>
            </w:pPr>
            <w:r w:rsidRPr="00D85C8F">
              <w:rPr>
                <w:sz w:val="24"/>
                <w:szCs w:val="24"/>
              </w:rPr>
              <w:t>The</w:t>
            </w:r>
            <w:r w:rsidRPr="00D85C8F">
              <w:rPr>
                <w:spacing w:val="-3"/>
                <w:sz w:val="24"/>
                <w:szCs w:val="24"/>
              </w:rPr>
              <w:t xml:space="preserve"> </w:t>
            </w:r>
            <w:r w:rsidRPr="00D85C8F">
              <w:rPr>
                <w:sz w:val="24"/>
                <w:szCs w:val="24"/>
              </w:rPr>
              <w:t>following</w:t>
            </w:r>
            <w:r w:rsidRPr="00D85C8F">
              <w:rPr>
                <w:spacing w:val="-1"/>
                <w:sz w:val="24"/>
                <w:szCs w:val="24"/>
              </w:rPr>
              <w:t xml:space="preserve"> </w:t>
            </w:r>
            <w:r w:rsidRPr="00D85C8F">
              <w:rPr>
                <w:sz w:val="24"/>
                <w:szCs w:val="24"/>
              </w:rPr>
              <w:t>resources</w:t>
            </w:r>
            <w:r w:rsidRPr="00D85C8F">
              <w:rPr>
                <w:spacing w:val="2"/>
                <w:sz w:val="24"/>
                <w:szCs w:val="24"/>
              </w:rPr>
              <w:t xml:space="preserve"> </w:t>
            </w:r>
            <w:r w:rsidRPr="00D85C8F">
              <w:rPr>
                <w:sz w:val="24"/>
                <w:szCs w:val="24"/>
              </w:rPr>
              <w:t>should</w:t>
            </w:r>
            <w:r w:rsidRPr="00D85C8F">
              <w:rPr>
                <w:spacing w:val="-1"/>
                <w:sz w:val="24"/>
                <w:szCs w:val="24"/>
              </w:rPr>
              <w:t xml:space="preserve"> </w:t>
            </w:r>
            <w:r w:rsidRPr="00D85C8F">
              <w:rPr>
                <w:sz w:val="24"/>
                <w:szCs w:val="24"/>
              </w:rPr>
              <w:t>be</w:t>
            </w:r>
            <w:r w:rsidRPr="00D85C8F">
              <w:rPr>
                <w:spacing w:val="-1"/>
                <w:sz w:val="24"/>
                <w:szCs w:val="24"/>
              </w:rPr>
              <w:t xml:space="preserve"> </w:t>
            </w:r>
            <w:r w:rsidRPr="00D85C8F">
              <w:rPr>
                <w:spacing w:val="-2"/>
                <w:sz w:val="24"/>
                <w:szCs w:val="24"/>
              </w:rPr>
              <w:t>provided:</w:t>
            </w:r>
          </w:p>
          <w:p w:rsidR="002B6C0B" w:rsidRPr="00D85C8F" w:rsidRDefault="002B6C0B" w:rsidP="00D85C8F">
            <w:pPr>
              <w:pStyle w:val="TableParagraph"/>
              <w:numPr>
                <w:ilvl w:val="1"/>
                <w:numId w:val="45"/>
              </w:numPr>
              <w:tabs>
                <w:tab w:val="left" w:pos="467"/>
              </w:tabs>
              <w:spacing w:before="170" w:line="360" w:lineRule="auto"/>
              <w:ind w:right="111"/>
              <w:jc w:val="both"/>
              <w:rPr>
                <w:sz w:val="24"/>
                <w:szCs w:val="24"/>
              </w:rPr>
            </w:pPr>
            <w:r w:rsidRPr="00D85C8F">
              <w:rPr>
                <w:sz w:val="24"/>
                <w:szCs w:val="24"/>
              </w:rPr>
              <w:t>Appropriately</w:t>
            </w:r>
            <w:r w:rsidRPr="00D85C8F">
              <w:rPr>
                <w:spacing w:val="-9"/>
                <w:sz w:val="24"/>
                <w:szCs w:val="24"/>
              </w:rPr>
              <w:t xml:space="preserve"> </w:t>
            </w:r>
            <w:r w:rsidRPr="00D85C8F">
              <w:rPr>
                <w:sz w:val="24"/>
                <w:szCs w:val="24"/>
              </w:rPr>
              <w:t>simulated</w:t>
            </w:r>
            <w:r w:rsidRPr="00D85C8F">
              <w:rPr>
                <w:spacing w:val="-8"/>
                <w:sz w:val="24"/>
                <w:szCs w:val="24"/>
              </w:rPr>
              <w:t xml:space="preserve"> </w:t>
            </w:r>
            <w:r w:rsidRPr="00D85C8F">
              <w:rPr>
                <w:sz w:val="24"/>
                <w:szCs w:val="24"/>
              </w:rPr>
              <w:t>environment</w:t>
            </w:r>
            <w:r w:rsidRPr="00D85C8F">
              <w:rPr>
                <w:spacing w:val="-9"/>
                <w:sz w:val="24"/>
                <w:szCs w:val="24"/>
              </w:rPr>
              <w:t xml:space="preserve"> </w:t>
            </w:r>
            <w:r w:rsidRPr="00D85C8F">
              <w:rPr>
                <w:sz w:val="24"/>
                <w:szCs w:val="24"/>
              </w:rPr>
              <w:t>where</w:t>
            </w:r>
            <w:r w:rsidRPr="00D85C8F">
              <w:rPr>
                <w:spacing w:val="-9"/>
                <w:sz w:val="24"/>
                <w:szCs w:val="24"/>
              </w:rPr>
              <w:t xml:space="preserve"> </w:t>
            </w:r>
            <w:r w:rsidRPr="00D85C8F">
              <w:rPr>
                <w:sz w:val="24"/>
                <w:szCs w:val="24"/>
              </w:rPr>
              <w:t>assessment</w:t>
            </w:r>
            <w:r w:rsidRPr="00D85C8F">
              <w:rPr>
                <w:spacing w:val="-9"/>
                <w:sz w:val="24"/>
                <w:szCs w:val="24"/>
              </w:rPr>
              <w:t xml:space="preserve"> </w:t>
            </w:r>
            <w:r w:rsidRPr="00D85C8F">
              <w:rPr>
                <w:sz w:val="24"/>
                <w:szCs w:val="24"/>
              </w:rPr>
              <w:t>can take place</w:t>
            </w:r>
          </w:p>
          <w:p w:rsidR="002B6C0B" w:rsidRPr="00D85C8F" w:rsidRDefault="002B6C0B" w:rsidP="00D85C8F">
            <w:pPr>
              <w:pStyle w:val="TableParagraph"/>
              <w:numPr>
                <w:ilvl w:val="1"/>
                <w:numId w:val="45"/>
              </w:numPr>
              <w:tabs>
                <w:tab w:val="left" w:pos="467"/>
              </w:tabs>
              <w:spacing w:line="360" w:lineRule="auto"/>
              <w:jc w:val="both"/>
              <w:rPr>
                <w:sz w:val="24"/>
                <w:szCs w:val="24"/>
              </w:rPr>
            </w:pPr>
            <w:r w:rsidRPr="00D85C8F">
              <w:rPr>
                <w:sz w:val="24"/>
                <w:szCs w:val="24"/>
              </w:rPr>
              <w:t>Access</w:t>
            </w:r>
            <w:r w:rsidRPr="00D85C8F">
              <w:rPr>
                <w:spacing w:val="-1"/>
                <w:sz w:val="24"/>
                <w:szCs w:val="24"/>
              </w:rPr>
              <w:t xml:space="preserve"> </w:t>
            </w:r>
            <w:r w:rsidRPr="00D85C8F">
              <w:rPr>
                <w:sz w:val="24"/>
                <w:szCs w:val="24"/>
              </w:rPr>
              <w:t>to</w:t>
            </w:r>
            <w:r w:rsidRPr="00D85C8F">
              <w:rPr>
                <w:spacing w:val="-1"/>
                <w:sz w:val="24"/>
                <w:szCs w:val="24"/>
              </w:rPr>
              <w:t xml:space="preserve"> </w:t>
            </w:r>
            <w:r w:rsidRPr="00D85C8F">
              <w:rPr>
                <w:sz w:val="24"/>
                <w:szCs w:val="24"/>
              </w:rPr>
              <w:t>relevant</w:t>
            </w:r>
            <w:r w:rsidRPr="00D85C8F">
              <w:rPr>
                <w:spacing w:val="-1"/>
                <w:sz w:val="24"/>
                <w:szCs w:val="24"/>
              </w:rPr>
              <w:t xml:space="preserve"> </w:t>
            </w:r>
            <w:r w:rsidRPr="00D85C8F">
              <w:rPr>
                <w:sz w:val="24"/>
                <w:szCs w:val="24"/>
              </w:rPr>
              <w:t xml:space="preserve">work </w:t>
            </w:r>
            <w:r w:rsidRPr="00D85C8F">
              <w:rPr>
                <w:spacing w:val="-2"/>
                <w:sz w:val="24"/>
                <w:szCs w:val="24"/>
              </w:rPr>
              <w:t>environment</w:t>
            </w:r>
          </w:p>
          <w:p w:rsidR="002B6C0B" w:rsidRPr="00D85C8F" w:rsidRDefault="002B6C0B" w:rsidP="00D85C8F">
            <w:pPr>
              <w:pStyle w:val="TableParagraph"/>
              <w:numPr>
                <w:ilvl w:val="1"/>
                <w:numId w:val="45"/>
              </w:numPr>
              <w:tabs>
                <w:tab w:val="left" w:pos="467"/>
              </w:tabs>
              <w:spacing w:line="360" w:lineRule="auto"/>
              <w:jc w:val="both"/>
              <w:rPr>
                <w:sz w:val="24"/>
                <w:szCs w:val="24"/>
              </w:rPr>
            </w:pPr>
            <w:r w:rsidRPr="00D85C8F">
              <w:rPr>
                <w:sz w:val="24"/>
                <w:szCs w:val="24"/>
              </w:rPr>
              <w:t>Resources</w:t>
            </w:r>
            <w:r w:rsidRPr="00D85C8F">
              <w:rPr>
                <w:spacing w:val="-4"/>
                <w:sz w:val="24"/>
                <w:szCs w:val="24"/>
              </w:rPr>
              <w:t xml:space="preserve"> </w:t>
            </w:r>
            <w:r w:rsidRPr="00D85C8F">
              <w:rPr>
                <w:sz w:val="24"/>
                <w:szCs w:val="24"/>
              </w:rPr>
              <w:t>relevant</w:t>
            </w:r>
            <w:r w:rsidRPr="00D85C8F">
              <w:rPr>
                <w:spacing w:val="-1"/>
                <w:sz w:val="24"/>
                <w:szCs w:val="24"/>
              </w:rPr>
              <w:t xml:space="preserve"> </w:t>
            </w:r>
            <w:r w:rsidRPr="00D85C8F">
              <w:rPr>
                <w:sz w:val="24"/>
                <w:szCs w:val="24"/>
              </w:rPr>
              <w:t>to</w:t>
            </w:r>
            <w:r w:rsidRPr="00D85C8F">
              <w:rPr>
                <w:spacing w:val="-2"/>
                <w:sz w:val="24"/>
                <w:szCs w:val="24"/>
              </w:rPr>
              <w:t xml:space="preserve"> </w:t>
            </w:r>
            <w:r w:rsidRPr="00D85C8F">
              <w:rPr>
                <w:sz w:val="24"/>
                <w:szCs w:val="24"/>
              </w:rPr>
              <w:t>the proposed</w:t>
            </w:r>
            <w:r w:rsidRPr="00D85C8F">
              <w:rPr>
                <w:spacing w:val="-2"/>
                <w:sz w:val="24"/>
                <w:szCs w:val="24"/>
              </w:rPr>
              <w:t xml:space="preserve"> </w:t>
            </w:r>
            <w:r w:rsidRPr="00D85C8F">
              <w:rPr>
                <w:sz w:val="24"/>
                <w:szCs w:val="24"/>
              </w:rPr>
              <w:t>activities</w:t>
            </w:r>
            <w:r w:rsidRPr="00D85C8F">
              <w:rPr>
                <w:spacing w:val="-1"/>
                <w:sz w:val="24"/>
                <w:szCs w:val="24"/>
              </w:rPr>
              <w:t xml:space="preserve"> </w:t>
            </w:r>
            <w:r w:rsidRPr="00D85C8F">
              <w:rPr>
                <w:sz w:val="24"/>
                <w:szCs w:val="24"/>
              </w:rPr>
              <w:t>or</w:t>
            </w:r>
            <w:r w:rsidRPr="00D85C8F">
              <w:rPr>
                <w:spacing w:val="-2"/>
                <w:sz w:val="24"/>
                <w:szCs w:val="24"/>
              </w:rPr>
              <w:t xml:space="preserve"> </w:t>
            </w:r>
            <w:r w:rsidRPr="00D85C8F">
              <w:rPr>
                <w:spacing w:val="-4"/>
                <w:sz w:val="24"/>
                <w:szCs w:val="24"/>
              </w:rPr>
              <w:t>tasks</w:t>
            </w:r>
          </w:p>
        </w:tc>
      </w:tr>
      <w:tr w:rsidR="002B6C0B" w:rsidRPr="00D85C8F" w:rsidTr="002B6C0B">
        <w:trPr>
          <w:trHeight w:val="1883"/>
        </w:trPr>
        <w:tc>
          <w:tcPr>
            <w:tcW w:w="2653" w:type="dxa"/>
          </w:tcPr>
          <w:p w:rsidR="002B6C0B" w:rsidRPr="00D85C8F" w:rsidRDefault="002B6C0B" w:rsidP="00D85C8F">
            <w:pPr>
              <w:pStyle w:val="TableParagraph"/>
              <w:spacing w:before="13" w:line="360" w:lineRule="auto"/>
              <w:ind w:right="99"/>
              <w:jc w:val="both"/>
              <w:rPr>
                <w:sz w:val="24"/>
                <w:szCs w:val="24"/>
              </w:rPr>
            </w:pPr>
            <w:r w:rsidRPr="00D85C8F">
              <w:rPr>
                <w:sz w:val="24"/>
                <w:szCs w:val="24"/>
              </w:rPr>
              <w:t>3.</w:t>
            </w:r>
            <w:r w:rsidRPr="00D85C8F">
              <w:rPr>
                <w:spacing w:val="80"/>
                <w:sz w:val="24"/>
                <w:szCs w:val="24"/>
              </w:rPr>
              <w:t xml:space="preserve"> </w:t>
            </w:r>
            <w:r w:rsidRPr="00D85C8F">
              <w:rPr>
                <w:sz w:val="24"/>
                <w:szCs w:val="24"/>
              </w:rPr>
              <w:t>Methods</w:t>
            </w:r>
            <w:r w:rsidRPr="00D85C8F">
              <w:rPr>
                <w:spacing w:val="-10"/>
                <w:sz w:val="24"/>
                <w:szCs w:val="24"/>
              </w:rPr>
              <w:t xml:space="preserve"> </w:t>
            </w:r>
            <w:r w:rsidRPr="00D85C8F">
              <w:rPr>
                <w:sz w:val="24"/>
                <w:szCs w:val="24"/>
              </w:rPr>
              <w:t xml:space="preserve">of </w:t>
            </w:r>
            <w:r w:rsidRPr="00D85C8F">
              <w:rPr>
                <w:spacing w:val="-2"/>
                <w:sz w:val="24"/>
                <w:szCs w:val="24"/>
              </w:rPr>
              <w:t>assessment</w:t>
            </w:r>
          </w:p>
        </w:tc>
        <w:tc>
          <w:tcPr>
            <w:tcW w:w="6366" w:type="dxa"/>
          </w:tcPr>
          <w:p w:rsidR="002B6C0B" w:rsidRPr="00D85C8F" w:rsidRDefault="002B6C0B" w:rsidP="00D85C8F">
            <w:pPr>
              <w:pStyle w:val="TableParagraph"/>
              <w:spacing w:before="13" w:line="360" w:lineRule="auto"/>
              <w:ind w:left="107" w:firstLine="0"/>
              <w:jc w:val="both"/>
              <w:rPr>
                <w:sz w:val="24"/>
                <w:szCs w:val="24"/>
              </w:rPr>
            </w:pPr>
            <w:r w:rsidRPr="00D85C8F">
              <w:rPr>
                <w:sz w:val="24"/>
                <w:szCs w:val="24"/>
              </w:rPr>
              <w:t>Competency</w:t>
            </w:r>
            <w:r w:rsidRPr="00D85C8F">
              <w:rPr>
                <w:spacing w:val="-1"/>
                <w:sz w:val="24"/>
                <w:szCs w:val="24"/>
              </w:rPr>
              <w:t xml:space="preserve"> </w:t>
            </w:r>
            <w:r w:rsidRPr="00D85C8F">
              <w:rPr>
                <w:sz w:val="24"/>
                <w:szCs w:val="24"/>
              </w:rPr>
              <w:t>in</w:t>
            </w:r>
            <w:r w:rsidRPr="00D85C8F">
              <w:rPr>
                <w:spacing w:val="-1"/>
                <w:sz w:val="24"/>
                <w:szCs w:val="24"/>
              </w:rPr>
              <w:t xml:space="preserve"> </w:t>
            </w:r>
            <w:r w:rsidRPr="00D85C8F">
              <w:rPr>
                <w:sz w:val="24"/>
                <w:szCs w:val="24"/>
              </w:rPr>
              <w:t>this unit</w:t>
            </w:r>
            <w:r w:rsidRPr="00D85C8F">
              <w:rPr>
                <w:spacing w:val="-3"/>
                <w:sz w:val="24"/>
                <w:szCs w:val="24"/>
              </w:rPr>
              <w:t xml:space="preserve"> </w:t>
            </w:r>
            <w:r w:rsidRPr="00D85C8F">
              <w:rPr>
                <w:sz w:val="24"/>
                <w:szCs w:val="24"/>
              </w:rPr>
              <w:t>may be</w:t>
            </w:r>
            <w:r w:rsidRPr="00D85C8F">
              <w:rPr>
                <w:spacing w:val="-3"/>
                <w:sz w:val="24"/>
                <w:szCs w:val="24"/>
              </w:rPr>
              <w:t xml:space="preserve"> </w:t>
            </w:r>
            <w:r w:rsidRPr="00D85C8F">
              <w:rPr>
                <w:sz w:val="24"/>
                <w:szCs w:val="24"/>
              </w:rPr>
              <w:t xml:space="preserve">assessed </w:t>
            </w:r>
            <w:r w:rsidRPr="00D85C8F">
              <w:rPr>
                <w:spacing w:val="-2"/>
                <w:sz w:val="24"/>
                <w:szCs w:val="24"/>
              </w:rPr>
              <w:t>through:</w:t>
            </w:r>
          </w:p>
          <w:p w:rsidR="002B6C0B" w:rsidRPr="00D85C8F" w:rsidRDefault="002B6C0B" w:rsidP="00D85C8F">
            <w:pPr>
              <w:pStyle w:val="TableParagraph"/>
              <w:numPr>
                <w:ilvl w:val="1"/>
                <w:numId w:val="46"/>
              </w:numPr>
              <w:tabs>
                <w:tab w:val="left" w:pos="467"/>
              </w:tabs>
              <w:spacing w:before="170" w:line="360" w:lineRule="auto"/>
              <w:jc w:val="both"/>
              <w:rPr>
                <w:sz w:val="24"/>
                <w:szCs w:val="24"/>
              </w:rPr>
            </w:pPr>
            <w:r w:rsidRPr="00D85C8F">
              <w:rPr>
                <w:spacing w:val="-2"/>
                <w:sz w:val="24"/>
                <w:szCs w:val="24"/>
              </w:rPr>
              <w:t>Practical</w:t>
            </w:r>
          </w:p>
          <w:p w:rsidR="002B6C0B" w:rsidRPr="00D85C8F" w:rsidRDefault="002B6C0B" w:rsidP="00D85C8F">
            <w:pPr>
              <w:pStyle w:val="TableParagraph"/>
              <w:numPr>
                <w:ilvl w:val="1"/>
                <w:numId w:val="46"/>
              </w:numPr>
              <w:tabs>
                <w:tab w:val="left" w:pos="467"/>
              </w:tabs>
              <w:spacing w:before="44" w:line="360" w:lineRule="auto"/>
              <w:jc w:val="both"/>
              <w:rPr>
                <w:sz w:val="24"/>
                <w:szCs w:val="24"/>
              </w:rPr>
            </w:pPr>
            <w:r w:rsidRPr="00D85C8F">
              <w:rPr>
                <w:spacing w:val="-2"/>
                <w:sz w:val="24"/>
                <w:szCs w:val="24"/>
              </w:rPr>
              <w:t>Project</w:t>
            </w:r>
          </w:p>
          <w:p w:rsidR="002B6C0B" w:rsidRPr="00D85C8F" w:rsidRDefault="002B6C0B" w:rsidP="00D85C8F">
            <w:pPr>
              <w:pStyle w:val="TableParagraph"/>
              <w:numPr>
                <w:ilvl w:val="1"/>
                <w:numId w:val="46"/>
              </w:numPr>
              <w:tabs>
                <w:tab w:val="left" w:pos="467"/>
              </w:tabs>
              <w:spacing w:line="360" w:lineRule="auto"/>
              <w:jc w:val="both"/>
              <w:rPr>
                <w:sz w:val="24"/>
                <w:szCs w:val="24"/>
              </w:rPr>
            </w:pPr>
            <w:r w:rsidRPr="00D85C8F">
              <w:rPr>
                <w:sz w:val="24"/>
                <w:szCs w:val="24"/>
              </w:rPr>
              <w:t>Portfolio</w:t>
            </w:r>
            <w:r w:rsidRPr="00D85C8F">
              <w:rPr>
                <w:spacing w:val="-1"/>
                <w:sz w:val="24"/>
                <w:szCs w:val="24"/>
              </w:rPr>
              <w:t xml:space="preserve"> </w:t>
            </w:r>
            <w:r w:rsidRPr="00D85C8F">
              <w:rPr>
                <w:sz w:val="24"/>
                <w:szCs w:val="24"/>
              </w:rPr>
              <w:t xml:space="preserve">of </w:t>
            </w:r>
            <w:r w:rsidRPr="00D85C8F">
              <w:rPr>
                <w:spacing w:val="-2"/>
                <w:sz w:val="24"/>
                <w:szCs w:val="24"/>
              </w:rPr>
              <w:t>evidence</w:t>
            </w:r>
          </w:p>
          <w:p w:rsidR="002B6C0B" w:rsidRPr="00D85C8F" w:rsidRDefault="002B6C0B" w:rsidP="00D85C8F">
            <w:pPr>
              <w:pStyle w:val="TableParagraph"/>
              <w:numPr>
                <w:ilvl w:val="1"/>
                <w:numId w:val="46"/>
              </w:numPr>
              <w:tabs>
                <w:tab w:val="left" w:pos="467"/>
              </w:tabs>
              <w:spacing w:line="360" w:lineRule="auto"/>
              <w:jc w:val="both"/>
              <w:rPr>
                <w:sz w:val="24"/>
                <w:szCs w:val="24"/>
              </w:rPr>
            </w:pPr>
            <w:r w:rsidRPr="00D85C8F">
              <w:rPr>
                <w:sz w:val="24"/>
                <w:szCs w:val="24"/>
              </w:rPr>
              <w:t>Written</w:t>
            </w:r>
            <w:r w:rsidRPr="00D85C8F">
              <w:rPr>
                <w:spacing w:val="-1"/>
                <w:sz w:val="24"/>
                <w:szCs w:val="24"/>
              </w:rPr>
              <w:t xml:space="preserve"> </w:t>
            </w:r>
            <w:r w:rsidRPr="00D85C8F">
              <w:rPr>
                <w:spacing w:val="-2"/>
                <w:sz w:val="24"/>
                <w:szCs w:val="24"/>
              </w:rPr>
              <w:t>tests</w:t>
            </w:r>
          </w:p>
          <w:p w:rsidR="002B6C0B" w:rsidRPr="00D85C8F" w:rsidRDefault="002B6C0B" w:rsidP="00D85C8F">
            <w:pPr>
              <w:pStyle w:val="TableParagraph"/>
              <w:numPr>
                <w:ilvl w:val="1"/>
                <w:numId w:val="46"/>
              </w:numPr>
              <w:tabs>
                <w:tab w:val="left" w:pos="467"/>
              </w:tabs>
              <w:spacing w:line="360" w:lineRule="auto"/>
              <w:jc w:val="both"/>
              <w:rPr>
                <w:sz w:val="24"/>
                <w:szCs w:val="24"/>
              </w:rPr>
            </w:pPr>
            <w:r w:rsidRPr="00D85C8F">
              <w:rPr>
                <w:sz w:val="24"/>
                <w:szCs w:val="24"/>
              </w:rPr>
              <w:t>Third</w:t>
            </w:r>
            <w:r w:rsidRPr="00D85C8F">
              <w:rPr>
                <w:spacing w:val="-1"/>
                <w:sz w:val="24"/>
                <w:szCs w:val="24"/>
              </w:rPr>
              <w:t xml:space="preserve"> </w:t>
            </w:r>
            <w:r w:rsidRPr="00D85C8F">
              <w:rPr>
                <w:sz w:val="24"/>
                <w:szCs w:val="24"/>
              </w:rPr>
              <w:t>party</w:t>
            </w:r>
            <w:r w:rsidRPr="00D85C8F">
              <w:rPr>
                <w:spacing w:val="-1"/>
                <w:sz w:val="24"/>
                <w:szCs w:val="24"/>
              </w:rPr>
              <w:t xml:space="preserve"> </w:t>
            </w:r>
            <w:r w:rsidRPr="00D85C8F">
              <w:rPr>
                <w:spacing w:val="-2"/>
                <w:sz w:val="24"/>
                <w:szCs w:val="24"/>
              </w:rPr>
              <w:t>report</w:t>
            </w:r>
          </w:p>
        </w:tc>
      </w:tr>
      <w:tr w:rsidR="002B6C0B" w:rsidRPr="00D85C8F" w:rsidTr="002B6C0B">
        <w:trPr>
          <w:trHeight w:val="1024"/>
        </w:trPr>
        <w:tc>
          <w:tcPr>
            <w:tcW w:w="2653" w:type="dxa"/>
          </w:tcPr>
          <w:p w:rsidR="002B6C0B" w:rsidRPr="00D85C8F" w:rsidRDefault="002B6C0B" w:rsidP="00D85C8F">
            <w:pPr>
              <w:pStyle w:val="TableParagraph"/>
              <w:spacing w:before="13" w:line="360" w:lineRule="auto"/>
              <w:ind w:right="1107"/>
              <w:jc w:val="both"/>
              <w:rPr>
                <w:sz w:val="24"/>
                <w:szCs w:val="24"/>
              </w:rPr>
            </w:pPr>
            <w:r w:rsidRPr="00D85C8F">
              <w:rPr>
                <w:sz w:val="24"/>
                <w:szCs w:val="24"/>
              </w:rPr>
              <w:t>4.</w:t>
            </w:r>
            <w:r w:rsidRPr="00D85C8F">
              <w:rPr>
                <w:spacing w:val="80"/>
                <w:sz w:val="24"/>
                <w:szCs w:val="24"/>
              </w:rPr>
              <w:t xml:space="preserve"> </w:t>
            </w:r>
            <w:r w:rsidRPr="00D85C8F">
              <w:rPr>
                <w:sz w:val="24"/>
                <w:szCs w:val="24"/>
              </w:rPr>
              <w:t xml:space="preserve">Context of </w:t>
            </w:r>
            <w:r w:rsidRPr="00D85C8F">
              <w:rPr>
                <w:spacing w:val="-2"/>
                <w:sz w:val="24"/>
                <w:szCs w:val="24"/>
              </w:rPr>
              <w:t>assessment</w:t>
            </w:r>
          </w:p>
        </w:tc>
        <w:tc>
          <w:tcPr>
            <w:tcW w:w="6366" w:type="dxa"/>
          </w:tcPr>
          <w:p w:rsidR="002B6C0B" w:rsidRPr="00D85C8F" w:rsidRDefault="002B6C0B" w:rsidP="00D85C8F">
            <w:pPr>
              <w:pStyle w:val="TableParagraph"/>
              <w:spacing w:before="13" w:line="360" w:lineRule="auto"/>
              <w:ind w:left="107" w:firstLine="0"/>
              <w:jc w:val="both"/>
              <w:rPr>
                <w:sz w:val="24"/>
                <w:szCs w:val="24"/>
              </w:rPr>
            </w:pPr>
            <w:r w:rsidRPr="00D85C8F">
              <w:rPr>
                <w:sz w:val="24"/>
                <w:szCs w:val="24"/>
              </w:rPr>
              <w:t>Competency</w:t>
            </w:r>
            <w:r w:rsidRPr="00D85C8F">
              <w:rPr>
                <w:spacing w:val="-1"/>
                <w:sz w:val="24"/>
                <w:szCs w:val="24"/>
              </w:rPr>
              <w:t xml:space="preserve"> </w:t>
            </w:r>
            <w:r w:rsidRPr="00D85C8F">
              <w:rPr>
                <w:sz w:val="24"/>
                <w:szCs w:val="24"/>
              </w:rPr>
              <w:t>may</w:t>
            </w:r>
            <w:r w:rsidRPr="00D85C8F">
              <w:rPr>
                <w:spacing w:val="-1"/>
                <w:sz w:val="24"/>
                <w:szCs w:val="24"/>
              </w:rPr>
              <w:t xml:space="preserve"> </w:t>
            </w:r>
            <w:r w:rsidRPr="00D85C8F">
              <w:rPr>
                <w:sz w:val="24"/>
                <w:szCs w:val="24"/>
              </w:rPr>
              <w:t>be</w:t>
            </w:r>
            <w:r w:rsidRPr="00D85C8F">
              <w:rPr>
                <w:spacing w:val="-2"/>
                <w:sz w:val="24"/>
                <w:szCs w:val="24"/>
              </w:rPr>
              <w:t xml:space="preserve"> assessed;</w:t>
            </w:r>
          </w:p>
          <w:p w:rsidR="002B6C0B" w:rsidRPr="00D85C8F" w:rsidRDefault="002B6C0B" w:rsidP="00D85C8F">
            <w:pPr>
              <w:pStyle w:val="TableParagraph"/>
              <w:numPr>
                <w:ilvl w:val="1"/>
                <w:numId w:val="47"/>
              </w:numPr>
              <w:tabs>
                <w:tab w:val="left" w:pos="467"/>
              </w:tabs>
              <w:spacing w:before="171" w:line="360" w:lineRule="auto"/>
              <w:jc w:val="both"/>
              <w:rPr>
                <w:sz w:val="24"/>
                <w:szCs w:val="24"/>
              </w:rPr>
            </w:pPr>
            <w:r w:rsidRPr="00D85C8F">
              <w:rPr>
                <w:sz w:val="24"/>
                <w:szCs w:val="24"/>
              </w:rPr>
              <w:t>Work</w:t>
            </w:r>
            <w:r w:rsidRPr="00D85C8F">
              <w:rPr>
                <w:spacing w:val="-1"/>
                <w:sz w:val="24"/>
                <w:szCs w:val="24"/>
              </w:rPr>
              <w:t xml:space="preserve"> </w:t>
            </w:r>
            <w:r w:rsidRPr="00D85C8F">
              <w:rPr>
                <w:spacing w:val="-2"/>
                <w:sz w:val="24"/>
                <w:szCs w:val="24"/>
              </w:rPr>
              <w:t>place</w:t>
            </w:r>
          </w:p>
          <w:p w:rsidR="002B6C0B" w:rsidRPr="00D85C8F" w:rsidRDefault="002B6C0B" w:rsidP="00D85C8F">
            <w:pPr>
              <w:pStyle w:val="TableParagraph"/>
              <w:numPr>
                <w:ilvl w:val="1"/>
                <w:numId w:val="47"/>
              </w:numPr>
              <w:tabs>
                <w:tab w:val="left" w:pos="587"/>
              </w:tabs>
              <w:spacing w:before="41" w:line="360" w:lineRule="auto"/>
              <w:ind w:left="587" w:hanging="480"/>
              <w:jc w:val="both"/>
              <w:rPr>
                <w:sz w:val="24"/>
                <w:szCs w:val="24"/>
              </w:rPr>
            </w:pPr>
            <w:r w:rsidRPr="00D85C8F">
              <w:rPr>
                <w:sz w:val="24"/>
                <w:szCs w:val="24"/>
              </w:rPr>
              <w:t>simulated</w:t>
            </w:r>
            <w:r w:rsidRPr="00D85C8F">
              <w:rPr>
                <w:spacing w:val="-2"/>
                <w:sz w:val="24"/>
                <w:szCs w:val="24"/>
              </w:rPr>
              <w:t xml:space="preserve"> </w:t>
            </w:r>
            <w:r w:rsidRPr="00D85C8F">
              <w:rPr>
                <w:sz w:val="24"/>
                <w:szCs w:val="24"/>
              </w:rPr>
              <w:t>work</w:t>
            </w:r>
            <w:r w:rsidRPr="00D85C8F">
              <w:rPr>
                <w:spacing w:val="-1"/>
                <w:sz w:val="24"/>
                <w:szCs w:val="24"/>
              </w:rPr>
              <w:t xml:space="preserve"> </w:t>
            </w:r>
            <w:r w:rsidRPr="00D85C8F">
              <w:rPr>
                <w:spacing w:val="-2"/>
                <w:sz w:val="24"/>
                <w:szCs w:val="24"/>
              </w:rPr>
              <w:t>environment</w:t>
            </w:r>
          </w:p>
        </w:tc>
      </w:tr>
      <w:tr w:rsidR="002B6C0B" w:rsidRPr="00D85C8F" w:rsidTr="002B6C0B">
        <w:trPr>
          <w:trHeight w:val="592"/>
        </w:trPr>
        <w:tc>
          <w:tcPr>
            <w:tcW w:w="2653" w:type="dxa"/>
          </w:tcPr>
          <w:p w:rsidR="002B6C0B" w:rsidRPr="00D85C8F" w:rsidRDefault="002B6C0B" w:rsidP="00D85C8F">
            <w:pPr>
              <w:pStyle w:val="TableParagraph"/>
              <w:spacing w:before="13" w:line="360" w:lineRule="auto"/>
              <w:jc w:val="both"/>
              <w:rPr>
                <w:sz w:val="24"/>
                <w:szCs w:val="24"/>
              </w:rPr>
            </w:pPr>
            <w:r w:rsidRPr="00D85C8F">
              <w:rPr>
                <w:sz w:val="24"/>
                <w:szCs w:val="24"/>
              </w:rPr>
              <w:t>5.</w:t>
            </w:r>
            <w:r w:rsidRPr="00D85C8F">
              <w:rPr>
                <w:spacing w:val="80"/>
                <w:sz w:val="24"/>
                <w:szCs w:val="24"/>
              </w:rPr>
              <w:t xml:space="preserve"> </w:t>
            </w:r>
            <w:r w:rsidRPr="00D85C8F">
              <w:rPr>
                <w:sz w:val="24"/>
                <w:szCs w:val="24"/>
              </w:rPr>
              <w:t>Guidance</w:t>
            </w:r>
            <w:r w:rsidRPr="00D85C8F">
              <w:rPr>
                <w:spacing w:val="-11"/>
                <w:sz w:val="24"/>
                <w:szCs w:val="24"/>
              </w:rPr>
              <w:t xml:space="preserve"> </w:t>
            </w:r>
            <w:r w:rsidRPr="00D85C8F">
              <w:rPr>
                <w:sz w:val="24"/>
                <w:szCs w:val="24"/>
              </w:rPr>
              <w:t>information for assessment</w:t>
            </w:r>
          </w:p>
        </w:tc>
        <w:tc>
          <w:tcPr>
            <w:tcW w:w="6366" w:type="dxa"/>
          </w:tcPr>
          <w:p w:rsidR="002B6C0B" w:rsidRPr="00D85C8F" w:rsidRDefault="002B6C0B" w:rsidP="00D85C8F">
            <w:pPr>
              <w:pStyle w:val="TableParagraph"/>
              <w:spacing w:before="13" w:line="360" w:lineRule="auto"/>
              <w:ind w:left="107" w:firstLine="0"/>
              <w:jc w:val="both"/>
              <w:rPr>
                <w:sz w:val="24"/>
                <w:szCs w:val="24"/>
              </w:rPr>
            </w:pPr>
            <w:r w:rsidRPr="00D85C8F">
              <w:rPr>
                <w:sz w:val="24"/>
                <w:szCs w:val="24"/>
              </w:rPr>
              <w:t>Holistic</w:t>
            </w:r>
            <w:r w:rsidRPr="00D85C8F">
              <w:rPr>
                <w:spacing w:val="-6"/>
                <w:sz w:val="24"/>
                <w:szCs w:val="24"/>
              </w:rPr>
              <w:t xml:space="preserve"> </w:t>
            </w:r>
            <w:r w:rsidRPr="00D85C8F">
              <w:rPr>
                <w:sz w:val="24"/>
                <w:szCs w:val="24"/>
              </w:rPr>
              <w:t>assessment</w:t>
            </w:r>
            <w:r w:rsidRPr="00D85C8F">
              <w:rPr>
                <w:spacing w:val="-5"/>
                <w:sz w:val="24"/>
                <w:szCs w:val="24"/>
              </w:rPr>
              <w:t xml:space="preserve"> </w:t>
            </w:r>
            <w:r w:rsidRPr="00D85C8F">
              <w:rPr>
                <w:sz w:val="24"/>
                <w:szCs w:val="24"/>
              </w:rPr>
              <w:t>with</w:t>
            </w:r>
            <w:r w:rsidRPr="00D85C8F">
              <w:rPr>
                <w:spacing w:val="-5"/>
                <w:sz w:val="24"/>
                <w:szCs w:val="24"/>
              </w:rPr>
              <w:t xml:space="preserve"> </w:t>
            </w:r>
            <w:r w:rsidRPr="00D85C8F">
              <w:rPr>
                <w:sz w:val="24"/>
                <w:szCs w:val="24"/>
              </w:rPr>
              <w:t>other</w:t>
            </w:r>
            <w:r w:rsidRPr="00D85C8F">
              <w:rPr>
                <w:spacing w:val="-5"/>
                <w:sz w:val="24"/>
                <w:szCs w:val="24"/>
              </w:rPr>
              <w:t xml:space="preserve"> </w:t>
            </w:r>
            <w:r w:rsidRPr="00D85C8F">
              <w:rPr>
                <w:sz w:val="24"/>
                <w:szCs w:val="24"/>
              </w:rPr>
              <w:t>units</w:t>
            </w:r>
            <w:r w:rsidRPr="00D85C8F">
              <w:rPr>
                <w:spacing w:val="-5"/>
                <w:sz w:val="24"/>
                <w:szCs w:val="24"/>
              </w:rPr>
              <w:t xml:space="preserve"> </w:t>
            </w:r>
            <w:r w:rsidRPr="00D85C8F">
              <w:rPr>
                <w:sz w:val="24"/>
                <w:szCs w:val="24"/>
              </w:rPr>
              <w:t>relevant</w:t>
            </w:r>
            <w:r w:rsidRPr="00D85C8F">
              <w:rPr>
                <w:spacing w:val="-5"/>
                <w:sz w:val="24"/>
                <w:szCs w:val="24"/>
              </w:rPr>
              <w:t xml:space="preserve"> </w:t>
            </w:r>
            <w:r w:rsidRPr="00D85C8F">
              <w:rPr>
                <w:sz w:val="24"/>
                <w:szCs w:val="24"/>
              </w:rPr>
              <w:t>to</w:t>
            </w:r>
            <w:r w:rsidRPr="00D85C8F">
              <w:rPr>
                <w:spacing w:val="-5"/>
                <w:sz w:val="24"/>
                <w:szCs w:val="24"/>
              </w:rPr>
              <w:t xml:space="preserve"> </w:t>
            </w:r>
            <w:r w:rsidRPr="00D85C8F">
              <w:rPr>
                <w:sz w:val="24"/>
                <w:szCs w:val="24"/>
              </w:rPr>
              <w:t>the</w:t>
            </w:r>
            <w:r w:rsidRPr="00D85C8F">
              <w:rPr>
                <w:spacing w:val="-4"/>
                <w:sz w:val="24"/>
                <w:szCs w:val="24"/>
              </w:rPr>
              <w:t xml:space="preserve"> </w:t>
            </w:r>
            <w:r w:rsidRPr="00D85C8F">
              <w:rPr>
                <w:sz w:val="24"/>
                <w:szCs w:val="24"/>
              </w:rPr>
              <w:t>industry sector, workplace job role is recommended.</w:t>
            </w:r>
          </w:p>
        </w:tc>
      </w:tr>
    </w:tbl>
    <w:p w:rsidR="006D77EE" w:rsidRPr="00D85C8F" w:rsidRDefault="006D77EE" w:rsidP="00D85C8F">
      <w:pPr>
        <w:spacing w:line="360" w:lineRule="auto"/>
        <w:jc w:val="both"/>
        <w:rPr>
          <w:sz w:val="24"/>
          <w:szCs w:val="24"/>
        </w:rPr>
      </w:pPr>
    </w:p>
    <w:p w:rsidR="006D77EE" w:rsidRPr="00D85C8F" w:rsidRDefault="006D77EE" w:rsidP="00D85C8F">
      <w:pPr>
        <w:tabs>
          <w:tab w:val="left" w:pos="1394"/>
        </w:tabs>
        <w:spacing w:line="360" w:lineRule="auto"/>
        <w:jc w:val="both"/>
        <w:rPr>
          <w:sz w:val="24"/>
          <w:szCs w:val="24"/>
        </w:rPr>
      </w:pPr>
    </w:p>
    <w:sectPr w:rsidR="006D77EE" w:rsidRPr="00D85C8F" w:rsidSect="00AC0276">
      <w:pgSz w:w="11910" w:h="16840"/>
      <w:pgMar w:top="1180" w:right="850" w:bottom="280" w:left="992" w:header="720" w:footer="720" w:gutter="0"/>
      <w:pgNumType w:start="2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031" w:rsidRDefault="004A7031">
      <w:r>
        <w:separator/>
      </w:r>
    </w:p>
  </w:endnote>
  <w:endnote w:type="continuationSeparator" w:id="0">
    <w:p w:rsidR="004A7031" w:rsidRDefault="004A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882427"/>
      <w:docPartObj>
        <w:docPartGallery w:val="Page Numbers (Bottom of Page)"/>
        <w:docPartUnique/>
      </w:docPartObj>
    </w:sdtPr>
    <w:sdtEndPr>
      <w:rPr>
        <w:noProof/>
      </w:rPr>
    </w:sdtEndPr>
    <w:sdtContent>
      <w:p w:rsidR="007739DD" w:rsidRDefault="007739DD">
        <w:pPr>
          <w:pStyle w:val="Footer"/>
          <w:jc w:val="center"/>
        </w:pPr>
        <w:r>
          <w:fldChar w:fldCharType="begin"/>
        </w:r>
        <w:r>
          <w:instrText xml:space="preserve"> PAGE   \* MERGEFORMAT </w:instrText>
        </w:r>
        <w:r>
          <w:fldChar w:fldCharType="separate"/>
        </w:r>
        <w:r w:rsidR="00035AD4">
          <w:rPr>
            <w:noProof/>
          </w:rPr>
          <w:t>viii</w:t>
        </w:r>
        <w:r>
          <w:rPr>
            <w:noProof/>
          </w:rPr>
          <w:fldChar w:fldCharType="end"/>
        </w:r>
      </w:p>
    </w:sdtContent>
  </w:sdt>
  <w:p w:rsidR="007739DD" w:rsidRDefault="007739DD">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031" w:rsidRDefault="004A7031">
      <w:r>
        <w:separator/>
      </w:r>
    </w:p>
  </w:footnote>
  <w:footnote w:type="continuationSeparator" w:id="0">
    <w:p w:rsidR="004A7031" w:rsidRDefault="004A7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03A5505"/>
    <w:multiLevelType w:val="multilevel"/>
    <w:tmpl w:val="003A5505"/>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009A4F00"/>
    <w:multiLevelType w:val="multilevel"/>
    <w:tmpl w:val="009A4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0F328EF"/>
    <w:multiLevelType w:val="multilevel"/>
    <w:tmpl w:val="00F328EF"/>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435248C"/>
    <w:multiLevelType w:val="multilevel"/>
    <w:tmpl w:val="0435248C"/>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07003F59"/>
    <w:multiLevelType w:val="multilevel"/>
    <w:tmpl w:val="0700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71A18CF"/>
    <w:multiLevelType w:val="multilevel"/>
    <w:tmpl w:val="071A18CF"/>
    <w:lvl w:ilvl="0">
      <w:start w:val="3"/>
      <w:numFmt w:val="decimal"/>
      <w:lvlText w:val="%1"/>
      <w:lvlJc w:val="left"/>
      <w:pPr>
        <w:ind w:left="558" w:hanging="360"/>
        <w:jc w:val="left"/>
      </w:pPr>
      <w:rPr>
        <w:rFonts w:hint="default"/>
        <w:lang w:val="en-US" w:eastAsia="en-US" w:bidi="ar-SA"/>
      </w:rPr>
    </w:lvl>
    <w:lvl w:ilvl="1">
      <w:start w:val="1"/>
      <w:numFmt w:val="decimal"/>
      <w:lvlText w:val="%1.%2"/>
      <w:lvlJc w:val="left"/>
      <w:pPr>
        <w:ind w:left="55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40" w:hanging="360"/>
      </w:pPr>
      <w:rPr>
        <w:rFonts w:hint="default"/>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2920" w:hanging="360"/>
      </w:pPr>
      <w:rPr>
        <w:rFonts w:hint="default"/>
        <w:lang w:val="en-US" w:eastAsia="en-US" w:bidi="ar-SA"/>
      </w:rPr>
    </w:lvl>
    <w:lvl w:ilvl="5">
      <w:numFmt w:val="bullet"/>
      <w:lvlText w:val="•"/>
      <w:lvlJc w:val="left"/>
      <w:pPr>
        <w:ind w:left="3510" w:hanging="360"/>
      </w:pPr>
      <w:rPr>
        <w:rFonts w:hint="default"/>
        <w:lang w:val="en-US" w:eastAsia="en-US" w:bidi="ar-SA"/>
      </w:rPr>
    </w:lvl>
    <w:lvl w:ilvl="6">
      <w:numFmt w:val="bullet"/>
      <w:lvlText w:val="•"/>
      <w:lvlJc w:val="left"/>
      <w:pPr>
        <w:ind w:left="4100" w:hanging="360"/>
      </w:pPr>
      <w:rPr>
        <w:rFonts w:hint="default"/>
        <w:lang w:val="en-US" w:eastAsia="en-US" w:bidi="ar-SA"/>
      </w:rPr>
    </w:lvl>
    <w:lvl w:ilvl="7">
      <w:numFmt w:val="bullet"/>
      <w:lvlText w:val="•"/>
      <w:lvlJc w:val="left"/>
      <w:pPr>
        <w:ind w:left="4690" w:hanging="360"/>
      </w:pPr>
      <w:rPr>
        <w:rFonts w:hint="default"/>
        <w:lang w:val="en-US" w:eastAsia="en-US" w:bidi="ar-SA"/>
      </w:rPr>
    </w:lvl>
    <w:lvl w:ilvl="8">
      <w:numFmt w:val="bullet"/>
      <w:lvlText w:val="•"/>
      <w:lvlJc w:val="left"/>
      <w:pPr>
        <w:ind w:left="5280" w:hanging="360"/>
      </w:pPr>
      <w:rPr>
        <w:rFonts w:hint="default"/>
        <w:lang w:val="en-US" w:eastAsia="en-US" w:bidi="ar-SA"/>
      </w:rPr>
    </w:lvl>
  </w:abstractNum>
  <w:abstractNum w:abstractNumId="16">
    <w:nsid w:val="0C6F1E7E"/>
    <w:multiLevelType w:val="multilevel"/>
    <w:tmpl w:val="0C6F1E7E"/>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0DFF2B70"/>
    <w:multiLevelType w:val="hybridMultilevel"/>
    <w:tmpl w:val="5DF60306"/>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8">
    <w:nsid w:val="0F736C73"/>
    <w:multiLevelType w:val="multilevel"/>
    <w:tmpl w:val="0F736C73"/>
    <w:lvl w:ilvl="0">
      <w:start w:val="1"/>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19">
    <w:nsid w:val="12E75936"/>
    <w:multiLevelType w:val="multilevel"/>
    <w:tmpl w:val="12E759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17D56B65"/>
    <w:multiLevelType w:val="multilevel"/>
    <w:tmpl w:val="17D56B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A0144EC"/>
    <w:multiLevelType w:val="multilevel"/>
    <w:tmpl w:val="1A0144EC"/>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22">
    <w:nsid w:val="1A781CA0"/>
    <w:multiLevelType w:val="multilevel"/>
    <w:tmpl w:val="1A781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ACD7115"/>
    <w:multiLevelType w:val="multilevel"/>
    <w:tmpl w:val="1ACD71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1B8C0082"/>
    <w:multiLevelType w:val="multilevel"/>
    <w:tmpl w:val="1B8C0082"/>
    <w:lvl w:ilvl="0">
      <w:start w:val="2"/>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25">
    <w:nsid w:val="1BC05118"/>
    <w:multiLevelType w:val="multilevel"/>
    <w:tmpl w:val="1BC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E2478F4"/>
    <w:multiLevelType w:val="multilevel"/>
    <w:tmpl w:val="1E2478F4"/>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1EA44408"/>
    <w:multiLevelType w:val="multilevel"/>
    <w:tmpl w:val="1EA44408"/>
    <w:lvl w:ilvl="0">
      <w:start w:val="4"/>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28">
    <w:nsid w:val="1F361107"/>
    <w:multiLevelType w:val="multilevel"/>
    <w:tmpl w:val="CC6ABBBC"/>
    <w:lvl w:ilvl="0">
      <w:start w:val="1"/>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hint="default"/>
        <w:b w:val="0"/>
        <w:i w:val="0"/>
        <w:spacing w:val="0"/>
        <w:w w:val="100"/>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29">
    <w:nsid w:val="1F7459DF"/>
    <w:multiLevelType w:val="multilevel"/>
    <w:tmpl w:val="1F7459D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200E5E1E"/>
    <w:multiLevelType w:val="multilevel"/>
    <w:tmpl w:val="200E5E1E"/>
    <w:lvl w:ilvl="0">
      <w:start w:val="3"/>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31">
    <w:nsid w:val="21172958"/>
    <w:multiLevelType w:val="multilevel"/>
    <w:tmpl w:val="21172958"/>
    <w:lvl w:ilvl="0">
      <w:numFmt w:val="bullet"/>
      <w:lvlText w:val=""/>
      <w:lvlJc w:val="left"/>
      <w:pPr>
        <w:ind w:left="116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050" w:hanging="360"/>
      </w:pPr>
      <w:rPr>
        <w:rFonts w:hint="default"/>
        <w:lang w:val="en-US" w:eastAsia="en-US" w:bidi="ar-SA"/>
      </w:rPr>
    </w:lvl>
    <w:lvl w:ilvl="2">
      <w:numFmt w:val="bullet"/>
      <w:lvlText w:val="•"/>
      <w:lvlJc w:val="left"/>
      <w:pPr>
        <w:ind w:left="2940"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32">
    <w:nsid w:val="21B13A84"/>
    <w:multiLevelType w:val="multilevel"/>
    <w:tmpl w:val="21B13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222A6E96"/>
    <w:multiLevelType w:val="multilevel"/>
    <w:tmpl w:val="222A6E9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34">
    <w:nsid w:val="24D12007"/>
    <w:multiLevelType w:val="multilevel"/>
    <w:tmpl w:val="24D12007"/>
    <w:lvl w:ilvl="0">
      <w:start w:val="2"/>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35">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6">
    <w:nsid w:val="28E33851"/>
    <w:multiLevelType w:val="multilevel"/>
    <w:tmpl w:val="28E33851"/>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37">
    <w:nsid w:val="2E135C95"/>
    <w:multiLevelType w:val="multilevel"/>
    <w:tmpl w:val="2E135C95"/>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2E867E5C"/>
    <w:multiLevelType w:val="multilevel"/>
    <w:tmpl w:val="2E867E5C"/>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39">
    <w:nsid w:val="311F2276"/>
    <w:multiLevelType w:val="multilevel"/>
    <w:tmpl w:val="311F227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40">
    <w:nsid w:val="33080240"/>
    <w:multiLevelType w:val="multilevel"/>
    <w:tmpl w:val="33080240"/>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41">
    <w:nsid w:val="37957BFD"/>
    <w:multiLevelType w:val="multilevel"/>
    <w:tmpl w:val="37957BFD"/>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nsid w:val="37B02C2D"/>
    <w:multiLevelType w:val="multilevel"/>
    <w:tmpl w:val="37B02C2D"/>
    <w:lvl w:ilvl="0">
      <w:start w:val="2"/>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43">
    <w:nsid w:val="39830ABE"/>
    <w:multiLevelType w:val="multilevel"/>
    <w:tmpl w:val="39830ABE"/>
    <w:lvl w:ilvl="0">
      <w:start w:val="1"/>
      <w:numFmt w:val="decimal"/>
      <w:lvlText w:val="%1"/>
      <w:lvlJc w:val="left"/>
      <w:pPr>
        <w:ind w:left="827" w:hanging="360"/>
        <w:jc w:val="left"/>
      </w:pPr>
      <w:rPr>
        <w:rFonts w:hint="default"/>
        <w:lang w:val="en-US" w:eastAsia="en-US" w:bidi="ar-SA"/>
      </w:rPr>
    </w:lvl>
    <w:lvl w:ilvl="1">
      <w:start w:val="1"/>
      <w:numFmt w:val="decimal"/>
      <w:lvlText w:val="%1.%2"/>
      <w:lvlJc w:val="left"/>
      <w:pPr>
        <w:ind w:left="8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7" w:hanging="360"/>
      </w:pPr>
      <w:rPr>
        <w:rFonts w:hint="default"/>
        <w:lang w:val="en-US" w:eastAsia="en-US" w:bidi="ar-SA"/>
      </w:rPr>
    </w:lvl>
    <w:lvl w:ilvl="3">
      <w:numFmt w:val="bullet"/>
      <w:lvlText w:val="•"/>
      <w:lvlJc w:val="left"/>
      <w:pPr>
        <w:ind w:left="2480" w:hanging="360"/>
      </w:pPr>
      <w:rPr>
        <w:rFonts w:hint="default"/>
        <w:lang w:val="en-US" w:eastAsia="en-US" w:bidi="ar-SA"/>
      </w:rPr>
    </w:lvl>
    <w:lvl w:ilvl="4">
      <w:numFmt w:val="bullet"/>
      <w:lvlText w:val="•"/>
      <w:lvlJc w:val="left"/>
      <w:pPr>
        <w:ind w:left="3034" w:hanging="360"/>
      </w:pPr>
      <w:rPr>
        <w:rFonts w:hint="default"/>
        <w:lang w:val="en-US" w:eastAsia="en-US" w:bidi="ar-SA"/>
      </w:rPr>
    </w:lvl>
    <w:lvl w:ilvl="5">
      <w:numFmt w:val="bullet"/>
      <w:lvlText w:val="•"/>
      <w:lvlJc w:val="left"/>
      <w:pPr>
        <w:ind w:left="3588" w:hanging="360"/>
      </w:pPr>
      <w:rPr>
        <w:rFonts w:hint="default"/>
        <w:lang w:val="en-US" w:eastAsia="en-US" w:bidi="ar-SA"/>
      </w:rPr>
    </w:lvl>
    <w:lvl w:ilvl="6">
      <w:numFmt w:val="bullet"/>
      <w:lvlText w:val="•"/>
      <w:lvlJc w:val="left"/>
      <w:pPr>
        <w:ind w:left="4141" w:hanging="360"/>
      </w:pPr>
      <w:rPr>
        <w:rFonts w:hint="default"/>
        <w:lang w:val="en-US" w:eastAsia="en-US" w:bidi="ar-SA"/>
      </w:rPr>
    </w:lvl>
    <w:lvl w:ilvl="7">
      <w:numFmt w:val="bullet"/>
      <w:lvlText w:val="•"/>
      <w:lvlJc w:val="left"/>
      <w:pPr>
        <w:ind w:left="4695" w:hanging="360"/>
      </w:pPr>
      <w:rPr>
        <w:rFonts w:hint="default"/>
        <w:lang w:val="en-US" w:eastAsia="en-US" w:bidi="ar-SA"/>
      </w:rPr>
    </w:lvl>
    <w:lvl w:ilvl="8">
      <w:numFmt w:val="bullet"/>
      <w:lvlText w:val="•"/>
      <w:lvlJc w:val="left"/>
      <w:pPr>
        <w:ind w:left="5248" w:hanging="360"/>
      </w:pPr>
      <w:rPr>
        <w:rFonts w:hint="default"/>
        <w:lang w:val="en-US" w:eastAsia="en-US" w:bidi="ar-SA"/>
      </w:rPr>
    </w:lvl>
  </w:abstractNum>
  <w:abstractNum w:abstractNumId="44">
    <w:nsid w:val="3C597161"/>
    <w:multiLevelType w:val="multilevel"/>
    <w:tmpl w:val="3C59716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40232E88"/>
    <w:multiLevelType w:val="multilevel"/>
    <w:tmpl w:val="40232E88"/>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46">
    <w:nsid w:val="40FD7436"/>
    <w:multiLevelType w:val="multilevel"/>
    <w:tmpl w:val="40FD7436"/>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nsid w:val="416919E0"/>
    <w:multiLevelType w:val="multilevel"/>
    <w:tmpl w:val="416919E0"/>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48">
    <w:nsid w:val="44326C60"/>
    <w:multiLevelType w:val="multilevel"/>
    <w:tmpl w:val="44326C60"/>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50">
    <w:nsid w:val="45BB694B"/>
    <w:multiLevelType w:val="multilevel"/>
    <w:tmpl w:val="45BB694B"/>
    <w:lvl w:ilvl="0">
      <w:start w:val="4"/>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51">
    <w:nsid w:val="4609052B"/>
    <w:multiLevelType w:val="hybridMultilevel"/>
    <w:tmpl w:val="FEE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69177AB"/>
    <w:multiLevelType w:val="multilevel"/>
    <w:tmpl w:val="469177AB"/>
    <w:lvl w:ilvl="0">
      <w:start w:val="1"/>
      <w:numFmt w:val="bullet"/>
      <w:pStyle w:val="Indent2"/>
      <w:lvlText w:val="-"/>
      <w:lvlJc w:val="left"/>
      <w:pPr>
        <w:tabs>
          <w:tab w:val="left" w:pos="2160"/>
        </w:tabs>
        <w:ind w:left="2160" w:hanging="360"/>
      </w:pPr>
      <w:rPr>
        <w:rFonts w:ascii="Arial" w:hAnsi="Arial" w:hint="default"/>
      </w:rPr>
    </w:lvl>
    <w:lvl w:ilvl="1">
      <w:start w:val="1"/>
      <w:numFmt w:val="bullet"/>
      <w:lvlText w:val="-"/>
      <w:lvlJc w:val="left"/>
      <w:pPr>
        <w:tabs>
          <w:tab w:val="left" w:pos="1440"/>
        </w:tabs>
        <w:ind w:left="1440" w:hanging="360"/>
      </w:pPr>
      <w:rPr>
        <w:rFonts w:ascii="Arial" w:hAnsi="Arial" w:hint="default"/>
        <w:b w:val="0"/>
        <w:i w:val="0"/>
        <w:sz w:val="24"/>
        <w:szCs w:val="24"/>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3">
    <w:nsid w:val="48425003"/>
    <w:multiLevelType w:val="multilevel"/>
    <w:tmpl w:val="4842500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nsid w:val="4B925AEC"/>
    <w:multiLevelType w:val="multilevel"/>
    <w:tmpl w:val="4B925AEC"/>
    <w:lvl w:ilvl="0">
      <w:start w:val="1"/>
      <w:numFmt w:val="bullet"/>
      <w:pStyle w:val="Heading1"/>
      <w:lvlText w:val=""/>
      <w:lvlJc w:val="left"/>
      <w:pPr>
        <w:ind w:left="720" w:hanging="360"/>
      </w:pPr>
      <w:rPr>
        <w:rFonts w:ascii="Symbol" w:hAnsi="Symbol" w:hint="default"/>
      </w:rPr>
    </w:lvl>
    <w:lvl w:ilvl="1">
      <w:start w:val="1"/>
      <w:numFmt w:val="bullet"/>
      <w:pStyle w:val="Heading2"/>
      <w:lvlText w:val="o"/>
      <w:lvlJc w:val="left"/>
      <w:pPr>
        <w:ind w:left="1440" w:hanging="360"/>
      </w:pPr>
      <w:rPr>
        <w:rFonts w:ascii="Courier New" w:hAnsi="Courier New" w:cs="Courier New" w:hint="default"/>
      </w:rPr>
    </w:lvl>
    <w:lvl w:ilvl="2">
      <w:start w:val="1"/>
      <w:numFmt w:val="bullet"/>
      <w:pStyle w:val="Heading3"/>
      <w:lvlText w:val=""/>
      <w:lvlJc w:val="left"/>
      <w:pPr>
        <w:ind w:left="2160" w:hanging="360"/>
      </w:pPr>
      <w:rPr>
        <w:rFonts w:ascii="Wingdings" w:hAnsi="Wingdings" w:hint="default"/>
      </w:rPr>
    </w:lvl>
    <w:lvl w:ilvl="3">
      <w:start w:val="1"/>
      <w:numFmt w:val="bullet"/>
      <w:pStyle w:val="Heading4"/>
      <w:lvlText w:val=""/>
      <w:lvlJc w:val="left"/>
      <w:pPr>
        <w:ind w:left="2880" w:hanging="360"/>
      </w:pPr>
      <w:rPr>
        <w:rFonts w:ascii="Symbol" w:hAnsi="Symbol" w:hint="default"/>
      </w:rPr>
    </w:lvl>
    <w:lvl w:ilvl="4">
      <w:start w:val="1"/>
      <w:numFmt w:val="bullet"/>
      <w:pStyle w:val="Heading5"/>
      <w:lvlText w:val="o"/>
      <w:lvlJc w:val="left"/>
      <w:pPr>
        <w:ind w:left="3600" w:hanging="360"/>
      </w:pPr>
      <w:rPr>
        <w:rFonts w:ascii="Courier New" w:hAnsi="Courier New" w:cs="Courier New" w:hint="default"/>
      </w:rPr>
    </w:lvl>
    <w:lvl w:ilvl="5">
      <w:start w:val="1"/>
      <w:numFmt w:val="bullet"/>
      <w:pStyle w:val="Heading6"/>
      <w:lvlText w:val=""/>
      <w:lvlJc w:val="left"/>
      <w:pPr>
        <w:ind w:left="4320" w:hanging="360"/>
      </w:pPr>
      <w:rPr>
        <w:rFonts w:ascii="Wingdings" w:hAnsi="Wingdings" w:hint="default"/>
      </w:rPr>
    </w:lvl>
    <w:lvl w:ilvl="6">
      <w:start w:val="1"/>
      <w:numFmt w:val="bullet"/>
      <w:pStyle w:val="Heading7"/>
      <w:lvlText w:val=""/>
      <w:lvlJc w:val="left"/>
      <w:pPr>
        <w:ind w:left="5040" w:hanging="360"/>
      </w:pPr>
      <w:rPr>
        <w:rFonts w:ascii="Symbol" w:hAnsi="Symbol" w:hint="default"/>
      </w:rPr>
    </w:lvl>
    <w:lvl w:ilvl="7">
      <w:start w:val="1"/>
      <w:numFmt w:val="bullet"/>
      <w:pStyle w:val="Heading8"/>
      <w:lvlText w:val="o"/>
      <w:lvlJc w:val="left"/>
      <w:pPr>
        <w:ind w:left="5760" w:hanging="360"/>
      </w:pPr>
      <w:rPr>
        <w:rFonts w:ascii="Courier New" w:hAnsi="Courier New" w:cs="Courier New" w:hint="default"/>
      </w:rPr>
    </w:lvl>
    <w:lvl w:ilvl="8">
      <w:start w:val="1"/>
      <w:numFmt w:val="bullet"/>
      <w:pStyle w:val="Heading9"/>
      <w:lvlText w:val=""/>
      <w:lvlJc w:val="left"/>
      <w:pPr>
        <w:ind w:left="6480" w:hanging="360"/>
      </w:pPr>
      <w:rPr>
        <w:rFonts w:ascii="Wingdings" w:hAnsi="Wingdings" w:hint="default"/>
      </w:rPr>
    </w:lvl>
  </w:abstractNum>
  <w:abstractNum w:abstractNumId="55">
    <w:nsid w:val="4E1244A2"/>
    <w:multiLevelType w:val="multilevel"/>
    <w:tmpl w:val="4E1244A2"/>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56">
    <w:nsid w:val="4F761CF3"/>
    <w:multiLevelType w:val="multilevel"/>
    <w:tmpl w:val="4F761CF3"/>
    <w:lvl w:ilvl="0">
      <w:start w:val="3"/>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0" w:hanging="360"/>
      </w:pPr>
      <w:rPr>
        <w:rFonts w:hint="default"/>
        <w:lang w:val="en-US" w:eastAsia="en-US" w:bidi="ar-SA"/>
      </w:rPr>
    </w:lvl>
    <w:lvl w:ilvl="3">
      <w:numFmt w:val="bullet"/>
      <w:lvlText w:val="•"/>
      <w:lvlJc w:val="left"/>
      <w:pPr>
        <w:ind w:left="2260" w:hanging="360"/>
      </w:pPr>
      <w:rPr>
        <w:rFonts w:hint="default"/>
        <w:lang w:val="en-US" w:eastAsia="en-US" w:bidi="ar-SA"/>
      </w:rPr>
    </w:lvl>
    <w:lvl w:ilvl="4">
      <w:numFmt w:val="bullet"/>
      <w:lvlText w:val="•"/>
      <w:lvlJc w:val="left"/>
      <w:pPr>
        <w:ind w:left="2860" w:hanging="360"/>
      </w:pPr>
      <w:rPr>
        <w:rFonts w:hint="default"/>
        <w:lang w:val="en-US" w:eastAsia="en-US" w:bidi="ar-SA"/>
      </w:rPr>
    </w:lvl>
    <w:lvl w:ilvl="5">
      <w:numFmt w:val="bullet"/>
      <w:lvlText w:val="•"/>
      <w:lvlJc w:val="left"/>
      <w:pPr>
        <w:ind w:left="3460" w:hanging="360"/>
      </w:pPr>
      <w:rPr>
        <w:rFonts w:hint="default"/>
        <w:lang w:val="en-US" w:eastAsia="en-US" w:bidi="ar-SA"/>
      </w:rPr>
    </w:lvl>
    <w:lvl w:ilvl="6">
      <w:numFmt w:val="bullet"/>
      <w:lvlText w:val="•"/>
      <w:lvlJc w:val="left"/>
      <w:pPr>
        <w:ind w:left="4060" w:hanging="360"/>
      </w:pPr>
      <w:rPr>
        <w:rFonts w:hint="default"/>
        <w:lang w:val="en-US" w:eastAsia="en-US" w:bidi="ar-SA"/>
      </w:rPr>
    </w:lvl>
    <w:lvl w:ilvl="7">
      <w:numFmt w:val="bullet"/>
      <w:lvlText w:val="•"/>
      <w:lvlJc w:val="left"/>
      <w:pPr>
        <w:ind w:left="4660" w:hanging="360"/>
      </w:pPr>
      <w:rPr>
        <w:rFonts w:hint="default"/>
        <w:lang w:val="en-US" w:eastAsia="en-US" w:bidi="ar-SA"/>
      </w:rPr>
    </w:lvl>
    <w:lvl w:ilvl="8">
      <w:numFmt w:val="bullet"/>
      <w:lvlText w:val="•"/>
      <w:lvlJc w:val="left"/>
      <w:pPr>
        <w:ind w:left="5260" w:hanging="360"/>
      </w:pPr>
      <w:rPr>
        <w:rFonts w:hint="default"/>
        <w:lang w:val="en-US" w:eastAsia="en-US" w:bidi="ar-SA"/>
      </w:rPr>
    </w:lvl>
  </w:abstractNum>
  <w:abstractNum w:abstractNumId="57">
    <w:nsid w:val="52DD1DE7"/>
    <w:multiLevelType w:val="multilevel"/>
    <w:tmpl w:val="52DD1DE7"/>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nsid w:val="583B26D7"/>
    <w:multiLevelType w:val="multilevel"/>
    <w:tmpl w:val="583B26D7"/>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59">
    <w:nsid w:val="58C53DF4"/>
    <w:multiLevelType w:val="multilevel"/>
    <w:tmpl w:val="58C53DF4"/>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60">
    <w:nsid w:val="599448BA"/>
    <w:multiLevelType w:val="multilevel"/>
    <w:tmpl w:val="599448BA"/>
    <w:lvl w:ilvl="0">
      <w:start w:val="1"/>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61">
    <w:nsid w:val="5C2B385E"/>
    <w:multiLevelType w:val="multilevel"/>
    <w:tmpl w:val="5C2B385E"/>
    <w:lvl w:ilvl="0">
      <w:start w:val="4"/>
      <w:numFmt w:val="decimal"/>
      <w:lvlText w:val="%1"/>
      <w:lvlJc w:val="left"/>
      <w:pPr>
        <w:ind w:left="827" w:hanging="660"/>
        <w:jc w:val="left"/>
      </w:pPr>
      <w:rPr>
        <w:rFonts w:hint="default"/>
        <w:lang w:val="en-US" w:eastAsia="en-US" w:bidi="ar-SA"/>
      </w:rPr>
    </w:lvl>
    <w:lvl w:ilvl="1">
      <w:start w:val="1"/>
      <w:numFmt w:val="decimal"/>
      <w:lvlText w:val="%1.%2"/>
      <w:lvlJc w:val="left"/>
      <w:pPr>
        <w:ind w:left="827" w:hanging="6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8" w:hanging="660"/>
      </w:pPr>
      <w:rPr>
        <w:rFonts w:hint="default"/>
        <w:lang w:val="en-US" w:eastAsia="en-US" w:bidi="ar-SA"/>
      </w:rPr>
    </w:lvl>
    <w:lvl w:ilvl="3">
      <w:numFmt w:val="bullet"/>
      <w:lvlText w:val="•"/>
      <w:lvlJc w:val="left"/>
      <w:pPr>
        <w:ind w:left="2512" w:hanging="660"/>
      </w:pPr>
      <w:rPr>
        <w:rFonts w:hint="default"/>
        <w:lang w:val="en-US" w:eastAsia="en-US" w:bidi="ar-SA"/>
      </w:rPr>
    </w:lvl>
    <w:lvl w:ilvl="4">
      <w:numFmt w:val="bullet"/>
      <w:lvlText w:val="•"/>
      <w:lvlJc w:val="left"/>
      <w:pPr>
        <w:ind w:left="3076" w:hanging="660"/>
      </w:pPr>
      <w:rPr>
        <w:rFonts w:hint="default"/>
        <w:lang w:val="en-US" w:eastAsia="en-US" w:bidi="ar-SA"/>
      </w:rPr>
    </w:lvl>
    <w:lvl w:ilvl="5">
      <w:numFmt w:val="bullet"/>
      <w:lvlText w:val="•"/>
      <w:lvlJc w:val="left"/>
      <w:pPr>
        <w:ind w:left="3640" w:hanging="660"/>
      </w:pPr>
      <w:rPr>
        <w:rFonts w:hint="default"/>
        <w:lang w:val="en-US" w:eastAsia="en-US" w:bidi="ar-SA"/>
      </w:rPr>
    </w:lvl>
    <w:lvl w:ilvl="6">
      <w:numFmt w:val="bullet"/>
      <w:lvlText w:val="•"/>
      <w:lvlJc w:val="left"/>
      <w:pPr>
        <w:ind w:left="4204" w:hanging="660"/>
      </w:pPr>
      <w:rPr>
        <w:rFonts w:hint="default"/>
        <w:lang w:val="en-US" w:eastAsia="en-US" w:bidi="ar-SA"/>
      </w:rPr>
    </w:lvl>
    <w:lvl w:ilvl="7">
      <w:numFmt w:val="bullet"/>
      <w:lvlText w:val="•"/>
      <w:lvlJc w:val="left"/>
      <w:pPr>
        <w:ind w:left="4768" w:hanging="660"/>
      </w:pPr>
      <w:rPr>
        <w:rFonts w:hint="default"/>
        <w:lang w:val="en-US" w:eastAsia="en-US" w:bidi="ar-SA"/>
      </w:rPr>
    </w:lvl>
    <w:lvl w:ilvl="8">
      <w:numFmt w:val="bullet"/>
      <w:lvlText w:val="•"/>
      <w:lvlJc w:val="left"/>
      <w:pPr>
        <w:ind w:left="5332" w:hanging="660"/>
      </w:pPr>
      <w:rPr>
        <w:rFonts w:hint="default"/>
        <w:lang w:val="en-US" w:eastAsia="en-US" w:bidi="ar-SA"/>
      </w:rPr>
    </w:lvl>
  </w:abstractNum>
  <w:abstractNum w:abstractNumId="62">
    <w:nsid w:val="5E7A36AE"/>
    <w:multiLevelType w:val="multilevel"/>
    <w:tmpl w:val="5E7A36AE"/>
    <w:lvl w:ilvl="0">
      <w:start w:val="5"/>
      <w:numFmt w:val="decimal"/>
      <w:lvlText w:val="%1"/>
      <w:lvlJc w:val="left"/>
      <w:pPr>
        <w:ind w:left="827" w:hanging="660"/>
        <w:jc w:val="left"/>
      </w:pPr>
      <w:rPr>
        <w:rFonts w:hint="default"/>
        <w:lang w:val="en-US" w:eastAsia="en-US" w:bidi="ar-SA"/>
      </w:rPr>
    </w:lvl>
    <w:lvl w:ilvl="1">
      <w:start w:val="1"/>
      <w:numFmt w:val="decimal"/>
      <w:lvlText w:val="%1.%2"/>
      <w:lvlJc w:val="left"/>
      <w:pPr>
        <w:ind w:left="827" w:hanging="6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48" w:hanging="660"/>
      </w:pPr>
      <w:rPr>
        <w:rFonts w:hint="default"/>
        <w:lang w:val="en-US" w:eastAsia="en-US" w:bidi="ar-SA"/>
      </w:rPr>
    </w:lvl>
    <w:lvl w:ilvl="3">
      <w:numFmt w:val="bullet"/>
      <w:lvlText w:val="•"/>
      <w:lvlJc w:val="left"/>
      <w:pPr>
        <w:ind w:left="2512" w:hanging="660"/>
      </w:pPr>
      <w:rPr>
        <w:rFonts w:hint="default"/>
        <w:lang w:val="en-US" w:eastAsia="en-US" w:bidi="ar-SA"/>
      </w:rPr>
    </w:lvl>
    <w:lvl w:ilvl="4">
      <w:numFmt w:val="bullet"/>
      <w:lvlText w:val="•"/>
      <w:lvlJc w:val="left"/>
      <w:pPr>
        <w:ind w:left="3076" w:hanging="660"/>
      </w:pPr>
      <w:rPr>
        <w:rFonts w:hint="default"/>
        <w:lang w:val="en-US" w:eastAsia="en-US" w:bidi="ar-SA"/>
      </w:rPr>
    </w:lvl>
    <w:lvl w:ilvl="5">
      <w:numFmt w:val="bullet"/>
      <w:lvlText w:val="•"/>
      <w:lvlJc w:val="left"/>
      <w:pPr>
        <w:ind w:left="3640" w:hanging="660"/>
      </w:pPr>
      <w:rPr>
        <w:rFonts w:hint="default"/>
        <w:lang w:val="en-US" w:eastAsia="en-US" w:bidi="ar-SA"/>
      </w:rPr>
    </w:lvl>
    <w:lvl w:ilvl="6">
      <w:numFmt w:val="bullet"/>
      <w:lvlText w:val="•"/>
      <w:lvlJc w:val="left"/>
      <w:pPr>
        <w:ind w:left="4204" w:hanging="660"/>
      </w:pPr>
      <w:rPr>
        <w:rFonts w:hint="default"/>
        <w:lang w:val="en-US" w:eastAsia="en-US" w:bidi="ar-SA"/>
      </w:rPr>
    </w:lvl>
    <w:lvl w:ilvl="7">
      <w:numFmt w:val="bullet"/>
      <w:lvlText w:val="•"/>
      <w:lvlJc w:val="left"/>
      <w:pPr>
        <w:ind w:left="4768" w:hanging="660"/>
      </w:pPr>
      <w:rPr>
        <w:rFonts w:hint="default"/>
        <w:lang w:val="en-US" w:eastAsia="en-US" w:bidi="ar-SA"/>
      </w:rPr>
    </w:lvl>
    <w:lvl w:ilvl="8">
      <w:numFmt w:val="bullet"/>
      <w:lvlText w:val="•"/>
      <w:lvlJc w:val="left"/>
      <w:pPr>
        <w:ind w:left="5332" w:hanging="660"/>
      </w:pPr>
      <w:rPr>
        <w:rFonts w:hint="default"/>
        <w:lang w:val="en-US" w:eastAsia="en-US" w:bidi="ar-SA"/>
      </w:rPr>
    </w:lvl>
  </w:abstractNum>
  <w:abstractNum w:abstractNumId="63">
    <w:nsid w:val="5EC73F2B"/>
    <w:multiLevelType w:val="multilevel"/>
    <w:tmpl w:val="5EC73F2B"/>
    <w:lvl w:ilvl="0">
      <w:start w:val="1"/>
      <w:numFmt w:val="decimal"/>
      <w:lvlText w:val="%1."/>
      <w:lvlJc w:val="left"/>
      <w:pPr>
        <w:ind w:left="720" w:hanging="360"/>
      </w:pPr>
    </w:lvl>
    <w:lvl w:ilvl="1">
      <w:start w:val="1"/>
      <w:numFmt w:val="decimal"/>
      <w:lvlText w:val="1.%2"/>
      <w:lvlJc w:val="left"/>
      <w:pPr>
        <w:ind w:left="360" w:hanging="360"/>
      </w:pPr>
      <w:rPr>
        <w:rFonts w:ascii="Times New Roman" w:hAnsi="Times New Roman" w:cs="Times New Roman" w:hint="default"/>
        <w:b w:val="0"/>
        <w:bCs/>
        <w:i w:val="0"/>
        <w:iCs/>
        <w:caps w:val="0"/>
        <w:strike w:val="0"/>
        <w:dstrike w:val="0"/>
        <w:vanish w:val="0"/>
        <w:color w:val="000000"/>
        <w:sz w:val="24"/>
        <w:u w:val="none"/>
        <w:vertAlign w:val="baseline"/>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64">
    <w:nsid w:val="5FDE0DBB"/>
    <w:multiLevelType w:val="multilevel"/>
    <w:tmpl w:val="5FDE0DBB"/>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nsid w:val="60253484"/>
    <w:multiLevelType w:val="multilevel"/>
    <w:tmpl w:val="6025348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6">
    <w:nsid w:val="62400041"/>
    <w:multiLevelType w:val="multilevel"/>
    <w:tmpl w:val="62400041"/>
    <w:lvl w:ilvl="0">
      <w:start w:val="2"/>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abstractNum w:abstractNumId="67">
    <w:nsid w:val="64F264D1"/>
    <w:multiLevelType w:val="multilevel"/>
    <w:tmpl w:val="64F264D1"/>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nsid w:val="66A64D28"/>
    <w:multiLevelType w:val="multilevel"/>
    <w:tmpl w:val="66A64D2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9">
    <w:nsid w:val="69AC2BE5"/>
    <w:multiLevelType w:val="multilevel"/>
    <w:tmpl w:val="69AC2BE5"/>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
    <w:nsid w:val="69EA00DE"/>
    <w:multiLevelType w:val="multilevel"/>
    <w:tmpl w:val="69EA00DE"/>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71">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nsid w:val="6B36372A"/>
    <w:multiLevelType w:val="multilevel"/>
    <w:tmpl w:val="6B36372A"/>
    <w:lvl w:ilvl="0">
      <w:numFmt w:val="bullet"/>
      <w:lvlText w:val=""/>
      <w:lvlJc w:val="left"/>
      <w:pPr>
        <w:ind w:left="1168" w:hanging="360"/>
      </w:pPr>
      <w:rPr>
        <w:rFonts w:ascii="Symbol" w:eastAsia="Symbol" w:hAnsi="Symbol" w:cs="Symbol" w:hint="default"/>
        <w:b w:val="0"/>
        <w:bCs w:val="0"/>
        <w:i w:val="0"/>
        <w:iCs w:val="0"/>
        <w:spacing w:val="0"/>
        <w:w w:val="99"/>
        <w:sz w:val="24"/>
        <w:szCs w:val="24"/>
        <w:lang w:val="en-US" w:eastAsia="en-US" w:bidi="ar-SA"/>
      </w:rPr>
    </w:lvl>
    <w:lvl w:ilvl="1">
      <w:numFmt w:val="bullet"/>
      <w:lvlText w:val="•"/>
      <w:lvlJc w:val="left"/>
      <w:pPr>
        <w:ind w:left="2050" w:hanging="360"/>
      </w:pPr>
      <w:rPr>
        <w:rFonts w:hint="default"/>
        <w:lang w:val="en-US" w:eastAsia="en-US" w:bidi="ar-SA"/>
      </w:rPr>
    </w:lvl>
    <w:lvl w:ilvl="2">
      <w:numFmt w:val="bullet"/>
      <w:lvlText w:val="•"/>
      <w:lvlJc w:val="left"/>
      <w:pPr>
        <w:ind w:left="2940" w:hanging="360"/>
      </w:pPr>
      <w:rPr>
        <w:rFonts w:hint="default"/>
        <w:lang w:val="en-US" w:eastAsia="en-US" w:bidi="ar-SA"/>
      </w:rPr>
    </w:lvl>
    <w:lvl w:ilvl="3">
      <w:numFmt w:val="bullet"/>
      <w:lvlText w:val="•"/>
      <w:lvlJc w:val="left"/>
      <w:pPr>
        <w:ind w:left="3831" w:hanging="360"/>
      </w:pPr>
      <w:rPr>
        <w:rFonts w:hint="default"/>
        <w:lang w:val="en-US" w:eastAsia="en-US" w:bidi="ar-SA"/>
      </w:rPr>
    </w:lvl>
    <w:lvl w:ilvl="4">
      <w:numFmt w:val="bullet"/>
      <w:lvlText w:val="•"/>
      <w:lvlJc w:val="left"/>
      <w:pPr>
        <w:ind w:left="4721" w:hanging="360"/>
      </w:pPr>
      <w:rPr>
        <w:rFonts w:hint="default"/>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83" w:hanging="360"/>
      </w:pPr>
      <w:rPr>
        <w:rFonts w:hint="default"/>
        <w:lang w:val="en-US" w:eastAsia="en-US" w:bidi="ar-SA"/>
      </w:rPr>
    </w:lvl>
  </w:abstractNum>
  <w:abstractNum w:abstractNumId="73">
    <w:nsid w:val="6F6B273F"/>
    <w:multiLevelType w:val="multilevel"/>
    <w:tmpl w:val="6F6B27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nsid w:val="71715C79"/>
    <w:multiLevelType w:val="multilevel"/>
    <w:tmpl w:val="71715C79"/>
    <w:lvl w:ilvl="0">
      <w:start w:val="1"/>
      <w:numFmt w:val="decimal"/>
      <w:lvlText w:val="3.%1"/>
      <w:lvlJc w:val="left"/>
      <w:pPr>
        <w:ind w:left="41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5">
    <w:nsid w:val="72A446A3"/>
    <w:multiLevelType w:val="multilevel"/>
    <w:tmpl w:val="72A446A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nsid w:val="77FD6CD6"/>
    <w:multiLevelType w:val="multilevel"/>
    <w:tmpl w:val="77FD6CD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nsid w:val="79B73A58"/>
    <w:multiLevelType w:val="multilevel"/>
    <w:tmpl w:val="79B73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7B733066"/>
    <w:multiLevelType w:val="multilevel"/>
    <w:tmpl w:val="7B733066"/>
    <w:lvl w:ilvl="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242" w:hanging="360"/>
      </w:pPr>
      <w:rPr>
        <w:rFonts w:hint="default"/>
        <w:lang w:val="en-US" w:eastAsia="en-US" w:bidi="ar-SA"/>
      </w:rPr>
    </w:lvl>
    <w:lvl w:ilvl="2">
      <w:numFmt w:val="bullet"/>
      <w:lvlText w:val="•"/>
      <w:lvlJc w:val="left"/>
      <w:pPr>
        <w:ind w:left="1664" w:hanging="360"/>
      </w:pPr>
      <w:rPr>
        <w:rFonts w:hint="default"/>
        <w:lang w:val="en-US" w:eastAsia="en-US" w:bidi="ar-SA"/>
      </w:rPr>
    </w:lvl>
    <w:lvl w:ilvl="3">
      <w:numFmt w:val="bullet"/>
      <w:lvlText w:val="•"/>
      <w:lvlJc w:val="left"/>
      <w:pPr>
        <w:ind w:left="2086" w:hanging="360"/>
      </w:pPr>
      <w:rPr>
        <w:rFonts w:hint="default"/>
        <w:lang w:val="en-US" w:eastAsia="en-US" w:bidi="ar-SA"/>
      </w:rPr>
    </w:lvl>
    <w:lvl w:ilvl="4">
      <w:numFmt w:val="bullet"/>
      <w:lvlText w:val="•"/>
      <w:lvlJc w:val="left"/>
      <w:pPr>
        <w:ind w:left="2509" w:hanging="360"/>
      </w:pPr>
      <w:rPr>
        <w:rFonts w:hint="default"/>
        <w:lang w:val="en-US" w:eastAsia="en-US" w:bidi="ar-SA"/>
      </w:rPr>
    </w:lvl>
    <w:lvl w:ilvl="5">
      <w:numFmt w:val="bullet"/>
      <w:lvlText w:val="•"/>
      <w:lvlJc w:val="left"/>
      <w:pPr>
        <w:ind w:left="2931" w:hanging="360"/>
      </w:pPr>
      <w:rPr>
        <w:rFonts w:hint="default"/>
        <w:lang w:val="en-US" w:eastAsia="en-US" w:bidi="ar-SA"/>
      </w:rPr>
    </w:lvl>
    <w:lvl w:ilvl="6">
      <w:numFmt w:val="bullet"/>
      <w:lvlText w:val="•"/>
      <w:lvlJc w:val="left"/>
      <w:pPr>
        <w:ind w:left="3353" w:hanging="360"/>
      </w:pPr>
      <w:rPr>
        <w:rFonts w:hint="default"/>
        <w:lang w:val="en-US" w:eastAsia="en-US" w:bidi="ar-SA"/>
      </w:rPr>
    </w:lvl>
    <w:lvl w:ilvl="7">
      <w:numFmt w:val="bullet"/>
      <w:lvlText w:val="•"/>
      <w:lvlJc w:val="left"/>
      <w:pPr>
        <w:ind w:left="3776" w:hanging="360"/>
      </w:pPr>
      <w:rPr>
        <w:rFonts w:hint="default"/>
        <w:lang w:val="en-US" w:eastAsia="en-US" w:bidi="ar-SA"/>
      </w:rPr>
    </w:lvl>
    <w:lvl w:ilvl="8">
      <w:numFmt w:val="bullet"/>
      <w:lvlText w:val="•"/>
      <w:lvlJc w:val="left"/>
      <w:pPr>
        <w:ind w:left="4198" w:hanging="360"/>
      </w:pPr>
      <w:rPr>
        <w:rFonts w:hint="default"/>
        <w:lang w:val="en-US" w:eastAsia="en-US" w:bidi="ar-SA"/>
      </w:rPr>
    </w:lvl>
  </w:abstractNum>
  <w:abstractNum w:abstractNumId="79">
    <w:nsid w:val="7BB3425C"/>
    <w:multiLevelType w:val="multilevel"/>
    <w:tmpl w:val="7BB3425C"/>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Noto Sans Symbols" w:eastAsia="Noto Sans Symbols" w:hAnsi="Noto Sans Symbols" w:cs="Noto Sans Symbols" w:hint="default"/>
      </w:rPr>
    </w:lvl>
    <w:lvl w:ilvl="3">
      <w:start w:val="1"/>
      <w:numFmt w:val="bullet"/>
      <w:lvlText w:val="●"/>
      <w:lvlJc w:val="left"/>
      <w:pPr>
        <w:ind w:left="2520" w:hanging="360"/>
      </w:pPr>
      <w:rPr>
        <w:rFonts w:ascii="Noto Sans Symbols" w:eastAsia="Noto Sans Symbols" w:hAnsi="Noto Sans Symbols" w:cs="Noto Sans Symbols"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Noto Sans Symbols" w:eastAsia="Noto Sans Symbols" w:hAnsi="Noto Sans Symbols" w:cs="Noto Sans Symbols" w:hint="default"/>
      </w:rPr>
    </w:lvl>
    <w:lvl w:ilvl="6">
      <w:start w:val="1"/>
      <w:numFmt w:val="bullet"/>
      <w:lvlText w:val="●"/>
      <w:lvlJc w:val="left"/>
      <w:pPr>
        <w:ind w:left="4680" w:hanging="360"/>
      </w:pPr>
      <w:rPr>
        <w:rFonts w:ascii="Noto Sans Symbols" w:eastAsia="Noto Sans Symbols" w:hAnsi="Noto Sans Symbols" w:cs="Noto Sans Symbols"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Noto Sans Symbols" w:eastAsia="Noto Sans Symbols" w:hAnsi="Noto Sans Symbols" w:cs="Noto Sans Symbols" w:hint="default"/>
      </w:rPr>
    </w:lvl>
  </w:abstractNum>
  <w:abstractNum w:abstractNumId="80">
    <w:nsid w:val="7CBD4359"/>
    <w:multiLevelType w:val="multilevel"/>
    <w:tmpl w:val="7CBD4359"/>
    <w:lvl w:ilvl="0">
      <w:start w:val="1"/>
      <w:numFmt w:val="decimal"/>
      <w:lvlText w:val="2.%1"/>
      <w:lvlJc w:val="left"/>
      <w:pPr>
        <w:ind w:left="360" w:hanging="360"/>
      </w:pPr>
      <w:rPr>
        <w:rFonts w:hint="default"/>
        <w:b w:val="0"/>
        <w:bCs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nsid w:val="7DE0515E"/>
    <w:multiLevelType w:val="multilevel"/>
    <w:tmpl w:val="7DE0515E"/>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nsid w:val="7FAD58B9"/>
    <w:multiLevelType w:val="multilevel"/>
    <w:tmpl w:val="7FAD58B9"/>
    <w:lvl w:ilvl="0">
      <w:start w:val="3"/>
      <w:numFmt w:val="decimal"/>
      <w:lvlText w:val="%1"/>
      <w:lvlJc w:val="left"/>
      <w:pPr>
        <w:ind w:left="467" w:hanging="360"/>
        <w:jc w:val="left"/>
      </w:pPr>
      <w:rPr>
        <w:rFonts w:hint="default"/>
        <w:lang w:val="en-US" w:eastAsia="en-US" w:bidi="ar-SA"/>
      </w:rPr>
    </w:lvl>
    <w:lvl w:ilvl="1">
      <w:start w:val="1"/>
      <w:numFmt w:val="decimal"/>
      <w:lvlText w:val="%1.%2"/>
      <w:lvlJc w:val="left"/>
      <w:pPr>
        <w:ind w:left="46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9" w:hanging="360"/>
      </w:pPr>
      <w:rPr>
        <w:rFonts w:hint="default"/>
        <w:lang w:val="en-US" w:eastAsia="en-US" w:bidi="ar-SA"/>
      </w:rPr>
    </w:lvl>
    <w:lvl w:ilvl="3">
      <w:numFmt w:val="bullet"/>
      <w:lvlText w:val="•"/>
      <w:lvlJc w:val="left"/>
      <w:pPr>
        <w:ind w:left="2228" w:hanging="360"/>
      </w:pPr>
      <w:rPr>
        <w:rFonts w:hint="default"/>
        <w:lang w:val="en-US" w:eastAsia="en-US" w:bidi="ar-SA"/>
      </w:rPr>
    </w:lvl>
    <w:lvl w:ilvl="4">
      <w:numFmt w:val="bullet"/>
      <w:lvlText w:val="•"/>
      <w:lvlJc w:val="left"/>
      <w:pPr>
        <w:ind w:left="2818" w:hanging="360"/>
      </w:pPr>
      <w:rPr>
        <w:rFonts w:hint="default"/>
        <w:lang w:val="en-US" w:eastAsia="en-US" w:bidi="ar-SA"/>
      </w:rPr>
    </w:lvl>
    <w:lvl w:ilvl="5">
      <w:numFmt w:val="bullet"/>
      <w:lvlText w:val="•"/>
      <w:lvlJc w:val="left"/>
      <w:pPr>
        <w:ind w:left="3408" w:hanging="360"/>
      </w:pPr>
      <w:rPr>
        <w:rFonts w:hint="default"/>
        <w:lang w:val="en-US" w:eastAsia="en-US" w:bidi="ar-SA"/>
      </w:rPr>
    </w:lvl>
    <w:lvl w:ilvl="6">
      <w:numFmt w:val="bullet"/>
      <w:lvlText w:val="•"/>
      <w:lvlJc w:val="left"/>
      <w:pPr>
        <w:ind w:left="3997" w:hanging="360"/>
      </w:pPr>
      <w:rPr>
        <w:rFonts w:hint="default"/>
        <w:lang w:val="en-US" w:eastAsia="en-US" w:bidi="ar-SA"/>
      </w:rPr>
    </w:lvl>
    <w:lvl w:ilvl="7">
      <w:numFmt w:val="bullet"/>
      <w:lvlText w:val="•"/>
      <w:lvlJc w:val="left"/>
      <w:pPr>
        <w:ind w:left="4587" w:hanging="360"/>
      </w:pPr>
      <w:rPr>
        <w:rFonts w:hint="default"/>
        <w:lang w:val="en-US" w:eastAsia="en-US" w:bidi="ar-SA"/>
      </w:rPr>
    </w:lvl>
    <w:lvl w:ilvl="8">
      <w:numFmt w:val="bullet"/>
      <w:lvlText w:val="•"/>
      <w:lvlJc w:val="left"/>
      <w:pPr>
        <w:ind w:left="5176" w:hanging="360"/>
      </w:pPr>
      <w:rPr>
        <w:rFonts w:hint="default"/>
        <w:lang w:val="en-US" w:eastAsia="en-US" w:bidi="ar-SA"/>
      </w:rPr>
    </w:lvl>
  </w:abstractNum>
  <w:num w:numId="1">
    <w:abstractNumId w:val="5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52"/>
  </w:num>
  <w:num w:numId="14">
    <w:abstractNumId w:val="49"/>
  </w:num>
  <w:num w:numId="1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24"/>
  </w:num>
  <w:num w:numId="21">
    <w:abstractNumId w:val="56"/>
  </w:num>
  <w:num w:numId="22">
    <w:abstractNumId w:val="61"/>
  </w:num>
  <w:num w:numId="23">
    <w:abstractNumId w:val="62"/>
  </w:num>
  <w:num w:numId="24">
    <w:abstractNumId w:val="21"/>
  </w:num>
  <w:num w:numId="25">
    <w:abstractNumId w:val="33"/>
  </w:num>
  <w:num w:numId="26">
    <w:abstractNumId w:val="40"/>
  </w:num>
  <w:num w:numId="27">
    <w:abstractNumId w:val="78"/>
  </w:num>
  <w:num w:numId="28">
    <w:abstractNumId w:val="70"/>
  </w:num>
  <w:num w:numId="29">
    <w:abstractNumId w:val="72"/>
  </w:num>
  <w:num w:numId="30">
    <w:abstractNumId w:val="43"/>
  </w:num>
  <w:num w:numId="31">
    <w:abstractNumId w:val="42"/>
  </w:num>
  <w:num w:numId="32">
    <w:abstractNumId w:val="30"/>
  </w:num>
  <w:num w:numId="33">
    <w:abstractNumId w:val="50"/>
  </w:num>
  <w:num w:numId="34">
    <w:abstractNumId w:val="18"/>
  </w:num>
  <w:num w:numId="35">
    <w:abstractNumId w:val="34"/>
  </w:num>
  <w:num w:numId="36">
    <w:abstractNumId w:val="15"/>
  </w:num>
  <w:num w:numId="37">
    <w:abstractNumId w:val="58"/>
  </w:num>
  <w:num w:numId="38">
    <w:abstractNumId w:val="45"/>
  </w:num>
  <w:num w:numId="39">
    <w:abstractNumId w:val="47"/>
  </w:num>
  <w:num w:numId="40">
    <w:abstractNumId w:val="36"/>
  </w:num>
  <w:num w:numId="41">
    <w:abstractNumId w:val="59"/>
  </w:num>
  <w:num w:numId="42">
    <w:abstractNumId w:val="39"/>
  </w:num>
  <w:num w:numId="43">
    <w:abstractNumId w:val="31"/>
  </w:num>
  <w:num w:numId="44">
    <w:abstractNumId w:val="60"/>
  </w:num>
  <w:num w:numId="45">
    <w:abstractNumId w:val="66"/>
  </w:num>
  <w:num w:numId="46">
    <w:abstractNumId w:val="82"/>
  </w:num>
  <w:num w:numId="47">
    <w:abstractNumId w:val="27"/>
  </w:num>
  <w:num w:numId="48">
    <w:abstractNumId w:val="17"/>
  </w:num>
  <w:num w:numId="49">
    <w:abstractNumId w:val="73"/>
  </w:num>
  <w:num w:numId="50">
    <w:abstractNumId w:val="11"/>
  </w:num>
  <w:num w:numId="51">
    <w:abstractNumId w:val="14"/>
  </w:num>
  <w:num w:numId="52">
    <w:abstractNumId w:val="19"/>
  </w:num>
  <w:num w:numId="53">
    <w:abstractNumId w:val="23"/>
  </w:num>
  <w:num w:numId="54">
    <w:abstractNumId w:val="12"/>
  </w:num>
  <w:num w:numId="55">
    <w:abstractNumId w:val="80"/>
  </w:num>
  <w:num w:numId="56">
    <w:abstractNumId w:val="48"/>
  </w:num>
  <w:num w:numId="57">
    <w:abstractNumId w:val="67"/>
  </w:num>
  <w:num w:numId="58">
    <w:abstractNumId w:val="79"/>
  </w:num>
  <w:num w:numId="59">
    <w:abstractNumId w:val="20"/>
  </w:num>
  <w:num w:numId="60">
    <w:abstractNumId w:val="71"/>
  </w:num>
  <w:num w:numId="61">
    <w:abstractNumId w:val="29"/>
  </w:num>
  <w:num w:numId="62">
    <w:abstractNumId w:val="75"/>
  </w:num>
  <w:num w:numId="63">
    <w:abstractNumId w:val="38"/>
  </w:num>
  <w:num w:numId="64">
    <w:abstractNumId w:val="68"/>
  </w:num>
  <w:num w:numId="65">
    <w:abstractNumId w:val="16"/>
  </w:num>
  <w:num w:numId="66">
    <w:abstractNumId w:val="10"/>
  </w:num>
  <w:num w:numId="67">
    <w:abstractNumId w:val="63"/>
  </w:num>
  <w:num w:numId="68">
    <w:abstractNumId w:val="37"/>
  </w:num>
  <w:num w:numId="69">
    <w:abstractNumId w:val="26"/>
  </w:num>
  <w:num w:numId="70">
    <w:abstractNumId w:val="22"/>
  </w:num>
  <w:num w:numId="71">
    <w:abstractNumId w:val="77"/>
  </w:num>
  <w:num w:numId="72">
    <w:abstractNumId w:val="25"/>
  </w:num>
  <w:num w:numId="73">
    <w:abstractNumId w:val="13"/>
  </w:num>
  <w:num w:numId="74">
    <w:abstractNumId w:val="74"/>
  </w:num>
  <w:num w:numId="75">
    <w:abstractNumId w:val="81"/>
  </w:num>
  <w:num w:numId="76">
    <w:abstractNumId w:val="76"/>
  </w:num>
  <w:num w:numId="77">
    <w:abstractNumId w:val="44"/>
  </w:num>
  <w:num w:numId="78">
    <w:abstractNumId w:val="41"/>
  </w:num>
  <w:num w:numId="79">
    <w:abstractNumId w:val="46"/>
  </w:num>
  <w:num w:numId="80">
    <w:abstractNumId w:val="32"/>
  </w:num>
  <w:num w:numId="81">
    <w:abstractNumId w:val="55"/>
  </w:num>
  <w:num w:numId="82">
    <w:abstractNumId w:val="69"/>
  </w:num>
  <w:num w:numId="83">
    <w:abstractNumId w:val="57"/>
  </w:num>
  <w:num w:numId="84">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6176"/>
    <w:rsid w:val="00035AD4"/>
    <w:rsid w:val="00046476"/>
    <w:rsid w:val="00055DB0"/>
    <w:rsid w:val="00085E5D"/>
    <w:rsid w:val="0009659C"/>
    <w:rsid w:val="000A5C77"/>
    <w:rsid w:val="000B7EC0"/>
    <w:rsid w:val="000C6176"/>
    <w:rsid w:val="00104F24"/>
    <w:rsid w:val="00177932"/>
    <w:rsid w:val="00202A63"/>
    <w:rsid w:val="00204E5F"/>
    <w:rsid w:val="00224D6B"/>
    <w:rsid w:val="002363BF"/>
    <w:rsid w:val="00253036"/>
    <w:rsid w:val="00256625"/>
    <w:rsid w:val="0028621E"/>
    <w:rsid w:val="002B6C0B"/>
    <w:rsid w:val="003077B7"/>
    <w:rsid w:val="003151A2"/>
    <w:rsid w:val="00322245"/>
    <w:rsid w:val="00332544"/>
    <w:rsid w:val="00337EF7"/>
    <w:rsid w:val="003852B4"/>
    <w:rsid w:val="00390BEA"/>
    <w:rsid w:val="003C6C10"/>
    <w:rsid w:val="003D6A29"/>
    <w:rsid w:val="003F7BF2"/>
    <w:rsid w:val="00411334"/>
    <w:rsid w:val="00412277"/>
    <w:rsid w:val="0045760B"/>
    <w:rsid w:val="00476B18"/>
    <w:rsid w:val="004900E8"/>
    <w:rsid w:val="0049695B"/>
    <w:rsid w:val="004A6FC9"/>
    <w:rsid w:val="004A7031"/>
    <w:rsid w:val="004D0649"/>
    <w:rsid w:val="004D7CC5"/>
    <w:rsid w:val="005601A3"/>
    <w:rsid w:val="00570010"/>
    <w:rsid w:val="005713A3"/>
    <w:rsid w:val="005E51D3"/>
    <w:rsid w:val="006104FA"/>
    <w:rsid w:val="00630294"/>
    <w:rsid w:val="00677FBA"/>
    <w:rsid w:val="006B1323"/>
    <w:rsid w:val="006D77EE"/>
    <w:rsid w:val="006E70B6"/>
    <w:rsid w:val="0070371C"/>
    <w:rsid w:val="00734C2A"/>
    <w:rsid w:val="007351A7"/>
    <w:rsid w:val="00742833"/>
    <w:rsid w:val="007739DD"/>
    <w:rsid w:val="007B0266"/>
    <w:rsid w:val="007E3BB4"/>
    <w:rsid w:val="00817317"/>
    <w:rsid w:val="00823FE1"/>
    <w:rsid w:val="008850C8"/>
    <w:rsid w:val="008A3578"/>
    <w:rsid w:val="008A3FDA"/>
    <w:rsid w:val="00961F10"/>
    <w:rsid w:val="009D1EB2"/>
    <w:rsid w:val="00A142B2"/>
    <w:rsid w:val="00A53724"/>
    <w:rsid w:val="00A72A8D"/>
    <w:rsid w:val="00A93978"/>
    <w:rsid w:val="00AC0276"/>
    <w:rsid w:val="00AC286C"/>
    <w:rsid w:val="00B43E32"/>
    <w:rsid w:val="00B45418"/>
    <w:rsid w:val="00BC2BCE"/>
    <w:rsid w:val="00BD78C9"/>
    <w:rsid w:val="00BE466E"/>
    <w:rsid w:val="00C1279C"/>
    <w:rsid w:val="00C2259A"/>
    <w:rsid w:val="00C458E9"/>
    <w:rsid w:val="00C73D02"/>
    <w:rsid w:val="00CA0F72"/>
    <w:rsid w:val="00CB14D1"/>
    <w:rsid w:val="00CF219F"/>
    <w:rsid w:val="00D22FB8"/>
    <w:rsid w:val="00D27136"/>
    <w:rsid w:val="00D30840"/>
    <w:rsid w:val="00D31456"/>
    <w:rsid w:val="00D3167F"/>
    <w:rsid w:val="00D4421E"/>
    <w:rsid w:val="00D85C8F"/>
    <w:rsid w:val="00D86414"/>
    <w:rsid w:val="00DB4629"/>
    <w:rsid w:val="00F05707"/>
    <w:rsid w:val="00F5013A"/>
    <w:rsid w:val="00F6207A"/>
    <w:rsid w:val="00F67696"/>
    <w:rsid w:val="00FD038C"/>
    <w:rsid w:val="20942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semiHidden="1" w:uiPriority="0" w:unhideWhenUsed="1"/>
    <w:lsdException w:name="heading 5" w:semiHidden="1" w:uiPriority="9" w:unhideWhenUsed="1"/>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numPr>
        <w:numId w:val="1"/>
      </w:numPr>
      <w:spacing w:before="61"/>
      <w:ind w:right="360"/>
      <w:jc w:val="center"/>
      <w:outlineLvl w:val="0"/>
    </w:pPr>
    <w:rPr>
      <w:b/>
      <w:bCs/>
      <w:sz w:val="28"/>
      <w:szCs w:val="28"/>
    </w:rPr>
  </w:style>
  <w:style w:type="paragraph" w:styleId="Heading2">
    <w:name w:val="heading 2"/>
    <w:basedOn w:val="Normal"/>
    <w:link w:val="Heading2Char"/>
    <w:uiPriority w:val="9"/>
    <w:unhideWhenUsed/>
    <w:qFormat/>
    <w:pPr>
      <w:numPr>
        <w:ilvl w:val="1"/>
        <w:numId w:val="1"/>
      </w:numPr>
      <w:outlineLvl w:val="1"/>
    </w:pPr>
    <w:rPr>
      <w:b/>
      <w:bCs/>
      <w:sz w:val="24"/>
      <w:szCs w:val="24"/>
    </w:rPr>
  </w:style>
  <w:style w:type="paragraph" w:styleId="Heading3">
    <w:name w:val="heading 3"/>
    <w:basedOn w:val="Normal"/>
    <w:link w:val="Heading3Char"/>
    <w:uiPriority w:val="9"/>
    <w:unhideWhenUsed/>
    <w:qFormat/>
    <w:pPr>
      <w:numPr>
        <w:ilvl w:val="2"/>
        <w:numId w:val="1"/>
      </w:numPr>
      <w:outlineLvl w:val="2"/>
    </w:pPr>
    <w:rPr>
      <w:b/>
      <w:bCs/>
      <w:sz w:val="24"/>
      <w:szCs w:val="24"/>
    </w:rPr>
  </w:style>
  <w:style w:type="paragraph" w:styleId="Heading4">
    <w:name w:val="heading 4"/>
    <w:basedOn w:val="Normal"/>
    <w:next w:val="Normal"/>
    <w:link w:val="Heading4Char1"/>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1"/>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ind w:left="1152" w:hanging="432"/>
      <w:outlineLvl w:val="5"/>
    </w:pPr>
    <w:rPr>
      <w:rFonts w:ascii="Calibri Light" w:eastAsia="SimSun" w:hAnsi="Calibri Light"/>
      <w:color w:val="1F4D78"/>
    </w:rPr>
  </w:style>
  <w:style w:type="paragraph" w:styleId="Heading7">
    <w:name w:val="heading 7"/>
    <w:basedOn w:val="Normal"/>
    <w:next w:val="Normal"/>
    <w:link w:val="Heading7Char1"/>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1"/>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1"/>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widowControl/>
      <w:autoSpaceDE/>
      <w:autoSpaceDN/>
    </w:pPr>
    <w:rPr>
      <w:rFonts w:ascii="Tahoma" w:hAnsi="Tahoma" w:cs="Tahoma"/>
      <w:sz w:val="16"/>
      <w:szCs w:val="16"/>
    </w:rPr>
  </w:style>
  <w:style w:type="paragraph" w:styleId="BlockText">
    <w:name w:val="Block Text"/>
    <w:basedOn w:val="Normal"/>
    <w:uiPriority w:val="99"/>
    <w:semiHidden/>
    <w:unhideWhenUsed/>
    <w:qFormat/>
    <w:pPr>
      <w:widowControl/>
      <w:autoSpaceDE/>
      <w:autoSpaceDN/>
      <w:spacing w:after="120" w:line="276" w:lineRule="auto"/>
      <w:ind w:left="1440" w:right="1440"/>
    </w:pPr>
    <w:rPr>
      <w:rFonts w:ascii="Calibri" w:hAnsi="Calibri"/>
    </w:rPr>
  </w:style>
  <w:style w:type="paragraph" w:styleId="BodyText">
    <w:name w:val="Body Text"/>
    <w:basedOn w:val="Normal"/>
    <w:link w:val="BodyTextChar1"/>
    <w:qFormat/>
    <w:rPr>
      <w:sz w:val="24"/>
      <w:szCs w:val="24"/>
    </w:rPr>
  </w:style>
  <w:style w:type="paragraph" w:styleId="BodyText2">
    <w:name w:val="Body Text 2"/>
    <w:basedOn w:val="Normal"/>
    <w:link w:val="BodyText2Char"/>
    <w:uiPriority w:val="99"/>
    <w:semiHidden/>
    <w:unhideWhenUsed/>
    <w:qFormat/>
    <w:pPr>
      <w:widowControl/>
      <w:autoSpaceDE/>
      <w:autoSpaceDN/>
      <w:spacing w:after="120" w:line="480" w:lineRule="auto"/>
    </w:pPr>
    <w:rPr>
      <w:rFonts w:ascii="Calibri" w:hAnsi="Calibri"/>
    </w:rPr>
  </w:style>
  <w:style w:type="paragraph" w:styleId="BodyText3">
    <w:name w:val="Body Text 3"/>
    <w:basedOn w:val="Normal"/>
    <w:link w:val="BodyText3Char"/>
    <w:uiPriority w:val="99"/>
    <w:unhideWhenUsed/>
    <w:qFormat/>
    <w:pPr>
      <w:widowControl/>
      <w:autoSpaceDE/>
      <w:autoSpaceDN/>
      <w:spacing w:after="120" w:line="276" w:lineRule="auto"/>
    </w:pPr>
    <w:rPr>
      <w:rFonts w:ascii="Calibri" w:eastAsia="Calibri" w:hAnsi="Calibri"/>
      <w:sz w:val="16"/>
      <w:szCs w:val="16"/>
      <w:lang w:val="en-GB"/>
    </w:rPr>
  </w:style>
  <w:style w:type="paragraph" w:styleId="BodyTextFirstIndent">
    <w:name w:val="Body Text First Indent"/>
    <w:basedOn w:val="BodyText"/>
    <w:link w:val="BodyTextFirstIndentChar"/>
    <w:uiPriority w:val="99"/>
    <w:semiHidden/>
    <w:unhideWhenUsed/>
    <w:qFormat/>
    <w:pPr>
      <w:widowControl/>
      <w:autoSpaceDE/>
      <w:autoSpaceDN/>
      <w:spacing w:after="120" w:line="276" w:lineRule="auto"/>
      <w:ind w:firstLine="210"/>
    </w:pPr>
    <w:rPr>
      <w:rFonts w:ascii="Calibri" w:hAnsi="Calibri"/>
      <w:sz w:val="22"/>
      <w:szCs w:val="22"/>
    </w:rPr>
  </w:style>
  <w:style w:type="paragraph" w:styleId="BodyTextIndent">
    <w:name w:val="Body Text Indent"/>
    <w:basedOn w:val="Normal"/>
    <w:link w:val="BodyTextIndentChar"/>
    <w:uiPriority w:val="99"/>
    <w:unhideWhenUsed/>
    <w:qFormat/>
    <w:pPr>
      <w:widowControl/>
      <w:autoSpaceDE/>
      <w:autoSpaceDN/>
      <w:spacing w:after="120"/>
      <w:ind w:left="360"/>
    </w:pPr>
    <w:rPr>
      <w:sz w:val="24"/>
      <w:szCs w:val="24"/>
      <w:lang w:val="zh-CN" w:eastAsia="zh-CN"/>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eastAsia="en-US"/>
    </w:rPr>
  </w:style>
  <w:style w:type="paragraph" w:styleId="BodyTextIndent2">
    <w:name w:val="Body Text Indent 2"/>
    <w:basedOn w:val="Normal"/>
    <w:link w:val="BodyTextIndent2Char"/>
    <w:uiPriority w:val="99"/>
    <w:unhideWhenUsed/>
    <w:qFormat/>
    <w:pPr>
      <w:widowControl/>
      <w:autoSpaceDE/>
      <w:autoSpaceDN/>
      <w:spacing w:after="120" w:line="480" w:lineRule="auto"/>
      <w:ind w:left="360"/>
    </w:pPr>
    <w:rPr>
      <w:sz w:val="24"/>
      <w:szCs w:val="24"/>
      <w:lang w:val="zh-CN" w:eastAsia="zh-CN"/>
    </w:rPr>
  </w:style>
  <w:style w:type="paragraph" w:styleId="BodyTextIndent3">
    <w:name w:val="Body Text Indent 3"/>
    <w:basedOn w:val="Normal"/>
    <w:link w:val="BodyTextIndent3Char"/>
    <w:uiPriority w:val="99"/>
    <w:unhideWhenUsed/>
    <w:qFormat/>
    <w:pPr>
      <w:widowControl/>
      <w:autoSpaceDE/>
      <w:autoSpaceDN/>
      <w:ind w:left="360" w:hanging="360"/>
    </w:pPr>
    <w:rPr>
      <w:rFonts w:ascii="Arial" w:hAnsi="Arial"/>
      <w:sz w:val="24"/>
      <w:szCs w:val="20"/>
      <w:lang w:val="zh-CN" w:eastAsia="zh-CN"/>
    </w:rPr>
  </w:style>
  <w:style w:type="paragraph" w:styleId="Caption">
    <w:name w:val="caption"/>
    <w:basedOn w:val="Normal"/>
    <w:next w:val="Normal"/>
    <w:qFormat/>
    <w:pPr>
      <w:widowControl/>
      <w:autoSpaceDE/>
      <w:autoSpaceDN/>
    </w:pPr>
    <w:rPr>
      <w:b/>
      <w:sz w:val="24"/>
      <w:szCs w:val="20"/>
    </w:rPr>
  </w:style>
  <w:style w:type="paragraph" w:styleId="Closing">
    <w:name w:val="Closing"/>
    <w:basedOn w:val="Normal"/>
    <w:link w:val="ClosingChar"/>
    <w:uiPriority w:val="99"/>
    <w:semiHidden/>
    <w:unhideWhenUsed/>
    <w:qFormat/>
    <w:pPr>
      <w:widowControl/>
      <w:autoSpaceDE/>
      <w:autoSpaceDN/>
      <w:spacing w:after="200" w:line="276" w:lineRule="auto"/>
      <w:ind w:left="4320"/>
    </w:pPr>
    <w:rPr>
      <w:rFonts w:ascii="Calibri" w:hAnsi="Calibri"/>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autoSpaceDE/>
      <w:autoSpaceDN/>
    </w:pPr>
    <w:rPr>
      <w:rFonts w:cstheme="minorBidi"/>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widowControl/>
      <w:autoSpaceDE/>
      <w:autoSpaceDN/>
      <w:spacing w:after="200" w:line="276" w:lineRule="auto"/>
    </w:pPr>
    <w:rPr>
      <w:rFonts w:ascii="Calibri" w:hAnsi="Calibri"/>
    </w:rPr>
  </w:style>
  <w:style w:type="paragraph" w:styleId="DocumentMap">
    <w:name w:val="Document Map"/>
    <w:basedOn w:val="Normal"/>
    <w:link w:val="DocumentMapChar"/>
    <w:uiPriority w:val="99"/>
    <w:semiHidden/>
    <w:unhideWhenUsed/>
    <w:qFormat/>
    <w:pPr>
      <w:widowControl/>
      <w:autoSpaceDE/>
      <w:autoSpaceDN/>
    </w:pPr>
    <w:rPr>
      <w:rFonts w:ascii="Tahoma" w:hAnsi="Tahoma"/>
      <w:sz w:val="16"/>
      <w:szCs w:val="16"/>
      <w:lang w:eastAsia="zh-CN"/>
    </w:rPr>
  </w:style>
  <w:style w:type="paragraph" w:styleId="E-mailSignature">
    <w:name w:val="E-mail Signature"/>
    <w:basedOn w:val="Normal"/>
    <w:link w:val="E-mailSignatureChar"/>
    <w:uiPriority w:val="99"/>
    <w:semiHidden/>
    <w:unhideWhenUsed/>
    <w:qFormat/>
    <w:pPr>
      <w:widowControl/>
      <w:autoSpaceDE/>
      <w:autoSpaceDN/>
      <w:spacing w:after="200" w:line="276" w:lineRule="auto"/>
    </w:pPr>
    <w:rPr>
      <w:rFonts w:ascii="Calibri" w:hAnsi="Calibri"/>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widowControl/>
      <w:autoSpaceDE/>
      <w:autoSpaceDN/>
      <w:spacing w:after="200" w:line="276" w:lineRule="auto"/>
    </w:pPr>
    <w:rPr>
      <w:rFonts w:ascii="Calibri" w:hAnsi="Calibri"/>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widowControl/>
      <w:autoSpaceDE/>
      <w:autoSpaceDN/>
      <w:spacing w:after="200" w:line="276" w:lineRule="auto"/>
      <w:ind w:left="2880"/>
    </w:pPr>
    <w:rPr>
      <w:rFonts w:ascii="Arial" w:hAnsi="Arial" w:cs="Arial"/>
    </w:rPr>
  </w:style>
  <w:style w:type="paragraph" w:styleId="EnvelopeReturn">
    <w:name w:val="envelope return"/>
    <w:basedOn w:val="Normal"/>
    <w:uiPriority w:val="99"/>
    <w:semiHidden/>
    <w:unhideWhenUsed/>
    <w:qFormat/>
    <w:pPr>
      <w:widowControl/>
      <w:autoSpaceDE/>
      <w:autoSpaceDN/>
      <w:spacing w:after="200" w:line="276" w:lineRule="auto"/>
    </w:pPr>
    <w:rPr>
      <w:rFonts w:ascii="Arial" w:hAnsi="Arial" w:cs="Arial"/>
      <w:sz w:val="20"/>
      <w:szCs w:val="20"/>
    </w:rPr>
  </w:style>
  <w:style w:type="character" w:styleId="FollowedHyperlink">
    <w:name w:val="FollowedHyperlink"/>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widowControl/>
      <w:autoSpaceDE/>
      <w:autoSpaceDN/>
      <w:spacing w:after="200" w:line="276" w:lineRule="auto"/>
    </w:pPr>
    <w:rPr>
      <w:rFonts w:ascii="Calibri" w:hAnsi="Calibri"/>
      <w:sz w:val="20"/>
      <w:szCs w:val="20"/>
    </w:rPr>
  </w:style>
  <w:style w:type="paragraph" w:styleId="Header">
    <w:name w:val="header"/>
    <w:basedOn w:val="Normal"/>
    <w:link w:val="HeaderChar"/>
    <w:uiPriority w:val="99"/>
    <w:unhideWhenUsed/>
    <w:qFormat/>
    <w:pPr>
      <w:tabs>
        <w:tab w:val="center" w:pos="4680"/>
        <w:tab w:val="right" w:pos="9360"/>
      </w:tabs>
    </w:p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widowControl/>
      <w:autoSpaceDE/>
      <w:autoSpaceDN/>
      <w:spacing w:after="200" w:line="276" w:lineRule="auto"/>
    </w:pPr>
    <w:rPr>
      <w:rFonts w:ascii="Calibri" w:hAnsi="Calibri"/>
      <w:i/>
      <w:iCs/>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widowControl/>
      <w:autoSpaceDE/>
      <w:autoSpaceDN/>
      <w:spacing w:after="200" w:line="276" w:lineRule="auto"/>
    </w:pPr>
    <w:rPr>
      <w:rFonts w:ascii="Courier New" w:hAnsi="Courier New" w:cs="Courier New"/>
      <w:sz w:val="20"/>
      <w:szCs w:val="20"/>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Index1">
    <w:name w:val="index 1"/>
    <w:basedOn w:val="Normal"/>
    <w:next w:val="Normal"/>
    <w:autoRedefine/>
    <w:uiPriority w:val="99"/>
    <w:semiHidden/>
    <w:unhideWhenUsed/>
    <w:qFormat/>
    <w:pPr>
      <w:widowControl/>
      <w:autoSpaceDE/>
      <w:autoSpaceDN/>
      <w:spacing w:after="200" w:line="276" w:lineRule="auto"/>
      <w:ind w:left="240" w:hanging="240"/>
    </w:pPr>
    <w:rPr>
      <w:rFonts w:ascii="Calibri" w:hAnsi="Calibri"/>
    </w:rPr>
  </w:style>
  <w:style w:type="paragraph" w:styleId="Index2">
    <w:name w:val="index 2"/>
    <w:basedOn w:val="Normal"/>
    <w:next w:val="Normal"/>
    <w:autoRedefine/>
    <w:uiPriority w:val="99"/>
    <w:semiHidden/>
    <w:unhideWhenUsed/>
    <w:qFormat/>
    <w:pPr>
      <w:widowControl/>
      <w:autoSpaceDE/>
      <w:autoSpaceDN/>
      <w:spacing w:after="200" w:line="276" w:lineRule="auto"/>
      <w:ind w:left="480" w:hanging="240"/>
    </w:pPr>
    <w:rPr>
      <w:rFonts w:ascii="Calibri" w:hAnsi="Calibri"/>
    </w:rPr>
  </w:style>
  <w:style w:type="paragraph" w:styleId="Index3">
    <w:name w:val="index 3"/>
    <w:basedOn w:val="Normal"/>
    <w:next w:val="Normal"/>
    <w:autoRedefine/>
    <w:uiPriority w:val="99"/>
    <w:semiHidden/>
    <w:unhideWhenUsed/>
    <w:qFormat/>
    <w:pPr>
      <w:widowControl/>
      <w:autoSpaceDE/>
      <w:autoSpaceDN/>
      <w:spacing w:after="200" w:line="276" w:lineRule="auto"/>
      <w:ind w:left="720" w:hanging="240"/>
    </w:pPr>
    <w:rPr>
      <w:rFonts w:ascii="Calibri" w:hAnsi="Calibri"/>
    </w:rPr>
  </w:style>
  <w:style w:type="paragraph" w:styleId="Index4">
    <w:name w:val="index 4"/>
    <w:basedOn w:val="Normal"/>
    <w:next w:val="Normal"/>
    <w:autoRedefine/>
    <w:uiPriority w:val="99"/>
    <w:semiHidden/>
    <w:unhideWhenUsed/>
    <w:qFormat/>
    <w:pPr>
      <w:widowControl/>
      <w:autoSpaceDE/>
      <w:autoSpaceDN/>
      <w:spacing w:after="200" w:line="276" w:lineRule="auto"/>
      <w:ind w:left="960" w:hanging="240"/>
    </w:pPr>
    <w:rPr>
      <w:rFonts w:ascii="Calibri" w:hAnsi="Calibri"/>
    </w:rPr>
  </w:style>
  <w:style w:type="paragraph" w:styleId="Index5">
    <w:name w:val="index 5"/>
    <w:basedOn w:val="Normal"/>
    <w:next w:val="Normal"/>
    <w:autoRedefine/>
    <w:uiPriority w:val="99"/>
    <w:semiHidden/>
    <w:unhideWhenUsed/>
    <w:qFormat/>
    <w:pPr>
      <w:widowControl/>
      <w:autoSpaceDE/>
      <w:autoSpaceDN/>
      <w:spacing w:after="200" w:line="276" w:lineRule="auto"/>
      <w:ind w:left="1200" w:hanging="240"/>
    </w:pPr>
    <w:rPr>
      <w:rFonts w:ascii="Calibri" w:hAnsi="Calibri"/>
    </w:rPr>
  </w:style>
  <w:style w:type="paragraph" w:styleId="Index6">
    <w:name w:val="index 6"/>
    <w:basedOn w:val="Normal"/>
    <w:next w:val="Normal"/>
    <w:autoRedefine/>
    <w:uiPriority w:val="99"/>
    <w:semiHidden/>
    <w:unhideWhenUsed/>
    <w:qFormat/>
    <w:pPr>
      <w:widowControl/>
      <w:autoSpaceDE/>
      <w:autoSpaceDN/>
      <w:spacing w:after="200" w:line="276" w:lineRule="auto"/>
      <w:ind w:left="1440" w:hanging="240"/>
    </w:pPr>
    <w:rPr>
      <w:rFonts w:ascii="Calibri" w:hAnsi="Calibri"/>
    </w:rPr>
  </w:style>
  <w:style w:type="paragraph" w:styleId="Index7">
    <w:name w:val="index 7"/>
    <w:basedOn w:val="Normal"/>
    <w:next w:val="Normal"/>
    <w:autoRedefine/>
    <w:uiPriority w:val="99"/>
    <w:semiHidden/>
    <w:unhideWhenUsed/>
    <w:qFormat/>
    <w:pPr>
      <w:widowControl/>
      <w:autoSpaceDE/>
      <w:autoSpaceDN/>
      <w:spacing w:after="200" w:line="276" w:lineRule="auto"/>
      <w:ind w:left="1680" w:hanging="240"/>
    </w:pPr>
    <w:rPr>
      <w:rFonts w:ascii="Calibri" w:hAnsi="Calibri"/>
    </w:rPr>
  </w:style>
  <w:style w:type="paragraph" w:styleId="Index8">
    <w:name w:val="index 8"/>
    <w:basedOn w:val="Normal"/>
    <w:next w:val="Normal"/>
    <w:autoRedefine/>
    <w:uiPriority w:val="99"/>
    <w:semiHidden/>
    <w:unhideWhenUsed/>
    <w:qFormat/>
    <w:pPr>
      <w:widowControl/>
      <w:autoSpaceDE/>
      <w:autoSpaceDN/>
      <w:spacing w:after="200" w:line="276" w:lineRule="auto"/>
      <w:ind w:left="1920" w:hanging="240"/>
    </w:pPr>
    <w:rPr>
      <w:rFonts w:ascii="Calibri" w:hAnsi="Calibri"/>
    </w:rPr>
  </w:style>
  <w:style w:type="paragraph" w:styleId="Index9">
    <w:name w:val="index 9"/>
    <w:basedOn w:val="Normal"/>
    <w:next w:val="Normal"/>
    <w:autoRedefine/>
    <w:uiPriority w:val="99"/>
    <w:semiHidden/>
    <w:unhideWhenUsed/>
    <w:qFormat/>
    <w:pPr>
      <w:widowControl/>
      <w:autoSpaceDE/>
      <w:autoSpaceDN/>
      <w:spacing w:after="200" w:line="276" w:lineRule="auto"/>
      <w:ind w:left="2160" w:hanging="240"/>
    </w:pPr>
    <w:rPr>
      <w:rFonts w:ascii="Calibri" w:hAnsi="Calibri"/>
    </w:rPr>
  </w:style>
  <w:style w:type="paragraph" w:styleId="IndexHeading">
    <w:name w:val="index heading"/>
    <w:basedOn w:val="Normal"/>
    <w:next w:val="Index1"/>
    <w:uiPriority w:val="99"/>
    <w:semiHidden/>
    <w:unhideWhenUsed/>
    <w:qFormat/>
    <w:pPr>
      <w:widowControl/>
      <w:autoSpaceDE/>
      <w:autoSpaceDN/>
      <w:spacing w:after="200" w:line="276" w:lineRule="auto"/>
    </w:pPr>
    <w:rPr>
      <w:rFonts w:ascii="Arial" w:hAnsi="Arial" w:cs="Arial"/>
      <w:b/>
      <w:bCs/>
    </w:rPr>
  </w:style>
  <w:style w:type="character" w:styleId="LineNumber">
    <w:name w:val="line number"/>
    <w:uiPriority w:val="99"/>
    <w:semiHidden/>
    <w:unhideWhenUsed/>
    <w:qFormat/>
  </w:style>
  <w:style w:type="paragraph" w:styleId="List">
    <w:name w:val="List"/>
    <w:basedOn w:val="Normal"/>
    <w:qFormat/>
    <w:pPr>
      <w:keepNext/>
      <w:keepLines/>
      <w:widowControl/>
      <w:tabs>
        <w:tab w:val="left" w:pos="340"/>
      </w:tabs>
      <w:autoSpaceDE/>
      <w:autoSpaceDN/>
      <w:spacing w:before="60" w:after="60"/>
      <w:ind w:left="340" w:hanging="340"/>
      <w:contextualSpacing/>
    </w:pPr>
    <w:rPr>
      <w:sz w:val="24"/>
      <w:lang w:val="en-AU"/>
    </w:rPr>
  </w:style>
  <w:style w:type="paragraph" w:styleId="List2">
    <w:name w:val="List 2"/>
    <w:basedOn w:val="Normal"/>
    <w:uiPriority w:val="99"/>
    <w:semiHidden/>
    <w:unhideWhenUsed/>
    <w:qFormat/>
    <w:pPr>
      <w:widowControl/>
      <w:autoSpaceDE/>
      <w:autoSpaceDN/>
      <w:spacing w:after="200" w:line="276" w:lineRule="auto"/>
      <w:ind w:left="720" w:hanging="360"/>
    </w:pPr>
    <w:rPr>
      <w:rFonts w:ascii="Calibri" w:hAnsi="Calibri"/>
    </w:rPr>
  </w:style>
  <w:style w:type="paragraph" w:styleId="List3">
    <w:name w:val="List 3"/>
    <w:basedOn w:val="Normal"/>
    <w:uiPriority w:val="99"/>
    <w:semiHidden/>
    <w:unhideWhenUsed/>
    <w:qFormat/>
    <w:pPr>
      <w:widowControl/>
      <w:autoSpaceDE/>
      <w:autoSpaceDN/>
      <w:spacing w:after="200" w:line="276" w:lineRule="auto"/>
      <w:ind w:left="1080" w:hanging="360"/>
    </w:pPr>
    <w:rPr>
      <w:rFonts w:ascii="Calibri" w:hAnsi="Calibri"/>
    </w:rPr>
  </w:style>
  <w:style w:type="paragraph" w:styleId="List4">
    <w:name w:val="List 4"/>
    <w:basedOn w:val="Normal"/>
    <w:uiPriority w:val="99"/>
    <w:semiHidden/>
    <w:unhideWhenUsed/>
    <w:qFormat/>
    <w:pPr>
      <w:widowControl/>
      <w:autoSpaceDE/>
      <w:autoSpaceDN/>
      <w:spacing w:after="200" w:line="276" w:lineRule="auto"/>
      <w:ind w:left="1440" w:hanging="360"/>
    </w:pPr>
    <w:rPr>
      <w:rFonts w:ascii="Calibri" w:hAnsi="Calibri"/>
    </w:rPr>
  </w:style>
  <w:style w:type="paragraph" w:styleId="List5">
    <w:name w:val="List 5"/>
    <w:basedOn w:val="Normal"/>
    <w:uiPriority w:val="99"/>
    <w:semiHidden/>
    <w:unhideWhenUsed/>
    <w:qFormat/>
    <w:pPr>
      <w:widowControl/>
      <w:autoSpaceDE/>
      <w:autoSpaceDN/>
      <w:spacing w:after="200" w:line="276" w:lineRule="auto"/>
      <w:ind w:left="1800" w:hanging="360"/>
    </w:pPr>
    <w:rPr>
      <w:rFonts w:ascii="Calibri" w:hAnsi="Calibri"/>
    </w:rPr>
  </w:style>
  <w:style w:type="paragraph" w:styleId="ListBullet">
    <w:name w:val="List Bullet"/>
    <w:basedOn w:val="Normal"/>
    <w:uiPriority w:val="99"/>
    <w:semiHidden/>
    <w:unhideWhenUsed/>
    <w:qFormat/>
    <w:pPr>
      <w:widowControl/>
      <w:numPr>
        <w:numId w:val="2"/>
      </w:numPr>
      <w:autoSpaceDE/>
      <w:autoSpaceDN/>
      <w:spacing w:after="200" w:line="276" w:lineRule="auto"/>
    </w:pPr>
    <w:rPr>
      <w:rFonts w:ascii="Calibri" w:hAnsi="Calibri"/>
    </w:rPr>
  </w:style>
  <w:style w:type="paragraph" w:styleId="ListBullet2">
    <w:name w:val="List Bullet 2"/>
    <w:basedOn w:val="Normal"/>
    <w:uiPriority w:val="99"/>
    <w:semiHidden/>
    <w:unhideWhenUsed/>
    <w:qFormat/>
    <w:pPr>
      <w:widowControl/>
      <w:numPr>
        <w:numId w:val="3"/>
      </w:numPr>
      <w:autoSpaceDE/>
      <w:autoSpaceDN/>
      <w:spacing w:after="200" w:line="276" w:lineRule="auto"/>
    </w:pPr>
    <w:rPr>
      <w:rFonts w:ascii="Calibri" w:hAnsi="Calibri"/>
    </w:rPr>
  </w:style>
  <w:style w:type="paragraph" w:styleId="ListBullet3">
    <w:name w:val="List Bullet 3"/>
    <w:basedOn w:val="Normal"/>
    <w:uiPriority w:val="99"/>
    <w:semiHidden/>
    <w:unhideWhenUsed/>
    <w:qFormat/>
    <w:pPr>
      <w:widowControl/>
      <w:numPr>
        <w:numId w:val="4"/>
      </w:numPr>
      <w:autoSpaceDE/>
      <w:autoSpaceDN/>
      <w:spacing w:after="200" w:line="276" w:lineRule="auto"/>
    </w:pPr>
    <w:rPr>
      <w:rFonts w:ascii="Calibri" w:hAnsi="Calibri"/>
    </w:rPr>
  </w:style>
  <w:style w:type="paragraph" w:styleId="ListBullet4">
    <w:name w:val="List Bullet 4"/>
    <w:basedOn w:val="Normal"/>
    <w:uiPriority w:val="99"/>
    <w:semiHidden/>
    <w:unhideWhenUsed/>
    <w:qFormat/>
    <w:pPr>
      <w:widowControl/>
      <w:numPr>
        <w:numId w:val="5"/>
      </w:numPr>
      <w:autoSpaceDE/>
      <w:autoSpaceDN/>
      <w:spacing w:after="200" w:line="276" w:lineRule="auto"/>
    </w:pPr>
    <w:rPr>
      <w:rFonts w:ascii="Calibri" w:hAnsi="Calibri"/>
    </w:rPr>
  </w:style>
  <w:style w:type="paragraph" w:styleId="ListBullet5">
    <w:name w:val="List Bullet 5"/>
    <w:basedOn w:val="Normal"/>
    <w:uiPriority w:val="99"/>
    <w:semiHidden/>
    <w:unhideWhenUsed/>
    <w:qFormat/>
    <w:pPr>
      <w:widowControl/>
      <w:numPr>
        <w:numId w:val="6"/>
      </w:numPr>
      <w:autoSpaceDE/>
      <w:autoSpaceDN/>
      <w:spacing w:after="200" w:line="276" w:lineRule="auto"/>
    </w:pPr>
    <w:rPr>
      <w:rFonts w:ascii="Calibri" w:hAnsi="Calibri"/>
    </w:rPr>
  </w:style>
  <w:style w:type="paragraph" w:styleId="ListContinue">
    <w:name w:val="List Continue"/>
    <w:basedOn w:val="Normal"/>
    <w:uiPriority w:val="99"/>
    <w:semiHidden/>
    <w:unhideWhenUsed/>
    <w:qFormat/>
    <w:pPr>
      <w:widowControl/>
      <w:autoSpaceDE/>
      <w:autoSpaceDN/>
      <w:spacing w:after="120" w:line="276" w:lineRule="auto"/>
      <w:ind w:left="360"/>
    </w:pPr>
    <w:rPr>
      <w:rFonts w:ascii="Calibri" w:hAnsi="Calibri"/>
    </w:rPr>
  </w:style>
  <w:style w:type="paragraph" w:styleId="ListContinue2">
    <w:name w:val="List Continue 2"/>
    <w:basedOn w:val="Normal"/>
    <w:uiPriority w:val="99"/>
    <w:semiHidden/>
    <w:unhideWhenUsed/>
    <w:qFormat/>
    <w:pPr>
      <w:widowControl/>
      <w:autoSpaceDE/>
      <w:autoSpaceDN/>
      <w:spacing w:after="120" w:line="276" w:lineRule="auto"/>
      <w:ind w:left="720"/>
    </w:pPr>
    <w:rPr>
      <w:rFonts w:ascii="Calibri" w:hAnsi="Calibri"/>
    </w:rPr>
  </w:style>
  <w:style w:type="paragraph" w:styleId="ListContinue3">
    <w:name w:val="List Continue 3"/>
    <w:basedOn w:val="Normal"/>
    <w:uiPriority w:val="99"/>
    <w:semiHidden/>
    <w:unhideWhenUsed/>
    <w:qFormat/>
    <w:pPr>
      <w:widowControl/>
      <w:autoSpaceDE/>
      <w:autoSpaceDN/>
      <w:spacing w:after="120" w:line="276" w:lineRule="auto"/>
      <w:ind w:left="1080"/>
    </w:pPr>
    <w:rPr>
      <w:rFonts w:ascii="Calibri" w:hAnsi="Calibri"/>
    </w:rPr>
  </w:style>
  <w:style w:type="paragraph" w:styleId="ListContinue4">
    <w:name w:val="List Continue 4"/>
    <w:basedOn w:val="Normal"/>
    <w:uiPriority w:val="99"/>
    <w:semiHidden/>
    <w:unhideWhenUsed/>
    <w:qFormat/>
    <w:pPr>
      <w:widowControl/>
      <w:autoSpaceDE/>
      <w:autoSpaceDN/>
      <w:spacing w:after="120" w:line="276" w:lineRule="auto"/>
      <w:ind w:left="1440"/>
    </w:pPr>
    <w:rPr>
      <w:rFonts w:ascii="Calibri" w:hAnsi="Calibri"/>
    </w:rPr>
  </w:style>
  <w:style w:type="paragraph" w:styleId="ListContinue5">
    <w:name w:val="List Continue 5"/>
    <w:basedOn w:val="Normal"/>
    <w:uiPriority w:val="99"/>
    <w:semiHidden/>
    <w:unhideWhenUsed/>
    <w:qFormat/>
    <w:pPr>
      <w:widowControl/>
      <w:autoSpaceDE/>
      <w:autoSpaceDN/>
      <w:spacing w:after="120" w:line="276" w:lineRule="auto"/>
      <w:ind w:left="1800"/>
    </w:pPr>
    <w:rPr>
      <w:rFonts w:ascii="Calibri" w:hAnsi="Calibri"/>
    </w:rPr>
  </w:style>
  <w:style w:type="paragraph" w:styleId="ListNumber">
    <w:name w:val="List Number"/>
    <w:basedOn w:val="Normal"/>
    <w:uiPriority w:val="99"/>
    <w:semiHidden/>
    <w:unhideWhenUsed/>
    <w:qFormat/>
    <w:pPr>
      <w:widowControl/>
      <w:numPr>
        <w:numId w:val="7"/>
      </w:numPr>
      <w:autoSpaceDE/>
      <w:autoSpaceDN/>
      <w:spacing w:after="200" w:line="276" w:lineRule="auto"/>
    </w:pPr>
    <w:rPr>
      <w:rFonts w:ascii="Calibri" w:hAnsi="Calibri"/>
    </w:rPr>
  </w:style>
  <w:style w:type="paragraph" w:styleId="ListNumber2">
    <w:name w:val="List Number 2"/>
    <w:basedOn w:val="Normal"/>
    <w:uiPriority w:val="99"/>
    <w:semiHidden/>
    <w:unhideWhenUsed/>
    <w:qFormat/>
    <w:pPr>
      <w:widowControl/>
      <w:numPr>
        <w:numId w:val="8"/>
      </w:numPr>
      <w:autoSpaceDE/>
      <w:autoSpaceDN/>
      <w:spacing w:after="200" w:line="276" w:lineRule="auto"/>
    </w:pPr>
    <w:rPr>
      <w:rFonts w:ascii="Calibri" w:hAnsi="Calibri"/>
    </w:rPr>
  </w:style>
  <w:style w:type="paragraph" w:styleId="ListNumber3">
    <w:name w:val="List Number 3"/>
    <w:basedOn w:val="Normal"/>
    <w:uiPriority w:val="99"/>
    <w:semiHidden/>
    <w:unhideWhenUsed/>
    <w:qFormat/>
    <w:pPr>
      <w:widowControl/>
      <w:numPr>
        <w:numId w:val="9"/>
      </w:numPr>
      <w:autoSpaceDE/>
      <w:autoSpaceDN/>
      <w:spacing w:after="200" w:line="276" w:lineRule="auto"/>
    </w:pPr>
    <w:rPr>
      <w:rFonts w:ascii="Calibri" w:hAnsi="Calibri"/>
    </w:rPr>
  </w:style>
  <w:style w:type="paragraph" w:styleId="ListNumber4">
    <w:name w:val="List Number 4"/>
    <w:basedOn w:val="Normal"/>
    <w:uiPriority w:val="99"/>
    <w:semiHidden/>
    <w:unhideWhenUsed/>
    <w:qFormat/>
    <w:pPr>
      <w:widowControl/>
      <w:numPr>
        <w:numId w:val="10"/>
      </w:numPr>
      <w:autoSpaceDE/>
      <w:autoSpaceDN/>
      <w:spacing w:after="200" w:line="276" w:lineRule="auto"/>
    </w:pPr>
    <w:rPr>
      <w:rFonts w:ascii="Calibri" w:hAnsi="Calibri"/>
    </w:rPr>
  </w:style>
  <w:style w:type="paragraph" w:styleId="ListNumber5">
    <w:name w:val="List Number 5"/>
    <w:basedOn w:val="Normal"/>
    <w:uiPriority w:val="99"/>
    <w:semiHidden/>
    <w:unhideWhenUsed/>
    <w:qFormat/>
    <w:pPr>
      <w:widowControl/>
      <w:numPr>
        <w:numId w:val="11"/>
      </w:numPr>
      <w:tabs>
        <w:tab w:val="clear" w:pos="1800"/>
        <w:tab w:val="num" w:pos="360"/>
      </w:tabs>
      <w:autoSpaceDE/>
      <w:autoSpaceDN/>
      <w:spacing w:after="200" w:line="276" w:lineRule="auto"/>
      <w:ind w:left="0" w:firstLine="0"/>
    </w:pPr>
    <w:rPr>
      <w:rFonts w:ascii="Calibri" w:hAnsi="Calibri"/>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widowControl/>
      <w:pBdr>
        <w:top w:val="single" w:sz="6" w:space="1" w:color="auto"/>
        <w:left w:val="single" w:sz="6" w:space="1" w:color="auto"/>
        <w:bottom w:val="single" w:sz="6" w:space="1" w:color="auto"/>
        <w:right w:val="single" w:sz="6" w:space="1" w:color="auto"/>
      </w:pBdr>
      <w:shd w:val="pct20" w:color="auto" w:fill="auto"/>
      <w:autoSpaceDE/>
      <w:autoSpaceDN/>
      <w:spacing w:after="200" w:line="276" w:lineRule="auto"/>
      <w:ind w:left="1080" w:hanging="1080"/>
    </w:pPr>
    <w:rPr>
      <w:rFonts w:ascii="Arial" w:hAnsi="Arial" w:cs="Arial"/>
    </w:rPr>
  </w:style>
  <w:style w:type="paragraph" w:styleId="NormalWeb">
    <w:name w:val="Normal (Web)"/>
    <w:basedOn w:val="Normal"/>
    <w:uiPriority w:val="99"/>
    <w:unhideWhenUsed/>
    <w:qFormat/>
    <w:pPr>
      <w:widowControl/>
      <w:autoSpaceDE/>
      <w:autoSpaceDN/>
      <w:spacing w:before="100" w:beforeAutospacing="1" w:after="100" w:afterAutospacing="1"/>
    </w:pPr>
    <w:rPr>
      <w:rFonts w:eastAsia="Calibri"/>
      <w:sz w:val="24"/>
      <w:szCs w:val="24"/>
    </w:rPr>
  </w:style>
  <w:style w:type="paragraph" w:styleId="NormalIndent">
    <w:name w:val="Normal Indent"/>
    <w:basedOn w:val="Normal"/>
    <w:uiPriority w:val="99"/>
    <w:semiHidden/>
    <w:unhideWhenUsed/>
    <w:qFormat/>
    <w:pPr>
      <w:widowControl/>
      <w:autoSpaceDE/>
      <w:autoSpaceDN/>
      <w:spacing w:after="200" w:line="276" w:lineRule="auto"/>
      <w:ind w:left="720"/>
    </w:pPr>
    <w:rPr>
      <w:rFonts w:ascii="Calibri" w:hAnsi="Calibri"/>
    </w:rPr>
  </w:style>
  <w:style w:type="paragraph" w:styleId="NoteHeading">
    <w:name w:val="Note Heading"/>
    <w:basedOn w:val="Normal"/>
    <w:next w:val="Normal"/>
    <w:link w:val="NoteHeadingChar"/>
    <w:uiPriority w:val="99"/>
    <w:semiHidden/>
    <w:unhideWhenUsed/>
    <w:qFormat/>
    <w:pPr>
      <w:widowControl/>
      <w:autoSpaceDE/>
      <w:autoSpaceDN/>
      <w:spacing w:after="200" w:line="276" w:lineRule="auto"/>
    </w:pPr>
    <w:rPr>
      <w:rFonts w:ascii="Calibri" w:hAnsi="Calibri"/>
    </w:rPr>
  </w:style>
  <w:style w:type="character" w:styleId="PageNumber">
    <w:name w:val="page number"/>
    <w:uiPriority w:val="99"/>
    <w:semiHidden/>
    <w:unhideWhenUsed/>
    <w:qFormat/>
  </w:style>
  <w:style w:type="paragraph" w:styleId="PlainText">
    <w:name w:val="Plain Text"/>
    <w:basedOn w:val="Normal"/>
    <w:link w:val="PlainTextChar"/>
    <w:unhideWhenUsed/>
    <w:qFormat/>
    <w:pPr>
      <w:widowControl/>
      <w:suppressAutoHyphens/>
      <w:autoSpaceDE/>
      <w:autoSpaceDN/>
    </w:pPr>
    <w:rPr>
      <w:rFonts w:ascii="Arial Narrow" w:hAnsi="Arial Narrow"/>
      <w:sz w:val="16"/>
      <w:szCs w:val="20"/>
      <w:lang w:val="en-AU"/>
    </w:rPr>
  </w:style>
  <w:style w:type="paragraph" w:styleId="Salutation">
    <w:name w:val="Salutation"/>
    <w:basedOn w:val="Normal"/>
    <w:next w:val="Normal"/>
    <w:link w:val="SalutationChar"/>
    <w:uiPriority w:val="99"/>
    <w:semiHidden/>
    <w:unhideWhenUsed/>
    <w:qFormat/>
    <w:pPr>
      <w:widowControl/>
      <w:autoSpaceDE/>
      <w:autoSpaceDN/>
      <w:spacing w:after="200" w:line="276" w:lineRule="auto"/>
    </w:pPr>
    <w:rPr>
      <w:rFonts w:ascii="Calibri" w:hAnsi="Calibri"/>
    </w:rPr>
  </w:style>
  <w:style w:type="paragraph" w:styleId="Signature">
    <w:name w:val="Signature"/>
    <w:basedOn w:val="Normal"/>
    <w:link w:val="SignatureChar"/>
    <w:uiPriority w:val="99"/>
    <w:semiHidden/>
    <w:unhideWhenUsed/>
    <w:qFormat/>
    <w:pPr>
      <w:widowControl/>
      <w:autoSpaceDE/>
      <w:autoSpaceDN/>
      <w:spacing w:after="200" w:line="276" w:lineRule="auto"/>
      <w:ind w:left="4320"/>
    </w:pPr>
    <w:rPr>
      <w:rFonts w:ascii="Calibri" w:hAnsi="Calibri"/>
    </w:rPr>
  </w:style>
  <w:style w:type="character" w:styleId="Strong">
    <w:name w:val="Strong"/>
    <w:uiPriority w:val="23"/>
    <w:qFormat/>
    <w:rPr>
      <w:b/>
      <w:bCs/>
    </w:rPr>
  </w:style>
  <w:style w:type="paragraph" w:styleId="Subtitle">
    <w:name w:val="Subtitle"/>
    <w:basedOn w:val="Normal"/>
    <w:link w:val="SubtitleChar"/>
    <w:uiPriority w:val="11"/>
    <w:qFormat/>
    <w:pPr>
      <w:widowControl/>
      <w:autoSpaceDE/>
      <w:autoSpaceDN/>
      <w:spacing w:after="60" w:line="276" w:lineRule="auto"/>
      <w:jc w:val="center"/>
      <w:outlineLvl w:val="1"/>
    </w:pPr>
    <w:rPr>
      <w:rFonts w:ascii="Arial" w:hAnsi="Arial" w:cs="Arial"/>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widowControl/>
      <w:autoSpaceDE/>
      <w:autoSpaceDN/>
      <w:spacing w:after="200" w:line="276" w:lineRule="auto"/>
      <w:ind w:left="240" w:hanging="240"/>
    </w:pPr>
    <w:rPr>
      <w:rFonts w:ascii="Calibri" w:hAnsi="Calibri"/>
    </w:rPr>
  </w:style>
  <w:style w:type="paragraph" w:styleId="TableofFigures">
    <w:name w:val="table of figures"/>
    <w:basedOn w:val="Normal"/>
    <w:next w:val="Normal"/>
    <w:uiPriority w:val="99"/>
    <w:semiHidden/>
    <w:unhideWhenUsed/>
    <w:qFormat/>
    <w:pPr>
      <w:widowControl/>
      <w:autoSpaceDE/>
      <w:autoSpaceDN/>
      <w:spacing w:after="200" w:line="276" w:lineRule="auto"/>
    </w:pPr>
    <w:rPr>
      <w:rFonts w:ascii="Calibri" w:hAnsi="Calibri"/>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widowControl/>
      <w:autoSpaceDE/>
      <w:autoSpaceDN/>
      <w:spacing w:before="240" w:after="60" w:line="276" w:lineRule="auto"/>
      <w:jc w:val="center"/>
      <w:outlineLvl w:val="0"/>
    </w:pPr>
    <w:rPr>
      <w:rFonts w:ascii="Cambria" w:hAnsi="Cambria"/>
      <w:b/>
      <w:bCs/>
      <w:kern w:val="28"/>
      <w:sz w:val="32"/>
      <w:szCs w:val="32"/>
    </w:rPr>
  </w:style>
  <w:style w:type="paragraph" w:styleId="TOAHeading">
    <w:name w:val="toa heading"/>
    <w:basedOn w:val="Normal"/>
    <w:next w:val="Normal"/>
    <w:uiPriority w:val="99"/>
    <w:semiHidden/>
    <w:unhideWhenUsed/>
    <w:qFormat/>
    <w:pPr>
      <w:widowControl/>
      <w:autoSpaceDE/>
      <w:autoSpaceDN/>
      <w:spacing w:before="120" w:after="200" w:line="276" w:lineRule="auto"/>
    </w:pPr>
    <w:rPr>
      <w:rFonts w:ascii="Arial" w:hAnsi="Arial" w:cs="Arial"/>
      <w:b/>
      <w:bCs/>
    </w:rPr>
  </w:style>
  <w:style w:type="paragraph" w:styleId="TOC1">
    <w:name w:val="toc 1"/>
    <w:basedOn w:val="Normal"/>
    <w:uiPriority w:val="39"/>
    <w:qFormat/>
    <w:pPr>
      <w:spacing w:before="240"/>
      <w:ind w:right="120"/>
      <w:jc w:val="center"/>
    </w:pPr>
    <w:rPr>
      <w:sz w:val="24"/>
      <w:szCs w:val="24"/>
    </w:rPr>
  </w:style>
  <w:style w:type="paragraph" w:styleId="TOC2">
    <w:name w:val="toc 2"/>
    <w:basedOn w:val="Normal"/>
    <w:uiPriority w:val="39"/>
    <w:qFormat/>
    <w:pPr>
      <w:spacing w:before="142"/>
      <w:ind w:left="455"/>
    </w:pPr>
    <w:rPr>
      <w:sz w:val="24"/>
      <w:szCs w:val="24"/>
    </w:rPr>
  </w:style>
  <w:style w:type="paragraph" w:styleId="TOC3">
    <w:name w:val="toc 3"/>
    <w:basedOn w:val="Normal"/>
    <w:uiPriority w:val="39"/>
    <w:qFormat/>
    <w:pPr>
      <w:spacing w:before="141"/>
      <w:ind w:left="474"/>
    </w:pPr>
    <w:rPr>
      <w:sz w:val="24"/>
      <w:szCs w:val="24"/>
    </w:rPr>
  </w:style>
  <w:style w:type="paragraph" w:styleId="TOC4">
    <w:name w:val="toc 4"/>
    <w:basedOn w:val="Normal"/>
    <w:next w:val="Normal"/>
    <w:autoRedefine/>
    <w:uiPriority w:val="99"/>
    <w:semiHidden/>
    <w:unhideWhenUsed/>
    <w:qFormat/>
    <w:pPr>
      <w:widowControl/>
      <w:autoSpaceDE/>
      <w:autoSpaceDN/>
      <w:spacing w:after="200" w:line="276" w:lineRule="auto"/>
      <w:ind w:left="720"/>
    </w:pPr>
    <w:rPr>
      <w:rFonts w:ascii="Calibri" w:hAnsi="Calibri"/>
    </w:rPr>
  </w:style>
  <w:style w:type="paragraph" w:styleId="TOC5">
    <w:name w:val="toc 5"/>
    <w:basedOn w:val="Normal"/>
    <w:next w:val="Normal"/>
    <w:autoRedefine/>
    <w:uiPriority w:val="99"/>
    <w:semiHidden/>
    <w:unhideWhenUsed/>
    <w:qFormat/>
    <w:pPr>
      <w:widowControl/>
      <w:autoSpaceDE/>
      <w:autoSpaceDN/>
      <w:spacing w:after="200" w:line="276" w:lineRule="auto"/>
      <w:ind w:left="960"/>
    </w:pPr>
    <w:rPr>
      <w:rFonts w:ascii="Calibri" w:hAnsi="Calibri"/>
    </w:rPr>
  </w:style>
  <w:style w:type="paragraph" w:styleId="TOC6">
    <w:name w:val="toc 6"/>
    <w:basedOn w:val="Normal"/>
    <w:next w:val="Normal"/>
    <w:autoRedefine/>
    <w:uiPriority w:val="99"/>
    <w:semiHidden/>
    <w:unhideWhenUsed/>
    <w:qFormat/>
    <w:pPr>
      <w:widowControl/>
      <w:autoSpaceDE/>
      <w:autoSpaceDN/>
      <w:spacing w:after="200" w:line="276" w:lineRule="auto"/>
      <w:ind w:left="1200"/>
    </w:pPr>
    <w:rPr>
      <w:rFonts w:ascii="Calibri" w:hAnsi="Calibri"/>
    </w:rPr>
  </w:style>
  <w:style w:type="paragraph" w:styleId="TOC7">
    <w:name w:val="toc 7"/>
    <w:basedOn w:val="Normal"/>
    <w:next w:val="Normal"/>
    <w:autoRedefine/>
    <w:uiPriority w:val="99"/>
    <w:semiHidden/>
    <w:unhideWhenUsed/>
    <w:qFormat/>
    <w:pPr>
      <w:widowControl/>
      <w:autoSpaceDE/>
      <w:autoSpaceDN/>
      <w:spacing w:after="200" w:line="276" w:lineRule="auto"/>
      <w:ind w:left="1440"/>
    </w:pPr>
    <w:rPr>
      <w:rFonts w:ascii="Calibri" w:hAnsi="Calibri"/>
    </w:rPr>
  </w:style>
  <w:style w:type="paragraph" w:styleId="TOC8">
    <w:name w:val="toc 8"/>
    <w:basedOn w:val="Normal"/>
    <w:next w:val="Normal"/>
    <w:autoRedefine/>
    <w:uiPriority w:val="99"/>
    <w:semiHidden/>
    <w:unhideWhenUsed/>
    <w:qFormat/>
    <w:pPr>
      <w:widowControl/>
      <w:autoSpaceDE/>
      <w:autoSpaceDN/>
      <w:spacing w:after="200" w:line="276" w:lineRule="auto"/>
      <w:ind w:left="1680"/>
    </w:pPr>
    <w:rPr>
      <w:rFonts w:ascii="Calibri" w:hAnsi="Calibri"/>
    </w:rPr>
  </w:style>
  <w:style w:type="paragraph" w:styleId="TOC9">
    <w:name w:val="toc 9"/>
    <w:basedOn w:val="Normal"/>
    <w:next w:val="Normal"/>
    <w:autoRedefine/>
    <w:uiPriority w:val="99"/>
    <w:semiHidden/>
    <w:unhideWhenUsed/>
    <w:qFormat/>
    <w:pPr>
      <w:widowControl/>
      <w:autoSpaceDE/>
      <w:autoSpaceDN/>
      <w:spacing w:after="200" w:line="276" w:lineRule="auto"/>
      <w:ind w:left="1920"/>
    </w:pPr>
    <w:rPr>
      <w:rFonts w:ascii="Calibri" w:hAnsi="Calibri"/>
    </w:rPr>
  </w:style>
  <w:style w:type="paragraph" w:styleId="ListParagraph">
    <w:name w:val="List Paragraph"/>
    <w:basedOn w:val="Normal"/>
    <w:link w:val="ListParagraphChar"/>
    <w:uiPriority w:val="34"/>
    <w:qFormat/>
    <w:pPr>
      <w:spacing w:before="41"/>
      <w:ind w:left="1168" w:hanging="360"/>
    </w:pPr>
  </w:style>
  <w:style w:type="paragraph" w:customStyle="1" w:styleId="TableParagraph">
    <w:name w:val="Table Paragraph"/>
    <w:basedOn w:val="Normal"/>
    <w:uiPriority w:val="1"/>
    <w:qFormat/>
    <w:pPr>
      <w:ind w:left="467" w:hanging="36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Heading41">
    <w:name w:val="Heading 41"/>
    <w:basedOn w:val="Normal"/>
    <w:next w:val="Normal"/>
    <w:link w:val="Heading4Char"/>
    <w:unhideWhenUsed/>
    <w:qFormat/>
    <w:pPr>
      <w:keepNext/>
      <w:keepLines/>
      <w:widowControl/>
      <w:autoSpaceDE/>
      <w:autoSpaceDN/>
      <w:spacing w:before="200" w:line="276" w:lineRule="auto"/>
      <w:outlineLvl w:val="3"/>
    </w:pPr>
    <w:rPr>
      <w:rFonts w:ascii="Calibri Light" w:eastAsia="SimSun" w:hAnsi="Calibri Light"/>
      <w:b/>
      <w:bCs/>
      <w:i/>
      <w:iCs/>
      <w:color w:val="5B9BD5"/>
    </w:rPr>
  </w:style>
  <w:style w:type="paragraph" w:customStyle="1" w:styleId="Heading51">
    <w:name w:val="Heading 51"/>
    <w:basedOn w:val="Normal"/>
    <w:next w:val="Normal"/>
    <w:link w:val="Heading5Char"/>
    <w:uiPriority w:val="9"/>
    <w:unhideWhenUsed/>
    <w:qFormat/>
    <w:pPr>
      <w:keepNext/>
      <w:keepLines/>
      <w:widowControl/>
      <w:autoSpaceDE/>
      <w:autoSpaceDN/>
      <w:spacing w:before="40" w:line="259" w:lineRule="auto"/>
      <w:ind w:left="1008" w:hanging="432"/>
      <w:outlineLvl w:val="4"/>
    </w:pPr>
    <w:rPr>
      <w:rFonts w:ascii="Calibri Light" w:eastAsia="SimSun" w:hAnsi="Calibri Light"/>
      <w:color w:val="2E74B5"/>
    </w:rPr>
  </w:style>
  <w:style w:type="character" w:customStyle="1" w:styleId="Heading6Char">
    <w:name w:val="Heading 6 Char"/>
    <w:basedOn w:val="DefaultParagraphFont"/>
    <w:link w:val="Heading6"/>
    <w:uiPriority w:val="9"/>
    <w:qFormat/>
    <w:rPr>
      <w:rFonts w:ascii="Calibri Light" w:eastAsia="SimSun" w:hAnsi="Calibri Light" w:cs="Times New Roman"/>
      <w:color w:val="1F4D78"/>
      <w:sz w:val="22"/>
      <w:szCs w:val="22"/>
    </w:rPr>
  </w:style>
  <w:style w:type="paragraph" w:customStyle="1" w:styleId="Heading71">
    <w:name w:val="Heading 71"/>
    <w:basedOn w:val="Normal"/>
    <w:next w:val="Normal"/>
    <w:link w:val="Heading7Char"/>
    <w:uiPriority w:val="9"/>
    <w:unhideWhenUsed/>
    <w:qFormat/>
    <w:pPr>
      <w:keepNext/>
      <w:keepLines/>
      <w:widowControl/>
      <w:autoSpaceDE/>
      <w:autoSpaceDN/>
      <w:spacing w:before="200" w:line="276" w:lineRule="auto"/>
      <w:outlineLvl w:val="6"/>
    </w:pPr>
    <w:rPr>
      <w:rFonts w:ascii="Calibri Light" w:eastAsia="SimSun" w:hAnsi="Calibri Light"/>
      <w:i/>
      <w:iCs/>
      <w:color w:val="404040"/>
    </w:rPr>
  </w:style>
  <w:style w:type="paragraph" w:customStyle="1" w:styleId="Heading81">
    <w:name w:val="Heading 81"/>
    <w:basedOn w:val="Normal"/>
    <w:next w:val="Normal"/>
    <w:link w:val="Heading8Char"/>
    <w:uiPriority w:val="9"/>
    <w:semiHidden/>
    <w:unhideWhenUsed/>
    <w:qFormat/>
    <w:pPr>
      <w:keepNext/>
      <w:keepLines/>
      <w:widowControl/>
      <w:autoSpaceDE/>
      <w:autoSpaceDN/>
      <w:spacing w:before="40" w:line="259" w:lineRule="auto"/>
      <w:ind w:left="1440" w:hanging="432"/>
      <w:outlineLvl w:val="7"/>
    </w:pPr>
    <w:rPr>
      <w:rFonts w:ascii="Calibri Light" w:eastAsia="SimSun" w:hAnsi="Calibri Light"/>
      <w:color w:val="272727"/>
      <w:sz w:val="21"/>
      <w:szCs w:val="21"/>
    </w:rPr>
  </w:style>
  <w:style w:type="paragraph" w:customStyle="1" w:styleId="Heading91">
    <w:name w:val="Heading 91"/>
    <w:basedOn w:val="Normal"/>
    <w:next w:val="Normal"/>
    <w:link w:val="Heading9Char"/>
    <w:uiPriority w:val="9"/>
    <w:semiHidden/>
    <w:unhideWhenUsed/>
    <w:qFormat/>
    <w:pPr>
      <w:keepNext/>
      <w:keepLines/>
      <w:widowControl/>
      <w:autoSpaceDE/>
      <w:autoSpaceDN/>
      <w:spacing w:before="40" w:line="259" w:lineRule="auto"/>
      <w:ind w:left="1584" w:hanging="144"/>
      <w:outlineLvl w:val="8"/>
    </w:pPr>
    <w:rPr>
      <w:rFonts w:ascii="Calibri Light" w:eastAsia="SimSun" w:hAnsi="Calibri Light"/>
      <w:i/>
      <w:iCs/>
      <w:color w:val="272727"/>
      <w:sz w:val="21"/>
      <w:szCs w:val="21"/>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4"/>
      <w:szCs w:val="24"/>
    </w:rPr>
  </w:style>
  <w:style w:type="character" w:customStyle="1" w:styleId="ListParagraphChar">
    <w:name w:val="List Paragraph Char"/>
    <w:link w:val="ListParagraph"/>
    <w:uiPriority w:val="34"/>
    <w:qFormat/>
    <w:locked/>
    <w:rPr>
      <w:rFonts w:ascii="Times New Roman" w:eastAsia="Times New Roman" w:hAnsi="Times New Roman" w:cs="Times New Roman"/>
    </w:rPr>
  </w:style>
  <w:style w:type="paragraph" w:styleId="NoSpacing">
    <w:name w:val="No Spacing"/>
    <w:link w:val="NoSpacingChar"/>
    <w:uiPriority w:val="1"/>
    <w:qFormat/>
    <w:rPr>
      <w:rFonts w:ascii="Calibri" w:eastAsia="Times New Roman" w:hAnsi="Calibri"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tgc">
    <w:name w:val="_tgc"/>
    <w:basedOn w:val="DefaultParagraphFont"/>
    <w:qFormat/>
  </w:style>
  <w:style w:type="character" w:customStyle="1" w:styleId="st">
    <w:name w:val="st"/>
    <w:basedOn w:val="DefaultParagraphFont"/>
    <w:qFormat/>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zh-CN" w:eastAsia="zh-CN"/>
    </w:rPr>
  </w:style>
  <w:style w:type="character" w:customStyle="1" w:styleId="BodyTextChar">
    <w:name w:val="Body Text Char"/>
    <w:basedOn w:val="DefaultParagraphFont"/>
    <w:qFormat/>
    <w:rPr>
      <w:rFonts w:ascii="Times New Roman" w:eastAsia="Times New Roman" w:hAnsi="Times New Roman" w:cs="Times New Roman"/>
      <w:sz w:val="24"/>
      <w:szCs w:val="24"/>
      <w:lang w:val="zh-CN" w:eastAsia="zh-CN"/>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numPr>
        <w:numId w:val="12"/>
      </w:numPr>
      <w:autoSpaceDE/>
      <w:autoSpaceDN/>
      <w:adjustRightInd w:val="0"/>
      <w:spacing w:line="360" w:lineRule="atLeast"/>
      <w:jc w:val="both"/>
      <w:textAlignment w:val="baseline"/>
    </w:pPr>
    <w:rPr>
      <w:rFonts w:eastAsia="MS Mincho"/>
      <w:sz w:val="24"/>
      <w:szCs w:val="24"/>
      <w:lang w:eastAsia="ja-JP"/>
    </w:rPr>
  </w:style>
  <w:style w:type="character" w:customStyle="1" w:styleId="TitleChar">
    <w:name w:val="Title Char"/>
    <w:basedOn w:val="DefaultParagraphFont"/>
    <w:link w:val="Title"/>
    <w:uiPriority w:val="10"/>
    <w:qFormat/>
    <w:rPr>
      <w:rFonts w:ascii="Cambria" w:eastAsia="Times New Roman" w:hAnsi="Cambria" w:cs="Times New Roman"/>
      <w:b/>
      <w:bCs/>
      <w:kern w:val="28"/>
      <w:sz w:val="32"/>
      <w:szCs w:val="3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BalloonTextChar1">
    <w:name w:val="Balloon Text Char1"/>
    <w:basedOn w:val="DefaultParagraphFont"/>
    <w:uiPriority w:val="99"/>
    <w:semiHidden/>
    <w:qFormat/>
    <w:rPr>
      <w:rFonts w:ascii="Segoe UI" w:eastAsia="Times New Roman" w:hAnsi="Segoe UI" w:cs="Segoe UI"/>
      <w:sz w:val="18"/>
      <w:szCs w:val="18"/>
    </w:rPr>
  </w:style>
  <w:style w:type="character" w:customStyle="1" w:styleId="Heading4Char">
    <w:name w:val="Heading 4 Char"/>
    <w:basedOn w:val="DefaultParagraphFont"/>
    <w:link w:val="Heading41"/>
    <w:qFormat/>
    <w:rPr>
      <w:rFonts w:ascii="Calibri Light" w:eastAsia="SimSun" w:hAnsi="Calibri Light" w:cs="Times New Roman"/>
      <w:b/>
      <w:bCs/>
      <w:i/>
      <w:iCs/>
      <w:color w:val="5B9BD5"/>
    </w:rPr>
  </w:style>
  <w:style w:type="character" w:customStyle="1" w:styleId="Heading7Char">
    <w:name w:val="Heading 7 Char"/>
    <w:basedOn w:val="DefaultParagraphFont"/>
    <w:link w:val="Heading71"/>
    <w:uiPriority w:val="9"/>
    <w:qFormat/>
    <w:rPr>
      <w:rFonts w:ascii="Calibri Light" w:eastAsia="SimSun" w:hAnsi="Calibri Light" w:cs="Times New Roman"/>
      <w:i/>
      <w:iCs/>
      <w:color w:val="404040"/>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qFormat/>
    <w:rPr>
      <w:rFonts w:ascii="Consolas" w:eastAsia="Times New Roman" w:hAnsi="Consolas" w:cs="Times New Roman"/>
      <w:sz w:val="21"/>
      <w:szCs w:val="21"/>
    </w:rPr>
  </w:style>
  <w:style w:type="paragraph" w:customStyle="1" w:styleId="elementperfxhead">
    <w:name w:val="elementperfx head"/>
    <w:basedOn w:val="Normal"/>
    <w:qFormat/>
    <w:pPr>
      <w:widowControl/>
      <w:autoSpaceDE/>
      <w:autoSpaceDN/>
      <w:ind w:right="-28"/>
    </w:pPr>
    <w:rPr>
      <w:rFonts w:ascii="Arial Narrow" w:hAnsi="Arial Narrow"/>
      <w:b/>
      <w:sz w:val="16"/>
      <w:szCs w:val="20"/>
    </w:rPr>
  </w:style>
  <w:style w:type="character" w:customStyle="1" w:styleId="Heading5Char">
    <w:name w:val="Heading 5 Char"/>
    <w:basedOn w:val="DefaultParagraphFont"/>
    <w:link w:val="Heading51"/>
    <w:uiPriority w:val="9"/>
    <w:qFormat/>
    <w:rPr>
      <w:rFonts w:ascii="Calibri Light" w:eastAsia="SimSun" w:hAnsi="Calibri Light" w:cs="Times New Roman"/>
      <w:color w:val="2E74B5"/>
    </w:rPr>
  </w:style>
  <w:style w:type="character" w:customStyle="1" w:styleId="Heading8Char">
    <w:name w:val="Heading 8 Char"/>
    <w:basedOn w:val="DefaultParagraphFont"/>
    <w:link w:val="Heading81"/>
    <w:uiPriority w:val="9"/>
    <w:semiHidden/>
    <w:qFormat/>
    <w:rPr>
      <w:rFonts w:ascii="Calibri Light" w:eastAsia="SimSun" w:hAnsi="Calibri Light" w:cs="Times New Roman"/>
      <w:color w:val="272727"/>
      <w:sz w:val="21"/>
      <w:szCs w:val="21"/>
    </w:rPr>
  </w:style>
  <w:style w:type="character" w:customStyle="1" w:styleId="Heading9Char">
    <w:name w:val="Heading 9 Char"/>
    <w:basedOn w:val="DefaultParagraphFont"/>
    <w:link w:val="Heading91"/>
    <w:uiPriority w:val="9"/>
    <w:semiHidden/>
    <w:qFormat/>
    <w:rPr>
      <w:rFonts w:ascii="Calibri Light" w:eastAsia="SimSun" w:hAnsi="Calibri Light" w:cs="Times New Roman"/>
      <w:i/>
      <w:iCs/>
      <w:color w:val="272727"/>
      <w:sz w:val="21"/>
      <w:szCs w:val="21"/>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4"/>
      <w:szCs w:val="24"/>
      <w:lang w:val="zh-CN" w:eastAsia="zh-CN"/>
    </w:rPr>
  </w:style>
  <w:style w:type="character" w:customStyle="1" w:styleId="BodyTextIndent3Char">
    <w:name w:val="Body Text Indent 3 Char"/>
    <w:basedOn w:val="DefaultParagraphFont"/>
    <w:link w:val="BodyTextIndent3"/>
    <w:uiPriority w:val="99"/>
    <w:qFormat/>
    <w:rPr>
      <w:rFonts w:ascii="Arial" w:eastAsia="Times New Roman" w:hAnsi="Arial" w:cs="Times New Roman"/>
      <w:sz w:val="24"/>
      <w:szCs w:val="20"/>
      <w:lang w:val="zh-CN" w:eastAsia="zh-CN"/>
    </w:rPr>
  </w:style>
  <w:style w:type="character" w:customStyle="1" w:styleId="CommentTextChar">
    <w:name w:val="Comment Text Char"/>
    <w:link w:val="CommentText"/>
    <w:uiPriority w:val="99"/>
    <w:semiHidden/>
    <w:qFormat/>
    <w:rPr>
      <w:rFonts w:ascii="Times New Roman" w:eastAsia="Times New Roman" w:hAnsi="Times New Roman"/>
    </w:rPr>
  </w:style>
  <w:style w:type="character" w:customStyle="1" w:styleId="CommentTextChar1">
    <w:name w:val="Comment Text Char1"/>
    <w:basedOn w:val="DefaultParagraphFon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character" w:customStyle="1" w:styleId="CommentSubjectChar1">
    <w:name w:val="Comment Subject Char1"/>
    <w:basedOn w:val="CommentTextChar1"/>
    <w:uiPriority w:val="99"/>
    <w:semiHidden/>
    <w:qFormat/>
    <w:rPr>
      <w:rFonts w:ascii="Times New Roman" w:eastAsia="Times New Roman" w:hAnsi="Times New Roman" w:cs="Times New Roman"/>
      <w:b/>
      <w:bCs/>
      <w:sz w:val="20"/>
      <w:szCs w:val="20"/>
    </w:rPr>
  </w:style>
  <w:style w:type="paragraph" w:customStyle="1" w:styleId="fieldsubheadruleab">
    <w:name w:val="field sub head rule ab"/>
    <w:basedOn w:val="Normal"/>
    <w:qFormat/>
    <w:pPr>
      <w:keepNext/>
      <w:widowControl/>
      <w:pBdr>
        <w:top w:val="double" w:sz="6" w:space="1" w:color="auto"/>
      </w:pBdr>
      <w:autoSpaceDE/>
      <w:autoSpaceDN/>
      <w:spacing w:before="200" w:after="80"/>
    </w:pPr>
    <w:rPr>
      <w:rFonts w:ascii="Arial Narrow" w:hAnsi="Arial Narrow"/>
      <w:b/>
      <w:sz w:val="24"/>
      <w:szCs w:val="20"/>
    </w:rPr>
  </w:style>
  <w:style w:type="paragraph" w:customStyle="1" w:styleId="TOCHeading10">
    <w:name w:val="TOC Heading1"/>
    <w:basedOn w:val="Heading1"/>
    <w:next w:val="Normal"/>
    <w:uiPriority w:val="39"/>
    <w:unhideWhenUsed/>
    <w:qFormat/>
  </w:style>
  <w:style w:type="paragraph" w:customStyle="1" w:styleId="Indent2">
    <w:name w:val="Indent2"/>
    <w:basedOn w:val="Normal"/>
    <w:qFormat/>
    <w:pPr>
      <w:widowControl/>
      <w:numPr>
        <w:numId w:val="13"/>
      </w:numPr>
      <w:autoSpaceDE/>
      <w:autoSpaceDN/>
    </w:pPr>
    <w:rPr>
      <w:rFonts w:ascii="Arial" w:hAnsi="Arial"/>
      <w:sz w:val="24"/>
      <w:szCs w:val="24"/>
    </w:rPr>
  </w:style>
  <w:style w:type="table" w:customStyle="1" w:styleId="TableGrid10">
    <w:name w:val="Table Grid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qFormat/>
  </w:style>
  <w:style w:type="paragraph" w:customStyle="1" w:styleId="ListofEntryrequirement">
    <w:name w:val="List of Entry requirement"/>
    <w:basedOn w:val="Normal"/>
    <w:qFormat/>
    <w:pPr>
      <w:widowControl/>
      <w:autoSpaceDE/>
      <w:autoSpaceDN/>
    </w:pPr>
    <w:rPr>
      <w:szCs w:val="20"/>
    </w:rPr>
  </w:style>
  <w:style w:type="character" w:styleId="PlaceholderText">
    <w:name w:val="Placeholder Text"/>
    <w:uiPriority w:val="99"/>
    <w:semiHidden/>
    <w:qFormat/>
    <w:rPr>
      <w:color w:val="808080"/>
    </w:rPr>
  </w:style>
  <w:style w:type="paragraph" w:customStyle="1" w:styleId="Heading61">
    <w:name w:val="Heading 61"/>
    <w:basedOn w:val="Normal"/>
    <w:next w:val="Normal"/>
    <w:uiPriority w:val="9"/>
    <w:unhideWhenUsed/>
    <w:qFormat/>
    <w:pPr>
      <w:keepNext/>
      <w:keepLines/>
      <w:widowControl/>
      <w:autoSpaceDE/>
      <w:autoSpaceDN/>
      <w:spacing w:before="200"/>
      <w:outlineLvl w:val="5"/>
    </w:pPr>
    <w:rPr>
      <w:rFonts w:ascii="Calibri Light" w:hAnsi="Calibri Light"/>
      <w:i/>
      <w:iCs/>
      <w:color w:val="1F4D78"/>
      <w:sz w:val="24"/>
      <w:szCs w:val="24"/>
      <w:lang w:val="en-GB"/>
    </w:rPr>
  </w:style>
  <w:style w:type="table" w:customStyle="1" w:styleId="TableGrid20">
    <w:name w:val="Table Grid2"/>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paragraph" w:customStyle="1" w:styleId="Heading21">
    <w:name w:val="Heading 21"/>
    <w:basedOn w:val="Normal"/>
    <w:next w:val="Normal"/>
    <w:uiPriority w:val="9"/>
    <w:unhideWhenUsed/>
    <w:qFormat/>
    <w:pPr>
      <w:keepNext/>
      <w:keepLines/>
      <w:widowControl/>
      <w:autoSpaceDE/>
      <w:autoSpaceDN/>
      <w:spacing w:before="40" w:line="360" w:lineRule="auto"/>
      <w:jc w:val="center"/>
      <w:outlineLvl w:val="1"/>
    </w:pPr>
    <w:rPr>
      <w:b/>
      <w:sz w:val="24"/>
      <w:szCs w:val="26"/>
      <w:lang w:val="en-GB"/>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
    <w:name w:val="Table Grid11"/>
    <w:basedOn w:val="TableNormal"/>
    <w:uiPriority w:val="39"/>
    <w:qFormat/>
    <w:pPr>
      <w:ind w:left="714"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UnresolvedMention1">
    <w:name w:val="Unresolved Mention1"/>
    <w:uiPriority w:val="99"/>
    <w:semiHidden/>
    <w:unhideWhenUsed/>
    <w:qFormat/>
    <w:rPr>
      <w:color w:val="808080"/>
      <w:shd w:val="clear" w:color="auto" w:fill="E6E6E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eastAsia="Times New Roman" w:hAnsi="Calibri" w:cs="Times New Roman"/>
      <w:sz w:val="22"/>
      <w:szCs w:val="22"/>
    </w:rPr>
  </w:style>
  <w:style w:type="character" w:customStyle="1" w:styleId="DocumentMapChar">
    <w:name w:val="Document Map Char"/>
    <w:basedOn w:val="DefaultParagraphFont"/>
    <w:link w:val="DocumentMap"/>
    <w:uiPriority w:val="99"/>
    <w:semiHidden/>
    <w:qFormat/>
    <w:rPr>
      <w:rFonts w:ascii="Tahoma" w:eastAsia="Times New Roman" w:hAnsi="Tahoma" w:cs="Times New Roman"/>
      <w:sz w:val="16"/>
      <w:szCs w:val="16"/>
      <w:lang w:eastAsia="zh-CN"/>
    </w:rPr>
  </w:style>
  <w:style w:type="table" w:customStyle="1" w:styleId="TableGrid0">
    <w:name w:val="TableGrid"/>
    <w:qFormat/>
    <w:rPr>
      <w:rFonts w:ascii="Calibri" w:eastAsia="Times New Roman" w:hAnsi="Calibri" w:cs="Times New Roman"/>
    </w:rPr>
    <w:tblPr>
      <w:tblCellMar>
        <w:top w:w="0" w:type="dxa"/>
        <w:left w:w="0" w:type="dxa"/>
        <w:bottom w:w="0" w:type="dxa"/>
        <w:right w:w="0" w:type="dxa"/>
      </w:tblCellMar>
    </w:tblPr>
  </w:style>
  <w:style w:type="table" w:customStyle="1" w:styleId="TableGrid30">
    <w:name w:val="Table Grid3"/>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1">
    <w:name w:val="Heading 4 Char1"/>
    <w:basedOn w:val="DefaultParagraphFont"/>
    <w:link w:val="Heading4"/>
    <w:qFormat/>
    <w:rPr>
      <w:rFonts w:asciiTheme="majorHAnsi" w:eastAsiaTheme="majorEastAsia" w:hAnsiTheme="majorHAnsi" w:cstheme="majorBidi"/>
      <w:i/>
      <w:iCs/>
      <w:color w:val="365F91" w:themeColor="accent1" w:themeShade="BF"/>
      <w:sz w:val="22"/>
      <w:szCs w:val="22"/>
    </w:rPr>
  </w:style>
  <w:style w:type="character" w:customStyle="1" w:styleId="Heading5Char1">
    <w:name w:val="Heading 5 Char1"/>
    <w:basedOn w:val="DefaultParagraphFont"/>
    <w:link w:val="Heading5"/>
    <w:uiPriority w:val="9"/>
    <w:qFormat/>
    <w:rPr>
      <w:rFonts w:asciiTheme="majorHAnsi" w:eastAsiaTheme="majorEastAsia" w:hAnsiTheme="majorHAnsi" w:cstheme="majorBidi"/>
      <w:color w:val="365F91" w:themeColor="accent1" w:themeShade="BF"/>
      <w:sz w:val="22"/>
      <w:szCs w:val="22"/>
    </w:rPr>
  </w:style>
  <w:style w:type="character" w:customStyle="1" w:styleId="Heading7Char1">
    <w:name w:val="Heading 7 Char1"/>
    <w:basedOn w:val="DefaultParagraphFont"/>
    <w:link w:val="Heading7"/>
    <w:uiPriority w:val="9"/>
    <w:qFormat/>
    <w:rPr>
      <w:rFonts w:asciiTheme="majorHAnsi" w:eastAsiaTheme="majorEastAsia" w:hAnsiTheme="majorHAnsi" w:cstheme="majorBidi"/>
      <w:i/>
      <w:iCs/>
      <w:color w:val="244061" w:themeColor="accent1" w:themeShade="80"/>
      <w:sz w:val="22"/>
      <w:szCs w:val="22"/>
    </w:rPr>
  </w:style>
  <w:style w:type="character" w:customStyle="1" w:styleId="Heading8Char1">
    <w:name w:val="Heading 8 Char1"/>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1">
    <w:name w:val="Heading 9 Char1"/>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Char1">
    <w:name w:val="Body Text Char1"/>
    <w:basedOn w:val="DefaultParagraphFont"/>
    <w:link w:val="BodyText"/>
    <w:uiPriority w:val="99"/>
    <w:qFormat/>
    <w:rPr>
      <w:rFonts w:ascii="Times New Roman" w:eastAsia="Times New Roman" w:hAnsi="Times New Roman" w:cs="Times New Roman"/>
      <w:sz w:val="24"/>
      <w:szCs w:val="24"/>
    </w:rPr>
  </w:style>
  <w:style w:type="character" w:customStyle="1" w:styleId="BodyTextFirstIndentChar">
    <w:name w:val="Body Text First Indent Char"/>
    <w:basedOn w:val="BodyTextChar1"/>
    <w:link w:val="BodyTextFirstIndent"/>
    <w:uiPriority w:val="99"/>
    <w:semiHidden/>
    <w:qFormat/>
    <w:rPr>
      <w:rFonts w:ascii="Calibri" w:eastAsia="Times New Roman" w:hAnsi="Calibri" w:cs="Times New Roman"/>
      <w:sz w:val="24"/>
      <w:szCs w:val="24"/>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szCs w:val="24"/>
      <w:lang w:val="zh-CN" w:eastAsia="zh-CN"/>
    </w:rPr>
  </w:style>
  <w:style w:type="character" w:customStyle="1" w:styleId="ClosingChar">
    <w:name w:val="Closing Char"/>
    <w:basedOn w:val="DefaultParagraphFont"/>
    <w:link w:val="Closing"/>
    <w:uiPriority w:val="99"/>
    <w:semiHidden/>
    <w:qFormat/>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qFormat/>
    <w:rPr>
      <w:rFonts w:ascii="Calibri" w:eastAsia="Times New Roman" w:hAnsi="Calibri" w:cs="Times New Roman"/>
    </w:rPr>
  </w:style>
  <w:style w:type="character" w:customStyle="1" w:styleId="HTMLAddressChar">
    <w:name w:val="HTML Address Char"/>
    <w:basedOn w:val="DefaultParagraphFont"/>
    <w:link w:val="HTMLAddress"/>
    <w:uiPriority w:val="99"/>
    <w:semiHidden/>
    <w:qFormat/>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qFormat/>
    <w:rPr>
      <w:rFonts w:ascii="Calibri" w:eastAsia="Times New Roman" w:hAnsi="Calibri" w:cs="Times New Roman"/>
    </w:rPr>
  </w:style>
  <w:style w:type="character" w:customStyle="1" w:styleId="SalutationChar">
    <w:name w:val="Salutation Char"/>
    <w:basedOn w:val="DefaultParagraphFont"/>
    <w:link w:val="Salutation"/>
    <w:uiPriority w:val="99"/>
    <w:semiHidden/>
    <w:qFormat/>
    <w:rPr>
      <w:rFonts w:ascii="Calibri" w:eastAsia="Times New Roman" w:hAnsi="Calibri" w:cs="Times New Roman"/>
    </w:rPr>
  </w:style>
  <w:style w:type="character" w:customStyle="1" w:styleId="SignatureChar">
    <w:name w:val="Signature Char"/>
    <w:basedOn w:val="DefaultParagraphFont"/>
    <w:link w:val="Signature"/>
    <w:uiPriority w:val="99"/>
    <w:semiHidden/>
    <w:qFormat/>
    <w:rPr>
      <w:rFonts w:ascii="Calibri" w:eastAsia="Times New Roman" w:hAnsi="Calibri" w:cs="Times New Roman"/>
    </w:rPr>
  </w:style>
  <w:style w:type="character" w:customStyle="1" w:styleId="SubtitleChar">
    <w:name w:val="Subtitle Char"/>
    <w:basedOn w:val="DefaultParagraphFont"/>
    <w:link w:val="Subtitle"/>
    <w:uiPriority w:val="11"/>
    <w:qFormat/>
    <w:rPr>
      <w:rFonts w:ascii="Arial" w:eastAsia="Times New Roman" w:hAnsi="Arial" w:cs="Arial"/>
    </w:rPr>
  </w:style>
  <w:style w:type="table" w:customStyle="1" w:styleId="TableGrid40">
    <w:name w:val="Table Grid4"/>
    <w:basedOn w:val="TableNormal"/>
    <w:uiPriority w:val="5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qFormat/>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qFormat/>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widowControl/>
      <w:numPr>
        <w:numId w:val="14"/>
      </w:numPr>
      <w:autoSpaceDE/>
      <w:autoSpaceDN/>
      <w:jc w:val="both"/>
    </w:pPr>
    <w:rPr>
      <w:rFonts w:ascii="Arial" w:hAnsi="Arial"/>
      <w:sz w:val="20"/>
      <w:szCs w:val="20"/>
    </w:rPr>
  </w:style>
  <w:style w:type="paragraph" w:customStyle="1" w:styleId="msonormal0">
    <w:name w:val="msonormal"/>
    <w:basedOn w:val="Normal"/>
    <w:qFormat/>
    <w:pPr>
      <w:widowControl/>
      <w:autoSpaceDE/>
      <w:autoSpaceDN/>
      <w:spacing w:before="100" w:beforeAutospacing="1" w:after="100" w:afterAutospacing="1"/>
    </w:pPr>
    <w:rPr>
      <w:sz w:val="24"/>
      <w:szCs w:val="24"/>
    </w:rPr>
  </w:style>
  <w:style w:type="table" w:customStyle="1" w:styleId="TableGrid50">
    <w:name w:val="Table Grid5"/>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B6C0B"/>
  </w:style>
  <w:style w:type="paragraph" w:customStyle="1" w:styleId="TOCHeading11">
    <w:name w:val="TOC Heading11"/>
    <w:basedOn w:val="Heading1"/>
    <w:next w:val="Normal"/>
    <w:uiPriority w:val="39"/>
    <w:semiHidden/>
    <w:qFormat/>
    <w:rsid w:val="002B6C0B"/>
    <w:pPr>
      <w:keepNext/>
      <w:keepLines/>
      <w:widowControl/>
      <w:numPr>
        <w:numId w:val="0"/>
      </w:numPr>
      <w:autoSpaceDE/>
      <w:autoSpaceDN/>
      <w:spacing w:before="480" w:line="276" w:lineRule="auto"/>
      <w:ind w:right="0"/>
      <w:outlineLvl w:val="9"/>
    </w:pPr>
    <w:rPr>
      <w:b w:val="0"/>
      <w:sz w:val="24"/>
      <w:lang w:val="zh-CN" w:eastAsia="ja-JP"/>
    </w:rPr>
  </w:style>
  <w:style w:type="table" w:customStyle="1" w:styleId="TableSimple11">
    <w:name w:val="Table Simple 11"/>
    <w:basedOn w:val="TableNormal"/>
    <w:next w:val="TableSimple1"/>
    <w:semiHidden/>
    <w:unhideWhenUsed/>
    <w:rsid w:val="002B6C0B"/>
    <w:rPr>
      <w:rFonts w:ascii="Times New Roman" w:eastAsia="MS Mincho" w:hAnsi="Times New Roman" w:cs="Times New Roman"/>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unhideWhenUsed/>
    <w:qFormat/>
    <w:rsid w:val="002B6C0B"/>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unhideWhenUsed/>
    <w:qFormat/>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Classic11">
    <w:name w:val="Table Classic 11"/>
    <w:basedOn w:val="TableNormal"/>
    <w:next w:val="TableClassic1"/>
    <w:semiHidden/>
    <w:unhideWhenUsed/>
    <w:qFormat/>
    <w:rsid w:val="002B6C0B"/>
    <w:rPr>
      <w:rFonts w:ascii="Times New Roman" w:eastAsia="MS Mincho" w:hAnsi="Times New Roman" w:cs="Times New Roman"/>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unhideWhenUsed/>
    <w:qFormat/>
    <w:rsid w:val="002B6C0B"/>
    <w:rPr>
      <w:rFonts w:ascii="Times New Roman" w:eastAsia="MS Mincho" w:hAnsi="Times New Roman" w:cs="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unhideWhenUsed/>
    <w:qFormat/>
    <w:rsid w:val="002B6C0B"/>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unhideWhenUsed/>
    <w:qFormat/>
    <w:rsid w:val="002B6C0B"/>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unhideWhenUsed/>
    <w:qFormat/>
    <w:rsid w:val="002B6C0B"/>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unhideWhenUsed/>
    <w:qFormat/>
    <w:rsid w:val="002B6C0B"/>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unhideWhenUsed/>
    <w:qFormat/>
    <w:rsid w:val="002B6C0B"/>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unhideWhenUsed/>
    <w:qFormat/>
    <w:rsid w:val="002B6C0B"/>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unhideWhenUsed/>
    <w:qFormat/>
    <w:rsid w:val="002B6C0B"/>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unhideWhenUsed/>
    <w:qFormat/>
    <w:rsid w:val="002B6C0B"/>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unhideWhenUsed/>
    <w:qFormat/>
    <w:rsid w:val="002B6C0B"/>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qFormat/>
    <w:rsid w:val="002B6C0B"/>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Grid110">
    <w:name w:val="Table Grid 11"/>
    <w:basedOn w:val="TableNormal"/>
    <w:next w:val="TableGrid1"/>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
    <w:name w:val="Table Grid 21"/>
    <w:basedOn w:val="TableNormal"/>
    <w:next w:val="TableGrid2"/>
    <w:semiHidden/>
    <w:unhideWhenUsed/>
    <w:qFormat/>
    <w:rsid w:val="002B6C0B"/>
    <w:rPr>
      <w:rFonts w:ascii="Times New Roman" w:eastAsia="MS Mincho" w:hAnsi="Times New Roman" w:cs="Times New Roman"/>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
    <w:name w:val="Table Grid 31"/>
    <w:basedOn w:val="TableNormal"/>
    <w:next w:val="TableGrid3"/>
    <w:semiHidden/>
    <w:unhideWhenUsed/>
    <w:rsid w:val="002B6C0B"/>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next w:val="TableGrid4"/>
    <w:semiHidden/>
    <w:unhideWhenUsed/>
    <w:rsid w:val="002B6C0B"/>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
    <w:semiHidden/>
    <w:unhideWhenUsed/>
    <w:qFormat/>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semiHidden/>
    <w:unhideWhenUsed/>
    <w:qFormat/>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semiHidden/>
    <w:unhideWhenUsed/>
    <w:qFormat/>
    <w:rsid w:val="002B6C0B"/>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semiHidden/>
    <w:unhideWhenUsed/>
    <w:qFormat/>
    <w:rsid w:val="002B6C0B"/>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unhideWhenUsed/>
    <w:qFormat/>
    <w:rsid w:val="002B6C0B"/>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unhideWhenUsed/>
    <w:qFormat/>
    <w:rsid w:val="002B6C0B"/>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unhideWhenUsed/>
    <w:qFormat/>
    <w:rsid w:val="002B6C0B"/>
    <w:rPr>
      <w:rFonts w:ascii="Times New Roman" w:eastAsia="MS Mincho" w:hAnsi="Times New Roman" w:cs="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unhideWhenUsed/>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unhideWhenUsed/>
    <w:qFormat/>
    <w:rsid w:val="002B6C0B"/>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3Deffects11">
    <w:name w:val="Table 3D effects 11"/>
    <w:basedOn w:val="TableNormal"/>
    <w:next w:val="Table3Deffects1"/>
    <w:semiHidden/>
    <w:unhideWhenUsed/>
    <w:qFormat/>
    <w:rsid w:val="002B6C0B"/>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semiHidden/>
    <w:unhideWhenUsed/>
    <w:qFormat/>
    <w:rsid w:val="002B6C0B"/>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unhideWhenUsed/>
    <w:qFormat/>
    <w:rsid w:val="002B6C0B"/>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ontemporary1">
    <w:name w:val="Table Contemporary1"/>
    <w:basedOn w:val="TableNormal"/>
    <w:next w:val="TableContemporary"/>
    <w:semiHidden/>
    <w:unhideWhenUsed/>
    <w:qFormat/>
    <w:rsid w:val="002B6C0B"/>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unhideWhenUsed/>
    <w:qFormat/>
    <w:rsid w:val="002B6C0B"/>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Professional1">
    <w:name w:val="Table Professional1"/>
    <w:basedOn w:val="TableNormal"/>
    <w:next w:val="TableProfessional"/>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ubtle11">
    <w:name w:val="Table Subtle 11"/>
    <w:basedOn w:val="TableNormal"/>
    <w:next w:val="TableSubtle1"/>
    <w:semiHidden/>
    <w:unhideWhenUsed/>
    <w:qFormat/>
    <w:rsid w:val="002B6C0B"/>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unhideWhenUsed/>
    <w:qFormat/>
    <w:rsid w:val="002B6C0B"/>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unhideWhenUsed/>
    <w:qFormat/>
    <w:rsid w:val="002B6C0B"/>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next w:val="TableWeb2"/>
    <w:semiHidden/>
    <w:unhideWhenUsed/>
    <w:qFormat/>
    <w:rsid w:val="002B6C0B"/>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next w:val="TableWeb3"/>
    <w:semiHidden/>
    <w:unhideWhenUsed/>
    <w:qFormat/>
    <w:rsid w:val="002B6C0B"/>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80">
    <w:name w:val="Table Grid8"/>
    <w:basedOn w:val="TableNormal"/>
    <w:next w:val="TableGrid"/>
    <w:uiPriority w:val="39"/>
    <w:qFormat/>
    <w:rsid w:val="002B6C0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
    <w:basedOn w:val="TableNormal"/>
    <w:uiPriority w:val="39"/>
    <w:qFormat/>
    <w:rsid w:val="002B6C0B"/>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85C8F"/>
    <w:pPr>
      <w:keepNext/>
      <w:keepLines/>
      <w:widowControl/>
      <w:numPr>
        <w:numId w:val="0"/>
      </w:numPr>
      <w:autoSpaceDE/>
      <w:autoSpaceDN/>
      <w:spacing w:before="480" w:line="276" w:lineRule="auto"/>
      <w:ind w:right="0"/>
      <w:jc w:val="left"/>
      <w:outlineLvl w:val="9"/>
    </w:pPr>
    <w:rPr>
      <w:rFonts w:asciiTheme="majorHAnsi" w:eastAsiaTheme="majorEastAsia"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semiHidden="1" w:uiPriority="0" w:unhideWhenUsed="1"/>
    <w:lsdException w:name="heading 5" w:semiHidden="1" w:uiPriority="9" w:unhideWhenUsed="1"/>
    <w:lsdException w:name="heading 6"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numPr>
        <w:numId w:val="1"/>
      </w:numPr>
      <w:spacing w:before="61"/>
      <w:ind w:right="360"/>
      <w:jc w:val="center"/>
      <w:outlineLvl w:val="0"/>
    </w:pPr>
    <w:rPr>
      <w:b/>
      <w:bCs/>
      <w:sz w:val="28"/>
      <w:szCs w:val="28"/>
    </w:rPr>
  </w:style>
  <w:style w:type="paragraph" w:styleId="Heading2">
    <w:name w:val="heading 2"/>
    <w:basedOn w:val="Normal"/>
    <w:link w:val="Heading2Char"/>
    <w:uiPriority w:val="9"/>
    <w:unhideWhenUsed/>
    <w:qFormat/>
    <w:pPr>
      <w:numPr>
        <w:ilvl w:val="1"/>
        <w:numId w:val="1"/>
      </w:numPr>
      <w:outlineLvl w:val="1"/>
    </w:pPr>
    <w:rPr>
      <w:b/>
      <w:bCs/>
      <w:sz w:val="24"/>
      <w:szCs w:val="24"/>
    </w:rPr>
  </w:style>
  <w:style w:type="paragraph" w:styleId="Heading3">
    <w:name w:val="heading 3"/>
    <w:basedOn w:val="Normal"/>
    <w:link w:val="Heading3Char"/>
    <w:uiPriority w:val="9"/>
    <w:unhideWhenUsed/>
    <w:qFormat/>
    <w:pPr>
      <w:numPr>
        <w:ilvl w:val="2"/>
        <w:numId w:val="1"/>
      </w:numPr>
      <w:outlineLvl w:val="2"/>
    </w:pPr>
    <w:rPr>
      <w:b/>
      <w:bCs/>
      <w:sz w:val="24"/>
      <w:szCs w:val="24"/>
    </w:rPr>
  </w:style>
  <w:style w:type="paragraph" w:styleId="Heading4">
    <w:name w:val="heading 4"/>
    <w:basedOn w:val="Normal"/>
    <w:next w:val="Normal"/>
    <w:link w:val="Heading4Char1"/>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1"/>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ind w:left="1152" w:hanging="432"/>
      <w:outlineLvl w:val="5"/>
    </w:pPr>
    <w:rPr>
      <w:rFonts w:ascii="Calibri Light" w:eastAsia="SimSun" w:hAnsi="Calibri Light"/>
      <w:color w:val="1F4D78"/>
    </w:rPr>
  </w:style>
  <w:style w:type="paragraph" w:styleId="Heading7">
    <w:name w:val="heading 7"/>
    <w:basedOn w:val="Normal"/>
    <w:next w:val="Normal"/>
    <w:link w:val="Heading7Char1"/>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1"/>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1"/>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widowControl/>
      <w:autoSpaceDE/>
      <w:autoSpaceDN/>
    </w:pPr>
    <w:rPr>
      <w:rFonts w:ascii="Tahoma" w:hAnsi="Tahoma" w:cs="Tahoma"/>
      <w:sz w:val="16"/>
      <w:szCs w:val="16"/>
    </w:rPr>
  </w:style>
  <w:style w:type="paragraph" w:styleId="BlockText">
    <w:name w:val="Block Text"/>
    <w:basedOn w:val="Normal"/>
    <w:uiPriority w:val="99"/>
    <w:semiHidden/>
    <w:unhideWhenUsed/>
    <w:qFormat/>
    <w:pPr>
      <w:widowControl/>
      <w:autoSpaceDE/>
      <w:autoSpaceDN/>
      <w:spacing w:after="120" w:line="276" w:lineRule="auto"/>
      <w:ind w:left="1440" w:right="1440"/>
    </w:pPr>
    <w:rPr>
      <w:rFonts w:ascii="Calibri" w:hAnsi="Calibri"/>
    </w:rPr>
  </w:style>
  <w:style w:type="paragraph" w:styleId="BodyText">
    <w:name w:val="Body Text"/>
    <w:basedOn w:val="Normal"/>
    <w:link w:val="BodyTextChar1"/>
    <w:qFormat/>
    <w:rPr>
      <w:sz w:val="24"/>
      <w:szCs w:val="24"/>
    </w:rPr>
  </w:style>
  <w:style w:type="paragraph" w:styleId="BodyText2">
    <w:name w:val="Body Text 2"/>
    <w:basedOn w:val="Normal"/>
    <w:link w:val="BodyText2Char"/>
    <w:uiPriority w:val="99"/>
    <w:semiHidden/>
    <w:unhideWhenUsed/>
    <w:qFormat/>
    <w:pPr>
      <w:widowControl/>
      <w:autoSpaceDE/>
      <w:autoSpaceDN/>
      <w:spacing w:after="120" w:line="480" w:lineRule="auto"/>
    </w:pPr>
    <w:rPr>
      <w:rFonts w:ascii="Calibri" w:hAnsi="Calibri"/>
    </w:rPr>
  </w:style>
  <w:style w:type="paragraph" w:styleId="BodyText3">
    <w:name w:val="Body Text 3"/>
    <w:basedOn w:val="Normal"/>
    <w:link w:val="BodyText3Char"/>
    <w:uiPriority w:val="99"/>
    <w:unhideWhenUsed/>
    <w:qFormat/>
    <w:pPr>
      <w:widowControl/>
      <w:autoSpaceDE/>
      <w:autoSpaceDN/>
      <w:spacing w:after="120" w:line="276" w:lineRule="auto"/>
    </w:pPr>
    <w:rPr>
      <w:rFonts w:ascii="Calibri" w:eastAsia="Calibri" w:hAnsi="Calibri"/>
      <w:sz w:val="16"/>
      <w:szCs w:val="16"/>
      <w:lang w:val="en-GB"/>
    </w:rPr>
  </w:style>
  <w:style w:type="paragraph" w:styleId="BodyTextFirstIndent">
    <w:name w:val="Body Text First Indent"/>
    <w:basedOn w:val="BodyText"/>
    <w:link w:val="BodyTextFirstIndentChar"/>
    <w:uiPriority w:val="99"/>
    <w:semiHidden/>
    <w:unhideWhenUsed/>
    <w:qFormat/>
    <w:pPr>
      <w:widowControl/>
      <w:autoSpaceDE/>
      <w:autoSpaceDN/>
      <w:spacing w:after="120" w:line="276" w:lineRule="auto"/>
      <w:ind w:firstLine="210"/>
    </w:pPr>
    <w:rPr>
      <w:rFonts w:ascii="Calibri" w:hAnsi="Calibri"/>
      <w:sz w:val="22"/>
      <w:szCs w:val="22"/>
    </w:rPr>
  </w:style>
  <w:style w:type="paragraph" w:styleId="BodyTextIndent">
    <w:name w:val="Body Text Indent"/>
    <w:basedOn w:val="Normal"/>
    <w:link w:val="BodyTextIndentChar"/>
    <w:uiPriority w:val="99"/>
    <w:unhideWhenUsed/>
    <w:qFormat/>
    <w:pPr>
      <w:widowControl/>
      <w:autoSpaceDE/>
      <w:autoSpaceDN/>
      <w:spacing w:after="120"/>
      <w:ind w:left="360"/>
    </w:pPr>
    <w:rPr>
      <w:sz w:val="24"/>
      <w:szCs w:val="24"/>
      <w:lang w:val="zh-CN" w:eastAsia="zh-CN"/>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eastAsia="en-US"/>
    </w:rPr>
  </w:style>
  <w:style w:type="paragraph" w:styleId="BodyTextIndent2">
    <w:name w:val="Body Text Indent 2"/>
    <w:basedOn w:val="Normal"/>
    <w:link w:val="BodyTextIndent2Char"/>
    <w:uiPriority w:val="99"/>
    <w:unhideWhenUsed/>
    <w:qFormat/>
    <w:pPr>
      <w:widowControl/>
      <w:autoSpaceDE/>
      <w:autoSpaceDN/>
      <w:spacing w:after="120" w:line="480" w:lineRule="auto"/>
      <w:ind w:left="360"/>
    </w:pPr>
    <w:rPr>
      <w:sz w:val="24"/>
      <w:szCs w:val="24"/>
      <w:lang w:val="zh-CN" w:eastAsia="zh-CN"/>
    </w:rPr>
  </w:style>
  <w:style w:type="paragraph" w:styleId="BodyTextIndent3">
    <w:name w:val="Body Text Indent 3"/>
    <w:basedOn w:val="Normal"/>
    <w:link w:val="BodyTextIndent3Char"/>
    <w:uiPriority w:val="99"/>
    <w:unhideWhenUsed/>
    <w:qFormat/>
    <w:pPr>
      <w:widowControl/>
      <w:autoSpaceDE/>
      <w:autoSpaceDN/>
      <w:ind w:left="360" w:hanging="360"/>
    </w:pPr>
    <w:rPr>
      <w:rFonts w:ascii="Arial" w:hAnsi="Arial"/>
      <w:sz w:val="24"/>
      <w:szCs w:val="20"/>
      <w:lang w:val="zh-CN" w:eastAsia="zh-CN"/>
    </w:rPr>
  </w:style>
  <w:style w:type="paragraph" w:styleId="Caption">
    <w:name w:val="caption"/>
    <w:basedOn w:val="Normal"/>
    <w:next w:val="Normal"/>
    <w:qFormat/>
    <w:pPr>
      <w:widowControl/>
      <w:autoSpaceDE/>
      <w:autoSpaceDN/>
    </w:pPr>
    <w:rPr>
      <w:b/>
      <w:sz w:val="24"/>
      <w:szCs w:val="20"/>
    </w:rPr>
  </w:style>
  <w:style w:type="paragraph" w:styleId="Closing">
    <w:name w:val="Closing"/>
    <w:basedOn w:val="Normal"/>
    <w:link w:val="ClosingChar"/>
    <w:uiPriority w:val="99"/>
    <w:semiHidden/>
    <w:unhideWhenUsed/>
    <w:qFormat/>
    <w:pPr>
      <w:widowControl/>
      <w:autoSpaceDE/>
      <w:autoSpaceDN/>
      <w:spacing w:after="200" w:line="276" w:lineRule="auto"/>
      <w:ind w:left="4320"/>
    </w:pPr>
    <w:rPr>
      <w:rFonts w:ascii="Calibri" w:hAnsi="Calibri"/>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autoSpaceDE/>
      <w:autoSpaceDN/>
    </w:pPr>
    <w:rPr>
      <w:rFonts w:cstheme="minorBidi"/>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widowControl/>
      <w:autoSpaceDE/>
      <w:autoSpaceDN/>
      <w:spacing w:after="200" w:line="276" w:lineRule="auto"/>
    </w:pPr>
    <w:rPr>
      <w:rFonts w:ascii="Calibri" w:hAnsi="Calibri"/>
    </w:rPr>
  </w:style>
  <w:style w:type="paragraph" w:styleId="DocumentMap">
    <w:name w:val="Document Map"/>
    <w:basedOn w:val="Normal"/>
    <w:link w:val="DocumentMapChar"/>
    <w:uiPriority w:val="99"/>
    <w:semiHidden/>
    <w:unhideWhenUsed/>
    <w:qFormat/>
    <w:pPr>
      <w:widowControl/>
      <w:autoSpaceDE/>
      <w:autoSpaceDN/>
    </w:pPr>
    <w:rPr>
      <w:rFonts w:ascii="Tahoma" w:hAnsi="Tahoma"/>
      <w:sz w:val="16"/>
      <w:szCs w:val="16"/>
      <w:lang w:eastAsia="zh-CN"/>
    </w:rPr>
  </w:style>
  <w:style w:type="paragraph" w:styleId="E-mailSignature">
    <w:name w:val="E-mail Signature"/>
    <w:basedOn w:val="Normal"/>
    <w:link w:val="E-mailSignatureChar"/>
    <w:uiPriority w:val="99"/>
    <w:semiHidden/>
    <w:unhideWhenUsed/>
    <w:qFormat/>
    <w:pPr>
      <w:widowControl/>
      <w:autoSpaceDE/>
      <w:autoSpaceDN/>
      <w:spacing w:after="200" w:line="276" w:lineRule="auto"/>
    </w:pPr>
    <w:rPr>
      <w:rFonts w:ascii="Calibri" w:hAnsi="Calibri"/>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widowControl/>
      <w:autoSpaceDE/>
      <w:autoSpaceDN/>
      <w:spacing w:after="200" w:line="276" w:lineRule="auto"/>
    </w:pPr>
    <w:rPr>
      <w:rFonts w:ascii="Calibri" w:hAnsi="Calibri"/>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widowControl/>
      <w:autoSpaceDE/>
      <w:autoSpaceDN/>
      <w:spacing w:after="200" w:line="276" w:lineRule="auto"/>
      <w:ind w:left="2880"/>
    </w:pPr>
    <w:rPr>
      <w:rFonts w:ascii="Arial" w:hAnsi="Arial" w:cs="Arial"/>
    </w:rPr>
  </w:style>
  <w:style w:type="paragraph" w:styleId="EnvelopeReturn">
    <w:name w:val="envelope return"/>
    <w:basedOn w:val="Normal"/>
    <w:uiPriority w:val="99"/>
    <w:semiHidden/>
    <w:unhideWhenUsed/>
    <w:qFormat/>
    <w:pPr>
      <w:widowControl/>
      <w:autoSpaceDE/>
      <w:autoSpaceDN/>
      <w:spacing w:after="200" w:line="276" w:lineRule="auto"/>
    </w:pPr>
    <w:rPr>
      <w:rFonts w:ascii="Arial" w:hAnsi="Arial" w:cs="Arial"/>
      <w:sz w:val="20"/>
      <w:szCs w:val="20"/>
    </w:rPr>
  </w:style>
  <w:style w:type="character" w:styleId="FollowedHyperlink">
    <w:name w:val="FollowedHyperlink"/>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widowControl/>
      <w:autoSpaceDE/>
      <w:autoSpaceDN/>
      <w:spacing w:after="200" w:line="276" w:lineRule="auto"/>
    </w:pPr>
    <w:rPr>
      <w:rFonts w:ascii="Calibri" w:hAnsi="Calibri"/>
      <w:sz w:val="20"/>
      <w:szCs w:val="20"/>
    </w:rPr>
  </w:style>
  <w:style w:type="paragraph" w:styleId="Header">
    <w:name w:val="header"/>
    <w:basedOn w:val="Normal"/>
    <w:link w:val="HeaderChar"/>
    <w:uiPriority w:val="99"/>
    <w:unhideWhenUsed/>
    <w:qFormat/>
    <w:pPr>
      <w:tabs>
        <w:tab w:val="center" w:pos="4680"/>
        <w:tab w:val="right" w:pos="9360"/>
      </w:tabs>
    </w:p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widowControl/>
      <w:autoSpaceDE/>
      <w:autoSpaceDN/>
      <w:spacing w:after="200" w:line="276" w:lineRule="auto"/>
    </w:pPr>
    <w:rPr>
      <w:rFonts w:ascii="Calibri" w:hAnsi="Calibri"/>
      <w:i/>
      <w:iCs/>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widowControl/>
      <w:autoSpaceDE/>
      <w:autoSpaceDN/>
      <w:spacing w:after="200" w:line="276" w:lineRule="auto"/>
    </w:pPr>
    <w:rPr>
      <w:rFonts w:ascii="Courier New" w:hAnsi="Courier New" w:cs="Courier New"/>
      <w:sz w:val="20"/>
      <w:szCs w:val="20"/>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Index1">
    <w:name w:val="index 1"/>
    <w:basedOn w:val="Normal"/>
    <w:next w:val="Normal"/>
    <w:autoRedefine/>
    <w:uiPriority w:val="99"/>
    <w:semiHidden/>
    <w:unhideWhenUsed/>
    <w:qFormat/>
    <w:pPr>
      <w:widowControl/>
      <w:autoSpaceDE/>
      <w:autoSpaceDN/>
      <w:spacing w:after="200" w:line="276" w:lineRule="auto"/>
      <w:ind w:left="240" w:hanging="240"/>
    </w:pPr>
    <w:rPr>
      <w:rFonts w:ascii="Calibri" w:hAnsi="Calibri"/>
    </w:rPr>
  </w:style>
  <w:style w:type="paragraph" w:styleId="Index2">
    <w:name w:val="index 2"/>
    <w:basedOn w:val="Normal"/>
    <w:next w:val="Normal"/>
    <w:autoRedefine/>
    <w:uiPriority w:val="99"/>
    <w:semiHidden/>
    <w:unhideWhenUsed/>
    <w:qFormat/>
    <w:pPr>
      <w:widowControl/>
      <w:autoSpaceDE/>
      <w:autoSpaceDN/>
      <w:spacing w:after="200" w:line="276" w:lineRule="auto"/>
      <w:ind w:left="480" w:hanging="240"/>
    </w:pPr>
    <w:rPr>
      <w:rFonts w:ascii="Calibri" w:hAnsi="Calibri"/>
    </w:rPr>
  </w:style>
  <w:style w:type="paragraph" w:styleId="Index3">
    <w:name w:val="index 3"/>
    <w:basedOn w:val="Normal"/>
    <w:next w:val="Normal"/>
    <w:autoRedefine/>
    <w:uiPriority w:val="99"/>
    <w:semiHidden/>
    <w:unhideWhenUsed/>
    <w:qFormat/>
    <w:pPr>
      <w:widowControl/>
      <w:autoSpaceDE/>
      <w:autoSpaceDN/>
      <w:spacing w:after="200" w:line="276" w:lineRule="auto"/>
      <w:ind w:left="720" w:hanging="240"/>
    </w:pPr>
    <w:rPr>
      <w:rFonts w:ascii="Calibri" w:hAnsi="Calibri"/>
    </w:rPr>
  </w:style>
  <w:style w:type="paragraph" w:styleId="Index4">
    <w:name w:val="index 4"/>
    <w:basedOn w:val="Normal"/>
    <w:next w:val="Normal"/>
    <w:autoRedefine/>
    <w:uiPriority w:val="99"/>
    <w:semiHidden/>
    <w:unhideWhenUsed/>
    <w:qFormat/>
    <w:pPr>
      <w:widowControl/>
      <w:autoSpaceDE/>
      <w:autoSpaceDN/>
      <w:spacing w:after="200" w:line="276" w:lineRule="auto"/>
      <w:ind w:left="960" w:hanging="240"/>
    </w:pPr>
    <w:rPr>
      <w:rFonts w:ascii="Calibri" w:hAnsi="Calibri"/>
    </w:rPr>
  </w:style>
  <w:style w:type="paragraph" w:styleId="Index5">
    <w:name w:val="index 5"/>
    <w:basedOn w:val="Normal"/>
    <w:next w:val="Normal"/>
    <w:autoRedefine/>
    <w:uiPriority w:val="99"/>
    <w:semiHidden/>
    <w:unhideWhenUsed/>
    <w:qFormat/>
    <w:pPr>
      <w:widowControl/>
      <w:autoSpaceDE/>
      <w:autoSpaceDN/>
      <w:spacing w:after="200" w:line="276" w:lineRule="auto"/>
      <w:ind w:left="1200" w:hanging="240"/>
    </w:pPr>
    <w:rPr>
      <w:rFonts w:ascii="Calibri" w:hAnsi="Calibri"/>
    </w:rPr>
  </w:style>
  <w:style w:type="paragraph" w:styleId="Index6">
    <w:name w:val="index 6"/>
    <w:basedOn w:val="Normal"/>
    <w:next w:val="Normal"/>
    <w:autoRedefine/>
    <w:uiPriority w:val="99"/>
    <w:semiHidden/>
    <w:unhideWhenUsed/>
    <w:qFormat/>
    <w:pPr>
      <w:widowControl/>
      <w:autoSpaceDE/>
      <w:autoSpaceDN/>
      <w:spacing w:after="200" w:line="276" w:lineRule="auto"/>
      <w:ind w:left="1440" w:hanging="240"/>
    </w:pPr>
    <w:rPr>
      <w:rFonts w:ascii="Calibri" w:hAnsi="Calibri"/>
    </w:rPr>
  </w:style>
  <w:style w:type="paragraph" w:styleId="Index7">
    <w:name w:val="index 7"/>
    <w:basedOn w:val="Normal"/>
    <w:next w:val="Normal"/>
    <w:autoRedefine/>
    <w:uiPriority w:val="99"/>
    <w:semiHidden/>
    <w:unhideWhenUsed/>
    <w:qFormat/>
    <w:pPr>
      <w:widowControl/>
      <w:autoSpaceDE/>
      <w:autoSpaceDN/>
      <w:spacing w:after="200" w:line="276" w:lineRule="auto"/>
      <w:ind w:left="1680" w:hanging="240"/>
    </w:pPr>
    <w:rPr>
      <w:rFonts w:ascii="Calibri" w:hAnsi="Calibri"/>
    </w:rPr>
  </w:style>
  <w:style w:type="paragraph" w:styleId="Index8">
    <w:name w:val="index 8"/>
    <w:basedOn w:val="Normal"/>
    <w:next w:val="Normal"/>
    <w:autoRedefine/>
    <w:uiPriority w:val="99"/>
    <w:semiHidden/>
    <w:unhideWhenUsed/>
    <w:qFormat/>
    <w:pPr>
      <w:widowControl/>
      <w:autoSpaceDE/>
      <w:autoSpaceDN/>
      <w:spacing w:after="200" w:line="276" w:lineRule="auto"/>
      <w:ind w:left="1920" w:hanging="240"/>
    </w:pPr>
    <w:rPr>
      <w:rFonts w:ascii="Calibri" w:hAnsi="Calibri"/>
    </w:rPr>
  </w:style>
  <w:style w:type="paragraph" w:styleId="Index9">
    <w:name w:val="index 9"/>
    <w:basedOn w:val="Normal"/>
    <w:next w:val="Normal"/>
    <w:autoRedefine/>
    <w:uiPriority w:val="99"/>
    <w:semiHidden/>
    <w:unhideWhenUsed/>
    <w:qFormat/>
    <w:pPr>
      <w:widowControl/>
      <w:autoSpaceDE/>
      <w:autoSpaceDN/>
      <w:spacing w:after="200" w:line="276" w:lineRule="auto"/>
      <w:ind w:left="2160" w:hanging="240"/>
    </w:pPr>
    <w:rPr>
      <w:rFonts w:ascii="Calibri" w:hAnsi="Calibri"/>
    </w:rPr>
  </w:style>
  <w:style w:type="paragraph" w:styleId="IndexHeading">
    <w:name w:val="index heading"/>
    <w:basedOn w:val="Normal"/>
    <w:next w:val="Index1"/>
    <w:uiPriority w:val="99"/>
    <w:semiHidden/>
    <w:unhideWhenUsed/>
    <w:qFormat/>
    <w:pPr>
      <w:widowControl/>
      <w:autoSpaceDE/>
      <w:autoSpaceDN/>
      <w:spacing w:after="200" w:line="276" w:lineRule="auto"/>
    </w:pPr>
    <w:rPr>
      <w:rFonts w:ascii="Arial" w:hAnsi="Arial" w:cs="Arial"/>
      <w:b/>
      <w:bCs/>
    </w:rPr>
  </w:style>
  <w:style w:type="character" w:styleId="LineNumber">
    <w:name w:val="line number"/>
    <w:uiPriority w:val="99"/>
    <w:semiHidden/>
    <w:unhideWhenUsed/>
    <w:qFormat/>
  </w:style>
  <w:style w:type="paragraph" w:styleId="List">
    <w:name w:val="List"/>
    <w:basedOn w:val="Normal"/>
    <w:qFormat/>
    <w:pPr>
      <w:keepNext/>
      <w:keepLines/>
      <w:widowControl/>
      <w:tabs>
        <w:tab w:val="left" w:pos="340"/>
      </w:tabs>
      <w:autoSpaceDE/>
      <w:autoSpaceDN/>
      <w:spacing w:before="60" w:after="60"/>
      <w:ind w:left="340" w:hanging="340"/>
      <w:contextualSpacing/>
    </w:pPr>
    <w:rPr>
      <w:sz w:val="24"/>
      <w:lang w:val="en-AU"/>
    </w:rPr>
  </w:style>
  <w:style w:type="paragraph" w:styleId="List2">
    <w:name w:val="List 2"/>
    <w:basedOn w:val="Normal"/>
    <w:uiPriority w:val="99"/>
    <w:semiHidden/>
    <w:unhideWhenUsed/>
    <w:qFormat/>
    <w:pPr>
      <w:widowControl/>
      <w:autoSpaceDE/>
      <w:autoSpaceDN/>
      <w:spacing w:after="200" w:line="276" w:lineRule="auto"/>
      <w:ind w:left="720" w:hanging="360"/>
    </w:pPr>
    <w:rPr>
      <w:rFonts w:ascii="Calibri" w:hAnsi="Calibri"/>
    </w:rPr>
  </w:style>
  <w:style w:type="paragraph" w:styleId="List3">
    <w:name w:val="List 3"/>
    <w:basedOn w:val="Normal"/>
    <w:uiPriority w:val="99"/>
    <w:semiHidden/>
    <w:unhideWhenUsed/>
    <w:qFormat/>
    <w:pPr>
      <w:widowControl/>
      <w:autoSpaceDE/>
      <w:autoSpaceDN/>
      <w:spacing w:after="200" w:line="276" w:lineRule="auto"/>
      <w:ind w:left="1080" w:hanging="360"/>
    </w:pPr>
    <w:rPr>
      <w:rFonts w:ascii="Calibri" w:hAnsi="Calibri"/>
    </w:rPr>
  </w:style>
  <w:style w:type="paragraph" w:styleId="List4">
    <w:name w:val="List 4"/>
    <w:basedOn w:val="Normal"/>
    <w:uiPriority w:val="99"/>
    <w:semiHidden/>
    <w:unhideWhenUsed/>
    <w:qFormat/>
    <w:pPr>
      <w:widowControl/>
      <w:autoSpaceDE/>
      <w:autoSpaceDN/>
      <w:spacing w:after="200" w:line="276" w:lineRule="auto"/>
      <w:ind w:left="1440" w:hanging="360"/>
    </w:pPr>
    <w:rPr>
      <w:rFonts w:ascii="Calibri" w:hAnsi="Calibri"/>
    </w:rPr>
  </w:style>
  <w:style w:type="paragraph" w:styleId="List5">
    <w:name w:val="List 5"/>
    <w:basedOn w:val="Normal"/>
    <w:uiPriority w:val="99"/>
    <w:semiHidden/>
    <w:unhideWhenUsed/>
    <w:qFormat/>
    <w:pPr>
      <w:widowControl/>
      <w:autoSpaceDE/>
      <w:autoSpaceDN/>
      <w:spacing w:after="200" w:line="276" w:lineRule="auto"/>
      <w:ind w:left="1800" w:hanging="360"/>
    </w:pPr>
    <w:rPr>
      <w:rFonts w:ascii="Calibri" w:hAnsi="Calibri"/>
    </w:rPr>
  </w:style>
  <w:style w:type="paragraph" w:styleId="ListBullet">
    <w:name w:val="List Bullet"/>
    <w:basedOn w:val="Normal"/>
    <w:uiPriority w:val="99"/>
    <w:semiHidden/>
    <w:unhideWhenUsed/>
    <w:qFormat/>
    <w:pPr>
      <w:widowControl/>
      <w:numPr>
        <w:numId w:val="2"/>
      </w:numPr>
      <w:autoSpaceDE/>
      <w:autoSpaceDN/>
      <w:spacing w:after="200" w:line="276" w:lineRule="auto"/>
    </w:pPr>
    <w:rPr>
      <w:rFonts w:ascii="Calibri" w:hAnsi="Calibri"/>
    </w:rPr>
  </w:style>
  <w:style w:type="paragraph" w:styleId="ListBullet2">
    <w:name w:val="List Bullet 2"/>
    <w:basedOn w:val="Normal"/>
    <w:uiPriority w:val="99"/>
    <w:semiHidden/>
    <w:unhideWhenUsed/>
    <w:qFormat/>
    <w:pPr>
      <w:widowControl/>
      <w:numPr>
        <w:numId w:val="3"/>
      </w:numPr>
      <w:autoSpaceDE/>
      <w:autoSpaceDN/>
      <w:spacing w:after="200" w:line="276" w:lineRule="auto"/>
    </w:pPr>
    <w:rPr>
      <w:rFonts w:ascii="Calibri" w:hAnsi="Calibri"/>
    </w:rPr>
  </w:style>
  <w:style w:type="paragraph" w:styleId="ListBullet3">
    <w:name w:val="List Bullet 3"/>
    <w:basedOn w:val="Normal"/>
    <w:uiPriority w:val="99"/>
    <w:semiHidden/>
    <w:unhideWhenUsed/>
    <w:qFormat/>
    <w:pPr>
      <w:widowControl/>
      <w:numPr>
        <w:numId w:val="4"/>
      </w:numPr>
      <w:autoSpaceDE/>
      <w:autoSpaceDN/>
      <w:spacing w:after="200" w:line="276" w:lineRule="auto"/>
    </w:pPr>
    <w:rPr>
      <w:rFonts w:ascii="Calibri" w:hAnsi="Calibri"/>
    </w:rPr>
  </w:style>
  <w:style w:type="paragraph" w:styleId="ListBullet4">
    <w:name w:val="List Bullet 4"/>
    <w:basedOn w:val="Normal"/>
    <w:uiPriority w:val="99"/>
    <w:semiHidden/>
    <w:unhideWhenUsed/>
    <w:qFormat/>
    <w:pPr>
      <w:widowControl/>
      <w:numPr>
        <w:numId w:val="5"/>
      </w:numPr>
      <w:autoSpaceDE/>
      <w:autoSpaceDN/>
      <w:spacing w:after="200" w:line="276" w:lineRule="auto"/>
    </w:pPr>
    <w:rPr>
      <w:rFonts w:ascii="Calibri" w:hAnsi="Calibri"/>
    </w:rPr>
  </w:style>
  <w:style w:type="paragraph" w:styleId="ListBullet5">
    <w:name w:val="List Bullet 5"/>
    <w:basedOn w:val="Normal"/>
    <w:uiPriority w:val="99"/>
    <w:semiHidden/>
    <w:unhideWhenUsed/>
    <w:qFormat/>
    <w:pPr>
      <w:widowControl/>
      <w:numPr>
        <w:numId w:val="6"/>
      </w:numPr>
      <w:autoSpaceDE/>
      <w:autoSpaceDN/>
      <w:spacing w:after="200" w:line="276" w:lineRule="auto"/>
    </w:pPr>
    <w:rPr>
      <w:rFonts w:ascii="Calibri" w:hAnsi="Calibri"/>
    </w:rPr>
  </w:style>
  <w:style w:type="paragraph" w:styleId="ListContinue">
    <w:name w:val="List Continue"/>
    <w:basedOn w:val="Normal"/>
    <w:uiPriority w:val="99"/>
    <w:semiHidden/>
    <w:unhideWhenUsed/>
    <w:qFormat/>
    <w:pPr>
      <w:widowControl/>
      <w:autoSpaceDE/>
      <w:autoSpaceDN/>
      <w:spacing w:after="120" w:line="276" w:lineRule="auto"/>
      <w:ind w:left="360"/>
    </w:pPr>
    <w:rPr>
      <w:rFonts w:ascii="Calibri" w:hAnsi="Calibri"/>
    </w:rPr>
  </w:style>
  <w:style w:type="paragraph" w:styleId="ListContinue2">
    <w:name w:val="List Continue 2"/>
    <w:basedOn w:val="Normal"/>
    <w:uiPriority w:val="99"/>
    <w:semiHidden/>
    <w:unhideWhenUsed/>
    <w:qFormat/>
    <w:pPr>
      <w:widowControl/>
      <w:autoSpaceDE/>
      <w:autoSpaceDN/>
      <w:spacing w:after="120" w:line="276" w:lineRule="auto"/>
      <w:ind w:left="720"/>
    </w:pPr>
    <w:rPr>
      <w:rFonts w:ascii="Calibri" w:hAnsi="Calibri"/>
    </w:rPr>
  </w:style>
  <w:style w:type="paragraph" w:styleId="ListContinue3">
    <w:name w:val="List Continue 3"/>
    <w:basedOn w:val="Normal"/>
    <w:uiPriority w:val="99"/>
    <w:semiHidden/>
    <w:unhideWhenUsed/>
    <w:qFormat/>
    <w:pPr>
      <w:widowControl/>
      <w:autoSpaceDE/>
      <w:autoSpaceDN/>
      <w:spacing w:after="120" w:line="276" w:lineRule="auto"/>
      <w:ind w:left="1080"/>
    </w:pPr>
    <w:rPr>
      <w:rFonts w:ascii="Calibri" w:hAnsi="Calibri"/>
    </w:rPr>
  </w:style>
  <w:style w:type="paragraph" w:styleId="ListContinue4">
    <w:name w:val="List Continue 4"/>
    <w:basedOn w:val="Normal"/>
    <w:uiPriority w:val="99"/>
    <w:semiHidden/>
    <w:unhideWhenUsed/>
    <w:qFormat/>
    <w:pPr>
      <w:widowControl/>
      <w:autoSpaceDE/>
      <w:autoSpaceDN/>
      <w:spacing w:after="120" w:line="276" w:lineRule="auto"/>
      <w:ind w:left="1440"/>
    </w:pPr>
    <w:rPr>
      <w:rFonts w:ascii="Calibri" w:hAnsi="Calibri"/>
    </w:rPr>
  </w:style>
  <w:style w:type="paragraph" w:styleId="ListContinue5">
    <w:name w:val="List Continue 5"/>
    <w:basedOn w:val="Normal"/>
    <w:uiPriority w:val="99"/>
    <w:semiHidden/>
    <w:unhideWhenUsed/>
    <w:qFormat/>
    <w:pPr>
      <w:widowControl/>
      <w:autoSpaceDE/>
      <w:autoSpaceDN/>
      <w:spacing w:after="120" w:line="276" w:lineRule="auto"/>
      <w:ind w:left="1800"/>
    </w:pPr>
    <w:rPr>
      <w:rFonts w:ascii="Calibri" w:hAnsi="Calibri"/>
    </w:rPr>
  </w:style>
  <w:style w:type="paragraph" w:styleId="ListNumber">
    <w:name w:val="List Number"/>
    <w:basedOn w:val="Normal"/>
    <w:uiPriority w:val="99"/>
    <w:semiHidden/>
    <w:unhideWhenUsed/>
    <w:qFormat/>
    <w:pPr>
      <w:widowControl/>
      <w:numPr>
        <w:numId w:val="7"/>
      </w:numPr>
      <w:autoSpaceDE/>
      <w:autoSpaceDN/>
      <w:spacing w:after="200" w:line="276" w:lineRule="auto"/>
    </w:pPr>
    <w:rPr>
      <w:rFonts w:ascii="Calibri" w:hAnsi="Calibri"/>
    </w:rPr>
  </w:style>
  <w:style w:type="paragraph" w:styleId="ListNumber2">
    <w:name w:val="List Number 2"/>
    <w:basedOn w:val="Normal"/>
    <w:uiPriority w:val="99"/>
    <w:semiHidden/>
    <w:unhideWhenUsed/>
    <w:qFormat/>
    <w:pPr>
      <w:widowControl/>
      <w:numPr>
        <w:numId w:val="8"/>
      </w:numPr>
      <w:autoSpaceDE/>
      <w:autoSpaceDN/>
      <w:spacing w:after="200" w:line="276" w:lineRule="auto"/>
    </w:pPr>
    <w:rPr>
      <w:rFonts w:ascii="Calibri" w:hAnsi="Calibri"/>
    </w:rPr>
  </w:style>
  <w:style w:type="paragraph" w:styleId="ListNumber3">
    <w:name w:val="List Number 3"/>
    <w:basedOn w:val="Normal"/>
    <w:uiPriority w:val="99"/>
    <w:semiHidden/>
    <w:unhideWhenUsed/>
    <w:qFormat/>
    <w:pPr>
      <w:widowControl/>
      <w:numPr>
        <w:numId w:val="9"/>
      </w:numPr>
      <w:autoSpaceDE/>
      <w:autoSpaceDN/>
      <w:spacing w:after="200" w:line="276" w:lineRule="auto"/>
    </w:pPr>
    <w:rPr>
      <w:rFonts w:ascii="Calibri" w:hAnsi="Calibri"/>
    </w:rPr>
  </w:style>
  <w:style w:type="paragraph" w:styleId="ListNumber4">
    <w:name w:val="List Number 4"/>
    <w:basedOn w:val="Normal"/>
    <w:uiPriority w:val="99"/>
    <w:semiHidden/>
    <w:unhideWhenUsed/>
    <w:qFormat/>
    <w:pPr>
      <w:widowControl/>
      <w:numPr>
        <w:numId w:val="10"/>
      </w:numPr>
      <w:autoSpaceDE/>
      <w:autoSpaceDN/>
      <w:spacing w:after="200" w:line="276" w:lineRule="auto"/>
    </w:pPr>
    <w:rPr>
      <w:rFonts w:ascii="Calibri" w:hAnsi="Calibri"/>
    </w:rPr>
  </w:style>
  <w:style w:type="paragraph" w:styleId="ListNumber5">
    <w:name w:val="List Number 5"/>
    <w:basedOn w:val="Normal"/>
    <w:uiPriority w:val="99"/>
    <w:semiHidden/>
    <w:unhideWhenUsed/>
    <w:qFormat/>
    <w:pPr>
      <w:widowControl/>
      <w:numPr>
        <w:numId w:val="11"/>
      </w:numPr>
      <w:tabs>
        <w:tab w:val="clear" w:pos="1800"/>
        <w:tab w:val="num" w:pos="360"/>
      </w:tabs>
      <w:autoSpaceDE/>
      <w:autoSpaceDN/>
      <w:spacing w:after="200" w:line="276" w:lineRule="auto"/>
      <w:ind w:left="0" w:firstLine="0"/>
    </w:pPr>
    <w:rPr>
      <w:rFonts w:ascii="Calibri" w:hAnsi="Calibri"/>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widowControl/>
      <w:pBdr>
        <w:top w:val="single" w:sz="6" w:space="1" w:color="auto"/>
        <w:left w:val="single" w:sz="6" w:space="1" w:color="auto"/>
        <w:bottom w:val="single" w:sz="6" w:space="1" w:color="auto"/>
        <w:right w:val="single" w:sz="6" w:space="1" w:color="auto"/>
      </w:pBdr>
      <w:shd w:val="pct20" w:color="auto" w:fill="auto"/>
      <w:autoSpaceDE/>
      <w:autoSpaceDN/>
      <w:spacing w:after="200" w:line="276" w:lineRule="auto"/>
      <w:ind w:left="1080" w:hanging="1080"/>
    </w:pPr>
    <w:rPr>
      <w:rFonts w:ascii="Arial" w:hAnsi="Arial" w:cs="Arial"/>
    </w:rPr>
  </w:style>
  <w:style w:type="paragraph" w:styleId="NormalWeb">
    <w:name w:val="Normal (Web)"/>
    <w:basedOn w:val="Normal"/>
    <w:uiPriority w:val="99"/>
    <w:unhideWhenUsed/>
    <w:qFormat/>
    <w:pPr>
      <w:widowControl/>
      <w:autoSpaceDE/>
      <w:autoSpaceDN/>
      <w:spacing w:before="100" w:beforeAutospacing="1" w:after="100" w:afterAutospacing="1"/>
    </w:pPr>
    <w:rPr>
      <w:rFonts w:eastAsia="Calibri"/>
      <w:sz w:val="24"/>
      <w:szCs w:val="24"/>
    </w:rPr>
  </w:style>
  <w:style w:type="paragraph" w:styleId="NormalIndent">
    <w:name w:val="Normal Indent"/>
    <w:basedOn w:val="Normal"/>
    <w:uiPriority w:val="99"/>
    <w:semiHidden/>
    <w:unhideWhenUsed/>
    <w:qFormat/>
    <w:pPr>
      <w:widowControl/>
      <w:autoSpaceDE/>
      <w:autoSpaceDN/>
      <w:spacing w:after="200" w:line="276" w:lineRule="auto"/>
      <w:ind w:left="720"/>
    </w:pPr>
    <w:rPr>
      <w:rFonts w:ascii="Calibri" w:hAnsi="Calibri"/>
    </w:rPr>
  </w:style>
  <w:style w:type="paragraph" w:styleId="NoteHeading">
    <w:name w:val="Note Heading"/>
    <w:basedOn w:val="Normal"/>
    <w:next w:val="Normal"/>
    <w:link w:val="NoteHeadingChar"/>
    <w:uiPriority w:val="99"/>
    <w:semiHidden/>
    <w:unhideWhenUsed/>
    <w:qFormat/>
    <w:pPr>
      <w:widowControl/>
      <w:autoSpaceDE/>
      <w:autoSpaceDN/>
      <w:spacing w:after="200" w:line="276" w:lineRule="auto"/>
    </w:pPr>
    <w:rPr>
      <w:rFonts w:ascii="Calibri" w:hAnsi="Calibri"/>
    </w:rPr>
  </w:style>
  <w:style w:type="character" w:styleId="PageNumber">
    <w:name w:val="page number"/>
    <w:uiPriority w:val="99"/>
    <w:semiHidden/>
    <w:unhideWhenUsed/>
    <w:qFormat/>
  </w:style>
  <w:style w:type="paragraph" w:styleId="PlainText">
    <w:name w:val="Plain Text"/>
    <w:basedOn w:val="Normal"/>
    <w:link w:val="PlainTextChar"/>
    <w:unhideWhenUsed/>
    <w:qFormat/>
    <w:pPr>
      <w:widowControl/>
      <w:suppressAutoHyphens/>
      <w:autoSpaceDE/>
      <w:autoSpaceDN/>
    </w:pPr>
    <w:rPr>
      <w:rFonts w:ascii="Arial Narrow" w:hAnsi="Arial Narrow"/>
      <w:sz w:val="16"/>
      <w:szCs w:val="20"/>
      <w:lang w:val="en-AU"/>
    </w:rPr>
  </w:style>
  <w:style w:type="paragraph" w:styleId="Salutation">
    <w:name w:val="Salutation"/>
    <w:basedOn w:val="Normal"/>
    <w:next w:val="Normal"/>
    <w:link w:val="SalutationChar"/>
    <w:uiPriority w:val="99"/>
    <w:semiHidden/>
    <w:unhideWhenUsed/>
    <w:qFormat/>
    <w:pPr>
      <w:widowControl/>
      <w:autoSpaceDE/>
      <w:autoSpaceDN/>
      <w:spacing w:after="200" w:line="276" w:lineRule="auto"/>
    </w:pPr>
    <w:rPr>
      <w:rFonts w:ascii="Calibri" w:hAnsi="Calibri"/>
    </w:rPr>
  </w:style>
  <w:style w:type="paragraph" w:styleId="Signature">
    <w:name w:val="Signature"/>
    <w:basedOn w:val="Normal"/>
    <w:link w:val="SignatureChar"/>
    <w:uiPriority w:val="99"/>
    <w:semiHidden/>
    <w:unhideWhenUsed/>
    <w:qFormat/>
    <w:pPr>
      <w:widowControl/>
      <w:autoSpaceDE/>
      <w:autoSpaceDN/>
      <w:spacing w:after="200" w:line="276" w:lineRule="auto"/>
      <w:ind w:left="4320"/>
    </w:pPr>
    <w:rPr>
      <w:rFonts w:ascii="Calibri" w:hAnsi="Calibri"/>
    </w:rPr>
  </w:style>
  <w:style w:type="character" w:styleId="Strong">
    <w:name w:val="Strong"/>
    <w:uiPriority w:val="23"/>
    <w:qFormat/>
    <w:rPr>
      <w:b/>
      <w:bCs/>
    </w:rPr>
  </w:style>
  <w:style w:type="paragraph" w:styleId="Subtitle">
    <w:name w:val="Subtitle"/>
    <w:basedOn w:val="Normal"/>
    <w:link w:val="SubtitleChar"/>
    <w:uiPriority w:val="11"/>
    <w:qFormat/>
    <w:pPr>
      <w:widowControl/>
      <w:autoSpaceDE/>
      <w:autoSpaceDN/>
      <w:spacing w:after="60" w:line="276" w:lineRule="auto"/>
      <w:jc w:val="center"/>
      <w:outlineLvl w:val="1"/>
    </w:pPr>
    <w:rPr>
      <w:rFonts w:ascii="Arial" w:hAnsi="Arial" w:cs="Arial"/>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widowControl/>
      <w:autoSpaceDE/>
      <w:autoSpaceDN/>
      <w:spacing w:after="200" w:line="276" w:lineRule="auto"/>
      <w:ind w:left="240" w:hanging="240"/>
    </w:pPr>
    <w:rPr>
      <w:rFonts w:ascii="Calibri" w:hAnsi="Calibri"/>
    </w:rPr>
  </w:style>
  <w:style w:type="paragraph" w:styleId="TableofFigures">
    <w:name w:val="table of figures"/>
    <w:basedOn w:val="Normal"/>
    <w:next w:val="Normal"/>
    <w:uiPriority w:val="99"/>
    <w:semiHidden/>
    <w:unhideWhenUsed/>
    <w:qFormat/>
    <w:pPr>
      <w:widowControl/>
      <w:autoSpaceDE/>
      <w:autoSpaceDN/>
      <w:spacing w:after="200" w:line="276" w:lineRule="auto"/>
    </w:pPr>
    <w:rPr>
      <w:rFonts w:ascii="Calibri" w:hAnsi="Calibri"/>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widowControl/>
      <w:autoSpaceDE/>
      <w:autoSpaceDN/>
      <w:spacing w:before="240" w:after="60" w:line="276" w:lineRule="auto"/>
      <w:jc w:val="center"/>
      <w:outlineLvl w:val="0"/>
    </w:pPr>
    <w:rPr>
      <w:rFonts w:ascii="Cambria" w:hAnsi="Cambria"/>
      <w:b/>
      <w:bCs/>
      <w:kern w:val="28"/>
      <w:sz w:val="32"/>
      <w:szCs w:val="32"/>
    </w:rPr>
  </w:style>
  <w:style w:type="paragraph" w:styleId="TOAHeading">
    <w:name w:val="toa heading"/>
    <w:basedOn w:val="Normal"/>
    <w:next w:val="Normal"/>
    <w:uiPriority w:val="99"/>
    <w:semiHidden/>
    <w:unhideWhenUsed/>
    <w:qFormat/>
    <w:pPr>
      <w:widowControl/>
      <w:autoSpaceDE/>
      <w:autoSpaceDN/>
      <w:spacing w:before="120" w:after="200" w:line="276" w:lineRule="auto"/>
    </w:pPr>
    <w:rPr>
      <w:rFonts w:ascii="Arial" w:hAnsi="Arial" w:cs="Arial"/>
      <w:b/>
      <w:bCs/>
    </w:rPr>
  </w:style>
  <w:style w:type="paragraph" w:styleId="TOC1">
    <w:name w:val="toc 1"/>
    <w:basedOn w:val="Normal"/>
    <w:uiPriority w:val="39"/>
    <w:qFormat/>
    <w:pPr>
      <w:spacing w:before="240"/>
      <w:ind w:right="120"/>
      <w:jc w:val="center"/>
    </w:pPr>
    <w:rPr>
      <w:sz w:val="24"/>
      <w:szCs w:val="24"/>
    </w:rPr>
  </w:style>
  <w:style w:type="paragraph" w:styleId="TOC2">
    <w:name w:val="toc 2"/>
    <w:basedOn w:val="Normal"/>
    <w:uiPriority w:val="39"/>
    <w:qFormat/>
    <w:pPr>
      <w:spacing w:before="142"/>
      <w:ind w:left="455"/>
    </w:pPr>
    <w:rPr>
      <w:sz w:val="24"/>
      <w:szCs w:val="24"/>
    </w:rPr>
  </w:style>
  <w:style w:type="paragraph" w:styleId="TOC3">
    <w:name w:val="toc 3"/>
    <w:basedOn w:val="Normal"/>
    <w:uiPriority w:val="39"/>
    <w:qFormat/>
    <w:pPr>
      <w:spacing w:before="141"/>
      <w:ind w:left="474"/>
    </w:pPr>
    <w:rPr>
      <w:sz w:val="24"/>
      <w:szCs w:val="24"/>
    </w:rPr>
  </w:style>
  <w:style w:type="paragraph" w:styleId="TOC4">
    <w:name w:val="toc 4"/>
    <w:basedOn w:val="Normal"/>
    <w:next w:val="Normal"/>
    <w:autoRedefine/>
    <w:uiPriority w:val="99"/>
    <w:semiHidden/>
    <w:unhideWhenUsed/>
    <w:qFormat/>
    <w:pPr>
      <w:widowControl/>
      <w:autoSpaceDE/>
      <w:autoSpaceDN/>
      <w:spacing w:after="200" w:line="276" w:lineRule="auto"/>
      <w:ind w:left="720"/>
    </w:pPr>
    <w:rPr>
      <w:rFonts w:ascii="Calibri" w:hAnsi="Calibri"/>
    </w:rPr>
  </w:style>
  <w:style w:type="paragraph" w:styleId="TOC5">
    <w:name w:val="toc 5"/>
    <w:basedOn w:val="Normal"/>
    <w:next w:val="Normal"/>
    <w:autoRedefine/>
    <w:uiPriority w:val="99"/>
    <w:semiHidden/>
    <w:unhideWhenUsed/>
    <w:qFormat/>
    <w:pPr>
      <w:widowControl/>
      <w:autoSpaceDE/>
      <w:autoSpaceDN/>
      <w:spacing w:after="200" w:line="276" w:lineRule="auto"/>
      <w:ind w:left="960"/>
    </w:pPr>
    <w:rPr>
      <w:rFonts w:ascii="Calibri" w:hAnsi="Calibri"/>
    </w:rPr>
  </w:style>
  <w:style w:type="paragraph" w:styleId="TOC6">
    <w:name w:val="toc 6"/>
    <w:basedOn w:val="Normal"/>
    <w:next w:val="Normal"/>
    <w:autoRedefine/>
    <w:uiPriority w:val="99"/>
    <w:semiHidden/>
    <w:unhideWhenUsed/>
    <w:qFormat/>
    <w:pPr>
      <w:widowControl/>
      <w:autoSpaceDE/>
      <w:autoSpaceDN/>
      <w:spacing w:after="200" w:line="276" w:lineRule="auto"/>
      <w:ind w:left="1200"/>
    </w:pPr>
    <w:rPr>
      <w:rFonts w:ascii="Calibri" w:hAnsi="Calibri"/>
    </w:rPr>
  </w:style>
  <w:style w:type="paragraph" w:styleId="TOC7">
    <w:name w:val="toc 7"/>
    <w:basedOn w:val="Normal"/>
    <w:next w:val="Normal"/>
    <w:autoRedefine/>
    <w:uiPriority w:val="99"/>
    <w:semiHidden/>
    <w:unhideWhenUsed/>
    <w:qFormat/>
    <w:pPr>
      <w:widowControl/>
      <w:autoSpaceDE/>
      <w:autoSpaceDN/>
      <w:spacing w:after="200" w:line="276" w:lineRule="auto"/>
      <w:ind w:left="1440"/>
    </w:pPr>
    <w:rPr>
      <w:rFonts w:ascii="Calibri" w:hAnsi="Calibri"/>
    </w:rPr>
  </w:style>
  <w:style w:type="paragraph" w:styleId="TOC8">
    <w:name w:val="toc 8"/>
    <w:basedOn w:val="Normal"/>
    <w:next w:val="Normal"/>
    <w:autoRedefine/>
    <w:uiPriority w:val="99"/>
    <w:semiHidden/>
    <w:unhideWhenUsed/>
    <w:qFormat/>
    <w:pPr>
      <w:widowControl/>
      <w:autoSpaceDE/>
      <w:autoSpaceDN/>
      <w:spacing w:after="200" w:line="276" w:lineRule="auto"/>
      <w:ind w:left="1680"/>
    </w:pPr>
    <w:rPr>
      <w:rFonts w:ascii="Calibri" w:hAnsi="Calibri"/>
    </w:rPr>
  </w:style>
  <w:style w:type="paragraph" w:styleId="TOC9">
    <w:name w:val="toc 9"/>
    <w:basedOn w:val="Normal"/>
    <w:next w:val="Normal"/>
    <w:autoRedefine/>
    <w:uiPriority w:val="99"/>
    <w:semiHidden/>
    <w:unhideWhenUsed/>
    <w:qFormat/>
    <w:pPr>
      <w:widowControl/>
      <w:autoSpaceDE/>
      <w:autoSpaceDN/>
      <w:spacing w:after="200" w:line="276" w:lineRule="auto"/>
      <w:ind w:left="1920"/>
    </w:pPr>
    <w:rPr>
      <w:rFonts w:ascii="Calibri" w:hAnsi="Calibri"/>
    </w:rPr>
  </w:style>
  <w:style w:type="paragraph" w:styleId="ListParagraph">
    <w:name w:val="List Paragraph"/>
    <w:basedOn w:val="Normal"/>
    <w:link w:val="ListParagraphChar"/>
    <w:uiPriority w:val="34"/>
    <w:qFormat/>
    <w:pPr>
      <w:spacing w:before="41"/>
      <w:ind w:left="1168" w:hanging="360"/>
    </w:pPr>
  </w:style>
  <w:style w:type="paragraph" w:customStyle="1" w:styleId="TableParagraph">
    <w:name w:val="Table Paragraph"/>
    <w:basedOn w:val="Normal"/>
    <w:uiPriority w:val="1"/>
    <w:qFormat/>
    <w:pPr>
      <w:ind w:left="467" w:hanging="36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Heading41">
    <w:name w:val="Heading 41"/>
    <w:basedOn w:val="Normal"/>
    <w:next w:val="Normal"/>
    <w:link w:val="Heading4Char"/>
    <w:unhideWhenUsed/>
    <w:qFormat/>
    <w:pPr>
      <w:keepNext/>
      <w:keepLines/>
      <w:widowControl/>
      <w:autoSpaceDE/>
      <w:autoSpaceDN/>
      <w:spacing w:before="200" w:line="276" w:lineRule="auto"/>
      <w:outlineLvl w:val="3"/>
    </w:pPr>
    <w:rPr>
      <w:rFonts w:ascii="Calibri Light" w:eastAsia="SimSun" w:hAnsi="Calibri Light"/>
      <w:b/>
      <w:bCs/>
      <w:i/>
      <w:iCs/>
      <w:color w:val="5B9BD5"/>
    </w:rPr>
  </w:style>
  <w:style w:type="paragraph" w:customStyle="1" w:styleId="Heading51">
    <w:name w:val="Heading 51"/>
    <w:basedOn w:val="Normal"/>
    <w:next w:val="Normal"/>
    <w:link w:val="Heading5Char"/>
    <w:uiPriority w:val="9"/>
    <w:unhideWhenUsed/>
    <w:qFormat/>
    <w:pPr>
      <w:keepNext/>
      <w:keepLines/>
      <w:widowControl/>
      <w:autoSpaceDE/>
      <w:autoSpaceDN/>
      <w:spacing w:before="40" w:line="259" w:lineRule="auto"/>
      <w:ind w:left="1008" w:hanging="432"/>
      <w:outlineLvl w:val="4"/>
    </w:pPr>
    <w:rPr>
      <w:rFonts w:ascii="Calibri Light" w:eastAsia="SimSun" w:hAnsi="Calibri Light"/>
      <w:color w:val="2E74B5"/>
    </w:rPr>
  </w:style>
  <w:style w:type="character" w:customStyle="1" w:styleId="Heading6Char">
    <w:name w:val="Heading 6 Char"/>
    <w:basedOn w:val="DefaultParagraphFont"/>
    <w:link w:val="Heading6"/>
    <w:uiPriority w:val="9"/>
    <w:qFormat/>
    <w:rPr>
      <w:rFonts w:ascii="Calibri Light" w:eastAsia="SimSun" w:hAnsi="Calibri Light" w:cs="Times New Roman"/>
      <w:color w:val="1F4D78"/>
      <w:sz w:val="22"/>
      <w:szCs w:val="22"/>
    </w:rPr>
  </w:style>
  <w:style w:type="paragraph" w:customStyle="1" w:styleId="Heading71">
    <w:name w:val="Heading 71"/>
    <w:basedOn w:val="Normal"/>
    <w:next w:val="Normal"/>
    <w:link w:val="Heading7Char"/>
    <w:uiPriority w:val="9"/>
    <w:unhideWhenUsed/>
    <w:qFormat/>
    <w:pPr>
      <w:keepNext/>
      <w:keepLines/>
      <w:widowControl/>
      <w:autoSpaceDE/>
      <w:autoSpaceDN/>
      <w:spacing w:before="200" w:line="276" w:lineRule="auto"/>
      <w:outlineLvl w:val="6"/>
    </w:pPr>
    <w:rPr>
      <w:rFonts w:ascii="Calibri Light" w:eastAsia="SimSun" w:hAnsi="Calibri Light"/>
      <w:i/>
      <w:iCs/>
      <w:color w:val="404040"/>
    </w:rPr>
  </w:style>
  <w:style w:type="paragraph" w:customStyle="1" w:styleId="Heading81">
    <w:name w:val="Heading 81"/>
    <w:basedOn w:val="Normal"/>
    <w:next w:val="Normal"/>
    <w:link w:val="Heading8Char"/>
    <w:uiPriority w:val="9"/>
    <w:semiHidden/>
    <w:unhideWhenUsed/>
    <w:qFormat/>
    <w:pPr>
      <w:keepNext/>
      <w:keepLines/>
      <w:widowControl/>
      <w:autoSpaceDE/>
      <w:autoSpaceDN/>
      <w:spacing w:before="40" w:line="259" w:lineRule="auto"/>
      <w:ind w:left="1440" w:hanging="432"/>
      <w:outlineLvl w:val="7"/>
    </w:pPr>
    <w:rPr>
      <w:rFonts w:ascii="Calibri Light" w:eastAsia="SimSun" w:hAnsi="Calibri Light"/>
      <w:color w:val="272727"/>
      <w:sz w:val="21"/>
      <w:szCs w:val="21"/>
    </w:rPr>
  </w:style>
  <w:style w:type="paragraph" w:customStyle="1" w:styleId="Heading91">
    <w:name w:val="Heading 91"/>
    <w:basedOn w:val="Normal"/>
    <w:next w:val="Normal"/>
    <w:link w:val="Heading9Char"/>
    <w:uiPriority w:val="9"/>
    <w:semiHidden/>
    <w:unhideWhenUsed/>
    <w:qFormat/>
    <w:pPr>
      <w:keepNext/>
      <w:keepLines/>
      <w:widowControl/>
      <w:autoSpaceDE/>
      <w:autoSpaceDN/>
      <w:spacing w:before="40" w:line="259" w:lineRule="auto"/>
      <w:ind w:left="1584" w:hanging="144"/>
      <w:outlineLvl w:val="8"/>
    </w:pPr>
    <w:rPr>
      <w:rFonts w:ascii="Calibri Light" w:eastAsia="SimSun" w:hAnsi="Calibri Light"/>
      <w:i/>
      <w:iCs/>
      <w:color w:val="272727"/>
      <w:sz w:val="21"/>
      <w:szCs w:val="21"/>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4"/>
      <w:szCs w:val="24"/>
    </w:rPr>
  </w:style>
  <w:style w:type="character" w:customStyle="1" w:styleId="ListParagraphChar">
    <w:name w:val="List Paragraph Char"/>
    <w:link w:val="ListParagraph"/>
    <w:uiPriority w:val="34"/>
    <w:qFormat/>
    <w:locked/>
    <w:rPr>
      <w:rFonts w:ascii="Times New Roman" w:eastAsia="Times New Roman" w:hAnsi="Times New Roman" w:cs="Times New Roman"/>
    </w:rPr>
  </w:style>
  <w:style w:type="paragraph" w:styleId="NoSpacing">
    <w:name w:val="No Spacing"/>
    <w:link w:val="NoSpacingChar"/>
    <w:uiPriority w:val="1"/>
    <w:qFormat/>
    <w:rPr>
      <w:rFonts w:ascii="Calibri" w:eastAsia="Times New Roman" w:hAnsi="Calibri"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tgc">
    <w:name w:val="_tgc"/>
    <w:basedOn w:val="DefaultParagraphFont"/>
    <w:qFormat/>
  </w:style>
  <w:style w:type="character" w:customStyle="1" w:styleId="st">
    <w:name w:val="st"/>
    <w:basedOn w:val="DefaultParagraphFont"/>
    <w:qFormat/>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zh-CN" w:eastAsia="zh-CN"/>
    </w:rPr>
  </w:style>
  <w:style w:type="character" w:customStyle="1" w:styleId="BodyTextChar">
    <w:name w:val="Body Text Char"/>
    <w:basedOn w:val="DefaultParagraphFont"/>
    <w:qFormat/>
    <w:rPr>
      <w:rFonts w:ascii="Times New Roman" w:eastAsia="Times New Roman" w:hAnsi="Times New Roman" w:cs="Times New Roman"/>
      <w:sz w:val="24"/>
      <w:szCs w:val="24"/>
      <w:lang w:val="zh-CN" w:eastAsia="zh-CN"/>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numPr>
        <w:numId w:val="12"/>
      </w:numPr>
      <w:autoSpaceDE/>
      <w:autoSpaceDN/>
      <w:adjustRightInd w:val="0"/>
      <w:spacing w:line="360" w:lineRule="atLeast"/>
      <w:jc w:val="both"/>
      <w:textAlignment w:val="baseline"/>
    </w:pPr>
    <w:rPr>
      <w:rFonts w:eastAsia="MS Mincho"/>
      <w:sz w:val="24"/>
      <w:szCs w:val="24"/>
      <w:lang w:eastAsia="ja-JP"/>
    </w:rPr>
  </w:style>
  <w:style w:type="character" w:customStyle="1" w:styleId="TitleChar">
    <w:name w:val="Title Char"/>
    <w:basedOn w:val="DefaultParagraphFont"/>
    <w:link w:val="Title"/>
    <w:uiPriority w:val="10"/>
    <w:qFormat/>
    <w:rPr>
      <w:rFonts w:ascii="Cambria" w:eastAsia="Times New Roman" w:hAnsi="Cambria" w:cs="Times New Roman"/>
      <w:b/>
      <w:bCs/>
      <w:kern w:val="28"/>
      <w:sz w:val="32"/>
      <w:szCs w:val="3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BalloonTextChar1">
    <w:name w:val="Balloon Text Char1"/>
    <w:basedOn w:val="DefaultParagraphFont"/>
    <w:uiPriority w:val="99"/>
    <w:semiHidden/>
    <w:qFormat/>
    <w:rPr>
      <w:rFonts w:ascii="Segoe UI" w:eastAsia="Times New Roman" w:hAnsi="Segoe UI" w:cs="Segoe UI"/>
      <w:sz w:val="18"/>
      <w:szCs w:val="18"/>
    </w:rPr>
  </w:style>
  <w:style w:type="character" w:customStyle="1" w:styleId="Heading4Char">
    <w:name w:val="Heading 4 Char"/>
    <w:basedOn w:val="DefaultParagraphFont"/>
    <w:link w:val="Heading41"/>
    <w:qFormat/>
    <w:rPr>
      <w:rFonts w:ascii="Calibri Light" w:eastAsia="SimSun" w:hAnsi="Calibri Light" w:cs="Times New Roman"/>
      <w:b/>
      <w:bCs/>
      <w:i/>
      <w:iCs/>
      <w:color w:val="5B9BD5"/>
    </w:rPr>
  </w:style>
  <w:style w:type="character" w:customStyle="1" w:styleId="Heading7Char">
    <w:name w:val="Heading 7 Char"/>
    <w:basedOn w:val="DefaultParagraphFont"/>
    <w:link w:val="Heading71"/>
    <w:uiPriority w:val="9"/>
    <w:qFormat/>
    <w:rPr>
      <w:rFonts w:ascii="Calibri Light" w:eastAsia="SimSun" w:hAnsi="Calibri Light" w:cs="Times New Roman"/>
      <w:i/>
      <w:iCs/>
      <w:color w:val="404040"/>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qFormat/>
    <w:rPr>
      <w:rFonts w:ascii="Consolas" w:eastAsia="Times New Roman" w:hAnsi="Consolas" w:cs="Times New Roman"/>
      <w:sz w:val="21"/>
      <w:szCs w:val="21"/>
    </w:rPr>
  </w:style>
  <w:style w:type="paragraph" w:customStyle="1" w:styleId="elementperfxhead">
    <w:name w:val="elementperfx head"/>
    <w:basedOn w:val="Normal"/>
    <w:qFormat/>
    <w:pPr>
      <w:widowControl/>
      <w:autoSpaceDE/>
      <w:autoSpaceDN/>
      <w:ind w:right="-28"/>
    </w:pPr>
    <w:rPr>
      <w:rFonts w:ascii="Arial Narrow" w:hAnsi="Arial Narrow"/>
      <w:b/>
      <w:sz w:val="16"/>
      <w:szCs w:val="20"/>
    </w:rPr>
  </w:style>
  <w:style w:type="character" w:customStyle="1" w:styleId="Heading5Char">
    <w:name w:val="Heading 5 Char"/>
    <w:basedOn w:val="DefaultParagraphFont"/>
    <w:link w:val="Heading51"/>
    <w:uiPriority w:val="9"/>
    <w:qFormat/>
    <w:rPr>
      <w:rFonts w:ascii="Calibri Light" w:eastAsia="SimSun" w:hAnsi="Calibri Light" w:cs="Times New Roman"/>
      <w:color w:val="2E74B5"/>
    </w:rPr>
  </w:style>
  <w:style w:type="character" w:customStyle="1" w:styleId="Heading8Char">
    <w:name w:val="Heading 8 Char"/>
    <w:basedOn w:val="DefaultParagraphFont"/>
    <w:link w:val="Heading81"/>
    <w:uiPriority w:val="9"/>
    <w:semiHidden/>
    <w:qFormat/>
    <w:rPr>
      <w:rFonts w:ascii="Calibri Light" w:eastAsia="SimSun" w:hAnsi="Calibri Light" w:cs="Times New Roman"/>
      <w:color w:val="272727"/>
      <w:sz w:val="21"/>
      <w:szCs w:val="21"/>
    </w:rPr>
  </w:style>
  <w:style w:type="character" w:customStyle="1" w:styleId="Heading9Char">
    <w:name w:val="Heading 9 Char"/>
    <w:basedOn w:val="DefaultParagraphFont"/>
    <w:link w:val="Heading91"/>
    <w:uiPriority w:val="9"/>
    <w:semiHidden/>
    <w:qFormat/>
    <w:rPr>
      <w:rFonts w:ascii="Calibri Light" w:eastAsia="SimSun" w:hAnsi="Calibri Light" w:cs="Times New Roman"/>
      <w:i/>
      <w:iCs/>
      <w:color w:val="272727"/>
      <w:sz w:val="21"/>
      <w:szCs w:val="21"/>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4"/>
      <w:szCs w:val="24"/>
      <w:lang w:val="zh-CN" w:eastAsia="zh-CN"/>
    </w:rPr>
  </w:style>
  <w:style w:type="character" w:customStyle="1" w:styleId="BodyTextIndent3Char">
    <w:name w:val="Body Text Indent 3 Char"/>
    <w:basedOn w:val="DefaultParagraphFont"/>
    <w:link w:val="BodyTextIndent3"/>
    <w:uiPriority w:val="99"/>
    <w:qFormat/>
    <w:rPr>
      <w:rFonts w:ascii="Arial" w:eastAsia="Times New Roman" w:hAnsi="Arial" w:cs="Times New Roman"/>
      <w:sz w:val="24"/>
      <w:szCs w:val="20"/>
      <w:lang w:val="zh-CN" w:eastAsia="zh-CN"/>
    </w:rPr>
  </w:style>
  <w:style w:type="character" w:customStyle="1" w:styleId="CommentTextChar">
    <w:name w:val="Comment Text Char"/>
    <w:link w:val="CommentText"/>
    <w:uiPriority w:val="99"/>
    <w:semiHidden/>
    <w:qFormat/>
    <w:rPr>
      <w:rFonts w:ascii="Times New Roman" w:eastAsia="Times New Roman" w:hAnsi="Times New Roman"/>
    </w:rPr>
  </w:style>
  <w:style w:type="character" w:customStyle="1" w:styleId="CommentTextChar1">
    <w:name w:val="Comment Text Char1"/>
    <w:basedOn w:val="DefaultParagraphFont"/>
    <w:uiPriority w:val="99"/>
    <w:semiHidden/>
    <w:qFormat/>
    <w:rPr>
      <w:rFonts w:ascii="Times New Roman" w:eastAsia="Times New Roman" w:hAnsi="Times New Roman" w:cs="Times New Roman"/>
      <w:sz w:val="20"/>
      <w:szCs w:val="20"/>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character" w:customStyle="1" w:styleId="CommentSubjectChar1">
    <w:name w:val="Comment Subject Char1"/>
    <w:basedOn w:val="CommentTextChar1"/>
    <w:uiPriority w:val="99"/>
    <w:semiHidden/>
    <w:qFormat/>
    <w:rPr>
      <w:rFonts w:ascii="Times New Roman" w:eastAsia="Times New Roman" w:hAnsi="Times New Roman" w:cs="Times New Roman"/>
      <w:b/>
      <w:bCs/>
      <w:sz w:val="20"/>
      <w:szCs w:val="20"/>
    </w:rPr>
  </w:style>
  <w:style w:type="paragraph" w:customStyle="1" w:styleId="fieldsubheadruleab">
    <w:name w:val="field sub head rule ab"/>
    <w:basedOn w:val="Normal"/>
    <w:qFormat/>
    <w:pPr>
      <w:keepNext/>
      <w:widowControl/>
      <w:pBdr>
        <w:top w:val="double" w:sz="6" w:space="1" w:color="auto"/>
      </w:pBdr>
      <w:autoSpaceDE/>
      <w:autoSpaceDN/>
      <w:spacing w:before="200" w:after="80"/>
    </w:pPr>
    <w:rPr>
      <w:rFonts w:ascii="Arial Narrow" w:hAnsi="Arial Narrow"/>
      <w:b/>
      <w:sz w:val="24"/>
      <w:szCs w:val="20"/>
    </w:rPr>
  </w:style>
  <w:style w:type="paragraph" w:customStyle="1" w:styleId="TOCHeading10">
    <w:name w:val="TOC Heading1"/>
    <w:basedOn w:val="Heading1"/>
    <w:next w:val="Normal"/>
    <w:uiPriority w:val="39"/>
    <w:unhideWhenUsed/>
    <w:qFormat/>
  </w:style>
  <w:style w:type="paragraph" w:customStyle="1" w:styleId="Indent2">
    <w:name w:val="Indent2"/>
    <w:basedOn w:val="Normal"/>
    <w:qFormat/>
    <w:pPr>
      <w:widowControl/>
      <w:numPr>
        <w:numId w:val="13"/>
      </w:numPr>
      <w:autoSpaceDE/>
      <w:autoSpaceDN/>
    </w:pPr>
    <w:rPr>
      <w:rFonts w:ascii="Arial" w:hAnsi="Arial"/>
      <w:sz w:val="24"/>
      <w:szCs w:val="24"/>
    </w:rPr>
  </w:style>
  <w:style w:type="table" w:customStyle="1" w:styleId="TableGrid10">
    <w:name w:val="Table Grid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qFormat/>
  </w:style>
  <w:style w:type="paragraph" w:customStyle="1" w:styleId="ListofEntryrequirement">
    <w:name w:val="List of Entry requirement"/>
    <w:basedOn w:val="Normal"/>
    <w:qFormat/>
    <w:pPr>
      <w:widowControl/>
      <w:autoSpaceDE/>
      <w:autoSpaceDN/>
    </w:pPr>
    <w:rPr>
      <w:szCs w:val="20"/>
    </w:rPr>
  </w:style>
  <w:style w:type="character" w:styleId="PlaceholderText">
    <w:name w:val="Placeholder Text"/>
    <w:uiPriority w:val="99"/>
    <w:semiHidden/>
    <w:qFormat/>
    <w:rPr>
      <w:color w:val="808080"/>
    </w:rPr>
  </w:style>
  <w:style w:type="paragraph" w:customStyle="1" w:styleId="Heading61">
    <w:name w:val="Heading 61"/>
    <w:basedOn w:val="Normal"/>
    <w:next w:val="Normal"/>
    <w:uiPriority w:val="9"/>
    <w:unhideWhenUsed/>
    <w:qFormat/>
    <w:pPr>
      <w:keepNext/>
      <w:keepLines/>
      <w:widowControl/>
      <w:autoSpaceDE/>
      <w:autoSpaceDN/>
      <w:spacing w:before="200"/>
      <w:outlineLvl w:val="5"/>
    </w:pPr>
    <w:rPr>
      <w:rFonts w:ascii="Calibri Light" w:hAnsi="Calibri Light"/>
      <w:i/>
      <w:iCs/>
      <w:color w:val="1F4D78"/>
      <w:sz w:val="24"/>
      <w:szCs w:val="24"/>
      <w:lang w:val="en-GB"/>
    </w:rPr>
  </w:style>
  <w:style w:type="table" w:customStyle="1" w:styleId="TableGrid20">
    <w:name w:val="Table Grid2"/>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paragraph" w:customStyle="1" w:styleId="Heading21">
    <w:name w:val="Heading 21"/>
    <w:basedOn w:val="Normal"/>
    <w:next w:val="Normal"/>
    <w:uiPriority w:val="9"/>
    <w:unhideWhenUsed/>
    <w:qFormat/>
    <w:pPr>
      <w:keepNext/>
      <w:keepLines/>
      <w:widowControl/>
      <w:autoSpaceDE/>
      <w:autoSpaceDN/>
      <w:spacing w:before="40" w:line="360" w:lineRule="auto"/>
      <w:jc w:val="center"/>
      <w:outlineLvl w:val="1"/>
    </w:pPr>
    <w:rPr>
      <w:b/>
      <w:sz w:val="24"/>
      <w:szCs w:val="26"/>
      <w:lang w:val="en-GB"/>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
    <w:name w:val="Table Grid11"/>
    <w:basedOn w:val="TableNormal"/>
    <w:uiPriority w:val="39"/>
    <w:qFormat/>
    <w:pPr>
      <w:ind w:left="714"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UnresolvedMention1">
    <w:name w:val="Unresolved Mention1"/>
    <w:uiPriority w:val="99"/>
    <w:semiHidden/>
    <w:unhideWhenUsed/>
    <w:qFormat/>
    <w:rPr>
      <w:color w:val="808080"/>
      <w:shd w:val="clear" w:color="auto" w:fill="E6E6E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eastAsia="Times New Roman" w:hAnsi="Calibri" w:cs="Times New Roman"/>
      <w:sz w:val="22"/>
      <w:szCs w:val="22"/>
    </w:rPr>
  </w:style>
  <w:style w:type="character" w:customStyle="1" w:styleId="DocumentMapChar">
    <w:name w:val="Document Map Char"/>
    <w:basedOn w:val="DefaultParagraphFont"/>
    <w:link w:val="DocumentMap"/>
    <w:uiPriority w:val="99"/>
    <w:semiHidden/>
    <w:qFormat/>
    <w:rPr>
      <w:rFonts w:ascii="Tahoma" w:eastAsia="Times New Roman" w:hAnsi="Tahoma" w:cs="Times New Roman"/>
      <w:sz w:val="16"/>
      <w:szCs w:val="16"/>
      <w:lang w:eastAsia="zh-CN"/>
    </w:rPr>
  </w:style>
  <w:style w:type="table" w:customStyle="1" w:styleId="TableGrid0">
    <w:name w:val="TableGrid"/>
    <w:qFormat/>
    <w:rPr>
      <w:rFonts w:ascii="Calibri" w:eastAsia="Times New Roman" w:hAnsi="Calibri" w:cs="Times New Roman"/>
    </w:rPr>
    <w:tblPr>
      <w:tblCellMar>
        <w:top w:w="0" w:type="dxa"/>
        <w:left w:w="0" w:type="dxa"/>
        <w:bottom w:w="0" w:type="dxa"/>
        <w:right w:w="0" w:type="dxa"/>
      </w:tblCellMar>
    </w:tblPr>
  </w:style>
  <w:style w:type="table" w:customStyle="1" w:styleId="TableGrid30">
    <w:name w:val="Table Grid3"/>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1">
    <w:name w:val="Heading 4 Char1"/>
    <w:basedOn w:val="DefaultParagraphFont"/>
    <w:link w:val="Heading4"/>
    <w:qFormat/>
    <w:rPr>
      <w:rFonts w:asciiTheme="majorHAnsi" w:eastAsiaTheme="majorEastAsia" w:hAnsiTheme="majorHAnsi" w:cstheme="majorBidi"/>
      <w:i/>
      <w:iCs/>
      <w:color w:val="365F91" w:themeColor="accent1" w:themeShade="BF"/>
      <w:sz w:val="22"/>
      <w:szCs w:val="22"/>
    </w:rPr>
  </w:style>
  <w:style w:type="character" w:customStyle="1" w:styleId="Heading5Char1">
    <w:name w:val="Heading 5 Char1"/>
    <w:basedOn w:val="DefaultParagraphFont"/>
    <w:link w:val="Heading5"/>
    <w:uiPriority w:val="9"/>
    <w:qFormat/>
    <w:rPr>
      <w:rFonts w:asciiTheme="majorHAnsi" w:eastAsiaTheme="majorEastAsia" w:hAnsiTheme="majorHAnsi" w:cstheme="majorBidi"/>
      <w:color w:val="365F91" w:themeColor="accent1" w:themeShade="BF"/>
      <w:sz w:val="22"/>
      <w:szCs w:val="22"/>
    </w:rPr>
  </w:style>
  <w:style w:type="character" w:customStyle="1" w:styleId="Heading7Char1">
    <w:name w:val="Heading 7 Char1"/>
    <w:basedOn w:val="DefaultParagraphFont"/>
    <w:link w:val="Heading7"/>
    <w:uiPriority w:val="9"/>
    <w:qFormat/>
    <w:rPr>
      <w:rFonts w:asciiTheme="majorHAnsi" w:eastAsiaTheme="majorEastAsia" w:hAnsiTheme="majorHAnsi" w:cstheme="majorBidi"/>
      <w:i/>
      <w:iCs/>
      <w:color w:val="244061" w:themeColor="accent1" w:themeShade="80"/>
      <w:sz w:val="22"/>
      <w:szCs w:val="22"/>
    </w:rPr>
  </w:style>
  <w:style w:type="character" w:customStyle="1" w:styleId="Heading8Char1">
    <w:name w:val="Heading 8 Char1"/>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1">
    <w:name w:val="Heading 9 Char1"/>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Char1">
    <w:name w:val="Body Text Char1"/>
    <w:basedOn w:val="DefaultParagraphFont"/>
    <w:link w:val="BodyText"/>
    <w:uiPriority w:val="99"/>
    <w:qFormat/>
    <w:rPr>
      <w:rFonts w:ascii="Times New Roman" w:eastAsia="Times New Roman" w:hAnsi="Times New Roman" w:cs="Times New Roman"/>
      <w:sz w:val="24"/>
      <w:szCs w:val="24"/>
    </w:rPr>
  </w:style>
  <w:style w:type="character" w:customStyle="1" w:styleId="BodyTextFirstIndentChar">
    <w:name w:val="Body Text First Indent Char"/>
    <w:basedOn w:val="BodyTextChar1"/>
    <w:link w:val="BodyTextFirstIndent"/>
    <w:uiPriority w:val="99"/>
    <w:semiHidden/>
    <w:qFormat/>
    <w:rPr>
      <w:rFonts w:ascii="Calibri" w:eastAsia="Times New Roman" w:hAnsi="Calibri" w:cs="Times New Roman"/>
      <w:sz w:val="24"/>
      <w:szCs w:val="24"/>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szCs w:val="24"/>
      <w:lang w:val="zh-CN" w:eastAsia="zh-CN"/>
    </w:rPr>
  </w:style>
  <w:style w:type="character" w:customStyle="1" w:styleId="ClosingChar">
    <w:name w:val="Closing Char"/>
    <w:basedOn w:val="DefaultParagraphFont"/>
    <w:link w:val="Closing"/>
    <w:uiPriority w:val="99"/>
    <w:semiHidden/>
    <w:qFormat/>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qFormat/>
    <w:rPr>
      <w:rFonts w:ascii="Calibri" w:eastAsia="Times New Roman" w:hAnsi="Calibri" w:cs="Times New Roman"/>
    </w:rPr>
  </w:style>
  <w:style w:type="character" w:customStyle="1" w:styleId="HTMLAddressChar">
    <w:name w:val="HTML Address Char"/>
    <w:basedOn w:val="DefaultParagraphFont"/>
    <w:link w:val="HTMLAddress"/>
    <w:uiPriority w:val="99"/>
    <w:semiHidden/>
    <w:qFormat/>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qFormat/>
    <w:rPr>
      <w:rFonts w:ascii="Calibri" w:eastAsia="Times New Roman" w:hAnsi="Calibri" w:cs="Times New Roman"/>
    </w:rPr>
  </w:style>
  <w:style w:type="character" w:customStyle="1" w:styleId="SalutationChar">
    <w:name w:val="Salutation Char"/>
    <w:basedOn w:val="DefaultParagraphFont"/>
    <w:link w:val="Salutation"/>
    <w:uiPriority w:val="99"/>
    <w:semiHidden/>
    <w:qFormat/>
    <w:rPr>
      <w:rFonts w:ascii="Calibri" w:eastAsia="Times New Roman" w:hAnsi="Calibri" w:cs="Times New Roman"/>
    </w:rPr>
  </w:style>
  <w:style w:type="character" w:customStyle="1" w:styleId="SignatureChar">
    <w:name w:val="Signature Char"/>
    <w:basedOn w:val="DefaultParagraphFont"/>
    <w:link w:val="Signature"/>
    <w:uiPriority w:val="99"/>
    <w:semiHidden/>
    <w:qFormat/>
    <w:rPr>
      <w:rFonts w:ascii="Calibri" w:eastAsia="Times New Roman" w:hAnsi="Calibri" w:cs="Times New Roman"/>
    </w:rPr>
  </w:style>
  <w:style w:type="character" w:customStyle="1" w:styleId="SubtitleChar">
    <w:name w:val="Subtitle Char"/>
    <w:basedOn w:val="DefaultParagraphFont"/>
    <w:link w:val="Subtitle"/>
    <w:uiPriority w:val="11"/>
    <w:qFormat/>
    <w:rPr>
      <w:rFonts w:ascii="Arial" w:eastAsia="Times New Roman" w:hAnsi="Arial" w:cs="Arial"/>
    </w:rPr>
  </w:style>
  <w:style w:type="table" w:customStyle="1" w:styleId="TableGrid40">
    <w:name w:val="Table Grid4"/>
    <w:basedOn w:val="TableNormal"/>
    <w:uiPriority w:val="5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qFormat/>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qFormat/>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widowControl/>
      <w:numPr>
        <w:numId w:val="14"/>
      </w:numPr>
      <w:autoSpaceDE/>
      <w:autoSpaceDN/>
      <w:jc w:val="both"/>
    </w:pPr>
    <w:rPr>
      <w:rFonts w:ascii="Arial" w:hAnsi="Arial"/>
      <w:sz w:val="20"/>
      <w:szCs w:val="20"/>
    </w:rPr>
  </w:style>
  <w:style w:type="paragraph" w:customStyle="1" w:styleId="msonormal0">
    <w:name w:val="msonormal"/>
    <w:basedOn w:val="Normal"/>
    <w:qFormat/>
    <w:pPr>
      <w:widowControl/>
      <w:autoSpaceDE/>
      <w:autoSpaceDN/>
      <w:spacing w:before="100" w:beforeAutospacing="1" w:after="100" w:afterAutospacing="1"/>
    </w:pPr>
    <w:rPr>
      <w:sz w:val="24"/>
      <w:szCs w:val="24"/>
    </w:rPr>
  </w:style>
  <w:style w:type="table" w:customStyle="1" w:styleId="TableGrid50">
    <w:name w:val="Table Grid5"/>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B6C0B"/>
  </w:style>
  <w:style w:type="paragraph" w:customStyle="1" w:styleId="TOCHeading11">
    <w:name w:val="TOC Heading11"/>
    <w:basedOn w:val="Heading1"/>
    <w:next w:val="Normal"/>
    <w:uiPriority w:val="39"/>
    <w:semiHidden/>
    <w:qFormat/>
    <w:rsid w:val="002B6C0B"/>
    <w:pPr>
      <w:keepNext/>
      <w:keepLines/>
      <w:widowControl/>
      <w:numPr>
        <w:numId w:val="0"/>
      </w:numPr>
      <w:autoSpaceDE/>
      <w:autoSpaceDN/>
      <w:spacing w:before="480" w:line="276" w:lineRule="auto"/>
      <w:ind w:right="0"/>
      <w:outlineLvl w:val="9"/>
    </w:pPr>
    <w:rPr>
      <w:b w:val="0"/>
      <w:sz w:val="24"/>
      <w:lang w:val="zh-CN" w:eastAsia="ja-JP"/>
    </w:rPr>
  </w:style>
  <w:style w:type="table" w:customStyle="1" w:styleId="TableSimple11">
    <w:name w:val="Table Simple 11"/>
    <w:basedOn w:val="TableNormal"/>
    <w:next w:val="TableSimple1"/>
    <w:semiHidden/>
    <w:unhideWhenUsed/>
    <w:rsid w:val="002B6C0B"/>
    <w:rPr>
      <w:rFonts w:ascii="Times New Roman" w:eastAsia="MS Mincho" w:hAnsi="Times New Roman" w:cs="Times New Roman"/>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semiHidden/>
    <w:unhideWhenUsed/>
    <w:qFormat/>
    <w:rsid w:val="002B6C0B"/>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semiHidden/>
    <w:unhideWhenUsed/>
    <w:qFormat/>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Classic11">
    <w:name w:val="Table Classic 11"/>
    <w:basedOn w:val="TableNormal"/>
    <w:next w:val="TableClassic1"/>
    <w:semiHidden/>
    <w:unhideWhenUsed/>
    <w:qFormat/>
    <w:rsid w:val="002B6C0B"/>
    <w:rPr>
      <w:rFonts w:ascii="Times New Roman" w:eastAsia="MS Mincho" w:hAnsi="Times New Roman" w:cs="Times New Roman"/>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semiHidden/>
    <w:unhideWhenUsed/>
    <w:qFormat/>
    <w:rsid w:val="002B6C0B"/>
    <w:rPr>
      <w:rFonts w:ascii="Times New Roman" w:eastAsia="MS Mincho" w:hAnsi="Times New Roman" w:cs="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semiHidden/>
    <w:unhideWhenUsed/>
    <w:qFormat/>
    <w:rsid w:val="002B6C0B"/>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semiHidden/>
    <w:unhideWhenUsed/>
    <w:qFormat/>
    <w:rsid w:val="002B6C0B"/>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semiHidden/>
    <w:unhideWhenUsed/>
    <w:qFormat/>
    <w:rsid w:val="002B6C0B"/>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semiHidden/>
    <w:unhideWhenUsed/>
    <w:qFormat/>
    <w:rsid w:val="002B6C0B"/>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semiHidden/>
    <w:unhideWhenUsed/>
    <w:qFormat/>
    <w:rsid w:val="002B6C0B"/>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semiHidden/>
    <w:unhideWhenUsed/>
    <w:qFormat/>
    <w:rsid w:val="002B6C0B"/>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semiHidden/>
    <w:unhideWhenUsed/>
    <w:qFormat/>
    <w:rsid w:val="002B6C0B"/>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semiHidden/>
    <w:unhideWhenUsed/>
    <w:qFormat/>
    <w:rsid w:val="002B6C0B"/>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semiHidden/>
    <w:unhideWhenUsed/>
    <w:qFormat/>
    <w:rsid w:val="002B6C0B"/>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unhideWhenUsed/>
    <w:qFormat/>
    <w:rsid w:val="002B6C0B"/>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Grid110">
    <w:name w:val="Table Grid 11"/>
    <w:basedOn w:val="TableNormal"/>
    <w:next w:val="TableGrid1"/>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
    <w:name w:val="Table Grid 21"/>
    <w:basedOn w:val="TableNormal"/>
    <w:next w:val="TableGrid2"/>
    <w:semiHidden/>
    <w:unhideWhenUsed/>
    <w:qFormat/>
    <w:rsid w:val="002B6C0B"/>
    <w:rPr>
      <w:rFonts w:ascii="Times New Roman" w:eastAsia="MS Mincho" w:hAnsi="Times New Roman" w:cs="Times New Roman"/>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
    <w:name w:val="Table Grid 31"/>
    <w:basedOn w:val="TableNormal"/>
    <w:next w:val="TableGrid3"/>
    <w:semiHidden/>
    <w:unhideWhenUsed/>
    <w:rsid w:val="002B6C0B"/>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next w:val="TableGrid4"/>
    <w:semiHidden/>
    <w:unhideWhenUsed/>
    <w:rsid w:val="002B6C0B"/>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
    <w:semiHidden/>
    <w:unhideWhenUsed/>
    <w:qFormat/>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semiHidden/>
    <w:unhideWhenUsed/>
    <w:qFormat/>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semiHidden/>
    <w:unhideWhenUsed/>
    <w:qFormat/>
    <w:rsid w:val="002B6C0B"/>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semiHidden/>
    <w:unhideWhenUsed/>
    <w:qFormat/>
    <w:rsid w:val="002B6C0B"/>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semiHidden/>
    <w:unhideWhenUsed/>
    <w:qFormat/>
    <w:rsid w:val="002B6C0B"/>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semiHidden/>
    <w:unhideWhenUsed/>
    <w:qFormat/>
    <w:rsid w:val="002B6C0B"/>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semiHidden/>
    <w:unhideWhenUsed/>
    <w:qFormat/>
    <w:rsid w:val="002B6C0B"/>
    <w:rPr>
      <w:rFonts w:ascii="Times New Roman" w:eastAsia="MS Mincho" w:hAnsi="Times New Roman" w:cs="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semiHidden/>
    <w:unhideWhenUsed/>
    <w:rsid w:val="002B6C0B"/>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semiHidden/>
    <w:unhideWhenUsed/>
    <w:qFormat/>
    <w:rsid w:val="002B6C0B"/>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3Deffects11">
    <w:name w:val="Table 3D effects 11"/>
    <w:basedOn w:val="TableNormal"/>
    <w:next w:val="Table3Deffects1"/>
    <w:semiHidden/>
    <w:unhideWhenUsed/>
    <w:qFormat/>
    <w:rsid w:val="002B6C0B"/>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semiHidden/>
    <w:unhideWhenUsed/>
    <w:qFormat/>
    <w:rsid w:val="002B6C0B"/>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semiHidden/>
    <w:unhideWhenUsed/>
    <w:qFormat/>
    <w:rsid w:val="002B6C0B"/>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ontemporary1">
    <w:name w:val="Table Contemporary1"/>
    <w:basedOn w:val="TableNormal"/>
    <w:next w:val="TableContemporary"/>
    <w:semiHidden/>
    <w:unhideWhenUsed/>
    <w:qFormat/>
    <w:rsid w:val="002B6C0B"/>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semiHidden/>
    <w:unhideWhenUsed/>
    <w:qFormat/>
    <w:rsid w:val="002B6C0B"/>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Professional1">
    <w:name w:val="Table Professional1"/>
    <w:basedOn w:val="TableNormal"/>
    <w:next w:val="TableProfessional"/>
    <w:semiHidden/>
    <w:unhideWhenUsed/>
    <w:qFormat/>
    <w:rsid w:val="002B6C0B"/>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ubtle11">
    <w:name w:val="Table Subtle 11"/>
    <w:basedOn w:val="TableNormal"/>
    <w:next w:val="TableSubtle1"/>
    <w:semiHidden/>
    <w:unhideWhenUsed/>
    <w:qFormat/>
    <w:rsid w:val="002B6C0B"/>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semiHidden/>
    <w:unhideWhenUsed/>
    <w:qFormat/>
    <w:rsid w:val="002B6C0B"/>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semiHidden/>
    <w:unhideWhenUsed/>
    <w:qFormat/>
    <w:rsid w:val="002B6C0B"/>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next w:val="TableWeb2"/>
    <w:semiHidden/>
    <w:unhideWhenUsed/>
    <w:qFormat/>
    <w:rsid w:val="002B6C0B"/>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next w:val="TableWeb3"/>
    <w:semiHidden/>
    <w:unhideWhenUsed/>
    <w:qFormat/>
    <w:rsid w:val="002B6C0B"/>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80">
    <w:name w:val="Table Grid8"/>
    <w:basedOn w:val="TableNormal"/>
    <w:next w:val="TableGrid"/>
    <w:uiPriority w:val="39"/>
    <w:qFormat/>
    <w:rsid w:val="002B6C0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
    <w:basedOn w:val="TableNormal"/>
    <w:uiPriority w:val="39"/>
    <w:qFormat/>
    <w:rsid w:val="002B6C0B"/>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85C8F"/>
    <w:pPr>
      <w:keepNext/>
      <w:keepLines/>
      <w:widowControl/>
      <w:numPr>
        <w:numId w:val="0"/>
      </w:numPr>
      <w:autoSpaceDE/>
      <w:autoSpaceDN/>
      <w:spacing w:before="480" w:line="276" w:lineRule="auto"/>
      <w:ind w:right="0"/>
      <w:jc w:val="left"/>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62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2C4DE-5655-4F71-8005-B8C1B4AA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35</Pages>
  <Words>5858</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 @AI</dc:creator>
  <cp:lastModifiedBy>FASHION AND DESIGN</cp:lastModifiedBy>
  <cp:revision>103</cp:revision>
  <dcterms:created xsi:type="dcterms:W3CDTF">2025-04-15T12:34:00Z</dcterms:created>
  <dcterms:modified xsi:type="dcterms:W3CDTF">2025-05-02T12:29:00Z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 for Microsoft 365</vt:lpwstr>
  </property>
  <property fmtid="{D5CDD505-2E9C-101B-9397-08002B2CF9AE}" pid="4" name="LastSaved">
    <vt:filetime>2025-04-15T00:00:00Z</vt:filetime>
  </property>
  <property fmtid="{D5CDD505-2E9C-101B-9397-08002B2CF9AE}" pid="5" name="Producer">
    <vt:lpwstr>Microsoft® Word for Microsoft 365</vt:lpwstr>
  </property>
  <property fmtid="{D5CDD505-2E9C-101B-9397-08002B2CF9AE}" pid="6" name="KSOProductBuildVer">
    <vt:lpwstr>1033-12.2.0.20795</vt:lpwstr>
  </property>
  <property fmtid="{D5CDD505-2E9C-101B-9397-08002B2CF9AE}" pid="7" name="ICV">
    <vt:lpwstr>FF1ECF5A421544B88A23531280DF11CB_13</vt:lpwstr>
  </property>
</Properties>
</file>