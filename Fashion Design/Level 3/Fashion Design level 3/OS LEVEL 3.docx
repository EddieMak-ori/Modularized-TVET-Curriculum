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7E5" w:rsidRDefault="009D57E5">
      <w:pPr>
        <w:spacing w:after="0"/>
        <w:jc w:val="center"/>
        <w:rPr>
          <w:rFonts w:cs="Times New Roman"/>
          <w:b/>
          <w:szCs w:val="24"/>
          <w:u w:val="single"/>
          <w:lang w:val="en-US"/>
        </w:rPr>
      </w:pPr>
    </w:p>
    <w:p w:rsidR="009D57E5" w:rsidRDefault="0070333C">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1371600" cy="1123950"/>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rsidR="009D57E5" w:rsidRDefault="009D57E5">
      <w:pPr>
        <w:pStyle w:val="NoSpacing"/>
        <w:jc w:val="center"/>
        <w:rPr>
          <w:rFonts w:ascii="Times New Roman" w:hAnsi="Times New Roman"/>
          <w:sz w:val="24"/>
          <w:szCs w:val="24"/>
        </w:rPr>
      </w:pPr>
    </w:p>
    <w:p w:rsidR="009D57E5" w:rsidRDefault="0070333C">
      <w:pPr>
        <w:pStyle w:val="NoSpacing"/>
        <w:jc w:val="center"/>
        <w:rPr>
          <w:rFonts w:ascii="Times New Roman" w:hAnsi="Times New Roman"/>
          <w:b/>
          <w:sz w:val="24"/>
          <w:szCs w:val="24"/>
        </w:rPr>
      </w:pPr>
      <w:r>
        <w:rPr>
          <w:rFonts w:ascii="Times New Roman" w:hAnsi="Times New Roman"/>
          <w:b/>
          <w:sz w:val="24"/>
          <w:szCs w:val="24"/>
        </w:rPr>
        <w:t>THE REPUBLIC OF KENYA</w:t>
      </w: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70333C">
      <w:pPr>
        <w:pStyle w:val="NoSpacing"/>
        <w:jc w:val="center"/>
        <w:rPr>
          <w:rFonts w:ascii="Times New Roman" w:hAnsi="Times New Roman"/>
          <w:b/>
          <w:sz w:val="24"/>
          <w:szCs w:val="24"/>
        </w:rPr>
      </w:pPr>
      <w:r>
        <w:rPr>
          <w:rFonts w:ascii="Times New Roman" w:hAnsi="Times New Roman"/>
          <w:b/>
          <w:sz w:val="24"/>
          <w:szCs w:val="24"/>
        </w:rPr>
        <w:t>NATIONAL OCCUPATIONAL STANDARD</w:t>
      </w: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70333C">
      <w:pPr>
        <w:pStyle w:val="NoSpacing"/>
        <w:jc w:val="center"/>
        <w:rPr>
          <w:rFonts w:ascii="Times New Roman" w:hAnsi="Times New Roman"/>
          <w:b/>
          <w:sz w:val="24"/>
          <w:szCs w:val="24"/>
        </w:rPr>
      </w:pPr>
      <w:r>
        <w:rPr>
          <w:rFonts w:ascii="Times New Roman" w:hAnsi="Times New Roman"/>
          <w:b/>
          <w:sz w:val="24"/>
          <w:szCs w:val="24"/>
        </w:rPr>
        <w:t>FOR</w:t>
      </w: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70333C">
      <w:pPr>
        <w:pStyle w:val="NoSpacing"/>
        <w:jc w:val="center"/>
        <w:rPr>
          <w:rFonts w:ascii="Times New Roman" w:hAnsi="Times New Roman"/>
          <w:b/>
          <w:sz w:val="24"/>
          <w:szCs w:val="24"/>
        </w:rPr>
      </w:pPr>
      <w:r>
        <w:rPr>
          <w:rFonts w:ascii="Times New Roman" w:hAnsi="Times New Roman"/>
          <w:b/>
          <w:sz w:val="24"/>
          <w:szCs w:val="24"/>
        </w:rPr>
        <w:t>FASHION DESIGNER</w:t>
      </w: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9D57E5">
      <w:pPr>
        <w:pStyle w:val="NoSpacing"/>
        <w:jc w:val="center"/>
        <w:rPr>
          <w:rFonts w:ascii="Times New Roman" w:hAnsi="Times New Roman"/>
          <w:b/>
          <w:sz w:val="24"/>
          <w:szCs w:val="24"/>
        </w:rPr>
      </w:pPr>
    </w:p>
    <w:p w:rsidR="009D57E5" w:rsidRDefault="0009445D">
      <w:pPr>
        <w:pStyle w:val="NoSpacing"/>
        <w:jc w:val="center"/>
        <w:rPr>
          <w:rFonts w:ascii="Times New Roman" w:hAnsi="Times New Roman"/>
          <w:b/>
          <w:sz w:val="24"/>
          <w:szCs w:val="24"/>
        </w:rPr>
      </w:pPr>
      <w:r>
        <w:rPr>
          <w:rFonts w:ascii="Times New Roman" w:hAnsi="Times New Roman"/>
          <w:b/>
          <w:sz w:val="24"/>
          <w:szCs w:val="24"/>
        </w:rPr>
        <w:t xml:space="preserve"> KNQF </w:t>
      </w:r>
      <w:r w:rsidR="0070333C">
        <w:rPr>
          <w:rFonts w:ascii="Times New Roman" w:hAnsi="Times New Roman"/>
          <w:b/>
          <w:sz w:val="24"/>
          <w:szCs w:val="24"/>
        </w:rPr>
        <w:t>LEVEL 3</w:t>
      </w:r>
    </w:p>
    <w:p w:rsidR="009D57E5" w:rsidRDefault="009D57E5">
      <w:pPr>
        <w:pStyle w:val="NoSpacing"/>
        <w:jc w:val="center"/>
        <w:rPr>
          <w:rFonts w:ascii="Times New Roman" w:hAnsi="Times New Roman"/>
          <w:b/>
          <w:sz w:val="24"/>
          <w:szCs w:val="24"/>
        </w:rPr>
      </w:pPr>
    </w:p>
    <w:p w:rsidR="009D57E5" w:rsidRDefault="00A351A1">
      <w:pPr>
        <w:pStyle w:val="NoSpacing"/>
        <w:jc w:val="center"/>
        <w:rPr>
          <w:rFonts w:ascii="Times New Roman" w:hAnsi="Times New Roman"/>
          <w:b/>
          <w:sz w:val="24"/>
          <w:szCs w:val="24"/>
        </w:rPr>
      </w:pPr>
      <w:r w:rsidRPr="00A351A1">
        <w:rPr>
          <w:rFonts w:ascii="Times New Roman" w:hAnsi="Times New Roman"/>
          <w:b/>
          <w:sz w:val="24"/>
          <w:szCs w:val="24"/>
        </w:rPr>
        <w:t>OCCUPATIONAL STANDARDS</w:t>
      </w:r>
      <w:r w:rsidR="0070333C">
        <w:rPr>
          <w:rFonts w:ascii="Times New Roman" w:hAnsi="Times New Roman"/>
          <w:b/>
          <w:sz w:val="24"/>
          <w:szCs w:val="24"/>
        </w:rPr>
        <w:t xml:space="preserve"> </w:t>
      </w:r>
      <w:r w:rsidR="0009445D">
        <w:rPr>
          <w:rFonts w:ascii="Times New Roman" w:hAnsi="Times New Roman"/>
          <w:b/>
          <w:sz w:val="24"/>
          <w:szCs w:val="24"/>
        </w:rPr>
        <w:t xml:space="preserve">ISCED </w:t>
      </w:r>
      <w:r w:rsidR="0070333C">
        <w:rPr>
          <w:rFonts w:ascii="Times New Roman" w:hAnsi="Times New Roman"/>
          <w:b/>
          <w:sz w:val="24"/>
          <w:szCs w:val="24"/>
        </w:rPr>
        <w:t>CODE: 0212</w:t>
      </w:r>
      <w:r w:rsidR="00865D44">
        <w:rPr>
          <w:rFonts w:ascii="Times New Roman" w:hAnsi="Times New Roman"/>
          <w:b/>
          <w:sz w:val="24"/>
          <w:szCs w:val="24"/>
        </w:rPr>
        <w:t xml:space="preserve"> </w:t>
      </w:r>
      <w:r w:rsidR="0070333C">
        <w:rPr>
          <w:rFonts w:ascii="Times New Roman" w:hAnsi="Times New Roman"/>
          <w:b/>
          <w:sz w:val="24"/>
          <w:szCs w:val="24"/>
        </w:rPr>
        <w:t>254A</w:t>
      </w:r>
    </w:p>
    <w:p w:rsidR="009D57E5" w:rsidRDefault="009D57E5">
      <w:pPr>
        <w:pStyle w:val="NoSpacing"/>
        <w:jc w:val="center"/>
        <w:rPr>
          <w:rFonts w:ascii="Times New Roman" w:hAnsi="Times New Roman"/>
          <w:sz w:val="24"/>
          <w:szCs w:val="24"/>
        </w:rPr>
      </w:pPr>
    </w:p>
    <w:p w:rsidR="009D57E5" w:rsidRDefault="009D57E5">
      <w:pPr>
        <w:pStyle w:val="NoSpacing"/>
        <w:jc w:val="center"/>
        <w:rPr>
          <w:rFonts w:ascii="Times New Roman" w:hAnsi="Times New Roman"/>
          <w:sz w:val="24"/>
          <w:szCs w:val="24"/>
        </w:rPr>
      </w:pPr>
    </w:p>
    <w:p w:rsidR="009D57E5" w:rsidRPr="00A351A1" w:rsidRDefault="0070333C" w:rsidP="00A351A1">
      <w:pPr>
        <w:spacing w:after="0"/>
        <w:rPr>
          <w:rFonts w:cs="Times New Roman"/>
          <w:szCs w:val="24"/>
        </w:rPr>
      </w:pPr>
      <w:r>
        <w:rPr>
          <w:rFonts w:cs="Times New Roman"/>
          <w:szCs w:val="24"/>
        </w:rPr>
        <w:br w:type="page"/>
      </w:r>
    </w:p>
    <w:p w:rsidR="009D57E5" w:rsidRDefault="009D57E5">
      <w:pPr>
        <w:pStyle w:val="NoSpacing"/>
        <w:spacing w:line="276" w:lineRule="auto"/>
        <w:rPr>
          <w:rFonts w:ascii="Times New Roman" w:hAnsi="Times New Roman"/>
          <w:b/>
          <w:sz w:val="24"/>
          <w:szCs w:val="24"/>
        </w:rPr>
      </w:pPr>
    </w:p>
    <w:p w:rsidR="00BF41BC" w:rsidRPr="007B0266" w:rsidRDefault="00BF41BC" w:rsidP="00BF41BC">
      <w:pPr>
        <w:spacing w:after="25" w:line="360" w:lineRule="auto"/>
        <w:jc w:val="both"/>
        <w:rPr>
          <w:rFonts w:eastAsia="Calibri"/>
          <w:szCs w:val="24"/>
          <w:lang w:val="en-ZW"/>
        </w:rPr>
      </w:pPr>
      <w:bookmarkStart w:id="0" w:name="_Toc194762213"/>
      <w:bookmarkStart w:id="1" w:name="_Toc195706642"/>
      <w:bookmarkStart w:id="2" w:name="_Toc195706898"/>
      <w:bookmarkStart w:id="3" w:name="_Toc195715407"/>
      <w:bookmarkStart w:id="4" w:name="_Toc178770226"/>
      <w:bookmarkStart w:id="5" w:name="_Toc482710197"/>
      <w:bookmarkStart w:id="6" w:name="_Toc501075843"/>
      <w:bookmarkStart w:id="7" w:name="_Toc185150798"/>
      <w:bookmarkStart w:id="8" w:name="_Toc184978852"/>
      <w:bookmarkStart w:id="9" w:name="_Toc130210587"/>
      <w:r w:rsidRPr="007B0266">
        <w:rPr>
          <w:rFonts w:eastAsia="Calibri"/>
          <w:szCs w:val="24"/>
          <w:lang w:val="en-ZW"/>
        </w:rPr>
        <w:t>© 2025</w:t>
      </w:r>
    </w:p>
    <w:p w:rsidR="00BF41BC" w:rsidRPr="00D85C8F" w:rsidRDefault="00BF41BC" w:rsidP="00BF41BC">
      <w:pPr>
        <w:spacing w:after="25" w:line="360" w:lineRule="auto"/>
        <w:jc w:val="both"/>
        <w:rPr>
          <w:rFonts w:eastAsia="Calibri"/>
          <w:szCs w:val="24"/>
          <w:lang w:val="en-ZW"/>
        </w:rPr>
      </w:pPr>
      <w:r w:rsidRPr="00D85C8F">
        <w:rPr>
          <w:rFonts w:eastAsia="Calibri"/>
          <w:szCs w:val="24"/>
          <w:lang w:val="en-ZW"/>
        </w:rPr>
        <w:tab/>
        <w:t xml:space="preserve"> </w:t>
      </w:r>
    </w:p>
    <w:p w:rsidR="00BF41BC" w:rsidRPr="00D85C8F" w:rsidRDefault="00BF41BC" w:rsidP="00BF41BC">
      <w:pPr>
        <w:spacing w:line="360" w:lineRule="auto"/>
        <w:ind w:left="10" w:right="12"/>
        <w:jc w:val="both"/>
        <w:rPr>
          <w:rFonts w:eastAsia="Calibri"/>
          <w:color w:val="000000"/>
          <w:szCs w:val="24"/>
          <w:lang w:val="en-ZW"/>
        </w:rPr>
      </w:pPr>
      <w:r w:rsidRPr="00D85C8F">
        <w:rPr>
          <w:rFonts w:eastAsia="Calibri"/>
          <w:color w:val="000000"/>
          <w:szCs w:val="24"/>
          <w:lang w:val="en-ZW"/>
        </w:rPr>
        <w:t xml:space="preserve">All rights reserved. No part of this Curriculum may be reproduced, distributed, or transmitted in any form or by any means, including photocopying, recording, or other electronic or mechanical methods without the prior written permission </w:t>
      </w:r>
      <w:proofErr w:type="gramStart"/>
      <w:r w:rsidRPr="00D85C8F">
        <w:rPr>
          <w:rFonts w:eastAsia="Calibri"/>
          <w:color w:val="000000"/>
          <w:szCs w:val="24"/>
          <w:lang w:val="en-ZW"/>
        </w:rPr>
        <w:t xml:space="preserve">of  </w:t>
      </w:r>
      <w:r w:rsidRPr="00D85C8F">
        <w:rPr>
          <w:rFonts w:eastAsia="Calibri"/>
          <w:color w:val="70AD47"/>
          <w:szCs w:val="24"/>
          <w:lang w:val="en-ZW"/>
        </w:rPr>
        <w:t>QAI</w:t>
      </w:r>
      <w:proofErr w:type="gramEnd"/>
      <w:r w:rsidRPr="00D85C8F">
        <w:rPr>
          <w:rFonts w:eastAsia="Calibri"/>
          <w:color w:val="70AD47"/>
          <w:szCs w:val="24"/>
          <w:lang w:val="en-ZW"/>
        </w:rPr>
        <w:t xml:space="preserve"> </w:t>
      </w:r>
      <w:r w:rsidRPr="00D85C8F">
        <w:rPr>
          <w:rFonts w:eastAsia="Calibri"/>
          <w:color w:val="000000"/>
          <w:szCs w:val="24"/>
          <w:lang w:val="en-ZW"/>
        </w:rPr>
        <w:t xml:space="preserve">except in the case of brief quotations embodied in critical reviews and certain other non-commercial uses permitted by copyright law. For permission requests, write to the Council Secretary/CEO, at the address below: </w:t>
      </w:r>
    </w:p>
    <w:p w:rsidR="00BF41BC" w:rsidRPr="00D85C8F" w:rsidRDefault="00BF41BC" w:rsidP="00BF41BC">
      <w:pPr>
        <w:spacing w:after="16" w:line="360" w:lineRule="auto"/>
        <w:jc w:val="both"/>
        <w:rPr>
          <w:rFonts w:eastAsia="Calibri"/>
          <w:szCs w:val="24"/>
          <w:lang w:val="en-ZW"/>
        </w:rPr>
      </w:pPr>
      <w:r w:rsidRPr="00D85C8F">
        <w:rPr>
          <w:rFonts w:eastAsia="Calibri"/>
          <w:szCs w:val="24"/>
          <w:lang w:val="en-ZW"/>
        </w:rPr>
        <w:t xml:space="preserve"> </w:t>
      </w:r>
    </w:p>
    <w:p w:rsidR="00BF41BC" w:rsidRDefault="00BF41BC" w:rsidP="004613A5">
      <w:pPr>
        <w:keepNext/>
        <w:keepLines/>
        <w:spacing w:after="0" w:line="276" w:lineRule="auto"/>
        <w:outlineLvl w:val="0"/>
        <w:rPr>
          <w:b/>
          <w:bCs/>
          <w:szCs w:val="24"/>
          <w:lang w:val="x-none" w:eastAsia="x-none"/>
        </w:rPr>
        <w:sectPr w:rsidR="00BF41BC">
          <w:footerReference w:type="default" r:id="rId11"/>
          <w:pgSz w:w="12240" w:h="15840"/>
          <w:pgMar w:top="1440" w:right="1440" w:bottom="1440" w:left="1440" w:header="720" w:footer="720" w:gutter="0"/>
          <w:pgNumType w:fmt="upperRoman" w:start="1"/>
          <w:cols w:space="720"/>
          <w:titlePg/>
          <w:docGrid w:linePitch="360"/>
        </w:sectPr>
      </w:pPr>
    </w:p>
    <w:bookmarkEnd w:id="7"/>
    <w:bookmarkEnd w:id="8"/>
    <w:bookmarkEnd w:id="9"/>
    <w:p w:rsidR="00A351A1" w:rsidRPr="00257B6C" w:rsidRDefault="00A351A1" w:rsidP="00BF41BC">
      <w:pPr>
        <w:pStyle w:val="Heading1"/>
        <w:rPr>
          <w:rFonts w:eastAsia="Calibri"/>
        </w:rPr>
      </w:pPr>
      <w:r w:rsidRPr="00257B6C">
        <w:rPr>
          <w:rFonts w:eastAsia="Calibri"/>
        </w:rPr>
        <w:lastRenderedPageBreak/>
        <w:t>FOREWORD</w:t>
      </w:r>
      <w:bookmarkEnd w:id="0"/>
      <w:bookmarkEnd w:id="1"/>
      <w:bookmarkEnd w:id="2"/>
      <w:bookmarkEnd w:id="3"/>
      <w:bookmarkEnd w:id="4"/>
    </w:p>
    <w:p w:rsidR="00A351A1" w:rsidRPr="00257B6C" w:rsidRDefault="00A351A1" w:rsidP="00A351A1">
      <w:pPr>
        <w:spacing w:after="31" w:line="259" w:lineRule="auto"/>
        <w:jc w:val="center"/>
        <w:rPr>
          <w:rFonts w:eastAsia="Calibri"/>
          <w:szCs w:val="24"/>
          <w:lang w:val="en-ZW"/>
        </w:rPr>
      </w:pPr>
    </w:p>
    <w:p w:rsidR="00A351A1" w:rsidRPr="00257B6C" w:rsidRDefault="00A351A1" w:rsidP="00A351A1">
      <w:pPr>
        <w:spacing w:after="0" w:line="360" w:lineRule="auto"/>
        <w:jc w:val="both"/>
        <w:rPr>
          <w:rFonts w:eastAsia="Calibri"/>
          <w:szCs w:val="24"/>
          <w:lang w:val="en-ZW"/>
        </w:rPr>
      </w:pPr>
      <w:r w:rsidRPr="00257B6C">
        <w:rPr>
          <w:rFonts w:eastAsia="Calibri"/>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rsidR="00A351A1" w:rsidRPr="00257B6C" w:rsidRDefault="00A351A1" w:rsidP="00A351A1">
      <w:pPr>
        <w:spacing w:after="0" w:line="360" w:lineRule="auto"/>
        <w:jc w:val="both"/>
        <w:rPr>
          <w:rFonts w:eastAsia="Calibri"/>
          <w:szCs w:val="24"/>
          <w:lang w:val="en-ZW"/>
        </w:rPr>
      </w:pPr>
    </w:p>
    <w:p w:rsidR="00A351A1" w:rsidRPr="00257B6C" w:rsidRDefault="00A351A1" w:rsidP="00A351A1">
      <w:pPr>
        <w:spacing w:after="0" w:line="360" w:lineRule="auto"/>
        <w:jc w:val="both"/>
        <w:rPr>
          <w:rFonts w:eastAsia="Calibri"/>
          <w:szCs w:val="24"/>
          <w:lang w:val="en-ZW"/>
        </w:rPr>
      </w:pPr>
      <w:r w:rsidRPr="00257B6C">
        <w:rPr>
          <w:rFonts w:eastAsia="Calibri"/>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rsidR="00A351A1" w:rsidRPr="00257B6C" w:rsidRDefault="00A351A1" w:rsidP="00A351A1">
      <w:pPr>
        <w:spacing w:after="0" w:line="360" w:lineRule="auto"/>
        <w:jc w:val="both"/>
        <w:rPr>
          <w:rFonts w:eastAsia="Calibri"/>
          <w:szCs w:val="24"/>
          <w:lang w:val="en-ZW"/>
        </w:rPr>
      </w:pPr>
    </w:p>
    <w:p w:rsidR="00A351A1" w:rsidRDefault="00A351A1" w:rsidP="00A351A1">
      <w:pPr>
        <w:spacing w:after="0" w:line="360" w:lineRule="auto"/>
        <w:jc w:val="both"/>
        <w:rPr>
          <w:rFonts w:eastAsia="Calibri"/>
          <w:szCs w:val="24"/>
          <w:lang w:val="en-ZW"/>
        </w:rPr>
      </w:pPr>
      <w:r w:rsidRPr="00257B6C">
        <w:rPr>
          <w:rFonts w:eastAsia="Calibri"/>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rsidR="004613A5" w:rsidRDefault="004613A5" w:rsidP="00A351A1">
      <w:pPr>
        <w:spacing w:after="0" w:line="360" w:lineRule="auto"/>
        <w:jc w:val="both"/>
        <w:rPr>
          <w:rFonts w:eastAsia="Calibri"/>
          <w:szCs w:val="24"/>
          <w:lang w:val="en-ZW"/>
        </w:rPr>
      </w:pPr>
    </w:p>
    <w:p w:rsidR="004613A5" w:rsidRPr="000D3DB1" w:rsidRDefault="004613A5" w:rsidP="004613A5">
      <w:pPr>
        <w:spacing w:after="169" w:line="276" w:lineRule="auto"/>
        <w:rPr>
          <w:rFonts w:eastAsia="Calibri"/>
          <w:szCs w:val="24"/>
        </w:rPr>
      </w:pPr>
      <w:r>
        <w:rPr>
          <w:rFonts w:eastAsia="Calibri"/>
          <w:szCs w:val="24"/>
        </w:rPr>
        <w:t xml:space="preserve">It is my conviction that this occupational standard </w:t>
      </w:r>
      <w:r w:rsidRPr="000D3DB1">
        <w:rPr>
          <w:rFonts w:eastAsia="Calibri"/>
          <w:szCs w:val="24"/>
        </w:rPr>
        <w:t>will play a great role towards development of competent human resource for sustainable growth and develo</w:t>
      </w:r>
      <w:r>
        <w:rPr>
          <w:rFonts w:eastAsia="Calibri"/>
          <w:szCs w:val="24"/>
        </w:rPr>
        <w:t>pment in the fashion design</w:t>
      </w:r>
      <w:r w:rsidRPr="000D3DB1">
        <w:rPr>
          <w:rFonts w:eastAsia="Calibri"/>
          <w:szCs w:val="24"/>
        </w:rPr>
        <w:t xml:space="preserve"> sector.</w:t>
      </w:r>
    </w:p>
    <w:p w:rsidR="004613A5" w:rsidRPr="00257B6C" w:rsidRDefault="004613A5" w:rsidP="00A351A1">
      <w:pPr>
        <w:spacing w:after="0" w:line="360" w:lineRule="auto"/>
        <w:jc w:val="both"/>
        <w:rPr>
          <w:rFonts w:eastAsia="Calibri"/>
          <w:szCs w:val="24"/>
          <w:lang w:val="en-ZW"/>
        </w:rPr>
      </w:pPr>
    </w:p>
    <w:p w:rsidR="00A351A1" w:rsidRPr="00257B6C" w:rsidRDefault="00A351A1" w:rsidP="00A351A1">
      <w:pPr>
        <w:tabs>
          <w:tab w:val="left" w:pos="6070"/>
        </w:tabs>
        <w:spacing w:after="0" w:line="360" w:lineRule="auto"/>
        <w:jc w:val="both"/>
        <w:rPr>
          <w:szCs w:val="24"/>
        </w:rPr>
      </w:pPr>
      <w:r w:rsidRPr="00257B6C">
        <w:rPr>
          <w:szCs w:val="24"/>
        </w:rPr>
        <w:tab/>
      </w:r>
    </w:p>
    <w:p w:rsidR="00A351A1" w:rsidRPr="00257B6C" w:rsidRDefault="00A351A1" w:rsidP="00A351A1">
      <w:pPr>
        <w:spacing w:after="16" w:line="259" w:lineRule="auto"/>
        <w:rPr>
          <w:rFonts w:eastAsia="Calibri"/>
          <w:b/>
          <w:szCs w:val="24"/>
          <w:lang w:val="en-ZW"/>
        </w:rPr>
      </w:pPr>
    </w:p>
    <w:p w:rsidR="00A351A1" w:rsidRPr="00257B6C" w:rsidRDefault="00A351A1" w:rsidP="00A351A1">
      <w:pPr>
        <w:spacing w:after="16" w:line="259" w:lineRule="auto"/>
        <w:rPr>
          <w:rFonts w:eastAsia="Calibri"/>
          <w:b/>
          <w:szCs w:val="24"/>
          <w:lang w:val="en-ZW"/>
        </w:rPr>
      </w:pPr>
    </w:p>
    <w:p w:rsidR="00A351A1" w:rsidRPr="00257B6C" w:rsidRDefault="00A351A1" w:rsidP="00A351A1">
      <w:pPr>
        <w:spacing w:after="16" w:line="259" w:lineRule="auto"/>
        <w:rPr>
          <w:rFonts w:eastAsia="Calibri"/>
          <w:szCs w:val="24"/>
          <w:lang w:val="en-ZW"/>
        </w:rPr>
      </w:pPr>
    </w:p>
    <w:p w:rsidR="009D57E5" w:rsidRDefault="009D57E5">
      <w:pPr>
        <w:jc w:val="both"/>
        <w:rPr>
          <w:rFonts w:cs="Times New Roman"/>
          <w:b/>
          <w:szCs w:val="24"/>
        </w:rPr>
      </w:pPr>
    </w:p>
    <w:p w:rsidR="009D57E5" w:rsidRDefault="0070333C">
      <w:pPr>
        <w:rPr>
          <w:rFonts w:cs="Times New Roman"/>
          <w:b/>
          <w:szCs w:val="24"/>
        </w:rPr>
      </w:pPr>
      <w:r>
        <w:rPr>
          <w:rFonts w:cs="Times New Roman"/>
          <w:b/>
          <w:szCs w:val="24"/>
        </w:rPr>
        <w:lastRenderedPageBreak/>
        <w:br w:type="page"/>
      </w:r>
    </w:p>
    <w:p w:rsidR="00A351A1" w:rsidRPr="0057559E" w:rsidRDefault="00A351A1" w:rsidP="00BF41BC">
      <w:pPr>
        <w:pStyle w:val="Heading1"/>
        <w:rPr>
          <w:rFonts w:eastAsia="Calibri"/>
        </w:rPr>
      </w:pPr>
      <w:r w:rsidRPr="0057559E">
        <w:rPr>
          <w:rFonts w:eastAsia="Calibri"/>
        </w:rPr>
        <w:lastRenderedPageBreak/>
        <w:t>PREFACE</w:t>
      </w:r>
    </w:p>
    <w:p w:rsidR="00A351A1" w:rsidRPr="00257B6C" w:rsidRDefault="00A351A1" w:rsidP="00A351A1">
      <w:pPr>
        <w:spacing w:after="31" w:line="259" w:lineRule="auto"/>
        <w:rPr>
          <w:rFonts w:eastAsia="Calibri"/>
          <w:szCs w:val="24"/>
          <w:lang w:val="en-ZW"/>
        </w:rPr>
      </w:pPr>
      <w:r w:rsidRPr="00257B6C">
        <w:rPr>
          <w:rFonts w:eastAsia="Calibri"/>
          <w:szCs w:val="24"/>
          <w:lang w:val="en-ZW"/>
        </w:rPr>
        <w:t xml:space="preserve"> </w:t>
      </w:r>
    </w:p>
    <w:p w:rsidR="00A351A1" w:rsidRPr="005F746F" w:rsidRDefault="00A351A1" w:rsidP="00A351A1">
      <w:pPr>
        <w:spacing w:line="360" w:lineRule="auto"/>
        <w:jc w:val="both"/>
        <w:rPr>
          <w:bCs/>
          <w:szCs w:val="24"/>
        </w:rPr>
      </w:pPr>
      <w:r w:rsidRPr="005F746F">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rsidR="00A351A1" w:rsidRPr="005F746F" w:rsidRDefault="00A351A1" w:rsidP="00A351A1">
      <w:pPr>
        <w:spacing w:line="360" w:lineRule="auto"/>
        <w:jc w:val="both"/>
        <w:rPr>
          <w:bCs/>
          <w:szCs w:val="24"/>
        </w:rPr>
      </w:pPr>
      <w:r w:rsidRPr="005F746F">
        <w:rPr>
          <w:bCs/>
          <w:szCs w:val="24"/>
        </w:rPr>
        <w:t>The Technical and Vocational Education and Training (TVET) ACT CAP.210A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rsidR="00A351A1" w:rsidRPr="005F746F" w:rsidRDefault="00A351A1" w:rsidP="00A351A1">
      <w:pPr>
        <w:spacing w:line="360" w:lineRule="auto"/>
        <w:jc w:val="both"/>
        <w:rPr>
          <w:bCs/>
          <w:szCs w:val="24"/>
        </w:rPr>
      </w:pPr>
      <w:r>
        <w:rPr>
          <w:bCs/>
          <w:szCs w:val="24"/>
        </w:rPr>
        <w:t xml:space="preserve">Fashion </w:t>
      </w:r>
      <w:r w:rsidRPr="005F746F">
        <w:rPr>
          <w:bCs/>
          <w:szCs w:val="24"/>
        </w:rPr>
        <w:t xml:space="preserve">experts in conjunction with expert subject trainers and other related stakeholders have developed these Occupational Standards for </w:t>
      </w:r>
      <w:r>
        <w:rPr>
          <w:bCs/>
          <w:szCs w:val="24"/>
        </w:rPr>
        <w:t>fashion design level 5.</w:t>
      </w:r>
      <w:r w:rsidRPr="005F746F">
        <w:rPr>
          <w:bCs/>
          <w:szCs w:val="24"/>
        </w:rPr>
        <w:t xml:space="preserve"> These standards will be the basis for development of competency-based curriculum for </w:t>
      </w:r>
      <w:r>
        <w:rPr>
          <w:bCs/>
          <w:szCs w:val="24"/>
        </w:rPr>
        <w:t>fashion design level 5</w:t>
      </w:r>
      <w:r w:rsidRPr="005F746F">
        <w:rPr>
          <w:bCs/>
          <w:szCs w:val="24"/>
        </w:rPr>
        <w:t xml:space="preserve">The Occupational Standards are designed and organized with clear performance criteria for each element of a unit of competency. These standards also outline the required knowledge and skills as well as evidence guide. </w:t>
      </w:r>
    </w:p>
    <w:p w:rsidR="00A351A1" w:rsidRPr="005F746F" w:rsidRDefault="00A351A1" w:rsidP="00A351A1">
      <w:pPr>
        <w:spacing w:line="360" w:lineRule="auto"/>
        <w:jc w:val="both"/>
        <w:rPr>
          <w:bCs/>
          <w:szCs w:val="24"/>
        </w:rPr>
      </w:pPr>
      <w:r w:rsidRPr="005F746F">
        <w:rPr>
          <w:bCs/>
          <w:szCs w:val="24"/>
        </w:rPr>
        <w:t xml:space="preserve">I am grateful to everyone who participated in the development of these Occupational Standards. </w:t>
      </w:r>
    </w:p>
    <w:p w:rsidR="009D57E5" w:rsidRDefault="009D57E5">
      <w:pPr>
        <w:rPr>
          <w:rFonts w:cs="Times New Roman"/>
          <w:szCs w:val="24"/>
        </w:rPr>
      </w:pPr>
    </w:p>
    <w:p w:rsidR="009D57E5" w:rsidRDefault="009D57E5">
      <w:pPr>
        <w:spacing w:after="0"/>
        <w:jc w:val="both"/>
        <w:rPr>
          <w:rFonts w:cs="Times New Roman"/>
          <w:b/>
          <w:szCs w:val="24"/>
        </w:rPr>
      </w:pPr>
    </w:p>
    <w:p w:rsidR="009D57E5" w:rsidRDefault="009D57E5">
      <w:pPr>
        <w:spacing w:after="0"/>
        <w:jc w:val="both"/>
        <w:rPr>
          <w:rFonts w:cs="Times New Roman"/>
          <w:b/>
          <w:szCs w:val="24"/>
        </w:rPr>
      </w:pPr>
    </w:p>
    <w:p w:rsidR="009D57E5" w:rsidRPr="00A351A1" w:rsidRDefault="0070333C" w:rsidP="00A351A1">
      <w:pPr>
        <w:rPr>
          <w:rFonts w:eastAsia="Calibri" w:cs="Times New Roman"/>
          <w:b/>
          <w:szCs w:val="24"/>
        </w:rPr>
      </w:pPr>
      <w:r>
        <w:rPr>
          <w:rFonts w:eastAsia="Calibri" w:cs="Times New Roman"/>
          <w:b/>
          <w:szCs w:val="24"/>
        </w:rPr>
        <w:br w:type="page"/>
      </w:r>
      <w:bookmarkEnd w:id="5"/>
      <w:bookmarkEnd w:id="6"/>
    </w:p>
    <w:p w:rsidR="009D57E5" w:rsidRDefault="009D57E5">
      <w:pPr>
        <w:spacing w:after="0"/>
        <w:rPr>
          <w:rFonts w:cs="Times New Roman"/>
          <w:b/>
          <w:szCs w:val="24"/>
        </w:rPr>
      </w:pPr>
    </w:p>
    <w:p w:rsidR="009D57E5" w:rsidRDefault="009D57E5">
      <w:pPr>
        <w:spacing w:after="0"/>
        <w:rPr>
          <w:rFonts w:cs="Times New Roman"/>
          <w:b/>
          <w:szCs w:val="24"/>
        </w:rPr>
      </w:pPr>
    </w:p>
    <w:p w:rsidR="00BF41BC" w:rsidRDefault="00BF41BC" w:rsidP="00BF41BC">
      <w:pPr>
        <w:pStyle w:val="Heading1"/>
      </w:pPr>
      <w:bookmarkStart w:id="10" w:name="_Toc197052967"/>
      <w:r>
        <w:t>ACKNOWLEDGMENT</w:t>
      </w:r>
    </w:p>
    <w:p w:rsidR="00BF41BC" w:rsidRDefault="00BF41BC" w:rsidP="00BF41BC">
      <w:pPr>
        <w:spacing w:after="0" w:line="268" w:lineRule="auto"/>
        <w:jc w:val="both"/>
        <w:rPr>
          <w:rFonts w:eastAsia="Calibri"/>
          <w:szCs w:val="24"/>
          <w:lang w:val="en-US"/>
        </w:rPr>
      </w:pPr>
    </w:p>
    <w:p w:rsidR="00BF41BC" w:rsidRDefault="00BF41BC" w:rsidP="00406D7C">
      <w:pPr>
        <w:spacing w:after="200" w:line="360" w:lineRule="auto"/>
        <w:rPr>
          <w:rFonts w:eastAsia="Calibri"/>
          <w:szCs w:val="24"/>
        </w:rPr>
      </w:pPr>
      <w:bookmarkStart w:id="11" w:name="_GoBack"/>
      <w:r>
        <w:rPr>
          <w:rFonts w:eastAsia="Calibri"/>
          <w:szCs w:val="24"/>
        </w:rPr>
        <w:t xml:space="preserve">This occupational standard has been designed for competency-based training and has independent units of learning which allow trainee flexibility in entry and exit. In developing the occupational standard, significant involvement and support was received from various organizations.  </w:t>
      </w:r>
    </w:p>
    <w:p w:rsidR="00BF41BC" w:rsidRDefault="00BF41BC" w:rsidP="00406D7C">
      <w:pPr>
        <w:spacing w:after="200" w:line="360" w:lineRule="auto"/>
        <w:rPr>
          <w:rFonts w:eastAsia="Calibri"/>
          <w:szCs w:val="24"/>
        </w:rPr>
      </w:pPr>
      <w:r>
        <w:rPr>
          <w:rFonts w:eastAsia="Calibri"/>
          <w:szCs w:val="24"/>
        </w:rPr>
        <w:t xml:space="preserve">I recognize with appreciation the role of industry experts in fashion design in ensuring that competencies required by the industry are addressed in the occupational standard. I also thank the experienced trainers for their valuable input and all those who participated in the process of developing this curriculum. </w:t>
      </w:r>
    </w:p>
    <w:p w:rsidR="00BF41BC" w:rsidRDefault="00BF41BC" w:rsidP="00406D7C">
      <w:pPr>
        <w:spacing w:after="200" w:line="360" w:lineRule="auto"/>
        <w:rPr>
          <w:rFonts w:eastAsia="Calibri"/>
          <w:szCs w:val="24"/>
        </w:rPr>
      </w:pPr>
      <w:r>
        <w:rPr>
          <w:rFonts w:eastAsia="Calibri"/>
          <w:szCs w:val="24"/>
        </w:rPr>
        <w:t xml:space="preserve">In addition, I thank TVET Authority (TVETA) for providing guidance on the development of this occupational standard.  </w:t>
      </w:r>
    </w:p>
    <w:p w:rsidR="00BF41BC" w:rsidRDefault="00BF41BC" w:rsidP="00406D7C">
      <w:pPr>
        <w:spacing w:after="200" w:line="360" w:lineRule="auto"/>
        <w:rPr>
          <w:rFonts w:eastAsia="Calibri"/>
          <w:szCs w:val="24"/>
        </w:rPr>
      </w:pPr>
      <w:r>
        <w:rPr>
          <w:rFonts w:eastAsia="Calibri"/>
          <w:szCs w:val="24"/>
        </w:rPr>
        <w:t xml:space="preserve">I am convinced that this standard will go a long way in ensuring that workers in fashion design acquire competencies that will enable them to perform their work more efficiently. </w:t>
      </w:r>
    </w:p>
    <w:p w:rsidR="00BF41BC" w:rsidRDefault="00BF41BC" w:rsidP="00406D7C">
      <w:pPr>
        <w:spacing w:after="200" w:line="360" w:lineRule="auto"/>
        <w:rPr>
          <w:rFonts w:eastAsia="Calibri"/>
          <w:sz w:val="22"/>
        </w:rPr>
      </w:pPr>
      <w:r>
        <w:rPr>
          <w:rFonts w:eastAsia="Calibri"/>
          <w:szCs w:val="24"/>
        </w:rPr>
        <w:t xml:space="preserve"> </w:t>
      </w:r>
    </w:p>
    <w:p w:rsidR="00BF41BC" w:rsidRDefault="00BF41BC" w:rsidP="00406D7C">
      <w:pPr>
        <w:tabs>
          <w:tab w:val="left" w:pos="2074"/>
        </w:tabs>
        <w:spacing w:after="16" w:line="360" w:lineRule="auto"/>
        <w:jc w:val="center"/>
        <w:rPr>
          <w:rFonts w:eastAsia="Calibri"/>
          <w:b/>
          <w:bCs/>
          <w:kern w:val="32"/>
          <w:szCs w:val="24"/>
          <w:lang w:val="en-ZA"/>
        </w:rPr>
        <w:sectPr w:rsidR="00BF41BC">
          <w:pgSz w:w="12240" w:h="15840"/>
          <w:pgMar w:top="1440" w:right="1440" w:bottom="1440" w:left="1440" w:header="720" w:footer="720" w:gutter="0"/>
          <w:pgNumType w:fmt="upperRoman" w:start="1"/>
          <w:cols w:space="720"/>
          <w:titlePg/>
          <w:docGrid w:linePitch="360"/>
        </w:sectPr>
      </w:pPr>
    </w:p>
    <w:bookmarkEnd w:id="11"/>
    <w:p w:rsidR="00A351A1" w:rsidRPr="00257B6C" w:rsidRDefault="00A351A1" w:rsidP="00A351A1">
      <w:pPr>
        <w:keepNext/>
        <w:keepLines/>
        <w:spacing w:after="0" w:line="276" w:lineRule="auto"/>
        <w:jc w:val="center"/>
        <w:outlineLvl w:val="0"/>
        <w:rPr>
          <w:rFonts w:eastAsiaTheme="majorEastAsia"/>
          <w:b/>
          <w:bCs/>
          <w:szCs w:val="24"/>
          <w:lang w:eastAsia="fr-FR"/>
        </w:rPr>
      </w:pPr>
      <w:r w:rsidRPr="00257B6C">
        <w:rPr>
          <w:rFonts w:eastAsiaTheme="majorEastAsia"/>
          <w:b/>
          <w:bCs/>
          <w:szCs w:val="24"/>
          <w:lang w:eastAsia="fr-FR"/>
        </w:rPr>
        <w:lastRenderedPageBreak/>
        <w:t>KEY TO UNIT CODE</w:t>
      </w:r>
      <w:bookmarkEnd w:id="10"/>
    </w:p>
    <w:p w:rsidR="00A351A1" w:rsidRPr="00257B6C" w:rsidRDefault="00A351A1" w:rsidP="00A351A1">
      <w:pPr>
        <w:spacing w:after="200" w:line="276" w:lineRule="auto"/>
        <w:rPr>
          <w:b/>
          <w:szCs w:val="24"/>
        </w:rPr>
      </w:pPr>
      <w:r w:rsidRPr="00257B6C">
        <w:rPr>
          <w:szCs w:val="24"/>
        </w:rPr>
        <w:br w:type="page"/>
      </w:r>
      <w:r w:rsidRPr="00257B6C">
        <w:rPr>
          <w:noProof/>
          <w:szCs w:val="24"/>
          <w:lang w:val="en-US"/>
        </w:rPr>
        <mc:AlternateContent>
          <mc:Choice Requires="wpg">
            <w:drawing>
              <wp:anchor distT="0" distB="0" distL="114300" distR="114300" simplePos="0" relativeHeight="251661312" behindDoc="0" locked="0" layoutInCell="1" allowOverlap="1" wp14:anchorId="59E159AA" wp14:editId="3539B09E">
                <wp:simplePos x="0" y="0"/>
                <wp:positionH relativeFrom="column">
                  <wp:posOffset>-367665</wp:posOffset>
                </wp:positionH>
                <wp:positionV relativeFrom="paragraph">
                  <wp:posOffset>295275</wp:posOffset>
                </wp:positionV>
                <wp:extent cx="6010910" cy="4047490"/>
                <wp:effectExtent l="0" t="0" r="0" b="0"/>
                <wp:wrapNone/>
                <wp:docPr id="1" name="Group 1"/>
                <wp:cNvGraphicFramePr/>
                <a:graphic xmlns:a="http://schemas.openxmlformats.org/drawingml/2006/main">
                  <a:graphicData uri="http://schemas.microsoft.com/office/word/2010/wordprocessingGroup">
                    <wpg:wgp>
                      <wpg:cNvGrpSpPr/>
                      <wpg:grpSpPr>
                        <a:xfrm>
                          <a:off x="0" y="0"/>
                          <a:ext cx="6010956" cy="4047490"/>
                          <a:chOff x="2340522" y="1756255"/>
                          <a:chExt cx="6010956" cy="4047490"/>
                        </a:xfrm>
                      </wpg:grpSpPr>
                      <wpg:grpSp>
                        <wpg:cNvPr id="2" name="Group 2"/>
                        <wpg:cNvGrpSpPr/>
                        <wpg:grpSpPr>
                          <a:xfrm>
                            <a:off x="2340522" y="1756255"/>
                            <a:ext cx="6010956" cy="4047490"/>
                            <a:chOff x="1214" y="4470"/>
                            <a:chExt cx="9661" cy="3345"/>
                          </a:xfrm>
                        </wpg:grpSpPr>
                        <wps:wsp>
                          <wps:cNvPr id="3" name="Rectangle 3"/>
                          <wps:cNvSpPr/>
                          <wps:spPr>
                            <a:xfrm>
                              <a:off x="1214" y="4470"/>
                              <a:ext cx="9650" cy="3325"/>
                            </a:xfrm>
                            <a:prstGeom prst="rect">
                              <a:avLst/>
                            </a:prstGeom>
                            <a:noFill/>
                            <a:ln>
                              <a:noFill/>
                            </a:ln>
                          </wps:spPr>
                          <wps:txbx>
                            <w:txbxContent>
                              <w:p w:rsidR="00A351A1" w:rsidRDefault="00A351A1" w:rsidP="00A351A1">
                                <w:pPr>
                                  <w:spacing w:after="0" w:line="240" w:lineRule="auto"/>
                                </w:pPr>
                              </w:p>
                            </w:txbxContent>
                          </wps:txbx>
                          <wps:bodyPr spcFirstLastPara="1" wrap="square" lIns="91425" tIns="91425" rIns="91425" bIns="91425" anchor="ctr" anchorCtr="0">
                            <a:noAutofit/>
                          </wps:bodyPr>
                        </wps:wsp>
                        <wps:wsp>
                          <wps:cNvPr id="4" name="Rectangle 4"/>
                          <wps:cNvSpPr/>
                          <wps:spPr>
                            <a:xfrm>
                              <a:off x="1214" y="5355"/>
                              <a:ext cx="2430" cy="690"/>
                            </a:xfrm>
                            <a:prstGeom prst="rect">
                              <a:avLst/>
                            </a:prstGeom>
                            <a:solidFill>
                              <a:srgbClr val="FFFFFF"/>
                            </a:solidFill>
                            <a:ln>
                              <a:noFill/>
                            </a:ln>
                          </wps:spPr>
                          <wps:txbx>
                            <w:txbxContent>
                              <w:p w:rsidR="00A351A1" w:rsidRDefault="00A351A1" w:rsidP="00A351A1">
                                <w:r>
                                  <w:rPr>
                                    <w:b/>
                                  </w:rPr>
                                  <w:t>Sector / Industry</w:t>
                                </w:r>
                              </w:p>
                            </w:txbxContent>
                          </wps:txbx>
                          <wps:bodyPr spcFirstLastPara="1" wrap="square" lIns="91425" tIns="45700" rIns="91425" bIns="45700" anchor="t" anchorCtr="0">
                            <a:noAutofit/>
                          </wps:bodyPr>
                        </wps:wsp>
                        <wps:wsp>
                          <wps:cNvPr id="5" name="Rectangle 5"/>
                          <wps:cNvSpPr/>
                          <wps:spPr>
                            <a:xfrm>
                              <a:off x="1260" y="6148"/>
                              <a:ext cx="2430" cy="450"/>
                            </a:xfrm>
                            <a:prstGeom prst="rect">
                              <a:avLst/>
                            </a:prstGeom>
                            <a:solidFill>
                              <a:srgbClr val="FFFFFF"/>
                            </a:solidFill>
                            <a:ln>
                              <a:noFill/>
                            </a:ln>
                          </wps:spPr>
                          <wps:txbx>
                            <w:txbxContent>
                              <w:p w:rsidR="00A351A1" w:rsidRDefault="00A351A1" w:rsidP="00A351A1">
                                <w:r>
                                  <w:rPr>
                                    <w:b/>
                                  </w:rPr>
                                  <w:t xml:space="preserve">Sub Sector </w:t>
                                </w:r>
                              </w:p>
                            </w:txbxContent>
                          </wps:txbx>
                          <wps:bodyPr spcFirstLastPara="1" wrap="square" lIns="91425" tIns="45700" rIns="91425" bIns="45700" anchor="t" anchorCtr="0">
                            <a:noAutofit/>
                          </wps:bodyPr>
                        </wps:wsp>
                        <wps:wsp>
                          <wps:cNvPr id="6" name="Rectangle 6"/>
                          <wps:cNvSpPr/>
                          <wps:spPr>
                            <a:xfrm>
                              <a:off x="1260" y="6897"/>
                              <a:ext cx="2430" cy="450"/>
                            </a:xfrm>
                            <a:prstGeom prst="rect">
                              <a:avLst/>
                            </a:prstGeom>
                            <a:solidFill>
                              <a:srgbClr val="FFFFFF"/>
                            </a:solidFill>
                            <a:ln>
                              <a:noFill/>
                            </a:ln>
                          </wps:spPr>
                          <wps:txbx>
                            <w:txbxContent>
                              <w:p w:rsidR="00A351A1" w:rsidRDefault="00A351A1" w:rsidP="00A351A1">
                                <w:r>
                                  <w:rPr>
                                    <w:b/>
                                  </w:rPr>
                                  <w:t>Occupational Area</w:t>
                                </w:r>
                              </w:p>
                            </w:txbxContent>
                          </wps:txbx>
                          <wps:bodyPr spcFirstLastPara="1" wrap="square" lIns="91425" tIns="45700" rIns="91425" bIns="45700" anchor="t" anchorCtr="0">
                            <a:noAutofit/>
                          </wps:bodyPr>
                        </wps:wsp>
                        <wps:wsp>
                          <wps:cNvPr id="7" name="Rectangle 7"/>
                          <wps:cNvSpPr/>
                          <wps:spPr>
                            <a:xfrm>
                              <a:off x="7965" y="5355"/>
                              <a:ext cx="2430" cy="450"/>
                            </a:xfrm>
                            <a:prstGeom prst="rect">
                              <a:avLst/>
                            </a:prstGeom>
                            <a:solidFill>
                              <a:srgbClr val="FFFFFF"/>
                            </a:solidFill>
                            <a:ln>
                              <a:noFill/>
                            </a:ln>
                          </wps:spPr>
                          <wps:txbx>
                            <w:txbxContent>
                              <w:p w:rsidR="00A351A1" w:rsidRDefault="00A351A1" w:rsidP="00A351A1">
                                <w:r>
                                  <w:rPr>
                                    <w:b/>
                                  </w:rPr>
                                  <w:t>Version Control</w:t>
                                </w:r>
                              </w:p>
                            </w:txbxContent>
                          </wps:txbx>
                          <wps:bodyPr spcFirstLastPara="1" wrap="square" lIns="91425" tIns="45700" rIns="91425" bIns="45700" anchor="t" anchorCtr="0">
                            <a:noAutofit/>
                          </wps:bodyPr>
                        </wps:wsp>
                        <wps:wsp>
                          <wps:cNvPr id="8" name="Rectangle 8"/>
                          <wps:cNvSpPr/>
                          <wps:spPr>
                            <a:xfrm>
                              <a:off x="7965" y="6120"/>
                              <a:ext cx="2430" cy="675"/>
                            </a:xfrm>
                            <a:prstGeom prst="rect">
                              <a:avLst/>
                            </a:prstGeom>
                            <a:solidFill>
                              <a:srgbClr val="FFFFFF"/>
                            </a:solidFill>
                            <a:ln>
                              <a:noFill/>
                            </a:ln>
                          </wps:spPr>
                          <wps:txbx>
                            <w:txbxContent>
                              <w:p w:rsidR="00A351A1" w:rsidRDefault="00A351A1" w:rsidP="00A351A1">
                                <w:r>
                                  <w:rPr>
                                    <w:b/>
                                  </w:rPr>
                                  <w:t>Unit of Competence Number</w:t>
                                </w:r>
                              </w:p>
                            </w:txbxContent>
                          </wps:txbx>
                          <wps:bodyPr spcFirstLastPara="1" wrap="square" lIns="91425" tIns="45700" rIns="91425" bIns="45700" anchor="t" anchorCtr="0">
                            <a:noAutofit/>
                          </wps:bodyPr>
                        </wps:wsp>
                        <wps:wsp>
                          <wps:cNvPr id="9" name="Rectangle 9"/>
                          <wps:cNvSpPr/>
                          <wps:spPr>
                            <a:xfrm>
                              <a:off x="7950" y="6735"/>
                              <a:ext cx="2925" cy="1080"/>
                            </a:xfrm>
                            <a:prstGeom prst="rect">
                              <a:avLst/>
                            </a:prstGeom>
                            <a:solidFill>
                              <a:srgbClr val="FFFFFF"/>
                            </a:solidFill>
                            <a:ln>
                              <a:noFill/>
                            </a:ln>
                          </wps:spPr>
                          <wps:txbx>
                            <w:txbxContent>
                              <w:p w:rsidR="00A351A1" w:rsidRDefault="00A351A1" w:rsidP="00A351A1">
                                <w:r>
                                  <w:rPr>
                                    <w:b/>
                                  </w:rPr>
                                  <w:t>ISCED level, Programme Orientation and Level of Completion</w:t>
                                </w:r>
                              </w:p>
                            </w:txbxContent>
                          </wps:txbx>
                          <wps:bodyPr spcFirstLastPara="1" wrap="square" lIns="91425" tIns="45700" rIns="91425" bIns="45700" anchor="t" anchorCtr="0">
                            <a:noAutofit/>
                          </wps:bodyPr>
                        </wps:wsp>
                        <wps:wsp>
                          <wps:cNvPr id="10" name="Rectangle 10"/>
                          <wps:cNvSpPr/>
                          <wps:spPr>
                            <a:xfrm>
                              <a:off x="4380" y="4470"/>
                              <a:ext cx="61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xx</w:t>
                                </w:r>
                                <w:proofErr w:type="gramEnd"/>
                              </w:p>
                            </w:txbxContent>
                          </wps:txbx>
                          <wps:bodyPr spcFirstLastPara="1" wrap="square" lIns="91425" tIns="45700" rIns="91425" bIns="45700" anchor="t" anchorCtr="0">
                            <a:noAutofit/>
                          </wps:bodyPr>
                        </wps:wsp>
                        <wps:wsp>
                          <wps:cNvPr id="11" name="Rectangle 11"/>
                          <wps:cNvSpPr/>
                          <wps:spPr>
                            <a:xfrm>
                              <a:off x="49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w:t>
                                </w:r>
                                <w:proofErr w:type="gramEnd"/>
                              </w:p>
                            </w:txbxContent>
                          </wps:txbx>
                          <wps:bodyPr spcFirstLastPara="1" wrap="square" lIns="91425" tIns="45700" rIns="91425" bIns="45700" anchor="t" anchorCtr="0">
                            <a:noAutofit/>
                          </wps:bodyPr>
                        </wps:wsp>
                        <wps:wsp>
                          <wps:cNvPr id="12" name="Rectangle 12"/>
                          <wps:cNvSpPr/>
                          <wps:spPr>
                            <a:xfrm>
                              <a:off x="5730" y="4470"/>
                              <a:ext cx="690"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xxx</w:t>
                                </w:r>
                                <w:proofErr w:type="gramEnd"/>
                              </w:p>
                            </w:txbxContent>
                          </wps:txbx>
                          <wps:bodyPr spcFirstLastPara="1" wrap="square" lIns="91425" tIns="45700" rIns="91425" bIns="45700" anchor="t" anchorCtr="0">
                            <a:noAutofit/>
                          </wps:bodyPr>
                        </wps:wsp>
                        <wps:wsp>
                          <wps:cNvPr id="13" name="Rectangle 13"/>
                          <wps:cNvSpPr/>
                          <wps:spPr>
                            <a:xfrm>
                              <a:off x="537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w:t>
                                </w:r>
                                <w:proofErr w:type="gramEnd"/>
                              </w:p>
                            </w:txbxContent>
                          </wps:txbx>
                          <wps:bodyPr spcFirstLastPara="1" wrap="square" lIns="91425" tIns="45700" rIns="91425" bIns="45700" anchor="t" anchorCtr="0">
                            <a:noAutofit/>
                          </wps:bodyPr>
                        </wps:wsp>
                        <wps:wsp>
                          <wps:cNvPr id="14" name="Rectangle 14"/>
                          <wps:cNvSpPr/>
                          <wps:spPr>
                            <a:xfrm>
                              <a:off x="642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w:t>
                                </w:r>
                                <w:proofErr w:type="gramEnd"/>
                              </w:p>
                            </w:txbxContent>
                          </wps:txbx>
                          <wps:bodyPr spcFirstLastPara="1" wrap="square" lIns="91425" tIns="45700" rIns="91425" bIns="45700" anchor="t" anchorCtr="0">
                            <a:noAutofit/>
                          </wps:bodyPr>
                        </wps:wsp>
                        <wps:wsp>
                          <wps:cNvPr id="15" name="Rectangle 15"/>
                          <wps:cNvSpPr/>
                          <wps:spPr>
                            <a:xfrm>
                              <a:off x="67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351A1" w:rsidRDefault="00A351A1" w:rsidP="00A351A1">
                                <w:proofErr w:type="gramStart"/>
                                <w:r>
                                  <w:t>x</w:t>
                                </w:r>
                                <w:proofErr w:type="gramEnd"/>
                              </w:p>
                            </w:txbxContent>
                          </wps:txbx>
                          <wps:bodyPr spcFirstLastPara="1" wrap="square" lIns="91425" tIns="45700" rIns="91425" bIns="45700" anchor="t" anchorCtr="0">
                            <a:noAutofit/>
                          </wps:bodyPr>
                        </wps:wsp>
                        <wpg:grpSp>
                          <wpg:cNvPr id="16" name="Group 16"/>
                          <wpg:cNvGrpSpPr/>
                          <wpg:grpSpPr>
                            <a:xfrm>
                              <a:off x="3360" y="4983"/>
                              <a:ext cx="2204" cy="2024"/>
                              <a:chOff x="3481" y="5132"/>
                              <a:chExt cx="2113" cy="1738"/>
                            </a:xfrm>
                          </wpg:grpSpPr>
                          <wps:wsp>
                            <wps:cNvPr id="17" name="Straight Arrow Connector 17"/>
                            <wps:cNvCnPr/>
                            <wps:spPr>
                              <a:xfrm>
                                <a:off x="5594" y="5132"/>
                                <a:ext cx="0" cy="1738"/>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a:off x="3481" y="6870"/>
                                <a:ext cx="2113"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9" name="Group 19"/>
                          <wpg:cNvGrpSpPr/>
                          <wpg:grpSpPr>
                            <a:xfrm>
                              <a:off x="2579" y="4983"/>
                              <a:ext cx="2640" cy="1287"/>
                              <a:chOff x="2576" y="5084"/>
                              <a:chExt cx="3040" cy="1700"/>
                            </a:xfrm>
                          </wpg:grpSpPr>
                          <wps:wsp>
                            <wps:cNvPr id="20" name="Straight Arrow Connector 20"/>
                            <wps:cNvCnPr/>
                            <wps:spPr>
                              <a:xfrm>
                                <a:off x="5603" y="5084"/>
                                <a:ext cx="0" cy="17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2576" y="6773"/>
                                <a:ext cx="304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2" name="Group 22"/>
                          <wpg:cNvGrpSpPr/>
                          <wpg:grpSpPr>
                            <a:xfrm>
                              <a:off x="3149" y="4981"/>
                              <a:ext cx="1506" cy="495"/>
                              <a:chOff x="3153" y="5249"/>
                              <a:chExt cx="2201" cy="1446"/>
                            </a:xfrm>
                          </wpg:grpSpPr>
                          <wps:wsp>
                            <wps:cNvPr id="23" name="Straight Arrow Connector 23"/>
                            <wps:cNvCnPr/>
                            <wps:spPr>
                              <a:xfrm>
                                <a:off x="5354" y="5249"/>
                                <a:ext cx="0" cy="1446"/>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3153" y="6695"/>
                                <a:ext cx="2201"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5" name="Group 25"/>
                          <wpg:cNvGrpSpPr/>
                          <wpg:grpSpPr>
                            <a:xfrm>
                              <a:off x="6104" y="4980"/>
                              <a:ext cx="1846" cy="1995"/>
                              <a:chOff x="6105" y="5160"/>
                              <a:chExt cx="1125" cy="1830"/>
                            </a:xfrm>
                          </wpg:grpSpPr>
                          <wps:wsp>
                            <wps:cNvPr id="26" name="Straight Arrow Connector 26"/>
                            <wps:cNvCnPr/>
                            <wps:spPr>
                              <a:xfrm>
                                <a:off x="6105" y="5160"/>
                                <a:ext cx="0" cy="183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8" name="Group 28"/>
                          <wpg:cNvGrpSpPr/>
                          <wpg:grpSpPr>
                            <a:xfrm>
                              <a:off x="6615" y="4984"/>
                              <a:ext cx="1350" cy="1257"/>
                              <a:chOff x="6105" y="5233"/>
                              <a:chExt cx="1125" cy="1757"/>
                            </a:xfrm>
                          </wpg:grpSpPr>
                          <wps:wsp>
                            <wps:cNvPr id="29" name="Straight Arrow Connector 29"/>
                            <wps:cNvCnPr/>
                            <wps:spPr>
                              <a:xfrm>
                                <a:off x="6105" y="5233"/>
                                <a:ext cx="0" cy="1757"/>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672188256" name="Group 1672188256"/>
                          <wpg:cNvGrpSpPr/>
                          <wpg:grpSpPr>
                            <a:xfrm>
                              <a:off x="6974" y="4984"/>
                              <a:ext cx="962" cy="476"/>
                              <a:chOff x="6104" y="5282"/>
                              <a:chExt cx="1126" cy="1708"/>
                            </a:xfrm>
                          </wpg:grpSpPr>
                          <wps:wsp>
                            <wps:cNvPr id="1672188257" name="Straight Arrow Connector 1672188257"/>
                            <wps:cNvCnPr/>
                            <wps:spPr>
                              <a:xfrm>
                                <a:off x="6104" y="5282"/>
                                <a:ext cx="0" cy="1708"/>
                              </a:xfrm>
                              <a:prstGeom prst="straightConnector1">
                                <a:avLst/>
                              </a:prstGeom>
                              <a:noFill/>
                              <a:ln w="9525" cap="flat" cmpd="sng">
                                <a:solidFill>
                                  <a:srgbClr val="000000"/>
                                </a:solidFill>
                                <a:prstDash val="solid"/>
                                <a:round/>
                                <a:headEnd type="none" w="med" len="med"/>
                                <a:tailEnd type="none" w="med" len="med"/>
                              </a:ln>
                            </wps:spPr>
                            <wps:bodyPr/>
                          </wps:wsp>
                          <wps:wsp>
                            <wps:cNvPr id="1672188258" name="Straight Arrow Connector 1672188258"/>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id="Group 1" o:spid="_x0000_s1026" style="position:absolute;margin-left:-28.95pt;margin-top:23.25pt;width:473.3pt;height:318.7pt;z-index:251661312" coordorigin="23405,17562" coordsize="60109,4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">
                <v:group id="Group 2" o:spid="_x0000_s1027" style="position:absolute;left:23405;top:17562;width:60109;height:40475" coordorigin="1214,4470" coordsize="966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214;top:4470;width:9650;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A351A1" w:rsidRDefault="00A351A1" w:rsidP="00A351A1">
                          <w:pPr>
                            <w:spacing w:after="0" w:line="240" w:lineRule="auto"/>
                          </w:pPr>
                        </w:p>
                      </w:txbxContent>
                    </v:textbox>
                  </v:rect>
                  <v:rect id="Rectangle 4" o:spid="_x0000_s1029"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QPMIA&#10;AADaAAAADwAAAGRycy9kb3ducmV2LnhtbESPQYvCMBSE74L/ITzBm6Yuukg1FhGEPQiL3V30+Gye&#10;bWnzUppYu//eCILHYWa+YdZJb2rRUetKywpm0wgEcWZ1ybmC35/9ZAnCeWSNtWVS8E8Oks1wsMZY&#10;2zsfqUt9LgKEXYwKCu+bWEqXFWTQTW1DHLyrbQ36INtc6hbvAW5q+RFFn9JgyWGhwIZ2BWVVejMK&#10;6i6a/50ui/MyLXM6VH23s7dvpcajfrsC4an37/Cr/aUVzOF5Jd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dA8wgAAANoAAAAPAAAAAAAAAAAAAAAAAJgCAABkcnMvZG93&#10;bnJldi54bWxQSwUGAAAAAAQABAD1AAAAhwMAAAAA&#10;" stroked="f">
                    <v:textbox inset="2.53958mm,1.2694mm,2.53958mm,1.2694mm">
                      <w:txbxContent>
                        <w:p w:rsidR="00A351A1" w:rsidRDefault="00A351A1" w:rsidP="00A351A1">
                          <w:r>
                            <w:rPr>
                              <w:b/>
                            </w:rPr>
                            <w:t>Sector / Industry</w:t>
                          </w:r>
                        </w:p>
                      </w:txbxContent>
                    </v:textbox>
                  </v:rect>
                  <v:rect id="Rectangle 5" o:spid="_x0000_s1030"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1p8IA&#10;AADaAAAADwAAAGRycy9kb3ducmV2LnhtbESPQYvCMBSE78L+h/AWvGm6sopUYxFhwcOCWJXd47N5&#10;tqXNS2lirf/eCILHYWa+YZZJb2rRUetKywq+xhEI4szqknMFx8PPaA7CeWSNtWVScCcHyepjsMRY&#10;2xvvqUt9LgKEXYwKCu+bWEqXFWTQjW1DHLyLbQ36INtc6hZvAW5qOYmimTRYclgosKFNQVmVXo2C&#10;uou+T3/n6f88LXP6rfpuY687pYaf/XoBwlPv3+FXe6sVTOF5Jd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XWnwgAAANoAAAAPAAAAAAAAAAAAAAAAAJgCAABkcnMvZG93&#10;bnJldi54bWxQSwUGAAAAAAQABAD1AAAAhwMAAAAA&#10;" stroked="f">
                    <v:textbox inset="2.53958mm,1.2694mm,2.53958mm,1.2694mm">
                      <w:txbxContent>
                        <w:p w:rsidR="00A351A1" w:rsidRDefault="00A351A1" w:rsidP="00A351A1">
                          <w:r>
                            <w:rPr>
                              <w:b/>
                            </w:rPr>
                            <w:t xml:space="preserve">Sub Sector </w:t>
                          </w:r>
                        </w:p>
                      </w:txbxContent>
                    </v:textbox>
                  </v:rect>
                  <v:rect id="Rectangle 6" o:spid="_x0000_s1031"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r0MMA&#10;AADaAAAADwAAAGRycy9kb3ducmV2LnhtbESPQWvCQBSE7wX/w/IEb3VjUZE0GykBoQdBTFv0+Jp9&#10;TYLZtyG7ifHfu4LQ4zAz3zDJdjSNGKhztWUFi3kEgriwuuZSwffX7nUDwnlkjY1lUnAjB9t08pJg&#10;rO2VjzTkvhQBwi5GBZX3bSylKyoy6Oa2JQ7en+0M+iC7UuoOrwFuGvkWRWtpsOawUGFLWUXFJe+N&#10;gmaIlj+n39V5k9cl7S/jkNn+oNRsOn68g/A0+v/ws/2pFazhcSXc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vr0MMAAADaAAAADwAAAAAAAAAAAAAAAACYAgAAZHJzL2Rv&#10;d25yZXYueG1sUEsFBgAAAAAEAAQA9QAAAIgDAAAAAA==&#10;" stroked="f">
                    <v:textbox inset="2.53958mm,1.2694mm,2.53958mm,1.2694mm">
                      <w:txbxContent>
                        <w:p w:rsidR="00A351A1" w:rsidRDefault="00A351A1" w:rsidP="00A351A1">
                          <w:r>
                            <w:rPr>
                              <w:b/>
                            </w:rPr>
                            <w:t>Occupational Area</w:t>
                          </w:r>
                        </w:p>
                      </w:txbxContent>
                    </v:textbox>
                  </v:rect>
                  <v:rect id="Rectangle 7" o:spid="_x0000_s1032"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QA&#10;AADaAAAADwAAAGRycy9kb3ducmV2LnhtbESPT2vCQBTE74LfYXlCb81GaaukrkECggehNK20x9fs&#10;Mwlm34bs5o/fvlsoeBxm5jfMNp1MIwbqXG1ZwTKKQRAXVtdcKvj8ODxuQDiPrLGxTApu5CDdzWdb&#10;TLQd+Z2G3JciQNglqKDyvk2kdEVFBl1kW+LgXWxn0AfZlVJ3OAa4aeQqjl+kwZrDQoUtZRUV17w3&#10;Cpohfjp//Tx/b/K6pNN1GjLbvyn1sJj2ryA8Tf4e/m8ftYI1/F0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XTkvEAAAA2gAAAA8AAAAAAAAAAAAAAAAAmAIAAGRycy9k&#10;b3ducmV2LnhtbFBLBQYAAAAABAAEAPUAAACJAwAAAAA=&#10;" stroked="f">
                    <v:textbox inset="2.53958mm,1.2694mm,2.53958mm,1.2694mm">
                      <w:txbxContent>
                        <w:p w:rsidR="00A351A1" w:rsidRDefault="00A351A1" w:rsidP="00A351A1">
                          <w:r>
                            <w:rPr>
                              <w:b/>
                            </w:rPr>
                            <w:t>Version Control</w:t>
                          </w:r>
                        </w:p>
                      </w:txbxContent>
                    </v:textbox>
                  </v:rect>
                  <v:rect id="Rectangle 8" o:spid="_x0000_s1033"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aOb8A&#10;AADaAAAADwAAAGRycy9kb3ducmV2LnhtbERPTYvCMBC9C/6HMII3TV1UpJqKCMIeBLHuosexGdvS&#10;ZlKaWLv/fnMQPD7e92bbm1p01LrSsoLZNAJBnFldcq7g53KYrEA4j6yxtkwK/sjBNhkONhhr++Iz&#10;danPRQhhF6OCwvsmltJlBRl0U9sQB+5hW4M+wDaXusVXCDe1/IqipTRYcmgosKF9QVmVPo2Cuovm&#10;v9f74rZKy5yOVd/t7fOk1HjU79YgPPX+I367v7WCsDVcCTdAJ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CNo5vwAAANoAAAAPAAAAAAAAAAAAAAAAAJgCAABkcnMvZG93bnJl&#10;di54bWxQSwUGAAAAAAQABAD1AAAAhAMAAAAA&#10;" stroked="f">
                    <v:textbox inset="2.53958mm,1.2694mm,2.53958mm,1.2694mm">
                      <w:txbxContent>
                        <w:p w:rsidR="00A351A1" w:rsidRDefault="00A351A1" w:rsidP="00A351A1">
                          <w:r>
                            <w:rPr>
                              <w:b/>
                            </w:rPr>
                            <w:t>Unit of Competence Number</w:t>
                          </w:r>
                        </w:p>
                      </w:txbxContent>
                    </v:textbox>
                  </v:rect>
                  <v:rect id="Rectangle 9" o:spid="_x0000_s1034"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osIA&#10;AADaAAAADwAAAGRycy9kb3ducmV2LnhtbESPQYvCMBSE78L+h/AWvGm6i0rtGmURBA+CWBU9vm3e&#10;tsXmpTSx1n9vBMHjMDPfMLNFZyrRUuNKywq+hhEI4szqknMFh/1qEINwHlljZZkU3MnBYv7Rm2Gi&#10;7Y131KY+FwHCLkEFhfd1IqXLCjLohrYmDt6/bQz6IJtc6gZvAW4q+R1FE2mw5LBQYE3LgrJLejUK&#10;qjYaHU9/43OcljltLl27tNetUv3P7vcHhKfOv8Ov9lormML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H+iwgAAANoAAAAPAAAAAAAAAAAAAAAAAJgCAABkcnMvZG93&#10;bnJldi54bWxQSwUGAAAAAAQABAD1AAAAhwMAAAAA&#10;" stroked="f">
                    <v:textbox inset="2.53958mm,1.2694mm,2.53958mm,1.2694mm">
                      <w:txbxContent>
                        <w:p w:rsidR="00A351A1" w:rsidRDefault="00A351A1" w:rsidP="00A351A1">
                          <w:r>
                            <w:rPr>
                              <w:b/>
                            </w:rPr>
                            <w:t>ISCED level, Programme Orientation and Level of Completion</w:t>
                          </w:r>
                        </w:p>
                      </w:txbxContent>
                    </v:textbox>
                  </v:rect>
                  <v:rect id="Rectangle 10" o:spid="_x0000_s1035"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R6MMA&#10;AADbAAAADwAAAGRycy9kb3ducmV2LnhtbESPQWvDMAyF74P+B6PCbquzHcZI64YySOlhsC0r9Cpi&#10;NQm15WC7bdpfPx0Gu0m8p/c+rarJO3WhmIbABp4XBSjiNtiBOwP7n/rpDVTKyBZdYDJwowTVevaw&#10;wtKGK3/TpcmdkhBOJRrocx5LrVPbk8e0CCOxaMcQPWZZY6dtxKuEe6dfiuJVexxYGnoc6b2n9tSc&#10;vQG3jYcP93XGY3O/17fP1A42JmMe59NmCSrTlP/Nf9c7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zR6MMAAADbAAAADwAAAAAAAAAAAAAAAACYAgAAZHJzL2Rv&#10;d25yZXYueG1sUEsFBgAAAAAEAAQA9QAAAIgDAAAAAA==&#10;" strokecolor="white">
                    <v:stroke startarrowwidth="narrow" startarrowlength="short" endarrowwidth="narrow" endarrowlength="short"/>
                    <v:textbox inset="2.53958mm,1.2694mm,2.53958mm,1.2694mm">
                      <w:txbxContent>
                        <w:p w:rsidR="00A351A1" w:rsidRDefault="00A351A1" w:rsidP="00A351A1">
                          <w:proofErr w:type="gramStart"/>
                          <w:r>
                            <w:t>xx</w:t>
                          </w:r>
                          <w:proofErr w:type="gramEnd"/>
                        </w:p>
                      </w:txbxContent>
                    </v:textbox>
                  </v:rect>
                  <v:rect id="Rectangle 11" o:spid="_x0000_s1036"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0c78A&#10;AADbAAAADwAAAGRycy9kb3ducmV2LnhtbERPTYvCMBC9C/6HMAvebKoHka5RZEHxsLBrFfY6NGNb&#10;TCYliVr99RtB8DaP9zmLVW+NuJIPrWMFkywHQVw53XKt4HjYjOcgQkTWaByTgjsFWC2HgwUW2t14&#10;T9cy1iKFcChQQRNjV0gZqoYshsx1xIk7OW8xJuhrqT3eUrg1cprnM2mx5dTQYEdfDVXn8mIVmK3/&#10;+za/FzyVj8fm/hOqVvug1OijX3+CiNTHt/jl3uk0fwL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MHRzvwAAANsAAAAPAAAAAAAAAAAAAAAAAJgCAABkcnMvZG93bnJl&#10;di54bWxQSwUGAAAAAAQABAD1AAAAhAMAAAAA&#10;" strokecolor="white">
                    <v:stroke startarrowwidth="narrow" startarrowlength="short" endarrowwidth="narrow" endarrowlength="short"/>
                    <v:textbox inset="2.53958mm,1.2694mm,2.53958mm,1.2694mm">
                      <w:txbxContent>
                        <w:p w:rsidR="00A351A1" w:rsidRDefault="00A351A1" w:rsidP="00A351A1">
                          <w:proofErr w:type="gramStart"/>
                          <w:r>
                            <w:t>x</w:t>
                          </w:r>
                          <w:proofErr w:type="gramEnd"/>
                        </w:p>
                      </w:txbxContent>
                    </v:textbox>
                  </v:rect>
                  <v:rect id="Rectangle 12" o:spid="_x0000_s1037"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BL8A&#10;AADbAAAADwAAAGRycy9kb3ducmV2LnhtbERPTYvCMBC9C/sfwix4s+l6EKlGkQXFw8KuVfA6NGNb&#10;TCYliVr99RtB8DaP9znzZW+NuJIPrWMFX1kOgrhyuuVawWG/Hk1BhIis0TgmBXcKsFx8DOZYaHfj&#10;HV3LWIsUwqFABU2MXSFlqBqyGDLXESfu5LzFmKCvpfZ4S+HWyHGeT6TFllNDgx19N1Sdy4tVYDb+&#10;+GP+LngqH4/1/TdUrfZBqeFnv5qBiNTHt/jl3uo0fwzPX9I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4uoEvwAAANsAAAAPAAAAAAAAAAAAAAAAAJgCAABkcnMvZG93bnJl&#10;di54bWxQSwUGAAAAAAQABAD1AAAAhAMAAAAA&#10;" strokecolor="white">
                    <v:stroke startarrowwidth="narrow" startarrowlength="short" endarrowwidth="narrow" endarrowlength="short"/>
                    <v:textbox inset="2.53958mm,1.2694mm,2.53958mm,1.2694mm">
                      <w:txbxContent>
                        <w:p w:rsidR="00A351A1" w:rsidRDefault="00A351A1" w:rsidP="00A351A1">
                          <w:proofErr w:type="gramStart"/>
                          <w:r>
                            <w:t>xxx</w:t>
                          </w:r>
                          <w:proofErr w:type="gramEnd"/>
                        </w:p>
                      </w:txbxContent>
                    </v:textbox>
                  </v:rect>
                  <v:rect id="Rectangle 13" o:spid="_x0000_s1038"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Pn78A&#10;AADbAAAADwAAAGRycy9kb3ducmV2LnhtbERPTYvCMBC9C/sfwgjeNNUFkWoUEVw8LLjWhb0OzdgW&#10;k0lJolZ//UYQvM3jfc5i1VkjruRD41jBeJSBIC6dbrhS8HvcDmcgQkTWaByTgjsFWC0/egvMtbvx&#10;ga5FrEQK4ZCjgjrGNpcylDVZDCPXEifu5LzFmKCvpPZ4S+HWyEmWTaXFhlNDjS1tairPxcUqMF/+&#10;79v8XPBUPB7b+z6UjfZBqUG/W89BROriW/xy73Sa/wn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rk+fvwAAANsAAAAPAAAAAAAAAAAAAAAAAJgCAABkcnMvZG93bnJl&#10;di54bWxQSwUGAAAAAAQABAD1AAAAhAMAAAAA&#10;" strokecolor="white">
                    <v:stroke startarrowwidth="narrow" startarrowlength="short" endarrowwidth="narrow" endarrowlength="short"/>
                    <v:textbox inset="2.53958mm,1.2694mm,2.53958mm,1.2694mm">
                      <w:txbxContent>
                        <w:p w:rsidR="00A351A1" w:rsidRDefault="00A351A1" w:rsidP="00A351A1">
                          <w:proofErr w:type="gramStart"/>
                          <w:r>
                            <w:t>x</w:t>
                          </w:r>
                          <w:proofErr w:type="gramEnd"/>
                        </w:p>
                      </w:txbxContent>
                    </v:textbox>
                  </v:rect>
                  <v:rect id="Rectangle 14" o:spid="_x0000_s1039"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fX678A&#10;AADbAAAADwAAAGRycy9kb3ducmV2LnhtbERPTYvCMBC9C/sfwgjeNFUWkWoUEVw8LLjWhb0OzdgW&#10;k0lJolZ//UYQvM3jfc5i1VkjruRD41jBeJSBIC6dbrhS8HvcDmcgQkTWaByTgjsFWC0/egvMtbvx&#10;ga5FrEQK4ZCjgjrGNpcylDVZDCPXEifu5LzFmKCvpPZ4S+HWyEmWTaXFhlNDjS1tairPxcUqMF/+&#10;79v8XPBUPB7b+z6UjfZBqUG/W89BROriW/xy73Sa/wn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R9frvwAAANsAAAAPAAAAAAAAAAAAAAAAAJgCAABkcnMvZG93bnJl&#10;di54bWxQSwUGAAAAAAQABAD1AAAAhAMAAAAA&#10;" strokecolor="white">
                    <v:stroke startarrowwidth="narrow" startarrowlength="short" endarrowwidth="narrow" endarrowlength="short"/>
                    <v:textbox inset="2.53958mm,1.2694mm,2.53958mm,1.2694mm">
                      <w:txbxContent>
                        <w:p w:rsidR="00A351A1" w:rsidRDefault="00A351A1" w:rsidP="00A351A1">
                          <w:proofErr w:type="gramStart"/>
                          <w:r>
                            <w:t>x</w:t>
                          </w:r>
                          <w:proofErr w:type="gramEnd"/>
                        </w:p>
                      </w:txbxContent>
                    </v:textbox>
                  </v:rect>
                  <v:rect id="Rectangle 15" o:spid="_x0000_s1040"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ycL8A&#10;AADbAAAADwAAAGRycy9kb3ducmV2LnhtbERPTYvCMBC9C/sfwgjeNFVYkWoUEVw8LLjWhb0OzdgW&#10;k0lJolZ//UYQvM3jfc5i1VkjruRD41jBeJSBIC6dbrhS8HvcDmcgQkTWaByTgjsFWC0/egvMtbvx&#10;ga5FrEQK4ZCjgjrGNpcylDVZDCPXEifu5LzFmKCvpPZ4S+HWyEmWTaXFhlNDjS1tairPxcUqMF/+&#10;79v8XPBUPB7b+z6UjfZBqUG/W89BROriW/xy73Sa/wn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C3JwvwAAANsAAAAPAAAAAAAAAAAAAAAAAJgCAABkcnMvZG93bnJl&#10;di54bWxQSwUGAAAAAAQABAD1AAAAhAMAAAAA&#10;" strokecolor="white">
                    <v:stroke startarrowwidth="narrow" startarrowlength="short" endarrowwidth="narrow" endarrowlength="short"/>
                    <v:textbox inset="2.53958mm,1.2694mm,2.53958mm,1.2694mm">
                      <w:txbxContent>
                        <w:p w:rsidR="00A351A1" w:rsidRDefault="00A351A1" w:rsidP="00A351A1">
                          <w:proofErr w:type="gramStart"/>
                          <w:r>
                            <w:t>x</w:t>
                          </w:r>
                          <w:proofErr w:type="gramEnd"/>
                        </w:p>
                      </w:txbxContent>
                    </v:textbox>
                  </v:rect>
                  <v:group id="Group 16" o:spid="_x0000_s1041"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7" o:spid="_x0000_s1042"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Straight Arrow Connector 18" o:spid="_x0000_s1043"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v:group id="Group 19" o:spid="_x0000_s1044"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20" o:spid="_x0000_s1045" type="#_x0000_t32" style="position:absolute;left:5603;top:5084;width: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Straight Arrow Connector 21" o:spid="_x0000_s1046"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v:group id="Group 22" o:spid="_x0000_s1047"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23" o:spid="_x0000_s1048"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Straight Arrow Connector 24" o:spid="_x0000_s1049"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group>
                  <v:group id="Group 25" o:spid="_x0000_s1050"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6" o:spid="_x0000_s1051" type="#_x0000_t32" style="position:absolute;left:6105;top:5160;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Straight Arrow Connector 27" o:spid="_x0000_s1052"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group>
                  <v:group id="Group 28" o:spid="_x0000_s1053"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traight Arrow Connector 29" o:spid="_x0000_s1054"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Straight Arrow Connector 31" o:spid="_x0000_s1055"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group>
                  <v:group id="Group 1672188256" o:spid="_x0000_s1056"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6n27IAAAA&#10;4wAAAA8AAAAAAAAAAAAAAAAAqgIAAGRycy9kb3ducmV2LnhtbFBLBQYAAAAABAAEAPoAAACfAwAA&#10;AAA=&#10;">
                    <v:shape id="Straight Arrow Connector 1672188257" o:spid="_x0000_s1057"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oZ8kAAADjAAAADwAAAGRycy9kb3ducmV2LnhtbERPX0vDMBB/F/wO4QRfxKUtbCt12ajC&#10;wAl72HTvt+Zsgs2lNtlWv70RBj7e7/8tVqPrxJmGYD0ryCcZCOLGa8utgo/39WMJIkRkjZ1nUvBD&#10;AVbL25sFVtpfeEfnfWxFCuFQoQITY19JGRpDDsPE98SJ+/SDw5jOoZV6wEsKd50ssmwmHVpODQZ7&#10;ejHUfO1PTsF2kz/XR2M3b7tvu52u6+7UPhyUur8b6ycQkcb4L766X3WaP5sXeVkW0zn8/ZQAkM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x36GfJAAAA4wAAAA8AAAAA&#10;AAAAAAAAAAAAoQIAAGRycy9kb3ducmV2LnhtbFBLBQYAAAAABAAEAPkAAACXAwAAAAA=&#10;"/>
                    <v:shape id="Straight Arrow Connector 1672188258" o:spid="_x0000_s1058"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F3ofBXMAAAA4wAAAA8A&#10;AAAAAAAAAAAAAAAAoQIAAGRycy9kb3ducmV2LnhtbFBLBQYAAAAABAAEAPkAAACaAwAAAAA=&#10;"/>
                  </v:group>
                </v:group>
              </v:group>
            </w:pict>
          </mc:Fallback>
        </mc:AlternateContent>
      </w:r>
    </w:p>
    <w:p w:rsidR="00A351A1" w:rsidRPr="00257B6C" w:rsidRDefault="00A351A1" w:rsidP="00BF41BC">
      <w:pPr>
        <w:pStyle w:val="Heading1"/>
        <w:rPr>
          <w:rFonts w:eastAsia="Calibri"/>
        </w:rPr>
      </w:pPr>
      <w:r>
        <w:rPr>
          <w:rFonts w:eastAsia="Calibri"/>
        </w:rPr>
        <w:lastRenderedPageBreak/>
        <w:t xml:space="preserve">  </w:t>
      </w:r>
      <w:bookmarkStart w:id="12" w:name="_Toc197052968"/>
      <w:r w:rsidRPr="00257B6C">
        <w:rPr>
          <w:rFonts w:eastAsia="Calibri"/>
        </w:rPr>
        <w:t>ACRONYMS</w:t>
      </w:r>
      <w:bookmarkEnd w:id="12"/>
    </w:p>
    <w:p w:rsidR="00A351A1" w:rsidRPr="00257B6C" w:rsidRDefault="00A351A1" w:rsidP="00A351A1">
      <w:pPr>
        <w:spacing w:after="0" w:line="276" w:lineRule="auto"/>
        <w:rPr>
          <w:rFonts w:eastAsia="Calibri"/>
          <w:szCs w:val="24"/>
          <w:lang w:val="en-ZW"/>
        </w:rPr>
      </w:pPr>
      <w:r w:rsidRPr="00257B6C">
        <w:rPr>
          <w:rFonts w:eastAsia="Calibri"/>
          <w:szCs w:val="24"/>
          <w:lang w:val="en-ZW"/>
        </w:rPr>
        <w:t xml:space="preserve">PPE    </w:t>
      </w:r>
      <w:r w:rsidRPr="00257B6C">
        <w:rPr>
          <w:rFonts w:eastAsia="Calibri"/>
          <w:szCs w:val="24"/>
          <w:lang w:val="en-ZW"/>
        </w:rPr>
        <w:tab/>
      </w:r>
      <w:r w:rsidRPr="00257B6C">
        <w:rPr>
          <w:rFonts w:eastAsia="Calibri"/>
          <w:szCs w:val="24"/>
          <w:lang w:val="en-ZW"/>
        </w:rPr>
        <w:tab/>
        <w:t>Personal Protective Equipment</w:t>
      </w:r>
    </w:p>
    <w:p w:rsidR="00A351A1" w:rsidRPr="00257B6C" w:rsidRDefault="00A351A1" w:rsidP="00A351A1">
      <w:pPr>
        <w:spacing w:after="0" w:line="276" w:lineRule="auto"/>
        <w:rPr>
          <w:rFonts w:eastAsia="Calibri"/>
          <w:szCs w:val="24"/>
          <w:lang w:val="en-ZW"/>
        </w:rPr>
      </w:pPr>
      <w:r w:rsidRPr="00257B6C">
        <w:rPr>
          <w:rFonts w:eastAsia="Calibri"/>
          <w:szCs w:val="24"/>
          <w:lang w:val="en-ZW"/>
        </w:rPr>
        <w:t>SSAC</w:t>
      </w:r>
      <w:r w:rsidRPr="00257B6C">
        <w:rPr>
          <w:rFonts w:eastAsia="Calibri"/>
          <w:szCs w:val="24"/>
          <w:lang w:val="en-ZW"/>
        </w:rPr>
        <w:tab/>
      </w:r>
      <w:r w:rsidRPr="00257B6C">
        <w:rPr>
          <w:rFonts w:eastAsia="Calibri"/>
          <w:szCs w:val="24"/>
          <w:lang w:val="en-ZW"/>
        </w:rPr>
        <w:tab/>
        <w:t>Sector Skills Advisory Committee</w:t>
      </w:r>
    </w:p>
    <w:p w:rsidR="00A351A1" w:rsidRDefault="00A351A1" w:rsidP="00A351A1">
      <w:pPr>
        <w:spacing w:after="0" w:line="276" w:lineRule="auto"/>
        <w:rPr>
          <w:rFonts w:eastAsia="Calibri"/>
          <w:szCs w:val="24"/>
          <w:lang w:val="en-ZW"/>
        </w:rPr>
      </w:pPr>
      <w:r w:rsidRPr="00257B6C">
        <w:rPr>
          <w:rFonts w:eastAsia="Calibri"/>
          <w:szCs w:val="24"/>
          <w:lang w:val="en-ZW"/>
        </w:rPr>
        <w:t>TVET</w:t>
      </w:r>
      <w:r w:rsidRPr="00257B6C">
        <w:rPr>
          <w:rFonts w:eastAsia="Calibri"/>
          <w:szCs w:val="24"/>
          <w:lang w:val="en-ZW"/>
        </w:rPr>
        <w:tab/>
      </w:r>
      <w:r w:rsidRPr="00257B6C">
        <w:rPr>
          <w:rFonts w:eastAsia="Calibri"/>
          <w:szCs w:val="24"/>
          <w:lang w:val="en-ZW"/>
        </w:rPr>
        <w:tab/>
        <w:t>Technical and Vocational Education and Training</w:t>
      </w:r>
    </w:p>
    <w:p w:rsidR="00A351A1" w:rsidRPr="006C62DB" w:rsidRDefault="00A351A1" w:rsidP="00A351A1">
      <w:pPr>
        <w:spacing w:after="0" w:line="360" w:lineRule="auto"/>
        <w:rPr>
          <w:szCs w:val="24"/>
        </w:rPr>
      </w:pPr>
      <w:r w:rsidRPr="006C62DB">
        <w:rPr>
          <w:szCs w:val="24"/>
        </w:rPr>
        <w:t xml:space="preserve">ICT            </w:t>
      </w:r>
      <w:r w:rsidRPr="006C62DB">
        <w:rPr>
          <w:szCs w:val="24"/>
        </w:rPr>
        <w:tab/>
        <w:t>Information and Communication Technology</w:t>
      </w:r>
    </w:p>
    <w:p w:rsidR="00A351A1" w:rsidRPr="006C62DB" w:rsidRDefault="00A351A1" w:rsidP="00A351A1">
      <w:pPr>
        <w:spacing w:after="0" w:line="360" w:lineRule="auto"/>
        <w:rPr>
          <w:szCs w:val="24"/>
        </w:rPr>
      </w:pPr>
      <w:r w:rsidRPr="006C62DB">
        <w:rPr>
          <w:szCs w:val="24"/>
        </w:rPr>
        <w:t xml:space="preserve">CBET          </w:t>
      </w:r>
      <w:r w:rsidRPr="006C62DB">
        <w:rPr>
          <w:szCs w:val="24"/>
        </w:rPr>
        <w:tab/>
        <w:t>Competency Based Education and Training</w:t>
      </w:r>
      <w:r w:rsidRPr="006C62DB">
        <w:rPr>
          <w:szCs w:val="24"/>
        </w:rPr>
        <w:tab/>
        <w:t xml:space="preserve">           </w:t>
      </w:r>
      <w:r w:rsidRPr="006C62DB">
        <w:rPr>
          <w:szCs w:val="24"/>
        </w:rPr>
        <w:tab/>
      </w:r>
    </w:p>
    <w:p w:rsidR="00A351A1" w:rsidRPr="006C62DB" w:rsidRDefault="00A351A1" w:rsidP="00A351A1">
      <w:pPr>
        <w:spacing w:after="0" w:line="360" w:lineRule="auto"/>
        <w:rPr>
          <w:szCs w:val="24"/>
        </w:rPr>
      </w:pPr>
      <w:r w:rsidRPr="006C62DB">
        <w:rPr>
          <w:szCs w:val="24"/>
        </w:rPr>
        <w:t xml:space="preserve">OS              </w:t>
      </w:r>
      <w:r w:rsidRPr="006C62DB">
        <w:rPr>
          <w:szCs w:val="24"/>
        </w:rPr>
        <w:tab/>
        <w:t>Occupational Standards</w:t>
      </w:r>
    </w:p>
    <w:p w:rsidR="00A351A1" w:rsidRPr="00257B6C" w:rsidRDefault="00A351A1" w:rsidP="00A351A1">
      <w:pPr>
        <w:spacing w:after="0" w:line="276" w:lineRule="auto"/>
        <w:rPr>
          <w:rFonts w:eastAsia="Calibri"/>
          <w:szCs w:val="24"/>
          <w:lang w:val="en-ZW"/>
        </w:rPr>
      </w:pPr>
    </w:p>
    <w:p w:rsidR="00A351A1" w:rsidRPr="00257B6C" w:rsidRDefault="00A351A1" w:rsidP="00A351A1">
      <w:pPr>
        <w:spacing w:after="0" w:line="276" w:lineRule="auto"/>
        <w:rPr>
          <w:rFonts w:eastAsia="Calibri"/>
          <w:szCs w:val="24"/>
          <w:lang w:val="en-ZW"/>
        </w:rPr>
      </w:pPr>
    </w:p>
    <w:p w:rsidR="009D57E5" w:rsidRDefault="009D57E5">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pPr>
    </w:p>
    <w:p w:rsidR="00A351A1" w:rsidRDefault="00A351A1">
      <w:pPr>
        <w:rPr>
          <w:rFonts w:cs="Times New Roman"/>
          <w:b/>
          <w:szCs w:val="24"/>
        </w:rPr>
        <w:sectPr w:rsidR="00A351A1">
          <w:pgSz w:w="12240" w:h="15840"/>
          <w:pgMar w:top="1440" w:right="1440" w:bottom="1440" w:left="1440" w:header="720" w:footer="720" w:gutter="0"/>
          <w:pgNumType w:fmt="upperRoman" w:start="1"/>
          <w:cols w:space="720"/>
          <w:titlePg/>
          <w:docGrid w:linePitch="360"/>
        </w:sectPr>
      </w:pPr>
    </w:p>
    <w:sdt>
      <w:sdtPr>
        <w:rPr>
          <w:rFonts w:ascii="Times New Roman" w:eastAsiaTheme="minorHAnsi" w:hAnsi="Times New Roman" w:cstheme="minorBidi"/>
          <w:b w:val="0"/>
          <w:bCs w:val="0"/>
          <w:color w:val="auto"/>
          <w:sz w:val="24"/>
          <w:szCs w:val="22"/>
          <w:lang w:val="en-GB" w:eastAsia="en-US"/>
        </w:rPr>
        <w:id w:val="-487319412"/>
        <w:docPartObj>
          <w:docPartGallery w:val="Table of Contents"/>
          <w:docPartUnique/>
        </w:docPartObj>
      </w:sdtPr>
      <w:sdtEndPr>
        <w:rPr>
          <w:noProof/>
        </w:rPr>
      </w:sdtEndPr>
      <w:sdtContent>
        <w:p w:rsidR="00A351A1" w:rsidRDefault="00A351A1">
          <w:pPr>
            <w:pStyle w:val="TOCHeading"/>
          </w:pPr>
          <w:r>
            <w:t>Table of Contents</w:t>
          </w:r>
        </w:p>
        <w:p w:rsidR="00A351A1" w:rsidRDefault="00A351A1">
          <w:pPr>
            <w:pStyle w:val="TOC1"/>
            <w:tabs>
              <w:tab w:val="right" w:leader="dot" w:pos="935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97052967" w:history="1">
            <w:r w:rsidRPr="008200C5">
              <w:rPr>
                <w:rStyle w:val="Hyperlink"/>
                <w:rFonts w:eastAsiaTheme="majorEastAsia"/>
                <w:noProof/>
                <w:lang w:eastAsia="fr-FR"/>
              </w:rPr>
              <w:t>KEY TO UNIT CODE</w:t>
            </w:r>
            <w:r>
              <w:rPr>
                <w:noProof/>
                <w:webHidden/>
              </w:rPr>
              <w:tab/>
            </w:r>
            <w:r>
              <w:rPr>
                <w:noProof/>
                <w:webHidden/>
              </w:rPr>
              <w:fldChar w:fldCharType="begin"/>
            </w:r>
            <w:r>
              <w:rPr>
                <w:noProof/>
                <w:webHidden/>
              </w:rPr>
              <w:instrText xml:space="preserve"> PAGEREF _Toc197052967 \h </w:instrText>
            </w:r>
            <w:r>
              <w:rPr>
                <w:noProof/>
                <w:webHidden/>
              </w:rPr>
            </w:r>
            <w:r>
              <w:rPr>
                <w:noProof/>
                <w:webHidden/>
              </w:rPr>
              <w:fldChar w:fldCharType="separate"/>
            </w:r>
            <w:r>
              <w:rPr>
                <w:noProof/>
                <w:webHidden/>
              </w:rPr>
              <w:t>IV</w:t>
            </w:r>
            <w:r>
              <w:rPr>
                <w:noProof/>
                <w:webHidden/>
              </w:rPr>
              <w:fldChar w:fldCharType="end"/>
            </w:r>
          </w:hyperlink>
        </w:p>
        <w:p w:rsidR="00A351A1" w:rsidRDefault="00BE5284">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7052968" w:history="1">
            <w:r w:rsidR="00A351A1" w:rsidRPr="008200C5">
              <w:rPr>
                <w:rStyle w:val="Hyperlink"/>
                <w:rFonts w:eastAsia="Calibri"/>
                <w:noProof/>
                <w:kern w:val="32"/>
                <w:lang w:val="en-ZA"/>
              </w:rPr>
              <w:t>ACRONYMS</w:t>
            </w:r>
            <w:r w:rsidR="00A351A1">
              <w:rPr>
                <w:noProof/>
                <w:webHidden/>
              </w:rPr>
              <w:tab/>
            </w:r>
            <w:r w:rsidR="00A351A1">
              <w:rPr>
                <w:noProof/>
                <w:webHidden/>
              </w:rPr>
              <w:fldChar w:fldCharType="begin"/>
            </w:r>
            <w:r w:rsidR="00A351A1">
              <w:rPr>
                <w:noProof/>
                <w:webHidden/>
              </w:rPr>
              <w:instrText xml:space="preserve"> PAGEREF _Toc197052968 \h </w:instrText>
            </w:r>
            <w:r w:rsidR="00A351A1">
              <w:rPr>
                <w:noProof/>
                <w:webHidden/>
              </w:rPr>
            </w:r>
            <w:r w:rsidR="00A351A1">
              <w:rPr>
                <w:noProof/>
                <w:webHidden/>
              </w:rPr>
              <w:fldChar w:fldCharType="separate"/>
            </w:r>
            <w:r w:rsidR="00A351A1">
              <w:rPr>
                <w:noProof/>
                <w:webHidden/>
              </w:rPr>
              <w:t>V</w:t>
            </w:r>
            <w:r w:rsidR="00A351A1">
              <w:rPr>
                <w:noProof/>
                <w:webHidden/>
              </w:rPr>
              <w:fldChar w:fldCharType="end"/>
            </w:r>
          </w:hyperlink>
        </w:p>
        <w:p w:rsidR="00A351A1" w:rsidRDefault="00BE5284">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7052969" w:history="1">
            <w:r w:rsidR="00A351A1" w:rsidRPr="008200C5">
              <w:rPr>
                <w:rStyle w:val="Hyperlink"/>
                <w:noProof/>
              </w:rPr>
              <w:t>OCCUPATIONAL STANDARD OVERVIEW</w:t>
            </w:r>
            <w:r w:rsidR="00A351A1">
              <w:rPr>
                <w:noProof/>
                <w:webHidden/>
              </w:rPr>
              <w:tab/>
            </w:r>
            <w:r w:rsidR="00A351A1">
              <w:rPr>
                <w:noProof/>
                <w:webHidden/>
              </w:rPr>
              <w:fldChar w:fldCharType="begin"/>
            </w:r>
            <w:r w:rsidR="00A351A1">
              <w:rPr>
                <w:noProof/>
                <w:webHidden/>
              </w:rPr>
              <w:instrText xml:space="preserve"> PAGEREF _Toc197052969 \h </w:instrText>
            </w:r>
            <w:r w:rsidR="00A351A1">
              <w:rPr>
                <w:noProof/>
                <w:webHidden/>
              </w:rPr>
            </w:r>
            <w:r w:rsidR="00A351A1">
              <w:rPr>
                <w:noProof/>
                <w:webHidden/>
              </w:rPr>
              <w:fldChar w:fldCharType="separate"/>
            </w:r>
            <w:r w:rsidR="00A351A1">
              <w:rPr>
                <w:noProof/>
                <w:webHidden/>
              </w:rPr>
              <w:t>II</w:t>
            </w:r>
            <w:r w:rsidR="00A351A1">
              <w:rPr>
                <w:noProof/>
                <w:webHidden/>
              </w:rPr>
              <w:fldChar w:fldCharType="end"/>
            </w:r>
          </w:hyperlink>
        </w:p>
        <w:p w:rsidR="00A351A1" w:rsidRDefault="00BE5284">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7052970" w:history="1">
            <w:r w:rsidR="00A351A1" w:rsidRPr="008200C5">
              <w:rPr>
                <w:rStyle w:val="Hyperlink"/>
                <w:noProof/>
              </w:rPr>
              <w:t>PERFORM SEWING MACHINE OPERATIONS</w:t>
            </w:r>
            <w:r w:rsidR="00A351A1">
              <w:rPr>
                <w:noProof/>
                <w:webHidden/>
              </w:rPr>
              <w:tab/>
            </w:r>
            <w:r w:rsidR="00A351A1">
              <w:rPr>
                <w:noProof/>
                <w:webHidden/>
              </w:rPr>
              <w:fldChar w:fldCharType="begin"/>
            </w:r>
            <w:r w:rsidR="00A351A1">
              <w:rPr>
                <w:noProof/>
                <w:webHidden/>
              </w:rPr>
              <w:instrText xml:space="preserve"> PAGEREF _Toc197052970 \h </w:instrText>
            </w:r>
            <w:r w:rsidR="00A351A1">
              <w:rPr>
                <w:noProof/>
                <w:webHidden/>
              </w:rPr>
            </w:r>
            <w:r w:rsidR="00A351A1">
              <w:rPr>
                <w:noProof/>
                <w:webHidden/>
              </w:rPr>
              <w:fldChar w:fldCharType="separate"/>
            </w:r>
            <w:r w:rsidR="00A351A1">
              <w:rPr>
                <w:noProof/>
                <w:webHidden/>
              </w:rPr>
              <w:t>1</w:t>
            </w:r>
            <w:r w:rsidR="00A351A1">
              <w:rPr>
                <w:noProof/>
                <w:webHidden/>
              </w:rPr>
              <w:fldChar w:fldCharType="end"/>
            </w:r>
          </w:hyperlink>
        </w:p>
        <w:p w:rsidR="00A351A1" w:rsidRDefault="00BE5284">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7052971" w:history="1">
            <w:r w:rsidR="00A351A1" w:rsidRPr="008200C5">
              <w:rPr>
                <w:rStyle w:val="Hyperlink"/>
                <w:noProof/>
              </w:rPr>
              <w:t>CONSTRUCT BASIC LADIES’ GARMENTS</w:t>
            </w:r>
            <w:r w:rsidR="00A351A1">
              <w:rPr>
                <w:noProof/>
                <w:webHidden/>
              </w:rPr>
              <w:tab/>
            </w:r>
            <w:r w:rsidR="00A351A1">
              <w:rPr>
                <w:noProof/>
                <w:webHidden/>
              </w:rPr>
              <w:fldChar w:fldCharType="begin"/>
            </w:r>
            <w:r w:rsidR="00A351A1">
              <w:rPr>
                <w:noProof/>
                <w:webHidden/>
              </w:rPr>
              <w:instrText xml:space="preserve"> PAGEREF _Toc197052971 \h </w:instrText>
            </w:r>
            <w:r w:rsidR="00A351A1">
              <w:rPr>
                <w:noProof/>
                <w:webHidden/>
              </w:rPr>
            </w:r>
            <w:r w:rsidR="00A351A1">
              <w:rPr>
                <w:noProof/>
                <w:webHidden/>
              </w:rPr>
              <w:fldChar w:fldCharType="separate"/>
            </w:r>
            <w:r w:rsidR="00A351A1">
              <w:rPr>
                <w:noProof/>
                <w:webHidden/>
              </w:rPr>
              <w:t>6</w:t>
            </w:r>
            <w:r w:rsidR="00A351A1">
              <w:rPr>
                <w:noProof/>
                <w:webHidden/>
              </w:rPr>
              <w:fldChar w:fldCharType="end"/>
            </w:r>
          </w:hyperlink>
        </w:p>
        <w:p w:rsidR="00A351A1" w:rsidRDefault="00BE5284">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197052972" w:history="1">
            <w:r w:rsidR="00A351A1" w:rsidRPr="008200C5">
              <w:rPr>
                <w:rStyle w:val="Hyperlink"/>
                <w:noProof/>
              </w:rPr>
              <w:t>CONSTRUCT BASIC GENT’S GARMENTS</w:t>
            </w:r>
            <w:r w:rsidR="00A351A1">
              <w:rPr>
                <w:noProof/>
                <w:webHidden/>
              </w:rPr>
              <w:tab/>
            </w:r>
            <w:r w:rsidR="00A351A1">
              <w:rPr>
                <w:noProof/>
                <w:webHidden/>
              </w:rPr>
              <w:fldChar w:fldCharType="begin"/>
            </w:r>
            <w:r w:rsidR="00A351A1">
              <w:rPr>
                <w:noProof/>
                <w:webHidden/>
              </w:rPr>
              <w:instrText xml:space="preserve"> PAGEREF _Toc197052972 \h </w:instrText>
            </w:r>
            <w:r w:rsidR="00A351A1">
              <w:rPr>
                <w:noProof/>
                <w:webHidden/>
              </w:rPr>
            </w:r>
            <w:r w:rsidR="00A351A1">
              <w:rPr>
                <w:noProof/>
                <w:webHidden/>
              </w:rPr>
              <w:fldChar w:fldCharType="separate"/>
            </w:r>
            <w:r w:rsidR="00A351A1">
              <w:rPr>
                <w:noProof/>
                <w:webHidden/>
              </w:rPr>
              <w:t>13</w:t>
            </w:r>
            <w:r w:rsidR="00A351A1">
              <w:rPr>
                <w:noProof/>
                <w:webHidden/>
              </w:rPr>
              <w:fldChar w:fldCharType="end"/>
            </w:r>
          </w:hyperlink>
        </w:p>
        <w:p w:rsidR="00A351A1" w:rsidRDefault="00A351A1">
          <w:r>
            <w:rPr>
              <w:b/>
              <w:bCs/>
              <w:noProof/>
            </w:rPr>
            <w:fldChar w:fldCharType="end"/>
          </w:r>
        </w:p>
      </w:sdtContent>
    </w:sdt>
    <w:p w:rsidR="00A351A1" w:rsidRDefault="00A351A1">
      <w:pPr>
        <w:rPr>
          <w:rFonts w:cs="Times New Roman"/>
          <w:b/>
          <w:szCs w:val="24"/>
        </w:rPr>
      </w:pPr>
    </w:p>
    <w:p w:rsidR="009D57E5" w:rsidRDefault="009D57E5">
      <w:pPr>
        <w:spacing w:line="259" w:lineRule="auto"/>
        <w:rPr>
          <w:b/>
          <w:bCs/>
          <w:szCs w:val="24"/>
        </w:rPr>
      </w:pPr>
      <w:bookmarkStart w:id="13" w:name="_Toc195725626"/>
    </w:p>
    <w:p w:rsidR="009D57E5" w:rsidRDefault="0070333C">
      <w:pPr>
        <w:spacing w:line="259" w:lineRule="auto"/>
        <w:rPr>
          <w:b/>
          <w:bCs/>
          <w:szCs w:val="24"/>
        </w:rPr>
      </w:pPr>
      <w:r>
        <w:rPr>
          <w:b/>
          <w:bCs/>
          <w:szCs w:val="24"/>
        </w:rPr>
        <w:br w:type="page"/>
      </w:r>
    </w:p>
    <w:p w:rsidR="009D57E5" w:rsidRDefault="009D57E5">
      <w:pPr>
        <w:spacing w:line="259" w:lineRule="auto"/>
        <w:rPr>
          <w:rFonts w:cs="Times New Roman"/>
          <w:szCs w:val="24"/>
        </w:rPr>
      </w:pPr>
    </w:p>
    <w:p w:rsidR="00A351A1" w:rsidRPr="00A351A1" w:rsidRDefault="00A351A1" w:rsidP="00A351A1">
      <w:pPr>
        <w:pStyle w:val="Heading1"/>
        <w:jc w:val="left"/>
        <w:rPr>
          <w:b w:val="0"/>
          <w:bCs w:val="0"/>
          <w:lang w:val="zh-CN" w:eastAsia="zh-CN"/>
        </w:rPr>
      </w:pPr>
      <w:bookmarkStart w:id="14" w:name="_Toc197019530"/>
      <w:bookmarkStart w:id="15" w:name="_Toc197052969"/>
      <w:bookmarkEnd w:id="13"/>
      <w:r>
        <w:t xml:space="preserve">OCCUPATIONAL STANDARD </w:t>
      </w:r>
      <w:r w:rsidRPr="00257B6C">
        <w:t>OVERVIEW</w:t>
      </w:r>
      <w:bookmarkEnd w:id="14"/>
      <w:bookmarkEnd w:id="15"/>
      <w:r w:rsidRPr="00257B6C">
        <w:t xml:space="preserve"> </w:t>
      </w:r>
    </w:p>
    <w:p w:rsidR="009D57E5" w:rsidRDefault="009D57E5">
      <w:pPr>
        <w:spacing w:after="0" w:line="240" w:lineRule="auto"/>
        <w:rPr>
          <w:rFonts w:cs="Times New Roman"/>
          <w:b/>
          <w:szCs w:val="24"/>
        </w:rPr>
      </w:pPr>
    </w:p>
    <w:p w:rsidR="009D57E5" w:rsidRDefault="001F46BE">
      <w:pPr>
        <w:spacing w:line="276" w:lineRule="auto"/>
        <w:jc w:val="both"/>
        <w:rPr>
          <w:rFonts w:eastAsia="Calibri" w:cs="Times New Roman"/>
          <w:szCs w:val="24"/>
        </w:rPr>
      </w:pPr>
      <w:r>
        <w:rPr>
          <w:rFonts w:eastAsia="Calibri" w:cs="Times New Roman"/>
          <w:szCs w:val="24"/>
          <w:lang w:val="en-ZW"/>
        </w:rPr>
        <w:t xml:space="preserve">Fashion Design Level </w:t>
      </w:r>
      <w:proofErr w:type="gramStart"/>
      <w:r>
        <w:rPr>
          <w:rFonts w:eastAsia="Calibri" w:cs="Times New Roman"/>
          <w:szCs w:val="24"/>
          <w:lang w:val="en-ZW"/>
        </w:rPr>
        <w:t>3  occupational</w:t>
      </w:r>
      <w:proofErr w:type="gramEnd"/>
      <w:r>
        <w:rPr>
          <w:rFonts w:eastAsia="Calibri" w:cs="Times New Roman"/>
          <w:szCs w:val="24"/>
          <w:lang w:val="en-ZW"/>
        </w:rPr>
        <w:t xml:space="preserve"> standard </w:t>
      </w:r>
      <w:r w:rsidR="0070333C">
        <w:rPr>
          <w:rFonts w:eastAsia="Calibri" w:cs="Times New Roman"/>
          <w:szCs w:val="24"/>
          <w:lang w:val="en-ZW"/>
        </w:rPr>
        <w:t xml:space="preserve"> </w:t>
      </w:r>
      <w:r>
        <w:rPr>
          <w:rFonts w:eastAsia="Calibri" w:cs="Times New Roman"/>
          <w:szCs w:val="24"/>
          <w:lang w:val="en-ZW"/>
        </w:rPr>
        <w:t xml:space="preserve">consists of </w:t>
      </w:r>
      <w:r w:rsidR="0070333C">
        <w:rPr>
          <w:rFonts w:eastAsia="Calibri" w:cs="Times New Roman"/>
          <w:szCs w:val="24"/>
          <w:lang w:val="en-ZW"/>
        </w:rPr>
        <w:t xml:space="preserve">competencies that an individual must </w:t>
      </w:r>
      <w:r>
        <w:rPr>
          <w:rFonts w:eastAsia="Calibri" w:cs="Times New Roman"/>
          <w:szCs w:val="24"/>
          <w:lang w:val="en-ZW"/>
        </w:rPr>
        <w:t xml:space="preserve">have </w:t>
      </w:r>
      <w:r w:rsidR="0070333C">
        <w:rPr>
          <w:rFonts w:eastAsia="Calibri" w:cs="Times New Roman"/>
          <w:szCs w:val="24"/>
          <w:lang w:val="en-ZW"/>
        </w:rPr>
        <w:t xml:space="preserve">to </w:t>
      </w:r>
      <w:r>
        <w:rPr>
          <w:rFonts w:eastAsia="Calibri" w:cs="Times New Roman"/>
          <w:szCs w:val="24"/>
          <w:lang w:val="en-ZW"/>
        </w:rPr>
        <w:t>produce fashion design garments</w:t>
      </w:r>
      <w:r w:rsidR="0070333C">
        <w:rPr>
          <w:rFonts w:eastAsia="Calibri" w:cs="Times New Roman"/>
          <w:szCs w:val="24"/>
          <w:lang w:val="en-ZW"/>
        </w:rPr>
        <w:t xml:space="preserve">. </w:t>
      </w:r>
      <w:r w:rsidR="0070333C">
        <w:rPr>
          <w:rFonts w:eastAsia="Calibri" w:cs="Times New Roman"/>
          <w:szCs w:val="24"/>
        </w:rPr>
        <w:t xml:space="preserve">It comprises of performing sewing </w:t>
      </w:r>
      <w:r w:rsidR="009D1EAF">
        <w:rPr>
          <w:rFonts w:eastAsia="Calibri" w:cs="Times New Roman"/>
          <w:szCs w:val="24"/>
        </w:rPr>
        <w:t xml:space="preserve">machine operations, Constructing </w:t>
      </w:r>
      <w:proofErr w:type="gramStart"/>
      <w:r w:rsidR="009D1EAF">
        <w:rPr>
          <w:rFonts w:eastAsia="Calibri" w:cs="Times New Roman"/>
          <w:szCs w:val="24"/>
        </w:rPr>
        <w:t xml:space="preserve">basic </w:t>
      </w:r>
      <w:r w:rsidR="0070333C">
        <w:rPr>
          <w:rFonts w:eastAsia="Calibri" w:cs="Times New Roman"/>
          <w:szCs w:val="24"/>
        </w:rPr>
        <w:t xml:space="preserve"> Ladies’</w:t>
      </w:r>
      <w:proofErr w:type="gramEnd"/>
      <w:r w:rsidR="0070333C">
        <w:rPr>
          <w:rFonts w:eastAsia="Calibri" w:cs="Times New Roman"/>
          <w:szCs w:val="24"/>
        </w:rPr>
        <w:t xml:space="preserve"> </w:t>
      </w:r>
      <w:r w:rsidR="009D1EAF">
        <w:rPr>
          <w:rFonts w:eastAsia="Calibri" w:cs="Times New Roman"/>
          <w:szCs w:val="24"/>
        </w:rPr>
        <w:t xml:space="preserve">and </w:t>
      </w:r>
      <w:r w:rsidR="0070333C">
        <w:rPr>
          <w:rFonts w:eastAsia="Calibri" w:cs="Times New Roman"/>
          <w:szCs w:val="24"/>
        </w:rPr>
        <w:t>Gents’ Garments.</w:t>
      </w:r>
    </w:p>
    <w:p w:rsidR="009D57E5" w:rsidRDefault="0070333C">
      <w:pPr>
        <w:spacing w:line="276" w:lineRule="auto"/>
        <w:jc w:val="both"/>
        <w:rPr>
          <w:rFonts w:eastAsia="Calibri" w:cs="Times New Roman"/>
          <w:szCs w:val="24"/>
          <w:lang w:val="en-ZW"/>
        </w:rPr>
      </w:pPr>
      <w:r>
        <w:rPr>
          <w:rFonts w:eastAsia="Calibri" w:cs="Times New Roman"/>
          <w:szCs w:val="24"/>
          <w:lang w:val="en-ZW"/>
        </w:rPr>
        <w:t xml:space="preserve">The units </w:t>
      </w:r>
      <w:r w:rsidR="009D1EAF">
        <w:rPr>
          <w:rFonts w:eastAsia="Calibri" w:cs="Times New Roman"/>
          <w:szCs w:val="24"/>
          <w:lang w:val="en-ZW"/>
        </w:rPr>
        <w:t>of competency</w:t>
      </w:r>
      <w:r>
        <w:rPr>
          <w:rFonts w:eastAsia="Calibri" w:cs="Times New Roman"/>
          <w:szCs w:val="24"/>
          <w:lang w:val="en-ZW"/>
        </w:rPr>
        <w:t xml:space="preserve"> comprising Fashion Design Level 3 </w:t>
      </w:r>
      <w:r w:rsidR="009D1EAF">
        <w:rPr>
          <w:rFonts w:eastAsia="Calibri" w:cs="Times New Roman"/>
          <w:szCs w:val="24"/>
          <w:lang w:val="en-ZW"/>
        </w:rPr>
        <w:t xml:space="preserve">occupational </w:t>
      </w:r>
      <w:r w:rsidR="009F5AD2">
        <w:rPr>
          <w:rFonts w:eastAsia="Calibri" w:cs="Times New Roman"/>
          <w:szCs w:val="24"/>
          <w:lang w:val="en-ZW"/>
        </w:rPr>
        <w:t>standard include</w:t>
      </w:r>
      <w:r>
        <w:rPr>
          <w:rFonts w:eastAsia="Calibri" w:cs="Times New Roman"/>
          <w:szCs w:val="24"/>
          <w:lang w:val="en-ZW"/>
        </w:rPr>
        <w:t xml:space="preserve"> the following:</w:t>
      </w:r>
    </w:p>
    <w:p w:rsidR="009D57E5" w:rsidRDefault="0070333C">
      <w:pPr>
        <w:spacing w:line="266" w:lineRule="auto"/>
        <w:ind w:left="5"/>
        <w:rPr>
          <w:rFonts w:eastAsia="Calibri" w:cs="Times New Roman"/>
          <w:b/>
          <w:szCs w:val="24"/>
          <w:lang w:val="en-ZW"/>
        </w:rPr>
      </w:pPr>
      <w:r>
        <w:rPr>
          <w:rFonts w:eastAsia="Calibri" w:cs="Times New Roman"/>
          <w:b/>
          <w:szCs w:val="24"/>
          <w:lang w:val="en-ZW"/>
        </w:rPr>
        <w:t xml:space="preserve">Units of Learning </w:t>
      </w:r>
    </w:p>
    <w:tbl>
      <w:tblPr>
        <w:tblStyle w:val="TableGrid"/>
        <w:tblW w:w="0" w:type="auto"/>
        <w:tblLook w:val="04A0" w:firstRow="1" w:lastRow="0" w:firstColumn="1" w:lastColumn="0" w:noHBand="0" w:noVBand="1"/>
      </w:tblPr>
      <w:tblGrid>
        <w:gridCol w:w="828"/>
        <w:gridCol w:w="4859"/>
        <w:gridCol w:w="3889"/>
      </w:tblGrid>
      <w:tr w:rsidR="009F5AD2" w:rsidTr="009F5AD2">
        <w:trPr>
          <w:trHeight w:val="659"/>
        </w:trPr>
        <w:tc>
          <w:tcPr>
            <w:tcW w:w="828" w:type="dxa"/>
          </w:tcPr>
          <w:p w:rsidR="009F5AD2" w:rsidRDefault="009F5AD2">
            <w:pPr>
              <w:spacing w:after="0" w:line="276" w:lineRule="auto"/>
              <w:jc w:val="both"/>
              <w:rPr>
                <w:b/>
                <w:color w:val="212121"/>
                <w:szCs w:val="24"/>
                <w:lang w:val="en-ZA" w:eastAsia="fr-FR"/>
              </w:rPr>
            </w:pPr>
            <w:r>
              <w:rPr>
                <w:b/>
                <w:color w:val="212121"/>
                <w:szCs w:val="24"/>
                <w:lang w:val="en-ZA" w:eastAsia="fr-FR"/>
              </w:rPr>
              <w:t>S/NO</w:t>
            </w:r>
          </w:p>
        </w:tc>
        <w:tc>
          <w:tcPr>
            <w:tcW w:w="4859" w:type="dxa"/>
          </w:tcPr>
          <w:p w:rsidR="009F5AD2" w:rsidRDefault="009F5AD2">
            <w:pPr>
              <w:spacing w:after="0" w:line="276" w:lineRule="auto"/>
              <w:jc w:val="both"/>
              <w:rPr>
                <w:b/>
                <w:color w:val="ED0000"/>
                <w:szCs w:val="24"/>
                <w:lang w:val="en-ZA" w:eastAsia="fr-FR"/>
              </w:rPr>
            </w:pPr>
            <w:r>
              <w:rPr>
                <w:b/>
                <w:color w:val="212121"/>
                <w:szCs w:val="24"/>
                <w:lang w:val="en-ZA" w:eastAsia="fr-FR"/>
              </w:rPr>
              <w:t>UNIT CODE</w:t>
            </w:r>
          </w:p>
        </w:tc>
        <w:tc>
          <w:tcPr>
            <w:tcW w:w="3889" w:type="dxa"/>
          </w:tcPr>
          <w:p w:rsidR="009F5AD2" w:rsidRDefault="009F5AD2">
            <w:pPr>
              <w:spacing w:after="0" w:line="276" w:lineRule="auto"/>
              <w:jc w:val="both"/>
              <w:rPr>
                <w:b/>
                <w:szCs w:val="24"/>
                <w:lang w:val="en-ZA" w:eastAsia="fr-FR"/>
              </w:rPr>
            </w:pPr>
            <w:r>
              <w:rPr>
                <w:b/>
                <w:szCs w:val="24"/>
                <w:lang w:val="en-ZA" w:eastAsia="fr-FR"/>
              </w:rPr>
              <w:t>Unit Title</w:t>
            </w:r>
          </w:p>
        </w:tc>
      </w:tr>
      <w:tr w:rsidR="009F5AD2" w:rsidTr="009F5AD2">
        <w:trPr>
          <w:trHeight w:val="323"/>
        </w:trPr>
        <w:tc>
          <w:tcPr>
            <w:tcW w:w="828" w:type="dxa"/>
          </w:tcPr>
          <w:p w:rsidR="009F5AD2" w:rsidRDefault="009F5AD2" w:rsidP="009F5AD2">
            <w:pPr>
              <w:pStyle w:val="ListParagraph"/>
              <w:numPr>
                <w:ilvl w:val="0"/>
                <w:numId w:val="55"/>
              </w:numPr>
              <w:spacing w:after="0" w:line="276" w:lineRule="auto"/>
              <w:jc w:val="both"/>
            </w:pPr>
          </w:p>
        </w:tc>
        <w:tc>
          <w:tcPr>
            <w:tcW w:w="4859" w:type="dxa"/>
          </w:tcPr>
          <w:p w:rsidR="009F5AD2" w:rsidRDefault="009F5AD2">
            <w:pPr>
              <w:spacing w:after="0" w:line="276" w:lineRule="auto"/>
              <w:jc w:val="both"/>
              <w:rPr>
                <w:b/>
                <w:bCs/>
                <w:color w:val="ED0000"/>
                <w:szCs w:val="24"/>
                <w:lang w:val="en-ZA" w:eastAsia="fr-FR"/>
              </w:rPr>
            </w:pPr>
            <w:r>
              <w:t>0212 251 01A</w:t>
            </w:r>
          </w:p>
        </w:tc>
        <w:tc>
          <w:tcPr>
            <w:tcW w:w="3889" w:type="dxa"/>
          </w:tcPr>
          <w:p w:rsidR="009F5AD2" w:rsidRDefault="009F5AD2">
            <w:pPr>
              <w:spacing w:after="0" w:line="276" w:lineRule="auto"/>
              <w:jc w:val="both"/>
              <w:rPr>
                <w:szCs w:val="24"/>
                <w:lang w:val="en-ZA" w:eastAsia="fr-FR"/>
              </w:rPr>
            </w:pPr>
            <w:r>
              <w:rPr>
                <w:szCs w:val="24"/>
                <w:lang w:eastAsia="fr-FR"/>
              </w:rPr>
              <w:t>Perform Sewing Machine Operations</w:t>
            </w:r>
          </w:p>
        </w:tc>
      </w:tr>
      <w:tr w:rsidR="009F5AD2" w:rsidTr="009F5AD2">
        <w:trPr>
          <w:trHeight w:val="398"/>
        </w:trPr>
        <w:tc>
          <w:tcPr>
            <w:tcW w:w="828" w:type="dxa"/>
          </w:tcPr>
          <w:p w:rsidR="009F5AD2" w:rsidRDefault="009F5AD2" w:rsidP="009F5AD2">
            <w:pPr>
              <w:pStyle w:val="ListParagraph"/>
              <w:numPr>
                <w:ilvl w:val="0"/>
                <w:numId w:val="55"/>
              </w:numPr>
              <w:spacing w:after="0" w:line="276" w:lineRule="auto"/>
              <w:jc w:val="both"/>
            </w:pPr>
          </w:p>
        </w:tc>
        <w:tc>
          <w:tcPr>
            <w:tcW w:w="4859" w:type="dxa"/>
          </w:tcPr>
          <w:p w:rsidR="009F5AD2" w:rsidRDefault="009F5AD2">
            <w:pPr>
              <w:spacing w:after="0" w:line="276" w:lineRule="auto"/>
              <w:jc w:val="both"/>
              <w:rPr>
                <w:b/>
                <w:bCs/>
                <w:color w:val="ED0000"/>
                <w:szCs w:val="24"/>
                <w:lang w:val="en-ZA" w:eastAsia="fr-FR"/>
              </w:rPr>
            </w:pPr>
            <w:r>
              <w:t>0212 251 02A</w:t>
            </w:r>
          </w:p>
        </w:tc>
        <w:tc>
          <w:tcPr>
            <w:tcW w:w="3889" w:type="dxa"/>
          </w:tcPr>
          <w:p w:rsidR="009F5AD2" w:rsidRDefault="009F5AD2">
            <w:pPr>
              <w:spacing w:after="0" w:line="276" w:lineRule="auto"/>
              <w:jc w:val="both"/>
              <w:rPr>
                <w:szCs w:val="24"/>
                <w:lang w:val="en-ZA" w:eastAsia="fr-FR"/>
              </w:rPr>
            </w:pPr>
            <w:r>
              <w:rPr>
                <w:szCs w:val="24"/>
                <w:lang w:val="en-ZA" w:eastAsia="fr-FR"/>
              </w:rPr>
              <w:t>Construct basic Ladies’ Garments</w:t>
            </w:r>
          </w:p>
        </w:tc>
      </w:tr>
      <w:tr w:rsidR="009F5AD2" w:rsidTr="009F5AD2">
        <w:trPr>
          <w:trHeight w:val="452"/>
        </w:trPr>
        <w:tc>
          <w:tcPr>
            <w:tcW w:w="828" w:type="dxa"/>
          </w:tcPr>
          <w:p w:rsidR="009F5AD2" w:rsidRDefault="009F5AD2" w:rsidP="009F5AD2">
            <w:pPr>
              <w:pStyle w:val="ListParagraph"/>
              <w:numPr>
                <w:ilvl w:val="0"/>
                <w:numId w:val="55"/>
              </w:numPr>
              <w:spacing w:after="0" w:line="276" w:lineRule="auto"/>
              <w:jc w:val="both"/>
            </w:pPr>
          </w:p>
        </w:tc>
        <w:tc>
          <w:tcPr>
            <w:tcW w:w="4859" w:type="dxa"/>
          </w:tcPr>
          <w:p w:rsidR="009F5AD2" w:rsidRDefault="009F5AD2">
            <w:pPr>
              <w:spacing w:after="0" w:line="276" w:lineRule="auto"/>
              <w:jc w:val="both"/>
              <w:rPr>
                <w:b/>
                <w:bCs/>
                <w:color w:val="ED0000"/>
                <w:szCs w:val="24"/>
                <w:lang w:val="en-ZA" w:eastAsia="fr-FR"/>
              </w:rPr>
            </w:pPr>
            <w:r>
              <w:t>0212 251 03A</w:t>
            </w:r>
          </w:p>
        </w:tc>
        <w:tc>
          <w:tcPr>
            <w:tcW w:w="3889" w:type="dxa"/>
          </w:tcPr>
          <w:p w:rsidR="009F5AD2" w:rsidRDefault="009F5AD2">
            <w:pPr>
              <w:spacing w:after="0" w:line="276" w:lineRule="auto"/>
              <w:jc w:val="both"/>
              <w:rPr>
                <w:color w:val="FF0000"/>
                <w:szCs w:val="24"/>
                <w:lang w:val="en-ZA" w:eastAsia="fr-FR"/>
              </w:rPr>
            </w:pPr>
            <w:r>
              <w:rPr>
                <w:szCs w:val="24"/>
                <w:lang w:val="en-ZA" w:eastAsia="fr-FR"/>
              </w:rPr>
              <w:t>Construct basic Gents’ Garments</w:t>
            </w:r>
          </w:p>
        </w:tc>
      </w:tr>
    </w:tbl>
    <w:p w:rsidR="009D57E5" w:rsidRDefault="009D57E5">
      <w:pPr>
        <w:spacing w:after="0" w:line="240" w:lineRule="auto"/>
        <w:rPr>
          <w:rFonts w:cs="Times New Roman"/>
          <w:b/>
          <w:szCs w:val="24"/>
        </w:rPr>
      </w:pPr>
    </w:p>
    <w:p w:rsidR="009D57E5" w:rsidRDefault="009D57E5">
      <w:pPr>
        <w:rPr>
          <w:rFonts w:cs="Times New Roman"/>
          <w:b/>
          <w:szCs w:val="24"/>
        </w:rPr>
      </w:pPr>
    </w:p>
    <w:p w:rsidR="009D57E5" w:rsidRDefault="009D57E5">
      <w:pPr>
        <w:spacing w:after="0"/>
        <w:jc w:val="center"/>
        <w:rPr>
          <w:rFonts w:cs="Times New Roman"/>
          <w:b/>
          <w:szCs w:val="24"/>
          <w:lang w:val="en-US"/>
        </w:rPr>
      </w:pPr>
    </w:p>
    <w:p w:rsidR="009D57E5" w:rsidRDefault="009D57E5">
      <w:pPr>
        <w:spacing w:after="0"/>
        <w:jc w:val="center"/>
        <w:rPr>
          <w:rFonts w:cs="Times New Roman"/>
          <w:b/>
          <w:szCs w:val="24"/>
          <w:lang w:val="en-US"/>
        </w:rPr>
      </w:pPr>
    </w:p>
    <w:p w:rsidR="009D57E5" w:rsidRDefault="009D57E5">
      <w:pPr>
        <w:spacing w:after="0"/>
        <w:jc w:val="center"/>
        <w:rPr>
          <w:rFonts w:cs="Times New Roman"/>
          <w:b/>
          <w:szCs w:val="24"/>
          <w:lang w:val="en-US"/>
        </w:rPr>
      </w:pPr>
    </w:p>
    <w:p w:rsidR="009D57E5" w:rsidRDefault="009D57E5" w:rsidP="00D47AB7">
      <w:pPr>
        <w:spacing w:after="0"/>
        <w:rPr>
          <w:rFonts w:cs="Times New Roman"/>
          <w:b/>
          <w:szCs w:val="24"/>
          <w:lang w:val="en-US"/>
        </w:rPr>
        <w:sectPr w:rsidR="009D57E5">
          <w:pgSz w:w="12240" w:h="15840"/>
          <w:pgMar w:top="1440" w:right="1440" w:bottom="1440" w:left="1440" w:header="720" w:footer="720" w:gutter="0"/>
          <w:pgNumType w:fmt="upperRoman" w:start="1"/>
          <w:cols w:space="720"/>
          <w:titlePg/>
          <w:docGrid w:linePitch="360"/>
        </w:sectPr>
      </w:pPr>
    </w:p>
    <w:p w:rsidR="009D57E5" w:rsidRDefault="009D57E5">
      <w:pPr>
        <w:rPr>
          <w:rFonts w:cs="Times New Roman"/>
          <w:szCs w:val="24"/>
        </w:rPr>
      </w:pPr>
      <w:bookmarkStart w:id="16" w:name="_Toc518741225"/>
      <w:bookmarkStart w:id="17" w:name="_Toc495143263"/>
      <w:bookmarkStart w:id="18" w:name="_Toc495315817"/>
      <w:bookmarkStart w:id="19" w:name="_Toc495903202"/>
    </w:p>
    <w:bookmarkEnd w:id="16"/>
    <w:bookmarkEnd w:id="17"/>
    <w:bookmarkEnd w:id="18"/>
    <w:bookmarkEnd w:id="19"/>
    <w:p w:rsidR="009D57E5" w:rsidRDefault="009D57E5">
      <w:pPr>
        <w:pStyle w:val="Heading1"/>
        <w:jc w:val="left"/>
      </w:pPr>
    </w:p>
    <w:p w:rsidR="009D57E5" w:rsidRPr="0075325F" w:rsidRDefault="0070333C" w:rsidP="00A351A1">
      <w:pPr>
        <w:pStyle w:val="Heading1"/>
      </w:pPr>
      <w:bookmarkStart w:id="20" w:name="_Toc535435402"/>
      <w:bookmarkStart w:id="21" w:name="_Toc195725849"/>
      <w:bookmarkStart w:id="22" w:name="_Toc195725631"/>
      <w:bookmarkStart w:id="23" w:name="_Toc197052970"/>
      <w:r w:rsidRPr="0075325F">
        <w:t>PERFORM SEWING MACHINE OPERATIONS</w:t>
      </w:r>
      <w:bookmarkEnd w:id="20"/>
      <w:bookmarkEnd w:id="21"/>
      <w:bookmarkEnd w:id="22"/>
      <w:bookmarkEnd w:id="23"/>
    </w:p>
    <w:p w:rsidR="009D57E5" w:rsidRDefault="009D57E5">
      <w:pPr>
        <w:spacing w:after="0"/>
        <w:rPr>
          <w:rFonts w:cs="Times New Roman"/>
          <w:b/>
          <w:szCs w:val="24"/>
        </w:rPr>
      </w:pPr>
    </w:p>
    <w:p w:rsidR="009D57E5" w:rsidRDefault="0070333C">
      <w:pPr>
        <w:spacing w:after="0"/>
        <w:rPr>
          <w:rFonts w:cs="Times New Roman"/>
          <w:b/>
          <w:color w:val="FF0000"/>
          <w:szCs w:val="24"/>
        </w:rPr>
      </w:pPr>
      <w:r>
        <w:rPr>
          <w:rFonts w:cs="Times New Roman"/>
          <w:b/>
          <w:szCs w:val="24"/>
        </w:rPr>
        <w:t xml:space="preserve">UNIT CODE: </w:t>
      </w:r>
      <w:r>
        <w:rPr>
          <w:rFonts w:cs="Times New Roman"/>
          <w:b/>
          <w:bCs/>
          <w:szCs w:val="24"/>
        </w:rPr>
        <w:t>0212</w:t>
      </w:r>
      <w:r w:rsidR="0075325F">
        <w:rPr>
          <w:rFonts w:cs="Times New Roman"/>
          <w:b/>
          <w:bCs/>
          <w:szCs w:val="24"/>
        </w:rPr>
        <w:t xml:space="preserve"> 251 01</w:t>
      </w:r>
      <w:r>
        <w:rPr>
          <w:rFonts w:cs="Times New Roman"/>
          <w:b/>
          <w:bCs/>
          <w:szCs w:val="24"/>
        </w:rPr>
        <w:t>A</w:t>
      </w:r>
    </w:p>
    <w:p w:rsidR="009D57E5" w:rsidRDefault="0070333C">
      <w:pPr>
        <w:spacing w:after="0"/>
        <w:rPr>
          <w:rFonts w:cs="Times New Roman"/>
          <w:b/>
          <w:szCs w:val="24"/>
        </w:rPr>
      </w:pPr>
      <w:r>
        <w:rPr>
          <w:rFonts w:cs="Times New Roman"/>
          <w:b/>
          <w:szCs w:val="24"/>
        </w:rPr>
        <w:t>UNIT DESCRIPTION</w:t>
      </w:r>
    </w:p>
    <w:p w:rsidR="009D57E5" w:rsidRDefault="0070333C">
      <w:pPr>
        <w:spacing w:after="0" w:line="276" w:lineRule="auto"/>
        <w:jc w:val="both"/>
        <w:rPr>
          <w:rFonts w:eastAsia="Tahoma" w:cs="Times New Roman"/>
          <w:color w:val="000000"/>
          <w:kern w:val="28"/>
          <w:szCs w:val="24"/>
          <w:lang w:val="en-US" w:eastAsia="en-GB"/>
        </w:rPr>
      </w:pPr>
      <w:r>
        <w:rPr>
          <w:rFonts w:cs="Times New Roman"/>
          <w:szCs w:val="24"/>
        </w:rPr>
        <w:t>This unit covers the competencies required to</w:t>
      </w:r>
      <w:r>
        <w:rPr>
          <w:rFonts w:cs="Times New Roman"/>
          <w:szCs w:val="24"/>
          <w:lang w:val="en-US"/>
        </w:rPr>
        <w:t xml:space="preserve"> perform sewing machine operations</w:t>
      </w:r>
      <w:r>
        <w:rPr>
          <w:rFonts w:cs="Times New Roman"/>
          <w:szCs w:val="24"/>
        </w:rPr>
        <w:t xml:space="preserve">. It </w:t>
      </w:r>
      <w:r w:rsidR="009D1EAF">
        <w:rPr>
          <w:rFonts w:cs="Times New Roman"/>
          <w:szCs w:val="24"/>
        </w:rPr>
        <w:t>entails Operate sewing machine</w:t>
      </w:r>
      <w:r>
        <w:rPr>
          <w:rFonts w:cs="Times New Roman"/>
          <w:szCs w:val="24"/>
          <w:lang w:val="en-US"/>
        </w:rPr>
        <w:t>, operating sewing machines, troubleshooting</w:t>
      </w:r>
      <w:r w:rsidR="009D1EAF">
        <w:rPr>
          <w:rFonts w:cs="Times New Roman"/>
          <w:szCs w:val="24"/>
          <w:lang w:val="en-US"/>
        </w:rPr>
        <w:t>, servicing and maintaining sewing machine</w:t>
      </w:r>
      <w:r w:rsidR="00094C69">
        <w:rPr>
          <w:rFonts w:cs="Times New Roman"/>
          <w:szCs w:val="24"/>
          <w:lang w:val="en-US"/>
        </w:rPr>
        <w:t xml:space="preserve"> and </w:t>
      </w:r>
      <w:r w:rsidR="00094C69">
        <w:rPr>
          <w:rFonts w:eastAsia="Tahoma" w:cs="Times New Roman"/>
          <w:color w:val="000000"/>
          <w:kern w:val="28"/>
          <w:szCs w:val="24"/>
          <w:lang w:val="en-US" w:eastAsia="en-GB"/>
        </w:rPr>
        <w:t xml:space="preserve">promoting </w:t>
      </w:r>
      <w:proofErr w:type="gramStart"/>
      <w:r w:rsidR="00094C69">
        <w:rPr>
          <w:rFonts w:eastAsia="Tahoma" w:cs="Times New Roman"/>
          <w:color w:val="000000"/>
          <w:kern w:val="28"/>
          <w:szCs w:val="24"/>
          <w:lang w:val="en-US" w:eastAsia="en-GB"/>
        </w:rPr>
        <w:t>workshop  ethical</w:t>
      </w:r>
      <w:proofErr w:type="gramEnd"/>
      <w:r w:rsidR="00094C69">
        <w:rPr>
          <w:rFonts w:eastAsia="Tahoma" w:cs="Times New Roman"/>
          <w:color w:val="000000"/>
          <w:kern w:val="28"/>
          <w:szCs w:val="24"/>
          <w:lang w:val="en-US" w:eastAsia="en-GB"/>
        </w:rPr>
        <w:t xml:space="preserve">  practices.</w:t>
      </w:r>
    </w:p>
    <w:p w:rsidR="009D57E5" w:rsidRDefault="009D57E5">
      <w:pPr>
        <w:spacing w:after="0"/>
        <w:jc w:val="both"/>
        <w:rPr>
          <w:rFonts w:cs="Times New Roman"/>
          <w:szCs w:val="24"/>
          <w:lang w:val="en-US"/>
        </w:rPr>
      </w:pPr>
    </w:p>
    <w:p w:rsidR="009D57E5" w:rsidRDefault="009D57E5">
      <w:pPr>
        <w:spacing w:after="0"/>
        <w:rPr>
          <w:rFonts w:cs="Times New Roman"/>
          <w:szCs w:val="24"/>
        </w:rPr>
      </w:pPr>
    </w:p>
    <w:p w:rsidR="009D57E5" w:rsidRDefault="009D57E5">
      <w:pPr>
        <w:spacing w:after="0"/>
        <w:rPr>
          <w:rFonts w:cs="Times New Roman"/>
          <w:szCs w:val="24"/>
        </w:rPr>
      </w:pPr>
    </w:p>
    <w:p w:rsidR="009D57E5" w:rsidRDefault="0070333C">
      <w:pPr>
        <w:spacing w:after="0"/>
        <w:rPr>
          <w:rFonts w:cs="Times New Roman"/>
          <w:b/>
          <w:szCs w:val="24"/>
          <w:lang w:val="en-US"/>
        </w:rPr>
      </w:pPr>
      <w:r>
        <w:rPr>
          <w:rFonts w:cs="Times New Roman"/>
          <w:b/>
          <w:szCs w:val="24"/>
          <w:lang w:val="en-US"/>
        </w:rPr>
        <w:t>ELEMENTS AND PERFORMANCE CRITERIA</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930"/>
      </w:tblGrid>
      <w:tr w:rsidR="009D57E5">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ELEMENT</w:t>
            </w:r>
          </w:p>
          <w:p w:rsidR="009D57E5" w:rsidRDefault="0070333C">
            <w:pPr>
              <w:spacing w:after="0"/>
              <w:rPr>
                <w:rFonts w:cs="Times New Roman"/>
                <w:b/>
                <w:szCs w:val="24"/>
              </w:rPr>
            </w:pPr>
            <w:r>
              <w:rPr>
                <w:rFonts w:cs="Times New Roman"/>
                <w:szCs w:val="24"/>
              </w:rPr>
              <w:t xml:space="preserve">These describe the </w:t>
            </w:r>
            <w:r>
              <w:rPr>
                <w:rFonts w:cs="Times New Roman"/>
                <w:b/>
                <w:szCs w:val="24"/>
              </w:rPr>
              <w:t>key outcomes</w:t>
            </w:r>
            <w:r>
              <w:rPr>
                <w:rFonts w:cs="Times New Roman"/>
                <w:szCs w:val="24"/>
              </w:rPr>
              <w:t xml:space="preserve"> which make up </w:t>
            </w:r>
            <w:r>
              <w:rPr>
                <w:rFonts w:cs="Times New Roman"/>
                <w:b/>
                <w:szCs w:val="24"/>
              </w:rPr>
              <w:t>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PERFORMANCE CRITERIA</w:t>
            </w:r>
          </w:p>
          <w:p w:rsidR="009D57E5" w:rsidRDefault="0070333C">
            <w:pPr>
              <w:spacing w:after="0"/>
              <w:rPr>
                <w:rFonts w:cs="Times New Roman"/>
                <w:szCs w:val="24"/>
              </w:rPr>
            </w:pPr>
            <w:r>
              <w:rPr>
                <w:rFonts w:cs="Times New Roman"/>
                <w:szCs w:val="24"/>
              </w:rPr>
              <w:t xml:space="preserve">These are </w:t>
            </w:r>
            <w:r>
              <w:rPr>
                <w:rFonts w:cs="Times New Roman"/>
                <w:b/>
                <w:szCs w:val="24"/>
              </w:rPr>
              <w:t>assessable</w:t>
            </w:r>
            <w:r>
              <w:rPr>
                <w:rFonts w:cs="Times New Roman"/>
                <w:szCs w:val="24"/>
              </w:rPr>
              <w:t xml:space="preserve"> statements which specify the required level of performance for each of the elements.</w:t>
            </w:r>
          </w:p>
          <w:p w:rsidR="009D57E5" w:rsidRDefault="0070333C">
            <w:pPr>
              <w:spacing w:after="0"/>
              <w:rPr>
                <w:rFonts w:cs="Times New Roman"/>
                <w:b/>
                <w:i/>
                <w:szCs w:val="24"/>
              </w:rPr>
            </w:pPr>
            <w:r>
              <w:rPr>
                <w:rFonts w:cs="Times New Roman"/>
                <w:b/>
                <w:i/>
                <w:szCs w:val="24"/>
              </w:rPr>
              <w:t>Bold and italicized terms</w:t>
            </w:r>
            <w:r>
              <w:rPr>
                <w:rFonts w:cs="Times New Roman"/>
                <w:szCs w:val="24"/>
              </w:rPr>
              <w:t xml:space="preserve"> </w:t>
            </w:r>
            <w:r>
              <w:rPr>
                <w:rFonts w:cs="Times New Roman"/>
                <w:b/>
                <w:i/>
                <w:szCs w:val="24"/>
              </w:rPr>
              <w:t>are elaborated in the Range</w:t>
            </w:r>
          </w:p>
          <w:p w:rsidR="009D57E5" w:rsidRDefault="0070333C">
            <w:pPr>
              <w:spacing w:after="0"/>
              <w:rPr>
                <w:rFonts w:cs="Times New Roman"/>
                <w:b/>
                <w:szCs w:val="24"/>
              </w:rPr>
            </w:pPr>
            <w:r>
              <w:rPr>
                <w:rFonts w:cs="Times New Roman"/>
                <w:b/>
                <w:i/>
                <w:szCs w:val="24"/>
              </w:rPr>
              <w:t>(Passive voice)</w:t>
            </w:r>
          </w:p>
        </w:tc>
      </w:tr>
      <w:tr w:rsidR="009D57E5">
        <w:trPr>
          <w:trHeight w:val="2044"/>
        </w:trPr>
        <w:tc>
          <w:tcPr>
            <w:tcW w:w="2790" w:type="dxa"/>
            <w:tcBorders>
              <w:top w:val="single" w:sz="4" w:space="0" w:color="auto"/>
              <w:left w:val="single" w:sz="4" w:space="0" w:color="auto"/>
              <w:right w:val="single" w:sz="4" w:space="0" w:color="auto"/>
            </w:tcBorders>
          </w:tcPr>
          <w:p w:rsidR="009D57E5" w:rsidRDefault="0070333C">
            <w:pPr>
              <w:spacing w:after="0"/>
              <w:ind w:left="810"/>
              <w:contextualSpacing/>
              <w:rPr>
                <w:rFonts w:cs="Times New Roman"/>
                <w:szCs w:val="24"/>
              </w:rPr>
            </w:pPr>
            <w:r>
              <w:rPr>
                <w:rFonts w:cs="Times New Roman"/>
                <w:szCs w:val="24"/>
                <w:lang w:val="en-US"/>
              </w:rPr>
              <w:t xml:space="preserve"> </w:t>
            </w:r>
          </w:p>
          <w:p w:rsidR="009D57E5" w:rsidRDefault="0070333C">
            <w:pPr>
              <w:numPr>
                <w:ilvl w:val="0"/>
                <w:numId w:val="14"/>
              </w:numPr>
              <w:spacing w:after="0" w:line="252" w:lineRule="auto"/>
              <w:contextualSpacing/>
              <w:rPr>
                <w:rFonts w:cs="Times New Roman"/>
                <w:szCs w:val="24"/>
              </w:rPr>
            </w:pPr>
            <w:r>
              <w:rPr>
                <w:rFonts w:cs="Times New Roman"/>
                <w:szCs w:val="24"/>
              </w:rPr>
              <w:t>Operate sewing machine</w:t>
            </w:r>
          </w:p>
        </w:tc>
        <w:tc>
          <w:tcPr>
            <w:tcW w:w="6930" w:type="dxa"/>
            <w:tcBorders>
              <w:top w:val="single" w:sz="4" w:space="0" w:color="auto"/>
              <w:left w:val="single" w:sz="4" w:space="0" w:color="auto"/>
              <w:right w:val="single" w:sz="4" w:space="0" w:color="auto"/>
            </w:tcBorders>
          </w:tcPr>
          <w:p w:rsidR="009D57E5" w:rsidRDefault="0070333C" w:rsidP="00EE6512">
            <w:pPr>
              <w:numPr>
                <w:ilvl w:val="0"/>
                <w:numId w:val="15"/>
              </w:numPr>
              <w:spacing w:after="0" w:line="252" w:lineRule="auto"/>
              <w:ind w:left="522" w:hanging="522"/>
              <w:contextualSpacing/>
              <w:rPr>
                <w:rFonts w:cs="Times New Roman"/>
                <w:szCs w:val="24"/>
              </w:rPr>
            </w:pPr>
            <w:r>
              <w:rPr>
                <w:rFonts w:cs="Times New Roman"/>
                <w:b/>
                <w:i/>
                <w:szCs w:val="24"/>
              </w:rPr>
              <w:t xml:space="preserve"> PPEs</w:t>
            </w:r>
            <w:r>
              <w:rPr>
                <w:rFonts w:cs="Times New Roman"/>
                <w:szCs w:val="24"/>
              </w:rPr>
              <w:t xml:space="preserve"> are identified and used as per </w:t>
            </w:r>
            <w:r>
              <w:rPr>
                <w:rFonts w:cs="Times New Roman"/>
                <w:b/>
                <w:bCs/>
                <w:i/>
                <w:iCs/>
                <w:szCs w:val="24"/>
              </w:rPr>
              <w:t>legal requirements</w:t>
            </w:r>
            <w:r>
              <w:rPr>
                <w:rFonts w:cs="Times New Roman"/>
                <w:szCs w:val="24"/>
              </w:rPr>
              <w:t>.</w:t>
            </w:r>
          </w:p>
          <w:p w:rsidR="009D57E5" w:rsidRPr="001661F4" w:rsidRDefault="0070333C" w:rsidP="00EE6512">
            <w:pPr>
              <w:numPr>
                <w:ilvl w:val="0"/>
                <w:numId w:val="15"/>
              </w:numPr>
              <w:spacing w:after="0" w:line="252" w:lineRule="auto"/>
              <w:ind w:left="522" w:hanging="522"/>
              <w:contextualSpacing/>
              <w:rPr>
                <w:rFonts w:cs="Times New Roman"/>
                <w:szCs w:val="24"/>
              </w:rPr>
            </w:pPr>
            <w:r w:rsidRPr="001661F4">
              <w:rPr>
                <w:rFonts w:cs="Times New Roman"/>
                <w:bCs/>
                <w:iCs/>
                <w:szCs w:val="24"/>
              </w:rPr>
              <w:t>Sewing machines</w:t>
            </w:r>
            <w:r w:rsidRPr="001661F4">
              <w:rPr>
                <w:rFonts w:cs="Times New Roman"/>
                <w:bCs/>
                <w:iCs/>
                <w:szCs w:val="24"/>
                <w:lang w:val="en-US"/>
              </w:rPr>
              <w:t xml:space="preserve"> manual </w:t>
            </w:r>
            <w:r w:rsidR="001661F4" w:rsidRPr="001661F4">
              <w:rPr>
                <w:rFonts w:cs="Times New Roman"/>
                <w:bCs/>
                <w:iCs/>
                <w:szCs w:val="24"/>
                <w:lang w:val="en-US"/>
              </w:rPr>
              <w:t>threading</w:t>
            </w:r>
            <w:r w:rsidR="001661F4">
              <w:rPr>
                <w:rFonts w:cs="Times New Roman"/>
                <w:b/>
                <w:bCs/>
                <w:i/>
                <w:iCs/>
                <w:szCs w:val="24"/>
                <w:lang w:val="en-US"/>
              </w:rPr>
              <w:t xml:space="preserve"> </w:t>
            </w:r>
            <w:r w:rsidR="001661F4" w:rsidRPr="001661F4">
              <w:rPr>
                <w:rFonts w:cs="Times New Roman"/>
                <w:bCs/>
                <w:iCs/>
                <w:szCs w:val="24"/>
                <w:lang w:val="en-US"/>
              </w:rPr>
              <w:t>is carried as per the manufactures</w:t>
            </w:r>
          </w:p>
          <w:p w:rsidR="009D57E5" w:rsidRDefault="0070333C" w:rsidP="00EE6512">
            <w:pPr>
              <w:numPr>
                <w:ilvl w:val="0"/>
                <w:numId w:val="15"/>
              </w:numPr>
              <w:spacing w:after="0" w:line="252" w:lineRule="auto"/>
              <w:ind w:left="522" w:hanging="522"/>
              <w:contextualSpacing/>
              <w:rPr>
                <w:rFonts w:cs="Times New Roman"/>
                <w:szCs w:val="24"/>
              </w:rPr>
            </w:pPr>
            <w:r>
              <w:rPr>
                <w:rFonts w:cs="Times New Roman"/>
                <w:szCs w:val="24"/>
              </w:rPr>
              <w:t xml:space="preserve"> Sewing machine </w:t>
            </w:r>
            <w:r>
              <w:rPr>
                <w:rFonts w:cs="Times New Roman"/>
                <w:szCs w:val="24"/>
                <w:lang w:val="en-US"/>
              </w:rPr>
              <w:t>stitches are tested as per the manufactures manual</w:t>
            </w:r>
          </w:p>
          <w:p w:rsidR="009D57E5" w:rsidRDefault="0070333C" w:rsidP="00EE6512">
            <w:pPr>
              <w:pStyle w:val="ListParagraph"/>
              <w:widowControl w:val="0"/>
              <w:numPr>
                <w:ilvl w:val="0"/>
                <w:numId w:val="15"/>
              </w:numPr>
              <w:adjustRightInd w:val="0"/>
              <w:spacing w:after="0" w:line="240" w:lineRule="auto"/>
              <w:ind w:left="522" w:hanging="522"/>
              <w:textAlignment w:val="baseline"/>
              <w:rPr>
                <w:rFonts w:cs="Times New Roman"/>
                <w:szCs w:val="24"/>
              </w:rPr>
            </w:pPr>
            <w:r>
              <w:rPr>
                <w:rFonts w:cs="Times New Roman"/>
                <w:szCs w:val="24"/>
              </w:rPr>
              <w:t xml:space="preserve">Sewing machine </w:t>
            </w:r>
            <w:r>
              <w:rPr>
                <w:rFonts w:cs="Times New Roman"/>
                <w:szCs w:val="24"/>
                <w:lang w:val="en-US"/>
              </w:rPr>
              <w:t>stitches are adjusted as per the work requirements</w:t>
            </w:r>
          </w:p>
        </w:tc>
      </w:tr>
      <w:tr w:rsidR="009D57E5">
        <w:tc>
          <w:tcPr>
            <w:tcW w:w="2790" w:type="dxa"/>
            <w:tcBorders>
              <w:top w:val="single" w:sz="4" w:space="0" w:color="auto"/>
              <w:left w:val="single" w:sz="4" w:space="0" w:color="auto"/>
              <w:bottom w:val="single" w:sz="4" w:space="0" w:color="auto"/>
              <w:right w:val="single" w:sz="4" w:space="0" w:color="auto"/>
            </w:tcBorders>
          </w:tcPr>
          <w:p w:rsidR="009D57E5" w:rsidRDefault="0070333C">
            <w:pPr>
              <w:numPr>
                <w:ilvl w:val="0"/>
                <w:numId w:val="14"/>
              </w:numPr>
              <w:spacing w:after="0" w:line="252" w:lineRule="auto"/>
              <w:contextualSpacing/>
              <w:rPr>
                <w:rFonts w:cs="Times New Roman"/>
                <w:szCs w:val="24"/>
              </w:rPr>
            </w:pPr>
            <w:r>
              <w:rPr>
                <w:rFonts w:cs="Times New Roman"/>
                <w:szCs w:val="24"/>
                <w:lang w:val="en-US"/>
              </w:rPr>
              <w:t>Troubleshoot sewing machine</w:t>
            </w:r>
          </w:p>
        </w:tc>
        <w:tc>
          <w:tcPr>
            <w:tcW w:w="6930" w:type="dxa"/>
            <w:tcBorders>
              <w:top w:val="single" w:sz="4" w:space="0" w:color="auto"/>
              <w:left w:val="single" w:sz="4" w:space="0" w:color="auto"/>
              <w:bottom w:val="single" w:sz="4" w:space="0" w:color="auto"/>
              <w:right w:val="single" w:sz="4" w:space="0" w:color="auto"/>
            </w:tcBorders>
          </w:tcPr>
          <w:p w:rsidR="009D57E5" w:rsidRDefault="0070333C" w:rsidP="00EE6512">
            <w:pPr>
              <w:pStyle w:val="ListParagraph"/>
              <w:widowControl w:val="0"/>
              <w:numPr>
                <w:ilvl w:val="0"/>
                <w:numId w:val="16"/>
              </w:numPr>
              <w:adjustRightInd w:val="0"/>
              <w:spacing w:after="0" w:line="240" w:lineRule="auto"/>
              <w:ind w:left="522" w:hanging="522"/>
              <w:textAlignment w:val="baseline"/>
              <w:rPr>
                <w:rFonts w:cs="Times New Roman"/>
                <w:b/>
                <w:bCs/>
                <w:i/>
                <w:iCs/>
                <w:szCs w:val="24"/>
              </w:rPr>
            </w:pPr>
            <w:r>
              <w:rPr>
                <w:rFonts w:cs="Times New Roman"/>
                <w:szCs w:val="24"/>
              </w:rPr>
              <w:t xml:space="preserve">Sewing machine faults are identified based on </w:t>
            </w:r>
            <w:r w:rsidRPr="001661F4">
              <w:rPr>
                <w:rFonts w:cs="Times New Roman"/>
                <w:b/>
                <w:i/>
                <w:szCs w:val="24"/>
              </w:rPr>
              <w:t>sewing</w:t>
            </w:r>
            <w:r>
              <w:rPr>
                <w:rFonts w:cs="Times New Roman"/>
                <w:szCs w:val="24"/>
              </w:rPr>
              <w:t xml:space="preserve"> </w:t>
            </w:r>
            <w:r>
              <w:rPr>
                <w:rFonts w:cs="Times New Roman"/>
                <w:b/>
                <w:bCs/>
                <w:i/>
                <w:iCs/>
                <w:szCs w:val="24"/>
              </w:rPr>
              <w:t>machine operations.</w:t>
            </w:r>
          </w:p>
          <w:p w:rsidR="009D57E5" w:rsidRDefault="0070333C" w:rsidP="00EE6512">
            <w:pPr>
              <w:pStyle w:val="ListParagraph"/>
              <w:widowControl w:val="0"/>
              <w:numPr>
                <w:ilvl w:val="0"/>
                <w:numId w:val="16"/>
              </w:numPr>
              <w:adjustRightInd w:val="0"/>
              <w:spacing w:after="0" w:line="240" w:lineRule="auto"/>
              <w:ind w:left="522" w:hanging="522"/>
              <w:textAlignment w:val="baseline"/>
              <w:rPr>
                <w:rFonts w:cs="Times New Roman"/>
                <w:szCs w:val="24"/>
              </w:rPr>
            </w:pPr>
            <w:r>
              <w:rPr>
                <w:rFonts w:cs="Times New Roman"/>
                <w:szCs w:val="24"/>
              </w:rPr>
              <w:t xml:space="preserve">Remedies are applied based on manufacturer’s manual. </w:t>
            </w:r>
          </w:p>
          <w:p w:rsidR="009D57E5" w:rsidRDefault="0070333C" w:rsidP="00EE6512">
            <w:pPr>
              <w:pStyle w:val="ListParagraph"/>
              <w:widowControl w:val="0"/>
              <w:numPr>
                <w:ilvl w:val="0"/>
                <w:numId w:val="16"/>
              </w:numPr>
              <w:adjustRightInd w:val="0"/>
              <w:spacing w:after="0" w:line="240" w:lineRule="auto"/>
              <w:ind w:left="522" w:hanging="522"/>
              <w:textAlignment w:val="baseline"/>
              <w:rPr>
                <w:rFonts w:cs="Times New Roman"/>
                <w:szCs w:val="24"/>
              </w:rPr>
            </w:pPr>
            <w:r>
              <w:rPr>
                <w:rFonts w:cs="Times New Roman"/>
                <w:szCs w:val="24"/>
              </w:rPr>
              <w:t>Sewing machine is tested as per manufacturer’s manual.</w:t>
            </w:r>
          </w:p>
        </w:tc>
      </w:tr>
      <w:tr w:rsidR="009D57E5">
        <w:tc>
          <w:tcPr>
            <w:tcW w:w="2790" w:type="dxa"/>
            <w:tcBorders>
              <w:top w:val="single" w:sz="4" w:space="0" w:color="auto"/>
              <w:left w:val="single" w:sz="4" w:space="0" w:color="auto"/>
              <w:bottom w:val="single" w:sz="4" w:space="0" w:color="auto"/>
              <w:right w:val="single" w:sz="4" w:space="0" w:color="auto"/>
            </w:tcBorders>
          </w:tcPr>
          <w:p w:rsidR="009D57E5" w:rsidRDefault="0070333C">
            <w:pPr>
              <w:numPr>
                <w:ilvl w:val="0"/>
                <w:numId w:val="14"/>
              </w:numPr>
              <w:spacing w:after="0" w:line="252" w:lineRule="auto"/>
              <w:contextualSpacing/>
              <w:rPr>
                <w:rFonts w:cs="Times New Roman"/>
                <w:szCs w:val="24"/>
                <w:lang w:val="en-US"/>
              </w:rPr>
            </w:pPr>
            <w:r>
              <w:rPr>
                <w:rFonts w:cs="Times New Roman"/>
                <w:szCs w:val="24"/>
                <w:lang w:val="en-US"/>
              </w:rPr>
              <w:t>Service and maintain sewing machine</w:t>
            </w:r>
          </w:p>
        </w:tc>
        <w:tc>
          <w:tcPr>
            <w:tcW w:w="6930" w:type="dxa"/>
            <w:tcBorders>
              <w:top w:val="single" w:sz="4" w:space="0" w:color="auto"/>
              <w:left w:val="single" w:sz="4" w:space="0" w:color="auto"/>
              <w:bottom w:val="single" w:sz="4" w:space="0" w:color="auto"/>
              <w:right w:val="single" w:sz="4" w:space="0" w:color="auto"/>
            </w:tcBorders>
          </w:tcPr>
          <w:p w:rsidR="009D57E5" w:rsidRDefault="0070333C" w:rsidP="00EE6512">
            <w:pPr>
              <w:pStyle w:val="ListParagraph"/>
              <w:widowControl w:val="0"/>
              <w:numPr>
                <w:ilvl w:val="0"/>
                <w:numId w:val="17"/>
              </w:numPr>
              <w:adjustRightInd w:val="0"/>
              <w:spacing w:after="0" w:line="252" w:lineRule="auto"/>
              <w:ind w:left="612" w:hanging="630"/>
              <w:textAlignment w:val="baseline"/>
              <w:rPr>
                <w:rFonts w:cs="Times New Roman"/>
                <w:szCs w:val="24"/>
              </w:rPr>
            </w:pPr>
            <w:r>
              <w:rPr>
                <w:rFonts w:cs="Times New Roman"/>
                <w:b/>
                <w:i/>
                <w:szCs w:val="24"/>
              </w:rPr>
              <w:t>Se</w:t>
            </w:r>
            <w:r w:rsidR="001661F4">
              <w:rPr>
                <w:rFonts w:cs="Times New Roman"/>
                <w:b/>
                <w:i/>
                <w:szCs w:val="24"/>
              </w:rPr>
              <w:t xml:space="preserve">wing machine maintenance tools and </w:t>
            </w:r>
            <w:r>
              <w:rPr>
                <w:rFonts w:cs="Times New Roman"/>
                <w:b/>
                <w:i/>
                <w:szCs w:val="24"/>
              </w:rPr>
              <w:t xml:space="preserve">supplies </w:t>
            </w:r>
            <w:r>
              <w:rPr>
                <w:rFonts w:cs="Times New Roman"/>
                <w:szCs w:val="24"/>
              </w:rPr>
              <w:t>are identified as per work requirement.</w:t>
            </w:r>
          </w:p>
          <w:p w:rsidR="009D57E5" w:rsidRDefault="0070333C" w:rsidP="00EE6512">
            <w:pPr>
              <w:pStyle w:val="ListParagraph"/>
              <w:widowControl w:val="0"/>
              <w:numPr>
                <w:ilvl w:val="0"/>
                <w:numId w:val="17"/>
              </w:numPr>
              <w:spacing w:after="0" w:line="276" w:lineRule="auto"/>
              <w:ind w:left="612" w:hanging="630"/>
              <w:rPr>
                <w:rFonts w:cs="Times New Roman"/>
                <w:szCs w:val="24"/>
              </w:rPr>
            </w:pPr>
            <w:r>
              <w:rPr>
                <w:rFonts w:cs="Times New Roman"/>
                <w:szCs w:val="24"/>
              </w:rPr>
              <w:t>Machine service and maintenance is carried out as per manufacturer’s manual.</w:t>
            </w:r>
          </w:p>
          <w:p w:rsidR="009D57E5" w:rsidRDefault="0070333C" w:rsidP="00EE6512">
            <w:pPr>
              <w:pStyle w:val="ListParagraph"/>
              <w:widowControl w:val="0"/>
              <w:numPr>
                <w:ilvl w:val="0"/>
                <w:numId w:val="17"/>
              </w:numPr>
              <w:spacing w:after="0" w:line="276" w:lineRule="auto"/>
              <w:ind w:left="612" w:hanging="630"/>
              <w:rPr>
                <w:rFonts w:cs="Times New Roman"/>
                <w:szCs w:val="24"/>
              </w:rPr>
            </w:pPr>
            <w:r>
              <w:rPr>
                <w:rFonts w:cs="Times New Roman"/>
                <w:szCs w:val="24"/>
              </w:rPr>
              <w:t xml:space="preserve"> Occupational safety and health standards are observed as per work place procedures.</w:t>
            </w:r>
          </w:p>
        </w:tc>
      </w:tr>
      <w:tr w:rsidR="009D57E5">
        <w:tc>
          <w:tcPr>
            <w:tcW w:w="2790" w:type="dxa"/>
            <w:tcBorders>
              <w:top w:val="single" w:sz="4" w:space="0" w:color="auto"/>
              <w:left w:val="single" w:sz="4" w:space="0" w:color="auto"/>
              <w:bottom w:val="single" w:sz="4" w:space="0" w:color="auto"/>
              <w:right w:val="single" w:sz="4" w:space="0" w:color="auto"/>
            </w:tcBorders>
          </w:tcPr>
          <w:p w:rsidR="009D57E5" w:rsidRDefault="0070333C" w:rsidP="009D1EAF">
            <w:pPr>
              <w:pStyle w:val="ListParagraph"/>
              <w:numPr>
                <w:ilvl w:val="0"/>
                <w:numId w:val="14"/>
              </w:numPr>
              <w:spacing w:after="0" w:line="276" w:lineRule="auto"/>
              <w:rPr>
                <w:rFonts w:cs="Times New Roman"/>
                <w:szCs w:val="24"/>
                <w:lang w:val="en-US"/>
              </w:rPr>
            </w:pPr>
            <w:r>
              <w:rPr>
                <w:rFonts w:eastAsia="Tahoma" w:cs="Times New Roman"/>
                <w:color w:val="000000"/>
                <w:kern w:val="28"/>
                <w:szCs w:val="24"/>
                <w:lang w:val="en-US" w:eastAsia="en-GB"/>
              </w:rPr>
              <w:t>Promote</w:t>
            </w:r>
            <w:r w:rsidR="009D1EAF">
              <w:rPr>
                <w:rFonts w:eastAsia="Tahoma" w:cs="Times New Roman"/>
                <w:color w:val="000000"/>
                <w:kern w:val="28"/>
                <w:szCs w:val="24"/>
                <w:lang w:val="en-US" w:eastAsia="en-GB"/>
              </w:rPr>
              <w:t xml:space="preserve"> workshop  ethical </w:t>
            </w:r>
            <w:r>
              <w:rPr>
                <w:rFonts w:eastAsia="Tahoma" w:cs="Times New Roman"/>
                <w:color w:val="000000"/>
                <w:kern w:val="28"/>
                <w:szCs w:val="24"/>
                <w:lang w:val="en-US" w:eastAsia="en-GB"/>
              </w:rPr>
              <w:t xml:space="preserve"> practices </w:t>
            </w:r>
          </w:p>
        </w:tc>
        <w:tc>
          <w:tcPr>
            <w:tcW w:w="6930" w:type="dxa"/>
            <w:tcBorders>
              <w:top w:val="single" w:sz="4" w:space="0" w:color="auto"/>
              <w:left w:val="single" w:sz="4" w:space="0" w:color="auto"/>
              <w:bottom w:val="single" w:sz="4" w:space="0" w:color="auto"/>
              <w:right w:val="single" w:sz="4" w:space="0" w:color="auto"/>
            </w:tcBorders>
          </w:tcPr>
          <w:p w:rsidR="009D57E5" w:rsidRDefault="00094C69">
            <w:pPr>
              <w:numPr>
                <w:ilvl w:val="0"/>
                <w:numId w:val="18"/>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 xml:space="preserve">Organizational rules </w:t>
            </w:r>
            <w:r w:rsidR="0070333C">
              <w:rPr>
                <w:rFonts w:eastAsia="Tahoma" w:cs="Times New Roman"/>
                <w:color w:val="000000"/>
                <w:kern w:val="28"/>
                <w:szCs w:val="24"/>
                <w:lang w:val="en-US" w:eastAsia="en-GB"/>
              </w:rPr>
              <w:t xml:space="preserve">and guidelines are observed as per the workplace requirements. </w:t>
            </w:r>
          </w:p>
          <w:p w:rsidR="009D57E5" w:rsidRDefault="0070333C">
            <w:pPr>
              <w:numPr>
                <w:ilvl w:val="0"/>
                <w:numId w:val="18"/>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Self-worth and professionalism is exercised in line with personal goals and organizational policies.</w:t>
            </w:r>
          </w:p>
          <w:p w:rsidR="009D57E5" w:rsidRDefault="00094C69">
            <w:pPr>
              <w:numPr>
                <w:ilvl w:val="0"/>
                <w:numId w:val="18"/>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lastRenderedPageBreak/>
              <w:t>Workshop c</w:t>
            </w:r>
            <w:r w:rsidR="0070333C">
              <w:rPr>
                <w:rFonts w:eastAsia="Tahoma" w:cs="Times New Roman"/>
                <w:color w:val="000000"/>
                <w:kern w:val="28"/>
                <w:szCs w:val="24"/>
                <w:lang w:val="en-US" w:eastAsia="en-GB"/>
              </w:rPr>
              <w:t>ode of conduct is observed as per the workplace requirements</w:t>
            </w:r>
          </w:p>
          <w:p w:rsidR="009D57E5" w:rsidRDefault="0070333C">
            <w:pPr>
              <w:numPr>
                <w:ilvl w:val="0"/>
                <w:numId w:val="18"/>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Teamwork is applied as per work place requirements.</w:t>
            </w:r>
          </w:p>
          <w:p w:rsidR="009D57E5" w:rsidRDefault="0070333C">
            <w:pPr>
              <w:numPr>
                <w:ilvl w:val="0"/>
                <w:numId w:val="18"/>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Creative, innovative and practical solutions are developed based on the problem.</w:t>
            </w:r>
          </w:p>
          <w:p w:rsidR="009D57E5" w:rsidRDefault="0070333C">
            <w:pPr>
              <w:numPr>
                <w:ilvl w:val="0"/>
                <w:numId w:val="18"/>
              </w:numPr>
              <w:spacing w:after="0" w:line="276" w:lineRule="auto"/>
              <w:rPr>
                <w:rFonts w:eastAsia="Tahoma" w:cs="Times New Roman"/>
                <w:color w:val="000000"/>
                <w:kern w:val="28"/>
                <w:szCs w:val="24"/>
                <w:lang w:val="en-US" w:eastAsia="en-GB"/>
              </w:rPr>
            </w:pPr>
            <w:r>
              <w:rPr>
                <w:rFonts w:eastAsia="Tahoma" w:cs="Times New Roman"/>
                <w:b/>
                <w:i/>
                <w:color w:val="000000"/>
                <w:kern w:val="28"/>
                <w:szCs w:val="24"/>
                <w:lang w:val="en-US" w:eastAsia="en-GB"/>
              </w:rPr>
              <w:t>Customer</w:t>
            </w:r>
            <w:r>
              <w:rPr>
                <w:rFonts w:eastAsia="Tahoma" w:cs="Times New Roman"/>
                <w:color w:val="000000"/>
                <w:kern w:val="28"/>
                <w:szCs w:val="24"/>
                <w:lang w:val="en-US" w:eastAsia="en-GB"/>
              </w:rPr>
              <w:t xml:space="preserve"> </w:t>
            </w:r>
            <w:r w:rsidRPr="008A6CF8">
              <w:rPr>
                <w:rFonts w:eastAsia="Tahoma" w:cs="Times New Roman"/>
                <w:b/>
                <w:i/>
                <w:color w:val="000000"/>
                <w:kern w:val="28"/>
                <w:szCs w:val="24"/>
                <w:lang w:val="en-US" w:eastAsia="en-GB"/>
              </w:rPr>
              <w:t>conc</w:t>
            </w:r>
            <w:r w:rsidR="00094C69" w:rsidRPr="008A6CF8">
              <w:rPr>
                <w:rFonts w:eastAsia="Tahoma" w:cs="Times New Roman"/>
                <w:b/>
                <w:i/>
                <w:color w:val="000000"/>
                <w:kern w:val="28"/>
                <w:szCs w:val="24"/>
                <w:lang w:val="en-US" w:eastAsia="en-GB"/>
              </w:rPr>
              <w:t>erns and complaints</w:t>
            </w:r>
            <w:r w:rsidR="00094C69">
              <w:rPr>
                <w:rFonts w:eastAsia="Tahoma" w:cs="Times New Roman"/>
                <w:color w:val="000000"/>
                <w:kern w:val="28"/>
                <w:szCs w:val="24"/>
                <w:lang w:val="en-US" w:eastAsia="en-GB"/>
              </w:rPr>
              <w:t xml:space="preserve"> are received</w:t>
            </w:r>
            <w:r>
              <w:rPr>
                <w:rFonts w:eastAsia="Tahoma" w:cs="Times New Roman"/>
                <w:color w:val="000000"/>
                <w:kern w:val="28"/>
                <w:szCs w:val="24"/>
                <w:lang w:val="en-US" w:eastAsia="en-GB"/>
              </w:rPr>
              <w:t xml:space="preserve"> and resolved in line with the set organizational culture.</w:t>
            </w:r>
          </w:p>
        </w:tc>
      </w:tr>
    </w:tbl>
    <w:p w:rsidR="009D57E5" w:rsidRDefault="009D57E5">
      <w:pPr>
        <w:spacing w:after="0"/>
        <w:rPr>
          <w:rFonts w:cs="Times New Roman"/>
          <w:b/>
          <w:szCs w:val="24"/>
          <w:lang w:val="en-US"/>
        </w:rPr>
      </w:pPr>
    </w:p>
    <w:p w:rsidR="009D57E5" w:rsidRDefault="0070333C">
      <w:pPr>
        <w:spacing w:after="0"/>
        <w:rPr>
          <w:rFonts w:cs="Times New Roman"/>
          <w:b/>
          <w:szCs w:val="24"/>
        </w:rPr>
      </w:pPr>
      <w:r>
        <w:rPr>
          <w:rFonts w:cs="Times New Roman"/>
          <w:b/>
          <w:szCs w:val="24"/>
        </w:rPr>
        <w:t>RANGE</w:t>
      </w:r>
    </w:p>
    <w:p w:rsidR="009D57E5" w:rsidRDefault="0070333C">
      <w:pPr>
        <w:spacing w:after="0"/>
        <w:rPr>
          <w:rFonts w:cs="Times New Roman"/>
          <w:szCs w:val="24"/>
        </w:rPr>
      </w:pPr>
      <w:r>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56"/>
        <w:gridCol w:w="6094"/>
      </w:tblGrid>
      <w:tr w:rsidR="009D57E5">
        <w:tc>
          <w:tcPr>
            <w:tcW w:w="3256" w:type="dxa"/>
          </w:tcPr>
          <w:p w:rsidR="009D57E5" w:rsidRDefault="0070333C">
            <w:pPr>
              <w:spacing w:after="0"/>
              <w:rPr>
                <w:rFonts w:cs="Times New Roman"/>
                <w:b/>
                <w:bCs/>
                <w:szCs w:val="24"/>
              </w:rPr>
            </w:pPr>
            <w:r>
              <w:rPr>
                <w:rFonts w:cs="Times New Roman"/>
                <w:b/>
                <w:bCs/>
                <w:szCs w:val="24"/>
              </w:rPr>
              <w:t xml:space="preserve">Variable </w:t>
            </w:r>
          </w:p>
        </w:tc>
        <w:tc>
          <w:tcPr>
            <w:tcW w:w="6094" w:type="dxa"/>
          </w:tcPr>
          <w:p w:rsidR="009D57E5" w:rsidRDefault="0070333C">
            <w:pPr>
              <w:spacing w:after="0"/>
              <w:rPr>
                <w:rFonts w:cs="Times New Roman"/>
                <w:b/>
                <w:bCs/>
                <w:szCs w:val="24"/>
              </w:rPr>
            </w:pPr>
            <w:r>
              <w:rPr>
                <w:rFonts w:cs="Times New Roman"/>
                <w:b/>
                <w:bCs/>
                <w:szCs w:val="24"/>
              </w:rPr>
              <w:t>Range</w:t>
            </w:r>
          </w:p>
        </w:tc>
      </w:tr>
      <w:tr w:rsidR="009D57E5">
        <w:tc>
          <w:tcPr>
            <w:tcW w:w="3256" w:type="dxa"/>
          </w:tcPr>
          <w:p w:rsidR="009D57E5" w:rsidRDefault="0070333C">
            <w:pPr>
              <w:pStyle w:val="ListParagraph"/>
              <w:numPr>
                <w:ilvl w:val="0"/>
                <w:numId w:val="20"/>
              </w:numPr>
              <w:spacing w:after="0"/>
              <w:rPr>
                <w:rFonts w:eastAsia="Times New Roman" w:cs="Times New Roman"/>
                <w:szCs w:val="24"/>
                <w:lang w:val="en-US"/>
              </w:rPr>
            </w:pPr>
            <w:r>
              <w:rPr>
                <w:rFonts w:eastAsia="Times New Roman" w:cs="Times New Roman"/>
                <w:i/>
                <w:szCs w:val="24"/>
                <w:lang w:val="en-US"/>
              </w:rPr>
              <w:t>PPEs</w:t>
            </w:r>
            <w:r>
              <w:rPr>
                <w:rFonts w:eastAsia="Times New Roman" w:cs="Times New Roman"/>
                <w:szCs w:val="24"/>
                <w:lang w:val="en-US"/>
              </w:rPr>
              <w:t xml:space="preserve"> may include but not limited to:</w:t>
            </w:r>
          </w:p>
        </w:tc>
        <w:tc>
          <w:tcPr>
            <w:tcW w:w="6094" w:type="dxa"/>
          </w:tcPr>
          <w:p w:rsidR="009D57E5" w:rsidRDefault="0070333C">
            <w:pPr>
              <w:pStyle w:val="ListParagraph"/>
              <w:numPr>
                <w:ilvl w:val="0"/>
                <w:numId w:val="21"/>
              </w:numPr>
              <w:spacing w:after="0" w:line="259" w:lineRule="auto"/>
              <w:rPr>
                <w:rFonts w:cs="Times New Roman"/>
                <w:szCs w:val="24"/>
                <w:lang w:val="en-US"/>
              </w:rPr>
            </w:pPr>
            <w:r>
              <w:rPr>
                <w:rFonts w:cs="Times New Roman"/>
                <w:szCs w:val="24"/>
                <w:lang w:val="en-US"/>
              </w:rPr>
              <w:t>Dust coat</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Face mask</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Thimble</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Gloves</w:t>
            </w:r>
          </w:p>
          <w:p w:rsidR="009D57E5" w:rsidRDefault="0070333C">
            <w:pPr>
              <w:numPr>
                <w:ilvl w:val="0"/>
                <w:numId w:val="21"/>
              </w:numPr>
              <w:spacing w:after="0" w:line="240" w:lineRule="auto"/>
              <w:contextualSpacing/>
              <w:rPr>
                <w:rFonts w:cs="Times New Roman"/>
                <w:szCs w:val="24"/>
                <w:lang w:val="en-US"/>
              </w:rPr>
            </w:pPr>
            <w:r>
              <w:rPr>
                <w:rFonts w:cs="Times New Roman"/>
                <w:szCs w:val="24"/>
                <w:lang w:val="en-US"/>
              </w:rPr>
              <w:t>Low heeled closed shoes</w:t>
            </w:r>
          </w:p>
        </w:tc>
      </w:tr>
      <w:tr w:rsidR="009D57E5">
        <w:tc>
          <w:tcPr>
            <w:tcW w:w="3256" w:type="dxa"/>
          </w:tcPr>
          <w:p w:rsidR="009D57E5" w:rsidRDefault="0070333C">
            <w:pPr>
              <w:pStyle w:val="ListParagraph"/>
              <w:numPr>
                <w:ilvl w:val="0"/>
                <w:numId w:val="20"/>
              </w:numPr>
              <w:spacing w:after="0"/>
              <w:rPr>
                <w:rFonts w:eastAsia="Times New Roman" w:cs="Times New Roman"/>
                <w:i/>
                <w:szCs w:val="24"/>
                <w:lang w:val="en-US"/>
              </w:rPr>
            </w:pPr>
            <w:r>
              <w:rPr>
                <w:rFonts w:eastAsia="Times New Roman" w:cs="Times New Roman"/>
                <w:szCs w:val="24"/>
                <w:lang w:val="en-US"/>
              </w:rPr>
              <w:t>Legal requirements may include but not limited to:</w:t>
            </w:r>
          </w:p>
        </w:tc>
        <w:tc>
          <w:tcPr>
            <w:tcW w:w="6094" w:type="dxa"/>
          </w:tcPr>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Occupational safety and health Act</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EMCA 2015</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NEMA regulations</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County by-laws</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KRA act</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Labor laws</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Employment act</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 xml:space="preserve">WIBA  </w:t>
            </w:r>
          </w:p>
        </w:tc>
      </w:tr>
      <w:tr w:rsidR="009D57E5">
        <w:tc>
          <w:tcPr>
            <w:tcW w:w="3256" w:type="dxa"/>
          </w:tcPr>
          <w:p w:rsidR="009D57E5" w:rsidRDefault="001661F4" w:rsidP="001661F4">
            <w:pPr>
              <w:pStyle w:val="ListParagraph"/>
              <w:numPr>
                <w:ilvl w:val="0"/>
                <w:numId w:val="20"/>
              </w:numPr>
              <w:spacing w:after="0"/>
              <w:rPr>
                <w:rFonts w:eastAsia="Times New Roman" w:cs="Times New Roman"/>
                <w:szCs w:val="24"/>
                <w:lang w:val="en-US"/>
              </w:rPr>
            </w:pPr>
            <w:r>
              <w:rPr>
                <w:rFonts w:eastAsia="Times New Roman" w:cs="Times New Roman"/>
                <w:szCs w:val="24"/>
                <w:lang w:val="en-US"/>
              </w:rPr>
              <w:t>Sewing machine operations</w:t>
            </w:r>
            <w:r w:rsidR="0070333C">
              <w:rPr>
                <w:rFonts w:eastAsia="Times New Roman" w:cs="Times New Roman"/>
                <w:szCs w:val="24"/>
                <w:lang w:val="en-US"/>
              </w:rPr>
              <w:t xml:space="preserve"> may include but not limited to:</w:t>
            </w:r>
          </w:p>
        </w:tc>
        <w:tc>
          <w:tcPr>
            <w:tcW w:w="6094" w:type="dxa"/>
          </w:tcPr>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 xml:space="preserve">Oiling  </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Setting up the sewing machine</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Treadling</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Sewing machine control</w:t>
            </w:r>
          </w:p>
          <w:p w:rsidR="009D57E5" w:rsidRDefault="0070333C">
            <w:pPr>
              <w:numPr>
                <w:ilvl w:val="0"/>
                <w:numId w:val="21"/>
              </w:numPr>
              <w:spacing w:after="0" w:line="259" w:lineRule="auto"/>
              <w:contextualSpacing/>
              <w:rPr>
                <w:rFonts w:cs="Times New Roman"/>
                <w:szCs w:val="24"/>
                <w:lang w:val="en-US"/>
              </w:rPr>
            </w:pPr>
            <w:r>
              <w:rPr>
                <w:rFonts w:cs="Times New Roman"/>
                <w:szCs w:val="24"/>
                <w:lang w:val="en-US"/>
              </w:rPr>
              <w:t xml:space="preserve">Stitching  </w:t>
            </w:r>
          </w:p>
        </w:tc>
      </w:tr>
      <w:tr w:rsidR="009D57E5">
        <w:tc>
          <w:tcPr>
            <w:tcW w:w="3256" w:type="dxa"/>
          </w:tcPr>
          <w:p w:rsidR="009D57E5" w:rsidRDefault="0070333C">
            <w:pPr>
              <w:pStyle w:val="ListParagraph"/>
              <w:numPr>
                <w:ilvl w:val="0"/>
                <w:numId w:val="20"/>
              </w:numPr>
              <w:spacing w:after="0"/>
              <w:rPr>
                <w:rFonts w:cs="Times New Roman"/>
                <w:szCs w:val="24"/>
              </w:rPr>
            </w:pPr>
            <w:r>
              <w:rPr>
                <w:rFonts w:eastAsia="Times New Roman" w:cs="Times New Roman"/>
                <w:szCs w:val="24"/>
                <w:lang w:val="en-US"/>
              </w:rPr>
              <w:t>Sewing machine maintenance tools, supplies and equipment may include but not limited to:</w:t>
            </w:r>
          </w:p>
        </w:tc>
        <w:tc>
          <w:tcPr>
            <w:tcW w:w="6094" w:type="dxa"/>
          </w:tcPr>
          <w:p w:rsidR="001661F4" w:rsidRDefault="001661F4" w:rsidP="001661F4">
            <w:pPr>
              <w:spacing w:after="0" w:line="240" w:lineRule="auto"/>
              <w:ind w:left="720"/>
              <w:contextualSpacing/>
              <w:rPr>
                <w:rFonts w:cs="Times New Roman"/>
                <w:szCs w:val="24"/>
                <w:lang w:val="en-US"/>
              </w:rPr>
            </w:pPr>
            <w:r>
              <w:rPr>
                <w:rFonts w:cs="Times New Roman"/>
                <w:b/>
                <w:i/>
                <w:szCs w:val="24"/>
              </w:rPr>
              <w:t>Sewing machine maintenance tools</w:t>
            </w:r>
            <w:r>
              <w:rPr>
                <w:rFonts w:cs="Times New Roman"/>
                <w:szCs w:val="24"/>
                <w:lang w:val="en-US"/>
              </w:rPr>
              <w:t xml:space="preserve"> </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machine needles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screw drivers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Pliers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 xml:space="preserve">Tweezers </w:t>
            </w:r>
          </w:p>
          <w:p w:rsidR="009D57E5" w:rsidRPr="001661F4" w:rsidRDefault="0070333C">
            <w:pPr>
              <w:numPr>
                <w:ilvl w:val="0"/>
                <w:numId w:val="22"/>
              </w:numPr>
              <w:spacing w:after="0" w:line="240" w:lineRule="auto"/>
              <w:contextualSpacing/>
              <w:rPr>
                <w:rFonts w:cs="Times New Roman"/>
                <w:szCs w:val="24"/>
                <w:lang w:val="en-US"/>
              </w:rPr>
            </w:pPr>
            <w:r>
              <w:rPr>
                <w:rFonts w:cs="Times New Roman"/>
                <w:szCs w:val="24"/>
              </w:rPr>
              <w:t>Allan keys</w:t>
            </w:r>
          </w:p>
          <w:p w:rsidR="001661F4" w:rsidRDefault="001661F4" w:rsidP="001661F4">
            <w:pPr>
              <w:spacing w:after="0" w:line="240" w:lineRule="auto"/>
              <w:contextualSpacing/>
              <w:rPr>
                <w:rFonts w:cs="Times New Roman"/>
                <w:b/>
                <w:i/>
                <w:szCs w:val="24"/>
              </w:rPr>
            </w:pPr>
            <w:r>
              <w:rPr>
                <w:rFonts w:cs="Times New Roman"/>
                <w:b/>
                <w:i/>
                <w:szCs w:val="24"/>
              </w:rPr>
              <w:t>Sewing machine maintenance supplies</w:t>
            </w:r>
          </w:p>
          <w:p w:rsidR="001661F4" w:rsidRPr="001661F4" w:rsidRDefault="001661F4" w:rsidP="001661F4">
            <w:pPr>
              <w:pStyle w:val="ListParagraph"/>
              <w:numPr>
                <w:ilvl w:val="0"/>
                <w:numId w:val="54"/>
              </w:numPr>
              <w:spacing w:after="0" w:line="240" w:lineRule="auto"/>
              <w:rPr>
                <w:rFonts w:cs="Times New Roman"/>
                <w:szCs w:val="24"/>
              </w:rPr>
            </w:pPr>
            <w:r w:rsidRPr="001661F4">
              <w:rPr>
                <w:rFonts w:cs="Times New Roman"/>
                <w:szCs w:val="24"/>
              </w:rPr>
              <w:t>Lubricants</w:t>
            </w:r>
          </w:p>
          <w:p w:rsidR="001661F4" w:rsidRDefault="001661F4" w:rsidP="001661F4">
            <w:pPr>
              <w:spacing w:after="0" w:line="240" w:lineRule="auto"/>
              <w:ind w:left="720"/>
              <w:contextualSpacing/>
              <w:rPr>
                <w:rFonts w:cs="Times New Roman"/>
                <w:szCs w:val="24"/>
                <w:lang w:val="en-US"/>
              </w:rPr>
            </w:pPr>
          </w:p>
        </w:tc>
      </w:tr>
      <w:tr w:rsidR="009D57E5">
        <w:tc>
          <w:tcPr>
            <w:tcW w:w="3256" w:type="dxa"/>
          </w:tcPr>
          <w:p w:rsidR="009D57E5" w:rsidRDefault="0070333C">
            <w:pPr>
              <w:pStyle w:val="ListParagraph"/>
              <w:numPr>
                <w:ilvl w:val="0"/>
                <w:numId w:val="20"/>
              </w:numPr>
              <w:spacing w:after="0"/>
              <w:rPr>
                <w:rFonts w:eastAsia="Times New Roman" w:cs="Times New Roman"/>
                <w:szCs w:val="24"/>
                <w:lang w:val="en-US"/>
              </w:rPr>
            </w:pPr>
            <w:r>
              <w:rPr>
                <w:rFonts w:eastAsia="Times New Roman" w:cs="Times New Roman"/>
                <w:szCs w:val="24"/>
                <w:lang w:val="en-US"/>
              </w:rPr>
              <w:t>Sewing machine parts may include but not limited to:</w:t>
            </w:r>
          </w:p>
        </w:tc>
        <w:tc>
          <w:tcPr>
            <w:tcW w:w="6094" w:type="dxa"/>
          </w:tcPr>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Throat plate</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 xml:space="preserve">Spool pin </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Take up lever</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lastRenderedPageBreak/>
              <w:t>Tension disc</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Slide plate</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Hand wheel</w:t>
            </w:r>
          </w:p>
          <w:p w:rsidR="009D57E5" w:rsidRDefault="0070333C">
            <w:pPr>
              <w:pStyle w:val="ListParagraph"/>
              <w:numPr>
                <w:ilvl w:val="0"/>
                <w:numId w:val="22"/>
              </w:numPr>
              <w:spacing w:after="0" w:line="240" w:lineRule="auto"/>
              <w:rPr>
                <w:rFonts w:cs="Times New Roman"/>
                <w:szCs w:val="24"/>
                <w:lang w:val="en-US"/>
              </w:rPr>
            </w:pPr>
            <w:r>
              <w:rPr>
                <w:rFonts w:cs="Times New Roman"/>
                <w:szCs w:val="24"/>
                <w:lang w:val="en-US"/>
              </w:rPr>
              <w:t>Feed dog</w:t>
            </w:r>
          </w:p>
          <w:p w:rsidR="009D57E5" w:rsidRDefault="0070333C">
            <w:pPr>
              <w:pStyle w:val="ListParagraph"/>
              <w:numPr>
                <w:ilvl w:val="0"/>
                <w:numId w:val="22"/>
              </w:numPr>
              <w:spacing w:after="0" w:line="240" w:lineRule="auto"/>
              <w:rPr>
                <w:rFonts w:cs="Times New Roman"/>
                <w:szCs w:val="24"/>
                <w:lang w:val="en-US"/>
              </w:rPr>
            </w:pPr>
            <w:r>
              <w:rPr>
                <w:rFonts w:cs="Times New Roman"/>
                <w:szCs w:val="24"/>
                <w:lang w:val="en-US"/>
              </w:rPr>
              <w:t>Needle clamp</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Tension disc regulator</w:t>
            </w:r>
          </w:p>
          <w:p w:rsidR="009D57E5" w:rsidRDefault="0070333C">
            <w:pPr>
              <w:pStyle w:val="ListParagraph"/>
              <w:numPr>
                <w:ilvl w:val="0"/>
                <w:numId w:val="22"/>
              </w:numPr>
              <w:spacing w:after="0" w:line="240" w:lineRule="auto"/>
              <w:rPr>
                <w:rFonts w:cs="Times New Roman"/>
                <w:szCs w:val="24"/>
                <w:lang w:val="en-US"/>
              </w:rPr>
            </w:pPr>
            <w:r>
              <w:rPr>
                <w:rFonts w:cs="Times New Roman"/>
                <w:szCs w:val="24"/>
                <w:lang w:val="en-US"/>
              </w:rPr>
              <w:t>Stitch length regulator</w:t>
            </w:r>
          </w:p>
        </w:tc>
      </w:tr>
      <w:tr w:rsidR="009D57E5">
        <w:tc>
          <w:tcPr>
            <w:tcW w:w="3256" w:type="dxa"/>
          </w:tcPr>
          <w:p w:rsidR="009D57E5" w:rsidRDefault="0070333C">
            <w:pPr>
              <w:pStyle w:val="ListParagraph"/>
              <w:numPr>
                <w:ilvl w:val="0"/>
                <w:numId w:val="20"/>
              </w:numPr>
              <w:spacing w:after="0"/>
              <w:rPr>
                <w:rFonts w:eastAsia="Times New Roman" w:cs="Times New Roman"/>
                <w:szCs w:val="24"/>
                <w:lang w:val="en-US"/>
              </w:rPr>
            </w:pPr>
            <w:r>
              <w:rPr>
                <w:rFonts w:eastAsia="Times New Roman" w:cs="Times New Roman"/>
                <w:szCs w:val="24"/>
                <w:lang w:val="en-US"/>
              </w:rPr>
              <w:lastRenderedPageBreak/>
              <w:t>Machine operation materials, products, and Supplies may include but not limited to:</w:t>
            </w:r>
          </w:p>
        </w:tc>
        <w:tc>
          <w:tcPr>
            <w:tcW w:w="6094" w:type="dxa"/>
          </w:tcPr>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fabrics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Sewing threads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Sewing needles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Assorted machine brushes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Bulbs</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Machine oil</w:t>
            </w:r>
          </w:p>
        </w:tc>
      </w:tr>
      <w:tr w:rsidR="009D57E5">
        <w:tc>
          <w:tcPr>
            <w:tcW w:w="3256" w:type="dxa"/>
          </w:tcPr>
          <w:p w:rsidR="009D57E5" w:rsidRDefault="0070333C">
            <w:pPr>
              <w:pStyle w:val="ListParagraph"/>
              <w:numPr>
                <w:ilvl w:val="0"/>
                <w:numId w:val="20"/>
              </w:numPr>
              <w:spacing w:after="0"/>
              <w:rPr>
                <w:rFonts w:eastAsia="Times New Roman" w:cs="Times New Roman"/>
                <w:szCs w:val="24"/>
                <w:lang w:val="en-US"/>
              </w:rPr>
            </w:pPr>
            <w:r>
              <w:rPr>
                <w:rFonts w:eastAsia="Tahoma" w:cs="Times New Roman"/>
                <w:color w:val="000000"/>
                <w:kern w:val="28"/>
                <w:szCs w:val="24"/>
                <w:lang w:val="en-US" w:eastAsia="en-GB"/>
              </w:rPr>
              <w:t>Conflicts include but are not limited to:</w:t>
            </w:r>
          </w:p>
        </w:tc>
        <w:tc>
          <w:tcPr>
            <w:tcW w:w="6094" w:type="dxa"/>
          </w:tcPr>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Interpersonal Conflict.</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Intrapersonal Conflict.</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Intergroup Conflict.</w:t>
            </w:r>
          </w:p>
          <w:p w:rsidR="009D57E5" w:rsidRDefault="0070333C">
            <w:pPr>
              <w:numPr>
                <w:ilvl w:val="0"/>
                <w:numId w:val="22"/>
              </w:numPr>
              <w:spacing w:after="0" w:line="240" w:lineRule="auto"/>
              <w:contextualSpacing/>
              <w:rPr>
                <w:rFonts w:cs="Times New Roman"/>
                <w:szCs w:val="24"/>
                <w:lang w:val="en-US"/>
              </w:rPr>
            </w:pPr>
            <w:r>
              <w:rPr>
                <w:rFonts w:cs="Times New Roman"/>
                <w:szCs w:val="24"/>
                <w:lang w:val="en-US"/>
              </w:rPr>
              <w:t>Intragroup Conflict.</w:t>
            </w:r>
          </w:p>
        </w:tc>
      </w:tr>
      <w:tr w:rsidR="009D57E5">
        <w:tc>
          <w:tcPr>
            <w:tcW w:w="3256" w:type="dxa"/>
          </w:tcPr>
          <w:p w:rsidR="009D57E5" w:rsidRDefault="0070333C">
            <w:pPr>
              <w:pStyle w:val="ListParagraph"/>
              <w:numPr>
                <w:ilvl w:val="0"/>
                <w:numId w:val="20"/>
              </w:numPr>
              <w:spacing w:after="0"/>
              <w:rPr>
                <w:rFonts w:eastAsia="Tahoma" w:cs="Times New Roman"/>
                <w:color w:val="000000"/>
                <w:kern w:val="28"/>
                <w:szCs w:val="24"/>
                <w:lang w:val="en-US" w:eastAsia="en-GB"/>
              </w:rPr>
            </w:pPr>
            <w:r>
              <w:rPr>
                <w:rFonts w:eastAsia="Tahoma" w:cs="Times New Roman"/>
                <w:color w:val="000000"/>
                <w:kern w:val="28"/>
                <w:szCs w:val="24"/>
                <w:lang w:val="en-US" w:eastAsia="en-GB"/>
              </w:rPr>
              <w:t>Team may include but not limited to:</w:t>
            </w:r>
          </w:p>
        </w:tc>
        <w:tc>
          <w:tcPr>
            <w:tcW w:w="6094" w:type="dxa"/>
          </w:tcPr>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Small workgroup</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Staff in a section/department</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Inter-agency Group</w:t>
            </w:r>
          </w:p>
          <w:p w:rsidR="009D57E5" w:rsidRDefault="0070333C">
            <w:pPr>
              <w:numPr>
                <w:ilvl w:val="0"/>
                <w:numId w:val="22"/>
              </w:numPr>
              <w:spacing w:after="0" w:line="240" w:lineRule="auto"/>
              <w:contextualSpacing/>
              <w:rPr>
                <w:rFonts w:cs="Times New Roman"/>
                <w:szCs w:val="24"/>
                <w:lang w:val="en-US"/>
              </w:rPr>
            </w:pPr>
            <w:r>
              <w:rPr>
                <w:rFonts w:eastAsia="Tahoma" w:cs="Times New Roman"/>
                <w:color w:val="000000"/>
                <w:kern w:val="28"/>
                <w:szCs w:val="24"/>
                <w:lang w:val="en-US" w:eastAsia="en-GB"/>
              </w:rPr>
              <w:t>Virtual teams</w:t>
            </w:r>
          </w:p>
        </w:tc>
      </w:tr>
      <w:tr w:rsidR="009D57E5">
        <w:tc>
          <w:tcPr>
            <w:tcW w:w="3256" w:type="dxa"/>
          </w:tcPr>
          <w:p w:rsidR="009D57E5" w:rsidRDefault="0070333C">
            <w:pPr>
              <w:pStyle w:val="ListParagraph"/>
              <w:numPr>
                <w:ilvl w:val="0"/>
                <w:numId w:val="20"/>
              </w:numPr>
              <w:spacing w:after="0"/>
              <w:rPr>
                <w:rFonts w:eastAsia="Tahoma" w:cs="Times New Roman"/>
                <w:color w:val="000000"/>
                <w:kern w:val="28"/>
                <w:szCs w:val="24"/>
                <w:lang w:val="en-US" w:eastAsia="en-GB"/>
              </w:rPr>
            </w:pPr>
            <w:r>
              <w:rPr>
                <w:rFonts w:eastAsia="Tahoma" w:cs="Times New Roman"/>
                <w:color w:val="000000"/>
                <w:kern w:val="28"/>
                <w:szCs w:val="24"/>
                <w:lang w:val="en-US" w:eastAsia="en-GB"/>
              </w:rPr>
              <w:t xml:space="preserve">Customer </w:t>
            </w:r>
            <w:r w:rsidR="008A6CF8" w:rsidRPr="00F847E5">
              <w:rPr>
                <w:rFonts w:eastAsia="Tahoma" w:cs="Times New Roman"/>
                <w:color w:val="000000"/>
                <w:kern w:val="28"/>
                <w:szCs w:val="24"/>
                <w:lang w:val="en-US" w:eastAsia="en-GB"/>
              </w:rPr>
              <w:t xml:space="preserve">concerns and complaints </w:t>
            </w:r>
            <w:r>
              <w:rPr>
                <w:rFonts w:eastAsia="Tahoma" w:cs="Times New Roman"/>
                <w:color w:val="000000"/>
                <w:kern w:val="28"/>
                <w:szCs w:val="24"/>
                <w:lang w:val="en-US" w:eastAsia="en-GB"/>
              </w:rPr>
              <w:t>may include but not limited to:</w:t>
            </w:r>
          </w:p>
        </w:tc>
        <w:tc>
          <w:tcPr>
            <w:tcW w:w="6094" w:type="dxa"/>
          </w:tcPr>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Loyal</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Discount</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Impulse</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Need-based</w:t>
            </w:r>
          </w:p>
          <w:p w:rsidR="009D57E5" w:rsidRDefault="0070333C">
            <w:pPr>
              <w:numPr>
                <w:ilvl w:val="0"/>
                <w:numId w:val="22"/>
              </w:numPr>
              <w:spacing w:after="0" w:line="240" w:lineRule="auto"/>
              <w:contextualSpacing/>
              <w:rPr>
                <w:rFonts w:cs="Times New Roman"/>
                <w:szCs w:val="24"/>
                <w:lang w:val="en-US"/>
              </w:rPr>
            </w:pPr>
            <w:r>
              <w:rPr>
                <w:rFonts w:eastAsia="Tahoma" w:cs="Times New Roman"/>
                <w:color w:val="000000"/>
                <w:kern w:val="28"/>
                <w:szCs w:val="24"/>
                <w:lang w:val="en-US" w:eastAsia="en-GB"/>
              </w:rPr>
              <w:t>Wandering</w:t>
            </w:r>
          </w:p>
        </w:tc>
      </w:tr>
      <w:tr w:rsidR="009D57E5">
        <w:tc>
          <w:tcPr>
            <w:tcW w:w="3256" w:type="dxa"/>
          </w:tcPr>
          <w:p w:rsidR="009D57E5" w:rsidRDefault="0070333C">
            <w:pPr>
              <w:pStyle w:val="ListParagraph"/>
              <w:numPr>
                <w:ilvl w:val="0"/>
                <w:numId w:val="20"/>
              </w:numPr>
              <w:spacing w:after="0"/>
              <w:rPr>
                <w:rFonts w:eastAsia="Tahoma" w:cs="Times New Roman"/>
                <w:color w:val="000000"/>
                <w:kern w:val="28"/>
                <w:szCs w:val="24"/>
                <w:lang w:val="en-US" w:eastAsia="en-GB"/>
              </w:rPr>
            </w:pPr>
            <w:r>
              <w:rPr>
                <w:rFonts w:eastAsia="Tahoma" w:cs="Times New Roman"/>
                <w:color w:val="000000"/>
                <w:kern w:val="28"/>
                <w:szCs w:val="24"/>
                <w:lang w:val="en-US" w:eastAsia="en-GB"/>
              </w:rPr>
              <w:t>Creative and Innovation may include but are not</w:t>
            </w:r>
            <w:r>
              <w:t xml:space="preserve"> </w:t>
            </w:r>
            <w:r>
              <w:rPr>
                <w:rFonts w:eastAsia="Tahoma" w:cs="Times New Roman"/>
                <w:color w:val="000000"/>
                <w:kern w:val="28"/>
                <w:szCs w:val="24"/>
                <w:lang w:val="en-US" w:eastAsia="en-GB"/>
              </w:rPr>
              <w:t>limited to:</w:t>
            </w:r>
          </w:p>
        </w:tc>
        <w:tc>
          <w:tcPr>
            <w:tcW w:w="6094" w:type="dxa"/>
          </w:tcPr>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New ideas</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Original ideas</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Different ideas</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 xml:space="preserve">Methods/procedures </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Processes</w:t>
            </w:r>
          </w:p>
          <w:p w:rsidR="009D57E5" w:rsidRDefault="0070333C">
            <w:pPr>
              <w:numPr>
                <w:ilvl w:val="0"/>
                <w:numId w:val="23"/>
              </w:numPr>
              <w:spacing w:after="0" w:line="276" w:lineRule="auto"/>
              <w:rPr>
                <w:rFonts w:eastAsia="Tahoma" w:cs="Times New Roman"/>
                <w:color w:val="000000"/>
                <w:kern w:val="28"/>
                <w:szCs w:val="24"/>
                <w:lang w:val="en-US" w:eastAsia="en-GB"/>
              </w:rPr>
            </w:pPr>
            <w:r>
              <w:rPr>
                <w:rFonts w:eastAsia="Tahoma" w:cs="Times New Roman"/>
                <w:color w:val="000000"/>
                <w:kern w:val="28"/>
                <w:szCs w:val="24"/>
                <w:lang w:val="en-US" w:eastAsia="en-GB"/>
              </w:rPr>
              <w:t>New tools</w:t>
            </w:r>
          </w:p>
        </w:tc>
      </w:tr>
    </w:tbl>
    <w:p w:rsidR="009D57E5" w:rsidRDefault="009D57E5">
      <w:pPr>
        <w:spacing w:after="0"/>
        <w:rPr>
          <w:rFonts w:cs="Times New Roman"/>
          <w:b/>
          <w:szCs w:val="24"/>
        </w:rPr>
      </w:pPr>
    </w:p>
    <w:p w:rsidR="009D57E5" w:rsidRDefault="0070333C">
      <w:pPr>
        <w:spacing w:after="0"/>
        <w:rPr>
          <w:rFonts w:eastAsia="Calibri" w:cs="Times New Roman"/>
          <w:szCs w:val="24"/>
        </w:rPr>
      </w:pPr>
      <w:r>
        <w:rPr>
          <w:rFonts w:cs="Times New Roman"/>
          <w:b/>
          <w:szCs w:val="24"/>
        </w:rPr>
        <w:t>REQUIRED SKILLS AND KNOWLEDGE</w:t>
      </w:r>
    </w:p>
    <w:p w:rsidR="009D57E5" w:rsidRDefault="0070333C">
      <w:pPr>
        <w:spacing w:after="0"/>
        <w:rPr>
          <w:rFonts w:cs="Times New Roman"/>
          <w:bCs/>
          <w:szCs w:val="24"/>
        </w:rPr>
      </w:pPr>
      <w:r>
        <w:rPr>
          <w:rFonts w:cs="Times New Roman"/>
          <w:bCs/>
          <w:szCs w:val="24"/>
        </w:rPr>
        <w:t>This section describes the skills and knowledge required for this unit of competency.</w:t>
      </w:r>
    </w:p>
    <w:p w:rsidR="009D57E5" w:rsidRDefault="009D57E5">
      <w:pPr>
        <w:spacing w:after="0"/>
        <w:contextualSpacing/>
        <w:rPr>
          <w:rFonts w:cs="Times New Roman"/>
          <w:b/>
          <w:szCs w:val="24"/>
          <w:lang w:val="en-US"/>
        </w:rPr>
      </w:pPr>
    </w:p>
    <w:p w:rsidR="009D57E5" w:rsidRDefault="0070333C">
      <w:pPr>
        <w:spacing w:after="0"/>
        <w:contextualSpacing/>
        <w:rPr>
          <w:rFonts w:cs="Times New Roman"/>
          <w:b/>
          <w:szCs w:val="24"/>
          <w:lang w:val="en-US"/>
        </w:rPr>
      </w:pPr>
      <w:r>
        <w:rPr>
          <w:rFonts w:cs="Times New Roman"/>
          <w:b/>
          <w:szCs w:val="24"/>
          <w:lang w:val="en-US"/>
        </w:rPr>
        <w:t>Required Skills</w:t>
      </w:r>
    </w:p>
    <w:p w:rsidR="009D57E5" w:rsidRDefault="0070333C">
      <w:pPr>
        <w:spacing w:after="0"/>
        <w:rPr>
          <w:rFonts w:cs="Times New Roman"/>
          <w:szCs w:val="24"/>
          <w:lang w:val="en-US"/>
        </w:rPr>
      </w:pPr>
      <w:r>
        <w:rPr>
          <w:rFonts w:cs="Times New Roman"/>
          <w:szCs w:val="24"/>
        </w:rPr>
        <w:t>The individual needs to demonstrate the following skills:</w:t>
      </w:r>
    </w:p>
    <w:p w:rsidR="009D57E5" w:rsidRDefault="009D57E5">
      <w:pPr>
        <w:spacing w:after="0" w:line="240" w:lineRule="auto"/>
        <w:rPr>
          <w:rFonts w:cs="Times New Roman"/>
          <w:b/>
          <w:szCs w:val="24"/>
        </w:rPr>
      </w:pPr>
    </w:p>
    <w:p w:rsidR="009D57E5" w:rsidRDefault="0070333C">
      <w:pPr>
        <w:spacing w:after="0" w:line="240" w:lineRule="auto"/>
        <w:rPr>
          <w:rFonts w:cs="Times New Roman"/>
          <w:b/>
          <w:szCs w:val="24"/>
        </w:rPr>
      </w:pPr>
      <w:r>
        <w:rPr>
          <w:rFonts w:cs="Times New Roman"/>
          <w:b/>
          <w:szCs w:val="24"/>
        </w:rPr>
        <w:t>General skills:</w:t>
      </w:r>
    </w:p>
    <w:p w:rsidR="009D57E5" w:rsidRDefault="0070333C">
      <w:pPr>
        <w:numPr>
          <w:ilvl w:val="0"/>
          <w:numId w:val="24"/>
        </w:numPr>
        <w:spacing w:after="0" w:line="240" w:lineRule="auto"/>
        <w:contextualSpacing/>
        <w:rPr>
          <w:rFonts w:cs="Times New Roman"/>
          <w:szCs w:val="24"/>
        </w:rPr>
      </w:pPr>
      <w:r>
        <w:rPr>
          <w:rFonts w:cs="Times New Roman"/>
          <w:szCs w:val="24"/>
        </w:rPr>
        <w:t>Communication</w:t>
      </w:r>
    </w:p>
    <w:p w:rsidR="009D57E5" w:rsidRDefault="0070333C">
      <w:pPr>
        <w:numPr>
          <w:ilvl w:val="0"/>
          <w:numId w:val="24"/>
        </w:numPr>
        <w:spacing w:after="0" w:line="240" w:lineRule="auto"/>
        <w:contextualSpacing/>
        <w:rPr>
          <w:rFonts w:cs="Times New Roman"/>
          <w:szCs w:val="24"/>
        </w:rPr>
      </w:pPr>
      <w:r>
        <w:rPr>
          <w:rFonts w:cs="Times New Roman"/>
          <w:szCs w:val="24"/>
        </w:rPr>
        <w:t>People skills</w:t>
      </w:r>
    </w:p>
    <w:p w:rsidR="009D57E5" w:rsidRDefault="0070333C">
      <w:pPr>
        <w:numPr>
          <w:ilvl w:val="0"/>
          <w:numId w:val="24"/>
        </w:numPr>
        <w:spacing w:after="0" w:line="240" w:lineRule="auto"/>
        <w:contextualSpacing/>
        <w:rPr>
          <w:rFonts w:cs="Times New Roman"/>
          <w:szCs w:val="24"/>
        </w:rPr>
      </w:pPr>
      <w:r>
        <w:rPr>
          <w:rFonts w:cs="Times New Roman"/>
          <w:szCs w:val="24"/>
        </w:rPr>
        <w:lastRenderedPageBreak/>
        <w:t>Time management</w:t>
      </w:r>
    </w:p>
    <w:p w:rsidR="009D57E5" w:rsidRDefault="0070333C">
      <w:pPr>
        <w:numPr>
          <w:ilvl w:val="0"/>
          <w:numId w:val="24"/>
        </w:numPr>
        <w:spacing w:after="0" w:line="240" w:lineRule="auto"/>
        <w:contextualSpacing/>
        <w:rPr>
          <w:rFonts w:cs="Times New Roman"/>
          <w:szCs w:val="24"/>
        </w:rPr>
      </w:pPr>
      <w:r>
        <w:rPr>
          <w:rFonts w:cs="Times New Roman"/>
          <w:szCs w:val="24"/>
        </w:rPr>
        <w:t>Record keeping</w:t>
      </w:r>
    </w:p>
    <w:p w:rsidR="009D57E5" w:rsidRDefault="0070333C">
      <w:pPr>
        <w:numPr>
          <w:ilvl w:val="0"/>
          <w:numId w:val="24"/>
        </w:numPr>
        <w:spacing w:after="0" w:line="240" w:lineRule="auto"/>
        <w:contextualSpacing/>
        <w:rPr>
          <w:rFonts w:cs="Times New Roman"/>
          <w:szCs w:val="24"/>
        </w:rPr>
      </w:pPr>
      <w:r>
        <w:rPr>
          <w:rFonts w:cs="Times New Roman"/>
          <w:szCs w:val="24"/>
        </w:rPr>
        <w:t>Telephones handling</w:t>
      </w:r>
    </w:p>
    <w:p w:rsidR="009D57E5" w:rsidRDefault="0070333C">
      <w:pPr>
        <w:numPr>
          <w:ilvl w:val="0"/>
          <w:numId w:val="24"/>
        </w:numPr>
        <w:spacing w:after="0" w:line="240" w:lineRule="auto"/>
        <w:contextualSpacing/>
        <w:rPr>
          <w:rFonts w:cs="Times New Roman"/>
          <w:szCs w:val="24"/>
        </w:rPr>
      </w:pPr>
      <w:r>
        <w:rPr>
          <w:rFonts w:cs="Times New Roman"/>
          <w:szCs w:val="24"/>
        </w:rPr>
        <w:t>Conflict resolution</w:t>
      </w:r>
    </w:p>
    <w:p w:rsidR="009D57E5" w:rsidRDefault="0070333C">
      <w:pPr>
        <w:numPr>
          <w:ilvl w:val="0"/>
          <w:numId w:val="24"/>
        </w:numPr>
        <w:spacing w:after="0" w:line="240" w:lineRule="auto"/>
        <w:contextualSpacing/>
        <w:rPr>
          <w:rFonts w:cs="Times New Roman"/>
          <w:szCs w:val="24"/>
        </w:rPr>
      </w:pPr>
      <w:r>
        <w:rPr>
          <w:rFonts w:cs="Times New Roman"/>
          <w:szCs w:val="24"/>
        </w:rPr>
        <w:t xml:space="preserve">Negotiation </w:t>
      </w:r>
    </w:p>
    <w:p w:rsidR="009D57E5" w:rsidRDefault="0070333C">
      <w:pPr>
        <w:numPr>
          <w:ilvl w:val="0"/>
          <w:numId w:val="24"/>
        </w:numPr>
        <w:spacing w:after="0" w:line="240" w:lineRule="auto"/>
        <w:contextualSpacing/>
        <w:rPr>
          <w:rFonts w:cs="Times New Roman"/>
          <w:szCs w:val="24"/>
        </w:rPr>
      </w:pPr>
      <w:r>
        <w:rPr>
          <w:rFonts w:cs="Times New Roman"/>
          <w:szCs w:val="24"/>
        </w:rPr>
        <w:t>Analytical</w:t>
      </w:r>
    </w:p>
    <w:p w:rsidR="009D57E5" w:rsidRDefault="0070333C">
      <w:pPr>
        <w:numPr>
          <w:ilvl w:val="0"/>
          <w:numId w:val="24"/>
        </w:numPr>
        <w:spacing w:after="0" w:line="240" w:lineRule="auto"/>
        <w:contextualSpacing/>
        <w:rPr>
          <w:rFonts w:cs="Times New Roman"/>
          <w:szCs w:val="24"/>
        </w:rPr>
      </w:pPr>
      <w:r>
        <w:rPr>
          <w:rFonts w:cs="Times New Roman"/>
          <w:szCs w:val="24"/>
        </w:rPr>
        <w:t>Problem solving</w:t>
      </w:r>
    </w:p>
    <w:p w:rsidR="009D57E5" w:rsidRDefault="0070333C">
      <w:pPr>
        <w:numPr>
          <w:ilvl w:val="0"/>
          <w:numId w:val="24"/>
        </w:numPr>
        <w:spacing w:after="0" w:line="240" w:lineRule="auto"/>
        <w:contextualSpacing/>
        <w:rPr>
          <w:rFonts w:cs="Times New Roman"/>
          <w:szCs w:val="24"/>
        </w:rPr>
      </w:pPr>
      <w:r>
        <w:rPr>
          <w:rFonts w:cs="Times New Roman"/>
          <w:szCs w:val="24"/>
        </w:rPr>
        <w:t xml:space="preserve">Critical thinking </w:t>
      </w:r>
    </w:p>
    <w:p w:rsidR="009D57E5" w:rsidRDefault="0070333C">
      <w:pPr>
        <w:numPr>
          <w:ilvl w:val="0"/>
          <w:numId w:val="24"/>
        </w:numPr>
        <w:spacing w:after="0" w:line="240" w:lineRule="auto"/>
        <w:contextualSpacing/>
        <w:rPr>
          <w:rFonts w:cs="Times New Roman"/>
          <w:szCs w:val="24"/>
        </w:rPr>
      </w:pPr>
      <w:r>
        <w:rPr>
          <w:rFonts w:cs="Times New Roman"/>
          <w:szCs w:val="24"/>
        </w:rPr>
        <w:t>Listening</w:t>
      </w:r>
    </w:p>
    <w:p w:rsidR="009D57E5" w:rsidRDefault="0070333C">
      <w:pPr>
        <w:numPr>
          <w:ilvl w:val="0"/>
          <w:numId w:val="24"/>
        </w:numPr>
        <w:spacing w:after="0" w:line="240" w:lineRule="auto"/>
        <w:contextualSpacing/>
        <w:rPr>
          <w:rFonts w:cs="Times New Roman"/>
          <w:szCs w:val="24"/>
        </w:rPr>
      </w:pPr>
      <w:r>
        <w:rPr>
          <w:rFonts w:cs="Times New Roman"/>
          <w:szCs w:val="24"/>
        </w:rPr>
        <w:t>Observation</w:t>
      </w:r>
    </w:p>
    <w:p w:rsidR="009D57E5" w:rsidRDefault="0070333C">
      <w:pPr>
        <w:numPr>
          <w:ilvl w:val="0"/>
          <w:numId w:val="24"/>
        </w:numPr>
        <w:spacing w:after="0" w:line="240" w:lineRule="auto"/>
        <w:contextualSpacing/>
        <w:rPr>
          <w:rFonts w:cs="Times New Roman"/>
          <w:szCs w:val="24"/>
        </w:rPr>
      </w:pPr>
      <w:r>
        <w:rPr>
          <w:rFonts w:cs="Times New Roman"/>
          <w:szCs w:val="24"/>
        </w:rPr>
        <w:t>Organizing</w:t>
      </w:r>
    </w:p>
    <w:p w:rsidR="009D57E5" w:rsidRDefault="0070333C">
      <w:pPr>
        <w:numPr>
          <w:ilvl w:val="0"/>
          <w:numId w:val="24"/>
        </w:numPr>
        <w:spacing w:after="0" w:line="240" w:lineRule="auto"/>
        <w:contextualSpacing/>
        <w:rPr>
          <w:rFonts w:cs="Times New Roman"/>
          <w:szCs w:val="24"/>
        </w:rPr>
      </w:pPr>
      <w:r>
        <w:rPr>
          <w:rFonts w:cs="Times New Roman"/>
          <w:szCs w:val="24"/>
        </w:rPr>
        <w:t>Technology</w:t>
      </w:r>
    </w:p>
    <w:p w:rsidR="009D57E5" w:rsidRDefault="009D57E5">
      <w:pPr>
        <w:spacing w:after="0" w:line="240" w:lineRule="auto"/>
        <w:rPr>
          <w:rFonts w:cs="Times New Roman"/>
          <w:b/>
          <w:szCs w:val="24"/>
        </w:rPr>
      </w:pPr>
    </w:p>
    <w:p w:rsidR="009D57E5" w:rsidRDefault="0070333C">
      <w:pPr>
        <w:spacing w:after="0" w:line="240" w:lineRule="auto"/>
        <w:rPr>
          <w:rFonts w:cs="Times New Roman"/>
          <w:b/>
          <w:szCs w:val="24"/>
        </w:rPr>
      </w:pPr>
      <w:r>
        <w:rPr>
          <w:rFonts w:cs="Times New Roman"/>
          <w:b/>
          <w:szCs w:val="24"/>
        </w:rPr>
        <w:t xml:space="preserve">Technical skills: </w:t>
      </w:r>
    </w:p>
    <w:p w:rsidR="009D57E5" w:rsidRDefault="0070333C">
      <w:pPr>
        <w:pStyle w:val="ListParagraph"/>
        <w:numPr>
          <w:ilvl w:val="0"/>
          <w:numId w:val="25"/>
        </w:numPr>
        <w:spacing w:after="0" w:line="240" w:lineRule="auto"/>
        <w:rPr>
          <w:rFonts w:cs="Times New Roman"/>
          <w:szCs w:val="24"/>
        </w:rPr>
      </w:pPr>
      <w:r>
        <w:rPr>
          <w:rFonts w:cs="Times New Roman"/>
          <w:szCs w:val="24"/>
        </w:rPr>
        <w:t xml:space="preserve">Operating </w:t>
      </w:r>
    </w:p>
    <w:p w:rsidR="009D57E5" w:rsidRDefault="0070333C">
      <w:pPr>
        <w:pStyle w:val="ListParagraph"/>
        <w:numPr>
          <w:ilvl w:val="0"/>
          <w:numId w:val="25"/>
        </w:numPr>
        <w:spacing w:after="0" w:line="240" w:lineRule="auto"/>
        <w:rPr>
          <w:rFonts w:cs="Times New Roman"/>
          <w:szCs w:val="24"/>
        </w:rPr>
      </w:pPr>
      <w:r>
        <w:rPr>
          <w:rFonts w:cs="Times New Roman"/>
          <w:szCs w:val="24"/>
        </w:rPr>
        <w:t>Servicing</w:t>
      </w:r>
    </w:p>
    <w:p w:rsidR="009D57E5" w:rsidRDefault="0070333C">
      <w:pPr>
        <w:pStyle w:val="ListParagraph"/>
        <w:numPr>
          <w:ilvl w:val="0"/>
          <w:numId w:val="25"/>
        </w:numPr>
        <w:spacing w:after="0" w:line="240" w:lineRule="auto"/>
        <w:rPr>
          <w:rFonts w:cs="Times New Roman"/>
          <w:szCs w:val="24"/>
        </w:rPr>
      </w:pPr>
      <w:r>
        <w:rPr>
          <w:rFonts w:cs="Times New Roman"/>
          <w:szCs w:val="24"/>
        </w:rPr>
        <w:t>Maintaining</w:t>
      </w:r>
    </w:p>
    <w:p w:rsidR="009D57E5" w:rsidRDefault="009D57E5">
      <w:pPr>
        <w:spacing w:after="0" w:line="240" w:lineRule="auto"/>
        <w:rPr>
          <w:rFonts w:cs="Times New Roman"/>
          <w:szCs w:val="24"/>
        </w:rPr>
      </w:pPr>
    </w:p>
    <w:p w:rsidR="009D57E5" w:rsidRDefault="0070333C">
      <w:pPr>
        <w:spacing w:after="0" w:line="360" w:lineRule="auto"/>
        <w:rPr>
          <w:rFonts w:cs="Times New Roman"/>
          <w:b/>
          <w:bCs/>
          <w:szCs w:val="24"/>
        </w:rPr>
      </w:pPr>
      <w:r>
        <w:rPr>
          <w:rFonts w:cs="Times New Roman"/>
          <w:b/>
          <w:bCs/>
          <w:szCs w:val="24"/>
        </w:rPr>
        <w:t>Required Knowledge</w:t>
      </w:r>
    </w:p>
    <w:p w:rsidR="009D57E5" w:rsidRDefault="0070333C">
      <w:pPr>
        <w:spacing w:after="0" w:line="360" w:lineRule="auto"/>
        <w:rPr>
          <w:rFonts w:cs="Times New Roman"/>
          <w:bCs/>
          <w:szCs w:val="24"/>
        </w:rPr>
      </w:pPr>
      <w:r>
        <w:rPr>
          <w:rFonts w:cs="Times New Roman"/>
          <w:bCs/>
          <w:szCs w:val="24"/>
        </w:rPr>
        <w:t xml:space="preserve">The individual needs to demonstrate knowledge of: </w:t>
      </w:r>
    </w:p>
    <w:p w:rsidR="009D57E5" w:rsidRDefault="0070333C">
      <w:pPr>
        <w:numPr>
          <w:ilvl w:val="0"/>
          <w:numId w:val="26"/>
        </w:numPr>
        <w:spacing w:after="0" w:line="240" w:lineRule="auto"/>
        <w:contextualSpacing/>
        <w:rPr>
          <w:rFonts w:cs="Times New Roman"/>
          <w:bCs/>
          <w:szCs w:val="24"/>
        </w:rPr>
      </w:pPr>
      <w:r>
        <w:rPr>
          <w:rFonts w:cs="Times New Roman"/>
          <w:bCs/>
          <w:szCs w:val="24"/>
        </w:rPr>
        <w:t xml:space="preserve">Sewing machine operation </w:t>
      </w:r>
    </w:p>
    <w:p w:rsidR="009D57E5" w:rsidRDefault="0070333C">
      <w:pPr>
        <w:numPr>
          <w:ilvl w:val="0"/>
          <w:numId w:val="26"/>
        </w:numPr>
        <w:spacing w:after="0" w:line="240" w:lineRule="auto"/>
        <w:contextualSpacing/>
        <w:rPr>
          <w:rFonts w:cs="Times New Roman"/>
          <w:bCs/>
          <w:szCs w:val="24"/>
        </w:rPr>
      </w:pPr>
      <w:r>
        <w:rPr>
          <w:rFonts w:cs="Times New Roman"/>
          <w:bCs/>
          <w:szCs w:val="24"/>
        </w:rPr>
        <w:t>Sewing machine tools and equipment</w:t>
      </w:r>
    </w:p>
    <w:p w:rsidR="009D57E5" w:rsidRDefault="0070333C">
      <w:pPr>
        <w:numPr>
          <w:ilvl w:val="0"/>
          <w:numId w:val="26"/>
        </w:numPr>
        <w:spacing w:after="0" w:line="240" w:lineRule="auto"/>
        <w:contextualSpacing/>
        <w:rPr>
          <w:rFonts w:cs="Times New Roman"/>
          <w:bCs/>
          <w:szCs w:val="24"/>
        </w:rPr>
      </w:pPr>
      <w:r>
        <w:rPr>
          <w:rFonts w:cs="Times New Roman"/>
          <w:bCs/>
          <w:szCs w:val="24"/>
        </w:rPr>
        <w:t xml:space="preserve">Sewing machine repair and maintenance </w:t>
      </w:r>
    </w:p>
    <w:p w:rsidR="009D57E5" w:rsidRDefault="0070333C">
      <w:pPr>
        <w:numPr>
          <w:ilvl w:val="0"/>
          <w:numId w:val="26"/>
        </w:numPr>
        <w:spacing w:after="0" w:line="240" w:lineRule="auto"/>
        <w:contextualSpacing/>
        <w:rPr>
          <w:rFonts w:cs="Times New Roman"/>
          <w:bCs/>
          <w:szCs w:val="24"/>
        </w:rPr>
      </w:pPr>
      <w:r>
        <w:rPr>
          <w:rFonts w:cs="Times New Roman"/>
          <w:bCs/>
          <w:szCs w:val="24"/>
        </w:rPr>
        <w:t>Sewing machine products and supplies</w:t>
      </w:r>
    </w:p>
    <w:p w:rsidR="009D57E5" w:rsidRDefault="0070333C">
      <w:pPr>
        <w:numPr>
          <w:ilvl w:val="0"/>
          <w:numId w:val="26"/>
        </w:numPr>
        <w:spacing w:after="0" w:line="240" w:lineRule="auto"/>
        <w:contextualSpacing/>
        <w:rPr>
          <w:rFonts w:cs="Times New Roman"/>
          <w:bCs/>
          <w:szCs w:val="24"/>
        </w:rPr>
      </w:pPr>
      <w:r>
        <w:rPr>
          <w:rFonts w:cs="Times New Roman"/>
          <w:bCs/>
          <w:szCs w:val="24"/>
        </w:rPr>
        <w:t>Occupational safety and health</w:t>
      </w:r>
    </w:p>
    <w:p w:rsidR="009D57E5" w:rsidRDefault="0070333C">
      <w:pPr>
        <w:numPr>
          <w:ilvl w:val="0"/>
          <w:numId w:val="26"/>
        </w:numPr>
        <w:spacing w:after="0" w:line="240" w:lineRule="auto"/>
        <w:contextualSpacing/>
        <w:rPr>
          <w:rFonts w:cs="Times New Roman"/>
          <w:bCs/>
          <w:szCs w:val="24"/>
        </w:rPr>
      </w:pPr>
      <w:r>
        <w:rPr>
          <w:rFonts w:cs="Times New Roman"/>
          <w:bCs/>
          <w:szCs w:val="24"/>
        </w:rPr>
        <w:t>Waste management</w:t>
      </w:r>
    </w:p>
    <w:p w:rsidR="009D57E5" w:rsidRDefault="009D57E5">
      <w:pPr>
        <w:suppressAutoHyphens/>
        <w:spacing w:after="0" w:line="240" w:lineRule="auto"/>
        <w:jc w:val="both"/>
        <w:rPr>
          <w:rFonts w:cs="Times New Roman"/>
          <w:bCs/>
          <w:szCs w:val="24"/>
        </w:rPr>
      </w:pPr>
    </w:p>
    <w:p w:rsidR="009D57E5" w:rsidRDefault="0070333C">
      <w:pPr>
        <w:suppressAutoHyphens/>
        <w:spacing w:after="0" w:line="240" w:lineRule="auto"/>
        <w:jc w:val="both"/>
        <w:rPr>
          <w:rFonts w:eastAsia="Times New Roman" w:cs="Times New Roman"/>
          <w:szCs w:val="24"/>
          <w:lang w:val="en-AU"/>
        </w:rPr>
      </w:pPr>
      <w:r>
        <w:rPr>
          <w:rFonts w:cs="Times New Roman"/>
          <w:b/>
          <w:szCs w:val="24"/>
          <w:lang w:val="en-US"/>
        </w:rPr>
        <w:t>EVIDENCE GUIDE</w:t>
      </w:r>
    </w:p>
    <w:p w:rsidR="009D57E5" w:rsidRDefault="0070333C">
      <w:pPr>
        <w:spacing w:after="0"/>
        <w:contextualSpacing/>
        <w:rPr>
          <w:rFonts w:cs="Times New Roman"/>
          <w:szCs w:val="24"/>
          <w:lang w:val="en-US"/>
        </w:rPr>
      </w:pPr>
      <w:r>
        <w:rPr>
          <w:rFonts w:cs="Times New Roman"/>
          <w:szCs w:val="24"/>
          <w:lang w:val="en-US"/>
        </w:rPr>
        <w:t>This provides advice on assessment and must be read in conjunction with the performance criteria, required skills,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6678"/>
      </w:tblGrid>
      <w:tr w:rsidR="009D57E5">
        <w:tc>
          <w:tcPr>
            <w:tcW w:w="2898" w:type="dxa"/>
            <w:tcBorders>
              <w:top w:val="single" w:sz="4" w:space="0" w:color="000000"/>
              <w:left w:val="single" w:sz="4" w:space="0" w:color="000000"/>
              <w:bottom w:val="single" w:sz="4" w:space="0" w:color="000000"/>
              <w:right w:val="single" w:sz="4" w:space="0" w:color="000000"/>
            </w:tcBorders>
          </w:tcPr>
          <w:p w:rsidR="009D57E5" w:rsidRDefault="0070333C">
            <w:pPr>
              <w:numPr>
                <w:ilvl w:val="0"/>
                <w:numId w:val="27"/>
              </w:numPr>
              <w:spacing w:after="0" w:line="240" w:lineRule="auto"/>
              <w:contextualSpacing/>
              <w:rPr>
                <w:rFonts w:cs="Times New Roman"/>
                <w:szCs w:val="24"/>
                <w:lang w:val="en-US"/>
              </w:rPr>
            </w:pPr>
            <w:r>
              <w:rPr>
                <w:rFonts w:cs="Times New Roman"/>
                <w:szCs w:val="24"/>
              </w:rPr>
              <w:t>Critical aspects of competency</w:t>
            </w:r>
          </w:p>
        </w:tc>
        <w:tc>
          <w:tcPr>
            <w:tcW w:w="6678" w:type="dxa"/>
            <w:tcBorders>
              <w:top w:val="single" w:sz="4" w:space="0" w:color="000000"/>
              <w:left w:val="single" w:sz="4" w:space="0" w:color="000000"/>
              <w:bottom w:val="single" w:sz="4" w:space="0" w:color="000000"/>
              <w:right w:val="single" w:sz="4" w:space="0" w:color="000000"/>
            </w:tcBorders>
          </w:tcPr>
          <w:p w:rsidR="009D57E5" w:rsidRDefault="0070333C">
            <w:pPr>
              <w:widowControl w:val="0"/>
              <w:adjustRightInd w:val="0"/>
              <w:spacing w:after="0"/>
              <w:textAlignment w:val="baseline"/>
              <w:rPr>
                <w:rFonts w:cs="Times New Roman"/>
                <w:bCs/>
                <w:szCs w:val="24"/>
              </w:rPr>
            </w:pPr>
            <w:r>
              <w:rPr>
                <w:rFonts w:cs="Times New Roman"/>
                <w:bCs/>
                <w:szCs w:val="24"/>
              </w:rPr>
              <w:t>Assessment requires evidence that the candidate:</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Identified sewing machine parts</w:t>
            </w:r>
            <w:r>
              <w:rPr>
                <w:rFonts w:cs="Times New Roman"/>
                <w:b/>
                <w:i/>
                <w:szCs w:val="24"/>
              </w:rPr>
              <w:t xml:space="preserve"> </w:t>
            </w:r>
            <w:r>
              <w:rPr>
                <w:rFonts w:cs="Times New Roman"/>
                <w:szCs w:val="24"/>
              </w:rPr>
              <w:t>and functions stated based on machine type.</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 xml:space="preserve">Set up sewing machine based on machine type and </w:t>
            </w:r>
            <w:proofErr w:type="gramStart"/>
            <w:r>
              <w:rPr>
                <w:rFonts w:cs="Times New Roman"/>
                <w:szCs w:val="24"/>
              </w:rPr>
              <w:t>manufacturer’s</w:t>
            </w:r>
            <w:proofErr w:type="gramEnd"/>
            <w:r>
              <w:rPr>
                <w:rFonts w:cs="Times New Roman"/>
                <w:szCs w:val="24"/>
              </w:rPr>
              <w:t xml:space="preserve"> manual. </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 xml:space="preserve"> Operated sewing machine based on manufacturers manual.</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Identified sewing machine faults based on sewing machine operations.</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 xml:space="preserve">Applied remedies based on manufacturer’s manual. </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Identified</w:t>
            </w:r>
            <w:r>
              <w:rPr>
                <w:rFonts w:cs="Times New Roman"/>
                <w:bCs/>
                <w:iCs/>
                <w:szCs w:val="24"/>
              </w:rPr>
              <w:t xml:space="preserve"> sewing machine maintenance tools, supplies and equipment </w:t>
            </w:r>
            <w:r>
              <w:rPr>
                <w:rFonts w:cs="Times New Roman"/>
                <w:szCs w:val="24"/>
              </w:rPr>
              <w:t>as per work requirement.</w:t>
            </w:r>
          </w:p>
          <w:p w:rsidR="009D57E5" w:rsidRDefault="0070333C">
            <w:pPr>
              <w:pStyle w:val="ListParagraph"/>
              <w:widowControl w:val="0"/>
              <w:numPr>
                <w:ilvl w:val="1"/>
                <w:numId w:val="28"/>
              </w:numPr>
              <w:spacing w:after="0" w:line="276" w:lineRule="auto"/>
              <w:jc w:val="both"/>
              <w:rPr>
                <w:rFonts w:cs="Times New Roman"/>
                <w:szCs w:val="24"/>
              </w:rPr>
            </w:pPr>
            <w:r>
              <w:rPr>
                <w:rFonts w:cs="Times New Roman"/>
                <w:szCs w:val="24"/>
              </w:rPr>
              <w:t xml:space="preserve">Carried machine service and maintenance out as per </w:t>
            </w:r>
            <w:r>
              <w:rPr>
                <w:rFonts w:cs="Times New Roman"/>
                <w:szCs w:val="24"/>
              </w:rPr>
              <w:lastRenderedPageBreak/>
              <w:t>manufacturer’s manual.</w:t>
            </w:r>
          </w:p>
          <w:p w:rsidR="009D57E5" w:rsidRDefault="0070333C">
            <w:pPr>
              <w:pStyle w:val="ListParagraph"/>
              <w:widowControl w:val="0"/>
              <w:numPr>
                <w:ilvl w:val="1"/>
                <w:numId w:val="28"/>
              </w:numPr>
              <w:spacing w:after="0" w:line="276" w:lineRule="auto"/>
              <w:jc w:val="both"/>
              <w:rPr>
                <w:rFonts w:cs="Times New Roman"/>
                <w:szCs w:val="24"/>
              </w:rPr>
            </w:pPr>
            <w:r>
              <w:rPr>
                <w:rFonts w:eastAsia="Tahoma" w:cs="Times New Roman"/>
                <w:color w:val="000000"/>
                <w:kern w:val="28"/>
                <w:szCs w:val="24"/>
                <w:lang w:val="en-US" w:eastAsia="en-GB"/>
              </w:rPr>
              <w:t>Promoted team work based on workplace requirements.</w:t>
            </w:r>
          </w:p>
          <w:p w:rsidR="009D57E5" w:rsidRDefault="0070333C">
            <w:pPr>
              <w:numPr>
                <w:ilvl w:val="1"/>
                <w:numId w:val="28"/>
              </w:numPr>
              <w:spacing w:after="0" w:line="276" w:lineRule="auto"/>
              <w:jc w:val="both"/>
              <w:rPr>
                <w:rFonts w:eastAsia="Tahoma" w:cs="Times New Roman"/>
                <w:color w:val="000000"/>
                <w:kern w:val="28"/>
                <w:szCs w:val="24"/>
                <w:lang w:val="en-US" w:eastAsia="en-GB"/>
              </w:rPr>
            </w:pPr>
            <w:r>
              <w:rPr>
                <w:rFonts w:eastAsia="Tahoma" w:cs="Times New Roman"/>
                <w:color w:val="000000"/>
                <w:kern w:val="28"/>
                <w:szCs w:val="24"/>
                <w:lang w:val="en-US" w:eastAsia="en-GB"/>
              </w:rPr>
              <w:t>Promoted work ethical practices and values as per work place requirements.</w:t>
            </w:r>
          </w:p>
          <w:p w:rsidR="009D57E5" w:rsidRDefault="009D57E5" w:rsidP="001F46BE">
            <w:pPr>
              <w:tabs>
                <w:tab w:val="left" w:pos="432"/>
              </w:tabs>
              <w:spacing w:after="0" w:line="276" w:lineRule="auto"/>
              <w:ind w:left="360"/>
              <w:jc w:val="both"/>
              <w:rPr>
                <w:rFonts w:eastAsia="Tahoma" w:cs="Times New Roman"/>
                <w:color w:val="000000"/>
                <w:kern w:val="28"/>
                <w:szCs w:val="24"/>
                <w:lang w:val="en-US" w:eastAsia="en-GB"/>
              </w:rPr>
            </w:pPr>
          </w:p>
        </w:tc>
      </w:tr>
      <w:tr w:rsidR="009D57E5">
        <w:tc>
          <w:tcPr>
            <w:tcW w:w="2898" w:type="dxa"/>
            <w:tcBorders>
              <w:top w:val="single" w:sz="4" w:space="0" w:color="000000"/>
              <w:left w:val="single" w:sz="4" w:space="0" w:color="000000"/>
              <w:bottom w:val="single" w:sz="4" w:space="0" w:color="000000"/>
              <w:right w:val="single" w:sz="4" w:space="0" w:color="000000"/>
            </w:tcBorders>
          </w:tcPr>
          <w:p w:rsidR="009D57E5" w:rsidRDefault="0070333C">
            <w:pPr>
              <w:numPr>
                <w:ilvl w:val="0"/>
                <w:numId w:val="27"/>
              </w:numPr>
              <w:spacing w:after="0" w:line="240" w:lineRule="auto"/>
              <w:contextualSpacing/>
              <w:rPr>
                <w:rFonts w:cs="Times New Roman"/>
                <w:szCs w:val="24"/>
              </w:rPr>
            </w:pPr>
            <w:r>
              <w:rPr>
                <w:rFonts w:cs="Times New Roman"/>
                <w:szCs w:val="24"/>
              </w:rPr>
              <w:lastRenderedPageBreak/>
              <w:t>Resource implications</w:t>
            </w:r>
          </w:p>
        </w:tc>
        <w:tc>
          <w:tcPr>
            <w:tcW w:w="6678" w:type="dxa"/>
            <w:tcBorders>
              <w:top w:val="single" w:sz="4" w:space="0" w:color="000000"/>
              <w:left w:val="single" w:sz="4" w:space="0" w:color="000000"/>
              <w:bottom w:val="single" w:sz="4" w:space="0" w:color="000000"/>
              <w:right w:val="single" w:sz="4" w:space="0" w:color="000000"/>
            </w:tcBorders>
          </w:tcPr>
          <w:p w:rsidR="009D57E5" w:rsidRDefault="0070333C">
            <w:pPr>
              <w:tabs>
                <w:tab w:val="left" w:pos="702"/>
              </w:tabs>
              <w:spacing w:line="276" w:lineRule="auto"/>
              <w:rPr>
                <w:szCs w:val="24"/>
              </w:rPr>
            </w:pPr>
            <w:r>
              <w:rPr>
                <w:szCs w:val="24"/>
              </w:rPr>
              <w:t xml:space="preserve">The following resources should be provided: </w:t>
            </w:r>
          </w:p>
          <w:p w:rsidR="009D57E5" w:rsidRDefault="0070333C" w:rsidP="00720650">
            <w:pPr>
              <w:pStyle w:val="ListParagraph"/>
              <w:numPr>
                <w:ilvl w:val="0"/>
                <w:numId w:val="29"/>
              </w:numPr>
              <w:spacing w:after="0" w:line="276" w:lineRule="auto"/>
              <w:ind w:left="522" w:hanging="522"/>
              <w:rPr>
                <w:szCs w:val="24"/>
              </w:rPr>
            </w:pPr>
            <w:r>
              <w:rPr>
                <w:szCs w:val="24"/>
              </w:rPr>
              <w:t xml:space="preserve"> Appropriately simulated environment where assessment can take place. </w:t>
            </w:r>
          </w:p>
          <w:p w:rsidR="009D57E5" w:rsidRDefault="0070333C" w:rsidP="00720650">
            <w:pPr>
              <w:pStyle w:val="ListParagraph"/>
              <w:numPr>
                <w:ilvl w:val="0"/>
                <w:numId w:val="29"/>
              </w:numPr>
              <w:spacing w:after="0" w:line="276" w:lineRule="auto"/>
              <w:ind w:left="522" w:hanging="522"/>
              <w:rPr>
                <w:szCs w:val="24"/>
              </w:rPr>
            </w:pPr>
            <w:r>
              <w:rPr>
                <w:szCs w:val="24"/>
              </w:rPr>
              <w:t xml:space="preserve"> Access to relevant assessment environment.</w:t>
            </w:r>
          </w:p>
          <w:p w:rsidR="009D57E5" w:rsidRPr="00720650" w:rsidRDefault="0070333C" w:rsidP="00720650">
            <w:pPr>
              <w:pStyle w:val="ListParagraph"/>
              <w:numPr>
                <w:ilvl w:val="0"/>
                <w:numId w:val="29"/>
              </w:numPr>
              <w:spacing w:after="0" w:line="276" w:lineRule="auto"/>
              <w:ind w:left="522" w:hanging="522"/>
              <w:rPr>
                <w:szCs w:val="24"/>
              </w:rPr>
            </w:pPr>
            <w:r w:rsidRPr="00720650">
              <w:rPr>
                <w:szCs w:val="24"/>
              </w:rPr>
              <w:t>Resources relevant to the proposed assessment activity or tasks.</w:t>
            </w:r>
            <w:r w:rsidRPr="00720650">
              <w:rPr>
                <w:szCs w:val="24"/>
                <w:lang w:val="zh-CN"/>
              </w:rPr>
              <w:t xml:space="preserve"> </w:t>
            </w:r>
          </w:p>
        </w:tc>
      </w:tr>
      <w:tr w:rsidR="009D57E5">
        <w:tc>
          <w:tcPr>
            <w:tcW w:w="2898" w:type="dxa"/>
            <w:tcBorders>
              <w:top w:val="single" w:sz="4" w:space="0" w:color="000000"/>
              <w:left w:val="single" w:sz="4" w:space="0" w:color="000000"/>
              <w:bottom w:val="single" w:sz="4" w:space="0" w:color="000000"/>
              <w:right w:val="single" w:sz="4" w:space="0" w:color="000000"/>
            </w:tcBorders>
          </w:tcPr>
          <w:p w:rsidR="009D57E5" w:rsidRDefault="0070333C">
            <w:pPr>
              <w:numPr>
                <w:ilvl w:val="0"/>
                <w:numId w:val="27"/>
              </w:numPr>
              <w:spacing w:after="0" w:line="240" w:lineRule="auto"/>
              <w:contextualSpacing/>
              <w:rPr>
                <w:rFonts w:cs="Times New Roman"/>
                <w:szCs w:val="24"/>
              </w:rPr>
            </w:pPr>
            <w:r>
              <w:rPr>
                <w:rFonts w:cs="Times New Roman"/>
                <w:szCs w:val="24"/>
              </w:rPr>
              <w:t>Methods of assessment</w:t>
            </w:r>
          </w:p>
        </w:tc>
        <w:tc>
          <w:tcPr>
            <w:tcW w:w="6678" w:type="dxa"/>
            <w:tcBorders>
              <w:top w:val="single" w:sz="4" w:space="0" w:color="000000"/>
              <w:left w:val="single" w:sz="4" w:space="0" w:color="000000"/>
              <w:bottom w:val="single" w:sz="4" w:space="0" w:color="000000"/>
              <w:right w:val="single" w:sz="4" w:space="0" w:color="000000"/>
            </w:tcBorders>
          </w:tcPr>
          <w:p w:rsidR="009D57E5" w:rsidRDefault="0070333C">
            <w:pPr>
              <w:tabs>
                <w:tab w:val="left" w:pos="360"/>
              </w:tabs>
              <w:spacing w:after="0" w:line="276" w:lineRule="auto"/>
              <w:jc w:val="both"/>
              <w:rPr>
                <w:rFonts w:cs="Times New Roman"/>
                <w:szCs w:val="24"/>
              </w:rPr>
            </w:pPr>
            <w:r>
              <w:rPr>
                <w:rFonts w:cs="Times New Roman"/>
                <w:szCs w:val="24"/>
              </w:rPr>
              <w:t>Competency may be assessed through:</w:t>
            </w:r>
          </w:p>
          <w:p w:rsidR="009D57E5" w:rsidRDefault="0070333C">
            <w:pPr>
              <w:numPr>
                <w:ilvl w:val="0"/>
                <w:numId w:val="30"/>
              </w:numPr>
              <w:spacing w:after="0" w:line="276" w:lineRule="auto"/>
              <w:contextualSpacing/>
              <w:rPr>
                <w:rFonts w:cs="Times New Roman"/>
                <w:szCs w:val="24"/>
              </w:rPr>
            </w:pPr>
            <w:r>
              <w:rPr>
                <w:rFonts w:cs="Times New Roman"/>
                <w:szCs w:val="24"/>
              </w:rPr>
              <w:t>Practical.</w:t>
            </w:r>
          </w:p>
          <w:p w:rsidR="009D57E5" w:rsidRDefault="0070333C">
            <w:pPr>
              <w:numPr>
                <w:ilvl w:val="0"/>
                <w:numId w:val="30"/>
              </w:numPr>
              <w:spacing w:after="0" w:line="276" w:lineRule="auto"/>
              <w:contextualSpacing/>
              <w:rPr>
                <w:rFonts w:cs="Times New Roman"/>
                <w:szCs w:val="24"/>
              </w:rPr>
            </w:pPr>
            <w:r>
              <w:rPr>
                <w:rFonts w:cs="Times New Roman"/>
                <w:szCs w:val="24"/>
              </w:rPr>
              <w:t>Project.</w:t>
            </w:r>
          </w:p>
          <w:p w:rsidR="009D57E5" w:rsidRDefault="0070333C">
            <w:pPr>
              <w:numPr>
                <w:ilvl w:val="0"/>
                <w:numId w:val="30"/>
              </w:numPr>
              <w:spacing w:after="0" w:line="276" w:lineRule="auto"/>
              <w:contextualSpacing/>
              <w:rPr>
                <w:rFonts w:cs="Times New Roman"/>
                <w:szCs w:val="24"/>
              </w:rPr>
            </w:pPr>
            <w:r>
              <w:rPr>
                <w:rFonts w:cs="Times New Roman"/>
                <w:szCs w:val="24"/>
              </w:rPr>
              <w:t>Oral assessment.</w:t>
            </w:r>
          </w:p>
          <w:p w:rsidR="009D57E5" w:rsidRDefault="0070333C">
            <w:pPr>
              <w:numPr>
                <w:ilvl w:val="0"/>
                <w:numId w:val="30"/>
              </w:numPr>
              <w:spacing w:after="0" w:line="276" w:lineRule="auto"/>
              <w:contextualSpacing/>
              <w:rPr>
                <w:rFonts w:cs="Times New Roman"/>
                <w:szCs w:val="24"/>
              </w:rPr>
            </w:pPr>
            <w:r>
              <w:rPr>
                <w:rFonts w:cs="Times New Roman"/>
                <w:szCs w:val="24"/>
              </w:rPr>
              <w:t>Written assessment.</w:t>
            </w:r>
          </w:p>
          <w:p w:rsidR="009D57E5" w:rsidRDefault="0070333C">
            <w:pPr>
              <w:numPr>
                <w:ilvl w:val="0"/>
                <w:numId w:val="30"/>
              </w:numPr>
              <w:spacing w:after="0" w:line="276" w:lineRule="auto"/>
              <w:contextualSpacing/>
              <w:rPr>
                <w:rFonts w:cs="Times New Roman"/>
                <w:szCs w:val="24"/>
              </w:rPr>
            </w:pPr>
            <w:r>
              <w:rPr>
                <w:rFonts w:cs="Times New Roman"/>
                <w:szCs w:val="24"/>
              </w:rPr>
              <w:t>Third party report.</w:t>
            </w:r>
          </w:p>
        </w:tc>
      </w:tr>
      <w:tr w:rsidR="009D57E5">
        <w:tc>
          <w:tcPr>
            <w:tcW w:w="2898" w:type="dxa"/>
            <w:tcBorders>
              <w:top w:val="single" w:sz="4" w:space="0" w:color="000000"/>
              <w:left w:val="single" w:sz="4" w:space="0" w:color="000000"/>
              <w:bottom w:val="single" w:sz="4" w:space="0" w:color="000000"/>
              <w:right w:val="single" w:sz="4" w:space="0" w:color="000000"/>
            </w:tcBorders>
          </w:tcPr>
          <w:p w:rsidR="009D57E5" w:rsidRDefault="0070333C">
            <w:pPr>
              <w:numPr>
                <w:ilvl w:val="0"/>
                <w:numId w:val="27"/>
              </w:numPr>
              <w:spacing w:after="0" w:line="259" w:lineRule="auto"/>
              <w:contextualSpacing/>
              <w:rPr>
                <w:rFonts w:cs="Times New Roman"/>
                <w:szCs w:val="24"/>
              </w:rPr>
            </w:pPr>
            <w:r>
              <w:rPr>
                <w:rFonts w:cs="Times New Roman"/>
                <w:szCs w:val="24"/>
              </w:rPr>
              <w:t>Context of assessment</w:t>
            </w:r>
          </w:p>
        </w:tc>
        <w:tc>
          <w:tcPr>
            <w:tcW w:w="6678" w:type="dxa"/>
            <w:tcBorders>
              <w:top w:val="single" w:sz="4" w:space="0" w:color="000000"/>
              <w:left w:val="single" w:sz="4" w:space="0" w:color="000000"/>
              <w:bottom w:val="single" w:sz="4" w:space="0" w:color="000000"/>
              <w:right w:val="single" w:sz="4" w:space="0" w:color="000000"/>
            </w:tcBorders>
          </w:tcPr>
          <w:p w:rsidR="009D57E5" w:rsidRDefault="0070333C">
            <w:pPr>
              <w:spacing w:after="0"/>
              <w:jc w:val="both"/>
              <w:rPr>
                <w:rFonts w:cs="Times New Roman"/>
                <w:szCs w:val="24"/>
              </w:rPr>
            </w:pPr>
            <w:r>
              <w:rPr>
                <w:rFonts w:cs="Times New Roman"/>
                <w:szCs w:val="24"/>
              </w:rPr>
              <w:t>Assessment may be done:</w:t>
            </w:r>
          </w:p>
          <w:p w:rsidR="009D57E5" w:rsidRDefault="0070333C">
            <w:pPr>
              <w:numPr>
                <w:ilvl w:val="0"/>
                <w:numId w:val="31"/>
              </w:numPr>
              <w:spacing w:after="0" w:line="240" w:lineRule="auto"/>
              <w:contextualSpacing/>
              <w:jc w:val="both"/>
              <w:rPr>
                <w:rFonts w:cs="Times New Roman"/>
                <w:szCs w:val="24"/>
              </w:rPr>
            </w:pPr>
            <w:r>
              <w:rPr>
                <w:rFonts w:cs="Times New Roman"/>
                <w:szCs w:val="24"/>
              </w:rPr>
              <w:t xml:space="preserve">Workplace. </w:t>
            </w:r>
          </w:p>
          <w:p w:rsidR="009D57E5" w:rsidRDefault="0070333C">
            <w:pPr>
              <w:numPr>
                <w:ilvl w:val="0"/>
                <w:numId w:val="31"/>
              </w:numPr>
              <w:spacing w:after="0" w:line="240" w:lineRule="auto"/>
              <w:contextualSpacing/>
              <w:jc w:val="both"/>
              <w:rPr>
                <w:rFonts w:cs="Times New Roman"/>
                <w:szCs w:val="24"/>
              </w:rPr>
            </w:pPr>
            <w:r>
              <w:rPr>
                <w:rFonts w:cs="Times New Roman"/>
                <w:szCs w:val="24"/>
              </w:rPr>
              <w:t xml:space="preserve">Simulated environment. </w:t>
            </w:r>
          </w:p>
        </w:tc>
      </w:tr>
      <w:tr w:rsidR="009D57E5">
        <w:tc>
          <w:tcPr>
            <w:tcW w:w="2898" w:type="dxa"/>
            <w:tcBorders>
              <w:top w:val="single" w:sz="4" w:space="0" w:color="000000"/>
              <w:left w:val="single" w:sz="4" w:space="0" w:color="000000"/>
              <w:bottom w:val="single" w:sz="4" w:space="0" w:color="000000"/>
              <w:right w:val="single" w:sz="4" w:space="0" w:color="000000"/>
            </w:tcBorders>
          </w:tcPr>
          <w:p w:rsidR="009D57E5" w:rsidRDefault="0070333C">
            <w:pPr>
              <w:numPr>
                <w:ilvl w:val="0"/>
                <w:numId w:val="27"/>
              </w:numPr>
              <w:spacing w:after="0" w:line="259" w:lineRule="auto"/>
              <w:contextualSpacing/>
              <w:rPr>
                <w:rFonts w:cs="Times New Roman"/>
                <w:szCs w:val="24"/>
              </w:rPr>
            </w:pPr>
            <w:r>
              <w:rPr>
                <w:rFonts w:cs="Times New Roman"/>
                <w:szCs w:val="24"/>
              </w:rPr>
              <w:t>Guidance information for assessment</w:t>
            </w:r>
          </w:p>
        </w:tc>
        <w:tc>
          <w:tcPr>
            <w:tcW w:w="6678" w:type="dxa"/>
            <w:tcBorders>
              <w:top w:val="single" w:sz="4" w:space="0" w:color="000000"/>
              <w:left w:val="single" w:sz="4" w:space="0" w:color="000000"/>
              <w:bottom w:val="single" w:sz="4" w:space="0" w:color="000000"/>
              <w:right w:val="single" w:sz="4" w:space="0" w:color="000000"/>
            </w:tcBorders>
          </w:tcPr>
          <w:p w:rsidR="009D57E5" w:rsidRDefault="0070333C">
            <w:pPr>
              <w:spacing w:line="276" w:lineRule="auto"/>
              <w:rPr>
                <w:rFonts w:cs="Times New Roman"/>
                <w:bCs/>
                <w:szCs w:val="24"/>
              </w:rPr>
            </w:pPr>
            <w:r>
              <w:rPr>
                <w:rFonts w:cs="Times New Roman"/>
                <w:bCs/>
                <w:szCs w:val="24"/>
              </w:rPr>
              <w:t>Holistic assessment with other units relevant to the industry sector, workplace and job role is recommended.</w:t>
            </w:r>
          </w:p>
          <w:p w:rsidR="009D57E5" w:rsidRDefault="009D57E5">
            <w:pPr>
              <w:spacing w:after="0"/>
              <w:rPr>
                <w:rFonts w:cs="Times New Roman"/>
                <w:szCs w:val="24"/>
              </w:rPr>
            </w:pPr>
          </w:p>
        </w:tc>
      </w:tr>
    </w:tbl>
    <w:p w:rsidR="009D57E5" w:rsidRDefault="009D57E5">
      <w:pPr>
        <w:spacing w:after="0"/>
        <w:rPr>
          <w:rFonts w:cs="Times New Roman"/>
          <w:b/>
          <w:szCs w:val="24"/>
          <w:lang w:val="en-US"/>
        </w:rPr>
      </w:pPr>
    </w:p>
    <w:p w:rsidR="009D57E5" w:rsidRDefault="009D57E5">
      <w:pPr>
        <w:spacing w:after="0"/>
        <w:jc w:val="center"/>
        <w:rPr>
          <w:rFonts w:cs="Times New Roman"/>
          <w:b/>
          <w:szCs w:val="24"/>
          <w:lang w:val="en-US"/>
        </w:rPr>
      </w:pPr>
    </w:p>
    <w:p w:rsidR="009D57E5" w:rsidRDefault="009D57E5">
      <w:pPr>
        <w:spacing w:after="0"/>
        <w:jc w:val="center"/>
        <w:rPr>
          <w:rFonts w:cs="Times New Roman"/>
          <w:b/>
          <w:szCs w:val="24"/>
          <w:lang w:val="en-US"/>
        </w:rPr>
      </w:pPr>
    </w:p>
    <w:p w:rsidR="009D57E5" w:rsidRDefault="009D57E5">
      <w:pPr>
        <w:spacing w:after="0"/>
        <w:jc w:val="center"/>
        <w:rPr>
          <w:rFonts w:cs="Times New Roman"/>
          <w:b/>
          <w:szCs w:val="24"/>
          <w:lang w:val="en-US"/>
        </w:rPr>
      </w:pPr>
    </w:p>
    <w:p w:rsidR="009D57E5" w:rsidRDefault="0070333C">
      <w:pPr>
        <w:spacing w:line="259" w:lineRule="auto"/>
        <w:rPr>
          <w:rFonts w:cs="Times New Roman"/>
          <w:b/>
          <w:szCs w:val="24"/>
          <w:lang w:val="en-US"/>
        </w:rPr>
      </w:pPr>
      <w:r>
        <w:rPr>
          <w:rFonts w:cs="Times New Roman"/>
          <w:b/>
          <w:szCs w:val="24"/>
          <w:lang w:val="en-US"/>
        </w:rPr>
        <w:br w:type="page"/>
      </w:r>
    </w:p>
    <w:p w:rsidR="009D57E5" w:rsidRDefault="0070333C" w:rsidP="00A351A1">
      <w:pPr>
        <w:pStyle w:val="Heading1"/>
        <w:rPr>
          <w:i/>
        </w:rPr>
      </w:pPr>
      <w:bookmarkStart w:id="24" w:name="_Toc195725850"/>
      <w:bookmarkStart w:id="25" w:name="_Toc195725632"/>
      <w:bookmarkStart w:id="26" w:name="_Toc183338751"/>
      <w:bookmarkStart w:id="27" w:name="_Toc197052971"/>
      <w:bookmarkStart w:id="28" w:name="_Hlk75523033"/>
      <w:bookmarkStart w:id="29" w:name="_Toc535435403"/>
      <w:r>
        <w:lastRenderedPageBreak/>
        <w:t xml:space="preserve">CONSTRUCT </w:t>
      </w:r>
      <w:r w:rsidR="006C467E">
        <w:t>BASI</w:t>
      </w:r>
      <w:r w:rsidR="00F847E5">
        <w:t>C</w:t>
      </w:r>
      <w:r w:rsidR="006C467E">
        <w:t xml:space="preserve"> </w:t>
      </w:r>
      <w:r>
        <w:t>LADIES’ GARMENTS</w:t>
      </w:r>
      <w:bookmarkEnd w:id="24"/>
      <w:bookmarkEnd w:id="25"/>
      <w:bookmarkEnd w:id="26"/>
      <w:bookmarkEnd w:id="27"/>
    </w:p>
    <w:p w:rsidR="009D57E5" w:rsidRDefault="0070333C">
      <w:pPr>
        <w:spacing w:after="0" w:line="276" w:lineRule="auto"/>
        <w:rPr>
          <w:rFonts w:cs="Times New Roman"/>
          <w:b/>
          <w:bCs/>
          <w:szCs w:val="24"/>
        </w:rPr>
      </w:pPr>
      <w:r>
        <w:rPr>
          <w:rFonts w:cs="Times New Roman"/>
          <w:b/>
          <w:szCs w:val="24"/>
        </w:rPr>
        <w:t xml:space="preserve">UNIT CODE: </w:t>
      </w:r>
      <w:r>
        <w:rPr>
          <w:rFonts w:cs="Times New Roman"/>
          <w:b/>
          <w:bCs/>
          <w:szCs w:val="24"/>
        </w:rPr>
        <w:t>0212</w:t>
      </w:r>
      <w:r w:rsidR="0075325F">
        <w:rPr>
          <w:rFonts w:cs="Times New Roman"/>
          <w:b/>
          <w:bCs/>
          <w:szCs w:val="24"/>
        </w:rPr>
        <w:t xml:space="preserve"> 251 02</w:t>
      </w:r>
      <w:r>
        <w:rPr>
          <w:rFonts w:cs="Times New Roman"/>
          <w:b/>
          <w:bCs/>
          <w:szCs w:val="24"/>
        </w:rPr>
        <w:t>A</w:t>
      </w:r>
    </w:p>
    <w:bookmarkEnd w:id="28"/>
    <w:p w:rsidR="009D57E5" w:rsidRDefault="009D57E5">
      <w:pPr>
        <w:spacing w:after="0" w:line="276" w:lineRule="auto"/>
        <w:rPr>
          <w:rFonts w:cs="Times New Roman"/>
          <w:b/>
          <w:szCs w:val="24"/>
        </w:rPr>
      </w:pPr>
    </w:p>
    <w:p w:rsidR="009D57E5" w:rsidRDefault="0070333C">
      <w:pPr>
        <w:spacing w:after="0" w:line="276" w:lineRule="auto"/>
        <w:rPr>
          <w:rFonts w:cs="Times New Roman"/>
          <w:b/>
          <w:szCs w:val="24"/>
        </w:rPr>
      </w:pPr>
      <w:r>
        <w:rPr>
          <w:rFonts w:cs="Times New Roman"/>
          <w:b/>
          <w:szCs w:val="24"/>
        </w:rPr>
        <w:t>UNIT DESCRIPTION</w:t>
      </w:r>
    </w:p>
    <w:p w:rsidR="009D57E5" w:rsidRDefault="0070333C">
      <w:pPr>
        <w:spacing w:line="276" w:lineRule="auto"/>
        <w:contextualSpacing/>
        <w:rPr>
          <w:rFonts w:eastAsia="Times New Roman" w:cs="Times New Roman"/>
          <w:color w:val="000000"/>
          <w:szCs w:val="24"/>
        </w:rPr>
      </w:pPr>
      <w:r>
        <w:rPr>
          <w:rFonts w:eastAsia="Calibri" w:cs="Times New Roman"/>
          <w:color w:val="000000"/>
          <w:szCs w:val="24"/>
          <w:lang w:val="en-ZW"/>
        </w:rPr>
        <w:t xml:space="preserve">This unit covers the competencies required to </w:t>
      </w:r>
      <w:r>
        <w:rPr>
          <w:rFonts w:eastAsia="Calibri" w:cs="Times New Roman"/>
          <w:color w:val="000000"/>
          <w:szCs w:val="24"/>
        </w:rPr>
        <w:t>construct</w:t>
      </w:r>
      <w:r w:rsidR="006C467E">
        <w:rPr>
          <w:rFonts w:eastAsia="Calibri" w:cs="Times New Roman"/>
          <w:color w:val="000000"/>
          <w:szCs w:val="24"/>
        </w:rPr>
        <w:t xml:space="preserve"> basic</w:t>
      </w:r>
      <w:r>
        <w:rPr>
          <w:rFonts w:eastAsia="Calibri" w:cs="Times New Roman"/>
          <w:color w:val="000000"/>
          <w:szCs w:val="24"/>
        </w:rPr>
        <w:t xml:space="preserve"> ladies’ garments</w:t>
      </w:r>
      <w:r>
        <w:rPr>
          <w:rFonts w:eastAsia="Calibri" w:cs="Times New Roman"/>
          <w:color w:val="000000"/>
          <w:szCs w:val="24"/>
          <w:lang w:val="en-ZW"/>
        </w:rPr>
        <w:t xml:space="preserve">. It involves </w:t>
      </w:r>
      <w:r w:rsidR="00E7529F">
        <w:rPr>
          <w:rFonts w:eastAsia="Calibri" w:cs="Times New Roman"/>
          <w:color w:val="000000"/>
          <w:szCs w:val="24"/>
        </w:rPr>
        <w:t xml:space="preserve">sketching </w:t>
      </w:r>
      <w:proofErr w:type="gramStart"/>
      <w:r w:rsidR="00E7529F">
        <w:rPr>
          <w:rFonts w:eastAsia="Calibri" w:cs="Times New Roman"/>
          <w:color w:val="000000"/>
          <w:szCs w:val="24"/>
        </w:rPr>
        <w:t xml:space="preserve">basic </w:t>
      </w:r>
      <w:r>
        <w:rPr>
          <w:rFonts w:eastAsia="Calibri" w:cs="Times New Roman"/>
          <w:color w:val="000000"/>
          <w:szCs w:val="24"/>
        </w:rPr>
        <w:t xml:space="preserve"> ladies’</w:t>
      </w:r>
      <w:proofErr w:type="gramEnd"/>
      <w:r>
        <w:rPr>
          <w:rFonts w:eastAsia="Calibri" w:cs="Times New Roman"/>
          <w:color w:val="000000"/>
          <w:szCs w:val="24"/>
        </w:rPr>
        <w:t xml:space="preserve"> garments, developing free hand garment pattern pieces, </w:t>
      </w:r>
      <w:r>
        <w:rPr>
          <w:rFonts w:eastAsia="Times New Roman" w:cs="Times New Roman"/>
          <w:color w:val="000000"/>
          <w:szCs w:val="24"/>
        </w:rPr>
        <w:t>laying and cutting garment pieces</w:t>
      </w:r>
      <w:r>
        <w:rPr>
          <w:rFonts w:eastAsia="Calibri" w:cs="Times New Roman"/>
          <w:color w:val="000000"/>
          <w:szCs w:val="24"/>
        </w:rPr>
        <w:t>, constructing selected</w:t>
      </w:r>
      <w:r w:rsidR="00E7529F">
        <w:rPr>
          <w:rFonts w:eastAsia="Calibri" w:cs="Times New Roman"/>
          <w:color w:val="000000"/>
          <w:szCs w:val="24"/>
        </w:rPr>
        <w:t xml:space="preserve"> basic</w:t>
      </w:r>
      <w:r>
        <w:rPr>
          <w:rFonts w:eastAsia="Calibri" w:cs="Times New Roman"/>
          <w:color w:val="000000"/>
          <w:szCs w:val="24"/>
        </w:rPr>
        <w:t xml:space="preserve"> garment, finishing constructed garment, displaying and packaging garment.</w:t>
      </w:r>
    </w:p>
    <w:p w:rsidR="009D57E5" w:rsidRDefault="009D57E5">
      <w:pPr>
        <w:tabs>
          <w:tab w:val="left" w:pos="2880"/>
          <w:tab w:val="left" w:pos="9000"/>
        </w:tabs>
        <w:spacing w:after="0" w:line="276" w:lineRule="auto"/>
        <w:jc w:val="both"/>
        <w:rPr>
          <w:rFonts w:cs="Times New Roman"/>
          <w:szCs w:val="24"/>
        </w:rPr>
      </w:pPr>
    </w:p>
    <w:p w:rsidR="009D57E5" w:rsidRDefault="009D57E5">
      <w:pPr>
        <w:spacing w:after="0" w:line="276" w:lineRule="auto"/>
        <w:rPr>
          <w:rFonts w:cs="Times New Roman"/>
          <w:b/>
          <w:szCs w:val="24"/>
        </w:rPr>
      </w:pPr>
    </w:p>
    <w:p w:rsidR="009D57E5" w:rsidRDefault="0070333C">
      <w:pPr>
        <w:tabs>
          <w:tab w:val="left" w:pos="2880"/>
          <w:tab w:val="left" w:pos="9000"/>
        </w:tabs>
        <w:spacing w:after="0"/>
        <w:jc w:val="both"/>
        <w:rPr>
          <w:rFonts w:cs="Times New Roman"/>
          <w:b/>
          <w:szCs w:val="24"/>
        </w:rPr>
      </w:pPr>
      <w:r>
        <w:rPr>
          <w:rFonts w:cs="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828"/>
      </w:tblGrid>
      <w:tr w:rsidR="009D57E5">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ELEMENT</w:t>
            </w:r>
          </w:p>
          <w:p w:rsidR="009D57E5" w:rsidRDefault="0070333C">
            <w:pPr>
              <w:spacing w:after="0"/>
              <w:rPr>
                <w:rFonts w:cs="Times New Roman"/>
                <w:b/>
                <w:szCs w:val="24"/>
              </w:rPr>
            </w:pPr>
            <w:r>
              <w:rPr>
                <w:rFonts w:cs="Times New Roman"/>
                <w:szCs w:val="24"/>
              </w:rPr>
              <w:t xml:space="preserve">These describe the </w:t>
            </w:r>
            <w:r>
              <w:rPr>
                <w:rFonts w:cs="Times New Roman"/>
                <w:b/>
                <w:szCs w:val="24"/>
              </w:rPr>
              <w:t>key outcomes</w:t>
            </w:r>
            <w:r>
              <w:rPr>
                <w:rFonts w:cs="Times New Roman"/>
                <w:szCs w:val="24"/>
              </w:rPr>
              <w:t xml:space="preserve"> which make up </w:t>
            </w:r>
            <w:r>
              <w:rPr>
                <w:rFonts w:cs="Times New Roman"/>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PERFORMANCE CRITERIA</w:t>
            </w:r>
          </w:p>
          <w:p w:rsidR="009D57E5" w:rsidRDefault="0070333C">
            <w:pPr>
              <w:spacing w:after="0"/>
              <w:rPr>
                <w:rFonts w:cs="Times New Roman"/>
                <w:szCs w:val="24"/>
              </w:rPr>
            </w:pPr>
            <w:r>
              <w:rPr>
                <w:rFonts w:cs="Times New Roman"/>
                <w:szCs w:val="24"/>
              </w:rPr>
              <w:t xml:space="preserve">These are </w:t>
            </w:r>
            <w:r>
              <w:rPr>
                <w:rFonts w:cs="Times New Roman"/>
                <w:b/>
                <w:szCs w:val="24"/>
              </w:rPr>
              <w:t>assessable</w:t>
            </w:r>
            <w:r>
              <w:rPr>
                <w:rFonts w:cs="Times New Roman"/>
                <w:szCs w:val="24"/>
              </w:rPr>
              <w:t xml:space="preserve"> statements which specify the required level of performance for each of the elements.</w:t>
            </w:r>
          </w:p>
          <w:p w:rsidR="009D57E5" w:rsidRDefault="0070333C">
            <w:pPr>
              <w:spacing w:after="0"/>
              <w:rPr>
                <w:rFonts w:cs="Times New Roman"/>
                <w:b/>
                <w:i/>
                <w:szCs w:val="24"/>
              </w:rPr>
            </w:pPr>
            <w:r>
              <w:rPr>
                <w:rFonts w:cs="Times New Roman"/>
                <w:b/>
                <w:i/>
                <w:szCs w:val="24"/>
              </w:rPr>
              <w:t>Bold and italicized terms</w:t>
            </w:r>
            <w:r>
              <w:rPr>
                <w:rFonts w:cs="Times New Roman"/>
                <w:szCs w:val="24"/>
              </w:rPr>
              <w:t xml:space="preserve"> </w:t>
            </w:r>
            <w:r>
              <w:rPr>
                <w:rFonts w:cs="Times New Roman"/>
                <w:b/>
                <w:i/>
                <w:szCs w:val="24"/>
              </w:rPr>
              <w:t>are elaborated in the Range</w:t>
            </w:r>
          </w:p>
          <w:p w:rsidR="009D57E5" w:rsidRDefault="0070333C">
            <w:pPr>
              <w:spacing w:after="0"/>
              <w:rPr>
                <w:rFonts w:cs="Times New Roman"/>
                <w:b/>
                <w:szCs w:val="24"/>
              </w:rPr>
            </w:pPr>
            <w:r>
              <w:rPr>
                <w:rFonts w:cs="Times New Roman"/>
                <w:b/>
                <w:i/>
                <w:szCs w:val="24"/>
              </w:rPr>
              <w:t>(Passive voice)</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E7529F">
            <w:pPr>
              <w:pStyle w:val="ListParagraph"/>
              <w:numPr>
                <w:ilvl w:val="3"/>
                <w:numId w:val="32"/>
              </w:numPr>
              <w:spacing w:after="0" w:line="252" w:lineRule="auto"/>
              <w:ind w:left="90" w:hanging="180"/>
              <w:rPr>
                <w:rFonts w:cs="Times New Roman"/>
                <w:szCs w:val="24"/>
              </w:rPr>
            </w:pPr>
            <w:r>
              <w:rPr>
                <w:rFonts w:cs="Times New Roman"/>
                <w:szCs w:val="24"/>
                <w:lang w:val="en-US"/>
              </w:rPr>
              <w:t xml:space="preserve"> Sketch basic </w:t>
            </w:r>
            <w:r w:rsidR="0070333C">
              <w:rPr>
                <w:rFonts w:cs="Times New Roman"/>
                <w:szCs w:val="24"/>
                <w:lang w:val="en-US"/>
              </w:rPr>
              <w:t xml:space="preserve">ladies’ garments </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1"/>
                <w:numId w:val="33"/>
              </w:numPr>
              <w:spacing w:after="0" w:line="252" w:lineRule="auto"/>
              <w:rPr>
                <w:rFonts w:cs="Times New Roman"/>
                <w:szCs w:val="24"/>
              </w:rPr>
            </w:pPr>
            <w:r>
              <w:rPr>
                <w:rFonts w:cs="Times New Roman"/>
                <w:b/>
                <w:i/>
                <w:szCs w:val="24"/>
              </w:rPr>
              <w:t>PPEs</w:t>
            </w:r>
            <w:r>
              <w:rPr>
                <w:rFonts w:cs="Times New Roman"/>
                <w:szCs w:val="24"/>
              </w:rPr>
              <w:t xml:space="preserve"> are worn as per job requirements.</w:t>
            </w:r>
          </w:p>
          <w:p w:rsidR="009D57E5" w:rsidRDefault="0070333C">
            <w:pPr>
              <w:pStyle w:val="ListParagraph"/>
              <w:numPr>
                <w:ilvl w:val="1"/>
                <w:numId w:val="33"/>
              </w:numPr>
              <w:spacing w:after="0" w:line="252" w:lineRule="auto"/>
              <w:rPr>
                <w:rFonts w:cs="Times New Roman"/>
                <w:szCs w:val="24"/>
              </w:rPr>
            </w:pPr>
            <w:r>
              <w:rPr>
                <w:rFonts w:cs="Times New Roman"/>
                <w:b/>
                <w:i/>
                <w:szCs w:val="24"/>
              </w:rPr>
              <w:t>Sketching tools and equipment</w:t>
            </w:r>
            <w:r>
              <w:rPr>
                <w:rFonts w:cs="Times New Roman"/>
                <w:szCs w:val="24"/>
              </w:rPr>
              <w:t xml:space="preserve"> are identified and gathered based on work requirement. </w:t>
            </w:r>
          </w:p>
          <w:p w:rsidR="009D57E5" w:rsidRDefault="0070333C">
            <w:pPr>
              <w:pStyle w:val="ListParagraph"/>
              <w:numPr>
                <w:ilvl w:val="1"/>
                <w:numId w:val="33"/>
              </w:numPr>
              <w:spacing w:after="0" w:line="252" w:lineRule="auto"/>
              <w:rPr>
                <w:rFonts w:cs="Times New Roman"/>
                <w:szCs w:val="24"/>
              </w:rPr>
            </w:pPr>
            <w:r>
              <w:rPr>
                <w:rFonts w:cs="Times New Roman"/>
                <w:szCs w:val="24"/>
              </w:rPr>
              <w:t>Client consultation is carried out as per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rPr>
              <w:t>Clients’ specifications are recorded as per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rPr>
              <w:t>Client’s body measurements are taken based on the design.</w:t>
            </w:r>
          </w:p>
          <w:p w:rsidR="009D57E5" w:rsidRDefault="0070333C">
            <w:pPr>
              <w:pStyle w:val="ListParagraph"/>
              <w:numPr>
                <w:ilvl w:val="1"/>
                <w:numId w:val="33"/>
              </w:numPr>
              <w:spacing w:after="0" w:line="252" w:lineRule="auto"/>
              <w:rPr>
                <w:rFonts w:cs="Times New Roman"/>
                <w:szCs w:val="24"/>
              </w:rPr>
            </w:pPr>
            <w:r>
              <w:rPr>
                <w:rFonts w:cs="Times New Roman"/>
                <w:b/>
                <w:i/>
                <w:szCs w:val="24"/>
              </w:rPr>
              <w:t>Sketching supplies</w:t>
            </w:r>
            <w:r>
              <w:rPr>
                <w:rFonts w:cs="Times New Roman"/>
                <w:szCs w:val="24"/>
              </w:rPr>
              <w:t xml:space="preserve"> are identified and obtained based on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lang w:val="en-US"/>
              </w:rPr>
              <w:t>Ladies’</w:t>
            </w:r>
            <w:r>
              <w:rPr>
                <w:rFonts w:cs="Times New Roman"/>
                <w:b/>
                <w:i/>
                <w:szCs w:val="24"/>
              </w:rPr>
              <w:t xml:space="preserve"> garments </w:t>
            </w:r>
            <w:r>
              <w:rPr>
                <w:rFonts w:cs="Times New Roman"/>
                <w:szCs w:val="24"/>
              </w:rPr>
              <w:t>are</w:t>
            </w:r>
            <w:r>
              <w:rPr>
                <w:rFonts w:cs="Times New Roman"/>
                <w:b/>
                <w:i/>
                <w:szCs w:val="24"/>
              </w:rPr>
              <w:t xml:space="preserve"> </w:t>
            </w:r>
            <w:r>
              <w:rPr>
                <w:rFonts w:cs="Times New Roman"/>
                <w:szCs w:val="24"/>
              </w:rPr>
              <w:t>sketched based on work requirement.</w:t>
            </w:r>
          </w:p>
        </w:tc>
      </w:tr>
      <w:tr w:rsidR="009D57E5">
        <w:trPr>
          <w:trHeight w:val="350"/>
        </w:trPr>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3"/>
              </w:numPr>
              <w:spacing w:after="0" w:line="252" w:lineRule="auto"/>
              <w:ind w:left="90" w:hanging="180"/>
              <w:rPr>
                <w:rFonts w:cs="Times New Roman"/>
                <w:szCs w:val="24"/>
              </w:rPr>
            </w:pPr>
            <w:r>
              <w:rPr>
                <w:rFonts w:cs="Times New Roman"/>
                <w:szCs w:val="24"/>
                <w:lang w:val="en-US"/>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4"/>
              </w:numPr>
              <w:spacing w:after="0" w:line="252" w:lineRule="auto"/>
              <w:rPr>
                <w:rFonts w:cs="Times New Roman"/>
                <w:szCs w:val="24"/>
              </w:rPr>
            </w:pPr>
            <w:r>
              <w:rPr>
                <w:rFonts w:cs="Times New Roman"/>
                <w:szCs w:val="24"/>
              </w:rPr>
              <w:t>Tools and equipment for free hand drafting are identified and gathered as per work requirement.</w:t>
            </w:r>
          </w:p>
          <w:p w:rsidR="009D57E5" w:rsidRDefault="0070333C">
            <w:pPr>
              <w:pStyle w:val="ListParagraph"/>
              <w:numPr>
                <w:ilvl w:val="0"/>
                <w:numId w:val="34"/>
              </w:numPr>
              <w:spacing w:after="0" w:line="252" w:lineRule="auto"/>
              <w:rPr>
                <w:rFonts w:cs="Times New Roman"/>
                <w:szCs w:val="24"/>
              </w:rPr>
            </w:pPr>
            <w:r>
              <w:rPr>
                <w:rFonts w:cs="Times New Roman"/>
                <w:b/>
                <w:i/>
                <w:szCs w:val="24"/>
              </w:rPr>
              <w:t>Basic free hand patterns</w:t>
            </w:r>
            <w:r>
              <w:rPr>
                <w:rFonts w:cs="Times New Roman"/>
                <w:szCs w:val="24"/>
              </w:rPr>
              <w:t xml:space="preserve"> are drafted as per work requirement.</w:t>
            </w:r>
          </w:p>
          <w:p w:rsidR="009D57E5" w:rsidRPr="00F10DC7" w:rsidRDefault="0070333C" w:rsidP="00F10DC7">
            <w:pPr>
              <w:pStyle w:val="ListParagraph"/>
              <w:numPr>
                <w:ilvl w:val="0"/>
                <w:numId w:val="34"/>
              </w:numPr>
              <w:spacing w:after="0" w:line="252" w:lineRule="auto"/>
              <w:rPr>
                <w:rFonts w:cs="Times New Roman"/>
                <w:szCs w:val="24"/>
              </w:rPr>
            </w:pPr>
            <w:r>
              <w:rPr>
                <w:rFonts w:cs="Times New Roman"/>
                <w:b/>
                <w:i/>
                <w:szCs w:val="24"/>
              </w:rPr>
              <w:t>Basic free hand garment pattern pieces</w:t>
            </w:r>
            <w:r>
              <w:rPr>
                <w:rFonts w:cs="Times New Roman"/>
                <w:szCs w:val="24"/>
              </w:rPr>
              <w:t xml:space="preserve"> are developed as per</w:t>
            </w:r>
            <w:r>
              <w:rPr>
                <w:rFonts w:asciiTheme="minorHAnsi" w:hAnsiTheme="minorHAnsi" w:cs="Times New Roman"/>
                <w:sz w:val="22"/>
                <w:szCs w:val="24"/>
              </w:rPr>
              <w:t xml:space="preserve"> </w:t>
            </w:r>
            <w:r>
              <w:rPr>
                <w:rFonts w:cs="Times New Roman"/>
                <w:szCs w:val="24"/>
              </w:rPr>
              <w:t>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3"/>
              </w:numPr>
              <w:spacing w:after="0" w:line="252" w:lineRule="auto"/>
              <w:ind w:left="90" w:hanging="180"/>
              <w:rPr>
                <w:rFonts w:cs="Times New Roman"/>
                <w:szCs w:val="24"/>
                <w:lang w:val="en-US"/>
              </w:rPr>
            </w:pPr>
            <w:r>
              <w:rPr>
                <w:rFonts w:cs="Times New Roman"/>
                <w:szCs w:val="24"/>
                <w:lang w:val="en-US"/>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5"/>
              </w:numPr>
              <w:spacing w:after="0" w:line="252" w:lineRule="auto"/>
              <w:rPr>
                <w:rFonts w:asciiTheme="minorHAnsi" w:hAnsiTheme="minorHAnsi" w:cs="Times New Roman"/>
                <w:sz w:val="22"/>
                <w:szCs w:val="24"/>
              </w:rPr>
            </w:pPr>
            <w:r>
              <w:rPr>
                <w:rFonts w:cs="Times New Roman"/>
                <w:b/>
                <w:i/>
                <w:szCs w:val="24"/>
              </w:rPr>
              <w:t>Freehand cutting tools and equipment</w:t>
            </w:r>
            <w:r>
              <w:rPr>
                <w:rFonts w:cs="Times New Roman"/>
                <w:szCs w:val="24"/>
              </w:rPr>
              <w:t xml:space="preserve"> are identified and gathered as per work requirement</w:t>
            </w:r>
            <w:r>
              <w:rPr>
                <w:rFonts w:asciiTheme="minorHAnsi" w:hAnsiTheme="minorHAnsi" w:cs="Times New Roman"/>
                <w:sz w:val="22"/>
                <w:szCs w:val="24"/>
              </w:rPr>
              <w:t>.</w:t>
            </w:r>
          </w:p>
          <w:p w:rsidR="009D57E5" w:rsidRDefault="0070333C">
            <w:pPr>
              <w:pStyle w:val="ListParagraph"/>
              <w:numPr>
                <w:ilvl w:val="0"/>
                <w:numId w:val="35"/>
              </w:numPr>
              <w:spacing w:after="0" w:line="252" w:lineRule="auto"/>
              <w:rPr>
                <w:rFonts w:cs="Times New Roman"/>
                <w:szCs w:val="24"/>
              </w:rPr>
            </w:pPr>
            <w:r>
              <w:rPr>
                <w:rFonts w:cs="Times New Roman"/>
                <w:szCs w:val="24"/>
              </w:rPr>
              <w:t>Garment pattern pieces are laid and cut as per as per work requirement.</w:t>
            </w:r>
          </w:p>
          <w:p w:rsidR="009D57E5" w:rsidRDefault="0070333C">
            <w:pPr>
              <w:pStyle w:val="ListParagraph"/>
              <w:numPr>
                <w:ilvl w:val="0"/>
                <w:numId w:val="35"/>
              </w:numPr>
              <w:spacing w:after="0" w:line="252" w:lineRule="auto"/>
              <w:rPr>
                <w:rFonts w:cs="Times New Roman"/>
                <w:szCs w:val="24"/>
              </w:rPr>
            </w:pPr>
            <w:r>
              <w:rPr>
                <w:rFonts w:cs="Times New Roman"/>
                <w:b/>
                <w:i/>
                <w:szCs w:val="24"/>
              </w:rPr>
              <w:t>Pattern markings</w:t>
            </w:r>
            <w:r>
              <w:rPr>
                <w:rFonts w:cs="Times New Roman"/>
                <w:szCs w:val="24"/>
              </w:rPr>
              <w:t xml:space="preserve"> are transferred to the garment pieces as per as per</w:t>
            </w:r>
            <w:r>
              <w:rPr>
                <w:rFonts w:asciiTheme="minorHAnsi" w:hAnsiTheme="minorHAnsi" w:cs="Times New Roman"/>
                <w:sz w:val="22"/>
                <w:szCs w:val="24"/>
              </w:rPr>
              <w:t xml:space="preserve"> </w:t>
            </w:r>
            <w:r>
              <w:rPr>
                <w:rFonts w:cs="Times New Roman"/>
                <w:szCs w:val="24"/>
              </w:rPr>
              <w:t>work requirement.</w:t>
            </w:r>
          </w:p>
          <w:p w:rsidR="009D57E5" w:rsidRDefault="0070333C">
            <w:pPr>
              <w:pStyle w:val="ListParagraph"/>
              <w:numPr>
                <w:ilvl w:val="0"/>
                <w:numId w:val="35"/>
              </w:numPr>
              <w:spacing w:after="0" w:line="252" w:lineRule="auto"/>
              <w:rPr>
                <w:rFonts w:cs="Times New Roman"/>
                <w:szCs w:val="24"/>
              </w:rPr>
            </w:pPr>
            <w:r>
              <w:rPr>
                <w:rFonts w:cs="Times New Roman"/>
                <w:b/>
                <w:i/>
                <w:szCs w:val="24"/>
              </w:rPr>
              <w:t xml:space="preserve">Garment pattern pieces </w:t>
            </w:r>
            <w:r>
              <w:rPr>
                <w:rFonts w:cs="Times New Roman"/>
                <w:szCs w:val="24"/>
              </w:rPr>
              <w:t>are bundled as per 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3"/>
              </w:numPr>
              <w:spacing w:after="0" w:line="252" w:lineRule="auto"/>
              <w:ind w:left="90" w:hanging="180"/>
              <w:rPr>
                <w:rFonts w:cs="Times New Roman"/>
                <w:szCs w:val="24"/>
              </w:rPr>
            </w:pPr>
            <w:r>
              <w:rPr>
                <w:rFonts w:cs="Times New Roman"/>
                <w:szCs w:val="24"/>
                <w:lang w:val="en-US"/>
              </w:rPr>
              <w:t xml:space="preserve">Construct selected </w:t>
            </w:r>
            <w:r w:rsidR="00E7529F">
              <w:rPr>
                <w:rFonts w:cs="Times New Roman"/>
                <w:szCs w:val="24"/>
                <w:lang w:val="en-US"/>
              </w:rPr>
              <w:t xml:space="preserve">basic </w:t>
            </w:r>
            <w:r>
              <w:rPr>
                <w:rFonts w:cs="Times New Roman"/>
                <w:szCs w:val="24"/>
                <w:lang w:val="en-US"/>
              </w:rPr>
              <w:t>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36"/>
              </w:numPr>
              <w:spacing w:after="0" w:line="252" w:lineRule="auto"/>
              <w:contextualSpacing/>
              <w:rPr>
                <w:rFonts w:cs="Times New Roman"/>
                <w:szCs w:val="24"/>
              </w:rPr>
            </w:pPr>
            <w:r>
              <w:rPr>
                <w:rFonts w:cs="Times New Roman"/>
                <w:b/>
                <w:i/>
                <w:szCs w:val="24"/>
              </w:rPr>
              <w:t>Garment construction tools and equipment</w:t>
            </w:r>
            <w:r>
              <w:rPr>
                <w:rFonts w:cs="Times New Roman"/>
                <w:szCs w:val="24"/>
              </w:rPr>
              <w:t xml:space="preserve"> are identified and gathered as per work requirement. </w:t>
            </w:r>
          </w:p>
          <w:p w:rsidR="009D57E5" w:rsidRDefault="0070333C">
            <w:pPr>
              <w:numPr>
                <w:ilvl w:val="0"/>
                <w:numId w:val="36"/>
              </w:numPr>
              <w:spacing w:after="0" w:line="252" w:lineRule="auto"/>
              <w:contextualSpacing/>
              <w:rPr>
                <w:rFonts w:cs="Times New Roman"/>
                <w:szCs w:val="24"/>
              </w:rPr>
            </w:pPr>
            <w:r>
              <w:rPr>
                <w:rFonts w:cs="Times New Roman"/>
                <w:b/>
                <w:i/>
                <w:szCs w:val="24"/>
              </w:rPr>
              <w:t>Garment construction products and supplies</w:t>
            </w:r>
            <w:r>
              <w:rPr>
                <w:rFonts w:cs="Times New Roman"/>
                <w:szCs w:val="24"/>
              </w:rPr>
              <w:t xml:space="preserve"> are identified and obtained as per work requirement.</w:t>
            </w:r>
          </w:p>
          <w:p w:rsidR="009D57E5" w:rsidRDefault="0070333C">
            <w:pPr>
              <w:widowControl w:val="0"/>
              <w:numPr>
                <w:ilvl w:val="0"/>
                <w:numId w:val="36"/>
              </w:numPr>
              <w:adjustRightInd w:val="0"/>
              <w:spacing w:after="0" w:line="240" w:lineRule="auto"/>
              <w:contextualSpacing/>
              <w:textAlignment w:val="baseline"/>
              <w:rPr>
                <w:rFonts w:cs="Times New Roman"/>
                <w:szCs w:val="24"/>
              </w:rPr>
            </w:pPr>
            <w:r>
              <w:rPr>
                <w:rFonts w:cs="Times New Roman"/>
                <w:szCs w:val="24"/>
              </w:rPr>
              <w:t>Garment pieces are stitched as per sketched garment design.</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33"/>
              </w:numPr>
              <w:spacing w:after="0" w:line="252" w:lineRule="auto"/>
              <w:ind w:left="90" w:hanging="180"/>
              <w:contextualSpacing/>
              <w:rPr>
                <w:rFonts w:cs="Times New Roman"/>
                <w:szCs w:val="24"/>
              </w:rPr>
            </w:pPr>
            <w:r>
              <w:rPr>
                <w:rFonts w:cs="Times New Roman"/>
                <w:szCs w:val="24"/>
                <w:lang w:val="en-US"/>
              </w:rPr>
              <w:t xml:space="preserve">Finish constructed </w:t>
            </w:r>
            <w:r>
              <w:rPr>
                <w:rFonts w:cs="Times New Roman"/>
                <w:szCs w:val="24"/>
                <w:lang w:val="en-US"/>
              </w:rPr>
              <w:lastRenderedPageBreak/>
              <w:t>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37"/>
              </w:numPr>
              <w:spacing w:after="0" w:line="252" w:lineRule="auto"/>
              <w:rPr>
                <w:rFonts w:cs="Times New Roman"/>
                <w:szCs w:val="24"/>
              </w:rPr>
            </w:pPr>
            <w:r>
              <w:rPr>
                <w:rFonts w:cs="Times New Roman"/>
                <w:b/>
                <w:i/>
                <w:szCs w:val="24"/>
              </w:rPr>
              <w:lastRenderedPageBreak/>
              <w:t>Garment finishing tools and equipment</w:t>
            </w:r>
            <w:r>
              <w:rPr>
                <w:rFonts w:cs="Times New Roman"/>
                <w:szCs w:val="24"/>
              </w:rPr>
              <w:t xml:space="preserve"> are identified and </w:t>
            </w:r>
            <w:r>
              <w:rPr>
                <w:rFonts w:cs="Times New Roman"/>
                <w:szCs w:val="24"/>
              </w:rPr>
              <w:lastRenderedPageBreak/>
              <w:t>gathered as per work requirement.</w:t>
            </w:r>
          </w:p>
          <w:p w:rsidR="009D57E5" w:rsidRDefault="0070333C">
            <w:pPr>
              <w:pStyle w:val="ListParagraph"/>
              <w:numPr>
                <w:ilvl w:val="0"/>
                <w:numId w:val="37"/>
              </w:numPr>
              <w:spacing w:after="0" w:line="252" w:lineRule="auto"/>
              <w:rPr>
                <w:rFonts w:cs="Times New Roman"/>
                <w:szCs w:val="24"/>
              </w:rPr>
            </w:pPr>
            <w:r>
              <w:rPr>
                <w:rFonts w:cs="Times New Roman"/>
                <w:b/>
                <w:i/>
                <w:szCs w:val="24"/>
              </w:rPr>
              <w:t>Garment finishing material and supplies</w:t>
            </w:r>
            <w:r>
              <w:rPr>
                <w:rFonts w:cs="Times New Roman"/>
                <w:szCs w:val="24"/>
              </w:rPr>
              <w:t xml:space="preserve"> are identified and obtained as per work requirement.</w:t>
            </w:r>
          </w:p>
          <w:p w:rsidR="009D57E5" w:rsidRDefault="0070333C">
            <w:pPr>
              <w:widowControl w:val="0"/>
              <w:numPr>
                <w:ilvl w:val="0"/>
                <w:numId w:val="37"/>
              </w:numPr>
              <w:adjustRightInd w:val="0"/>
              <w:spacing w:after="0" w:line="240" w:lineRule="auto"/>
              <w:contextualSpacing/>
              <w:textAlignment w:val="baseline"/>
              <w:rPr>
                <w:rFonts w:cs="Times New Roman"/>
                <w:szCs w:val="24"/>
              </w:rPr>
            </w:pPr>
            <w:r>
              <w:rPr>
                <w:rFonts w:cs="Times New Roman"/>
                <w:szCs w:val="24"/>
              </w:rPr>
              <w:t>Garment is finished</w:t>
            </w:r>
            <w:r>
              <w:rPr>
                <w:rFonts w:cs="Times New Roman"/>
                <w:b/>
                <w:i/>
                <w:szCs w:val="24"/>
              </w:rPr>
              <w:t xml:space="preserve"> </w:t>
            </w:r>
            <w:r>
              <w:rPr>
                <w:rFonts w:cs="Times New Roman"/>
                <w:szCs w:val="24"/>
              </w:rPr>
              <w:t>as per 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33"/>
              </w:numPr>
              <w:spacing w:after="0" w:line="252" w:lineRule="auto"/>
              <w:ind w:left="90" w:hanging="180"/>
              <w:contextualSpacing/>
              <w:rPr>
                <w:rFonts w:cs="Times New Roman"/>
                <w:szCs w:val="24"/>
              </w:rPr>
            </w:pPr>
            <w:r>
              <w:rPr>
                <w:rFonts w:cs="Times New Roman"/>
                <w:szCs w:val="24"/>
                <w:lang w:val="en-US"/>
              </w:rPr>
              <w:lastRenderedPageBreak/>
              <w:t>Display and package 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38"/>
              </w:numPr>
              <w:spacing w:after="0" w:line="252" w:lineRule="auto"/>
              <w:contextualSpacing/>
              <w:rPr>
                <w:rFonts w:cs="Times New Roman"/>
                <w:szCs w:val="24"/>
              </w:rPr>
            </w:pPr>
            <w:r>
              <w:rPr>
                <w:rFonts w:cs="Times New Roman"/>
                <w:b/>
                <w:i/>
                <w:szCs w:val="24"/>
              </w:rPr>
              <w:t xml:space="preserve">Tools and equipment for </w:t>
            </w:r>
            <w:r>
              <w:rPr>
                <w:rFonts w:cs="Times New Roman"/>
                <w:b/>
                <w:i/>
                <w:szCs w:val="24"/>
                <w:lang w:val="en-US"/>
              </w:rPr>
              <w:t>garment display</w:t>
            </w:r>
            <w:r>
              <w:rPr>
                <w:rFonts w:cs="Times New Roman"/>
                <w:szCs w:val="24"/>
                <w:lang w:val="en-US"/>
              </w:rPr>
              <w:t xml:space="preserve"> </w:t>
            </w:r>
            <w:r>
              <w:rPr>
                <w:rFonts w:cs="Times New Roman"/>
                <w:szCs w:val="24"/>
              </w:rPr>
              <w:t xml:space="preserve">are identified and gathered as per work requirement. </w:t>
            </w:r>
          </w:p>
          <w:p w:rsidR="009D57E5" w:rsidRDefault="0070333C">
            <w:pPr>
              <w:numPr>
                <w:ilvl w:val="0"/>
                <w:numId w:val="38"/>
              </w:numPr>
              <w:spacing w:after="0" w:line="252" w:lineRule="auto"/>
              <w:contextualSpacing/>
              <w:rPr>
                <w:rFonts w:cs="Times New Roman"/>
                <w:szCs w:val="24"/>
              </w:rPr>
            </w:pPr>
            <w:r>
              <w:rPr>
                <w:rFonts w:cs="Times New Roman"/>
                <w:b/>
                <w:i/>
                <w:szCs w:val="24"/>
              </w:rPr>
              <w:t xml:space="preserve">Products and supplies for garment </w:t>
            </w:r>
            <w:r>
              <w:rPr>
                <w:rFonts w:cs="Times New Roman"/>
                <w:b/>
                <w:i/>
                <w:szCs w:val="24"/>
                <w:lang w:val="en-US"/>
              </w:rPr>
              <w:t>display</w:t>
            </w:r>
            <w:r>
              <w:rPr>
                <w:rFonts w:cs="Times New Roman"/>
                <w:szCs w:val="24"/>
              </w:rPr>
              <w:t xml:space="preserve"> are identified, selected and obtained as per work requirement.</w:t>
            </w:r>
          </w:p>
          <w:p w:rsidR="009D57E5" w:rsidRDefault="0070333C">
            <w:pPr>
              <w:numPr>
                <w:ilvl w:val="0"/>
                <w:numId w:val="38"/>
              </w:numPr>
              <w:spacing w:after="0" w:line="252" w:lineRule="auto"/>
              <w:contextualSpacing/>
              <w:rPr>
                <w:rFonts w:cs="Times New Roman"/>
                <w:szCs w:val="24"/>
              </w:rPr>
            </w:pPr>
            <w:r>
              <w:rPr>
                <w:rFonts w:cs="Times New Roman"/>
                <w:b/>
                <w:i/>
                <w:szCs w:val="24"/>
              </w:rPr>
              <w:t>Garment display area</w:t>
            </w:r>
            <w:r>
              <w:rPr>
                <w:rFonts w:cs="Times New Roman"/>
                <w:szCs w:val="24"/>
              </w:rPr>
              <w:t xml:space="preserve"> is identified and prepared as per work procedure.</w:t>
            </w:r>
          </w:p>
          <w:p w:rsidR="009D57E5" w:rsidRDefault="0070333C">
            <w:pPr>
              <w:numPr>
                <w:ilvl w:val="0"/>
                <w:numId w:val="38"/>
              </w:numPr>
              <w:spacing w:after="0" w:line="252" w:lineRule="auto"/>
              <w:contextualSpacing/>
              <w:rPr>
                <w:rFonts w:cs="Times New Roman"/>
                <w:szCs w:val="24"/>
              </w:rPr>
            </w:pPr>
            <w:r>
              <w:rPr>
                <w:rFonts w:cs="Times New Roman"/>
                <w:szCs w:val="24"/>
              </w:rPr>
              <w:t>Garment is displayed as per workplace procedure.</w:t>
            </w:r>
          </w:p>
          <w:p w:rsidR="009D57E5" w:rsidRDefault="0070333C">
            <w:pPr>
              <w:numPr>
                <w:ilvl w:val="0"/>
                <w:numId w:val="38"/>
              </w:numPr>
              <w:spacing w:after="0" w:line="252" w:lineRule="auto"/>
              <w:contextualSpacing/>
              <w:rPr>
                <w:rFonts w:cs="Times New Roman"/>
                <w:szCs w:val="24"/>
              </w:rPr>
            </w:pPr>
            <w:r>
              <w:rPr>
                <w:rFonts w:cs="Times New Roman"/>
                <w:szCs w:val="24"/>
              </w:rPr>
              <w:t xml:space="preserve">Garment images are taken as per workplace procedure. </w:t>
            </w:r>
          </w:p>
          <w:p w:rsidR="009D57E5" w:rsidRDefault="0070333C">
            <w:pPr>
              <w:numPr>
                <w:ilvl w:val="0"/>
                <w:numId w:val="38"/>
              </w:numPr>
              <w:spacing w:after="0" w:line="252" w:lineRule="auto"/>
              <w:contextualSpacing/>
              <w:rPr>
                <w:rFonts w:cs="Times New Roman"/>
                <w:szCs w:val="24"/>
              </w:rPr>
            </w:pPr>
            <w:r>
              <w:rPr>
                <w:rFonts w:cs="Times New Roman"/>
                <w:szCs w:val="24"/>
              </w:rPr>
              <w:t>Garment is packaged as per workplace procedure.</w:t>
            </w:r>
          </w:p>
        </w:tc>
      </w:tr>
    </w:tbl>
    <w:p w:rsidR="009D57E5" w:rsidRDefault="009D57E5">
      <w:pPr>
        <w:spacing w:after="0"/>
        <w:rPr>
          <w:rFonts w:cs="Times New Roman"/>
          <w:b/>
          <w:szCs w:val="24"/>
        </w:rPr>
      </w:pPr>
    </w:p>
    <w:p w:rsidR="009D57E5" w:rsidRDefault="009D57E5">
      <w:pPr>
        <w:spacing w:after="0" w:line="276" w:lineRule="auto"/>
        <w:rPr>
          <w:rFonts w:eastAsia="Calibri" w:cs="Times New Roman"/>
          <w:b/>
          <w:szCs w:val="24"/>
        </w:rPr>
      </w:pPr>
    </w:p>
    <w:p w:rsidR="009D57E5" w:rsidRDefault="0070333C">
      <w:pPr>
        <w:spacing w:after="0" w:line="276" w:lineRule="auto"/>
        <w:rPr>
          <w:rFonts w:cs="Times New Roman"/>
          <w:b/>
          <w:szCs w:val="24"/>
        </w:rPr>
      </w:pPr>
      <w:r>
        <w:rPr>
          <w:rFonts w:cs="Times New Roman"/>
          <w:b/>
          <w:szCs w:val="24"/>
        </w:rPr>
        <w:t>RANGE</w:t>
      </w:r>
    </w:p>
    <w:p w:rsidR="009D57E5" w:rsidRDefault="0070333C">
      <w:pPr>
        <w:spacing w:after="0" w:line="276" w:lineRule="auto"/>
        <w:rPr>
          <w:rFonts w:cs="Times New Roman"/>
          <w:szCs w:val="24"/>
        </w:rPr>
      </w:pPr>
      <w:r>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9D57E5">
        <w:tc>
          <w:tcPr>
            <w:tcW w:w="4675" w:type="dxa"/>
          </w:tcPr>
          <w:p w:rsidR="009D57E5" w:rsidRDefault="0070333C">
            <w:pPr>
              <w:spacing w:after="0" w:line="276" w:lineRule="auto"/>
              <w:rPr>
                <w:rFonts w:cs="Times New Roman"/>
                <w:szCs w:val="24"/>
              </w:rPr>
            </w:pPr>
            <w:r>
              <w:rPr>
                <w:rFonts w:eastAsia="Times New Roman" w:cs="Times New Roman"/>
                <w:b/>
                <w:szCs w:val="24"/>
                <w:lang w:val="en-US"/>
              </w:rPr>
              <w:t>Variables</w:t>
            </w:r>
          </w:p>
        </w:tc>
        <w:tc>
          <w:tcPr>
            <w:tcW w:w="4675" w:type="dxa"/>
          </w:tcPr>
          <w:p w:rsidR="009D57E5" w:rsidRDefault="0070333C">
            <w:pPr>
              <w:spacing w:after="0" w:line="276" w:lineRule="auto"/>
              <w:rPr>
                <w:rFonts w:cs="Times New Roman"/>
                <w:szCs w:val="24"/>
              </w:rPr>
            </w:pPr>
            <w:r>
              <w:rPr>
                <w:rFonts w:eastAsia="Times New Roman" w:cs="Times New Roman"/>
                <w:b/>
                <w:szCs w:val="24"/>
                <w:lang w:val="en-US"/>
              </w:rPr>
              <w:t>Range</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eastAsia="Times New Roman" w:cs="Times New Roman"/>
                <w:i/>
                <w:szCs w:val="24"/>
                <w:lang w:val="en-US"/>
              </w:rPr>
              <w:t>PPEs</w:t>
            </w:r>
            <w:r>
              <w:rPr>
                <w:rFonts w:eastAsia="Times New Roman" w:cs="Times New Roman"/>
                <w:szCs w:val="24"/>
                <w:lang w:val="en-US"/>
              </w:rPr>
              <w:t xml:space="preserve">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Apron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Dust coat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Face mask</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Thimble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Gloves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Low heeled closed shoes</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eastAsia="Times New Roman" w:cs="Times New Roman"/>
                <w:szCs w:val="24"/>
                <w:lang w:val="en-US"/>
              </w:rPr>
              <w:t>Legal requirements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Occupational safety and health Act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EMCA 2015</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NEMA regulations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County by-laws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KRA act</w:t>
            </w:r>
          </w:p>
          <w:p w:rsidR="009D57E5" w:rsidRDefault="0070333C">
            <w:pPr>
              <w:numPr>
                <w:ilvl w:val="0"/>
                <w:numId w:val="21"/>
              </w:numPr>
              <w:spacing w:after="0" w:line="276" w:lineRule="auto"/>
              <w:contextualSpacing/>
              <w:rPr>
                <w:rFonts w:cs="Times New Roman"/>
                <w:szCs w:val="24"/>
                <w:lang w:val="en-US"/>
              </w:rPr>
            </w:pPr>
            <w:proofErr w:type="spellStart"/>
            <w:r>
              <w:rPr>
                <w:rFonts w:cs="Times New Roman"/>
                <w:szCs w:val="24"/>
                <w:lang w:val="en-US"/>
              </w:rPr>
              <w:t>Labour</w:t>
            </w:r>
            <w:proofErr w:type="spellEnd"/>
            <w:r>
              <w:rPr>
                <w:rFonts w:cs="Times New Roman"/>
                <w:szCs w:val="24"/>
                <w:lang w:val="en-US"/>
              </w:rPr>
              <w:t xml:space="preserve"> laws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Employment act</w:t>
            </w:r>
          </w:p>
          <w:p w:rsidR="009D57E5" w:rsidRDefault="0070333C">
            <w:pPr>
              <w:spacing w:after="0" w:line="276" w:lineRule="auto"/>
              <w:rPr>
                <w:rFonts w:cs="Times New Roman"/>
                <w:szCs w:val="24"/>
              </w:rPr>
            </w:pPr>
            <w:r>
              <w:rPr>
                <w:rFonts w:cs="Times New Roman"/>
                <w:szCs w:val="24"/>
                <w:lang w:val="en-US"/>
              </w:rPr>
              <w:t xml:space="preserve">WIBA  </w:t>
            </w:r>
          </w:p>
        </w:tc>
      </w:tr>
      <w:tr w:rsidR="009D57E5">
        <w:tc>
          <w:tcPr>
            <w:tcW w:w="4675" w:type="dxa"/>
          </w:tcPr>
          <w:p w:rsidR="009D57E5" w:rsidRDefault="0070333C">
            <w:pPr>
              <w:pStyle w:val="ListParagraph"/>
              <w:numPr>
                <w:ilvl w:val="0"/>
                <w:numId w:val="39"/>
              </w:numPr>
              <w:spacing w:after="0" w:line="276" w:lineRule="auto"/>
              <w:rPr>
                <w:rFonts w:eastAsia="Times New Roman" w:cs="Times New Roman"/>
                <w:szCs w:val="24"/>
                <w:lang w:val="en-US"/>
              </w:rPr>
            </w:pPr>
            <w:r>
              <w:rPr>
                <w:rFonts w:cs="Times New Roman"/>
                <w:szCs w:val="24"/>
              </w:rPr>
              <w:t xml:space="preserve">Sketching tools and equipment </w:t>
            </w:r>
            <w:r>
              <w:rPr>
                <w:rFonts w:eastAsia="Times New Roman" w:cs="Times New Roman"/>
                <w:szCs w:val="24"/>
                <w:lang w:val="en-US"/>
              </w:rPr>
              <w:t>may include but not limited to:</w:t>
            </w:r>
          </w:p>
          <w:p w:rsidR="009D57E5" w:rsidRDefault="009D57E5">
            <w:pPr>
              <w:tabs>
                <w:tab w:val="left" w:pos="-2898"/>
              </w:tabs>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cs="Times New Roman"/>
                <w:szCs w:val="24"/>
              </w:rPr>
            </w:pPr>
          </w:p>
        </w:tc>
        <w:tc>
          <w:tcPr>
            <w:tcW w:w="4675" w:type="dxa"/>
          </w:tcPr>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lastRenderedPageBreak/>
              <w:t>30 cm ruler</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Assorted pencils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Assorted </w:t>
            </w:r>
            <w:proofErr w:type="spellStart"/>
            <w:r>
              <w:rPr>
                <w:rFonts w:cs="Times New Roman"/>
                <w:szCs w:val="24"/>
                <w:lang w:val="en-US"/>
              </w:rPr>
              <w:t>coloured</w:t>
            </w:r>
            <w:proofErr w:type="spellEnd"/>
            <w:r>
              <w:rPr>
                <w:rFonts w:cs="Times New Roman"/>
                <w:szCs w:val="24"/>
                <w:lang w:val="en-US"/>
              </w:rPr>
              <w:t xml:space="preserve"> pencils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Assorted scissors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Cutting mat</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Display boards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Dressmakers pins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lastRenderedPageBreak/>
              <w:t>Measuring scale</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Paper scissors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Pin cushion</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Safety pins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Set square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Sharpeners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Shelves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Tape measure</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Tracing wheel</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Weights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Working surface</w:t>
            </w:r>
          </w:p>
        </w:tc>
      </w:tr>
      <w:tr w:rsidR="009D57E5">
        <w:tc>
          <w:tcPr>
            <w:tcW w:w="4675" w:type="dxa"/>
          </w:tcPr>
          <w:p w:rsidR="009D57E5" w:rsidRDefault="0070333C">
            <w:pPr>
              <w:numPr>
                <w:ilvl w:val="0"/>
                <w:numId w:val="39"/>
              </w:numPr>
              <w:spacing w:after="0" w:line="276" w:lineRule="auto"/>
              <w:contextualSpacing/>
              <w:rPr>
                <w:rFonts w:cs="Times New Roman"/>
                <w:szCs w:val="24"/>
              </w:rPr>
            </w:pPr>
            <w:r>
              <w:rPr>
                <w:rFonts w:cs="Times New Roman"/>
                <w:szCs w:val="24"/>
              </w:rPr>
              <w:lastRenderedPageBreak/>
              <w:t xml:space="preserve">Sketching products and supplies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Dress makers pins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Dressmakers tracing paper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Plain papers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Sketching pads </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Ladies’ garments to be covered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Simple dress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Simple skirt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Simple blouse</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Basic free hand patterns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 Skirt block</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Bodice block</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Sleeve block</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Cutting tools and equipment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Cutting shears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Rotary cutting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Assorted scissors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Straight knife bland</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 xml:space="preserve">Pattern markings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Folds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Notches/balance marks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Straight grains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Pattern size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Style number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Number of pieces to be cut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Center back and center front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Name of pattern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Seam allowances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Construction lines</w:t>
            </w:r>
          </w:p>
          <w:p w:rsidR="009D57E5" w:rsidRDefault="009D57E5">
            <w:pPr>
              <w:spacing w:after="0" w:line="276" w:lineRule="auto"/>
              <w:rPr>
                <w:rFonts w:cs="Times New Roman"/>
                <w:szCs w:val="24"/>
              </w:rPr>
            </w:pPr>
          </w:p>
        </w:tc>
      </w:tr>
      <w:tr w:rsidR="009D57E5">
        <w:tc>
          <w:tcPr>
            <w:tcW w:w="4675" w:type="dxa"/>
          </w:tcPr>
          <w:p w:rsidR="009D57E5" w:rsidRDefault="0070333C">
            <w:pPr>
              <w:numPr>
                <w:ilvl w:val="0"/>
                <w:numId w:val="39"/>
              </w:numPr>
              <w:spacing w:after="0" w:line="276" w:lineRule="auto"/>
              <w:contextualSpacing/>
              <w:rPr>
                <w:rFonts w:cs="Times New Roman"/>
                <w:szCs w:val="24"/>
              </w:rPr>
            </w:pPr>
            <w:r>
              <w:rPr>
                <w:rFonts w:cs="Times New Roman"/>
                <w:szCs w:val="24"/>
              </w:rPr>
              <w:t xml:space="preserve">Garment pieces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lastRenderedPageBreak/>
              <w:t xml:space="preserve">Bodice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Skirt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lastRenderedPageBreak/>
              <w:t xml:space="preserve">Sleeve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Pockets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Cuffs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Welts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Facings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Yoke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Panels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Pleat backing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Tabs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Pocket bags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Collars and stands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Waist bands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Peplums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Flounces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Insets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Godets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Frills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Gussets</w:t>
            </w:r>
          </w:p>
          <w:p w:rsidR="009D57E5" w:rsidRDefault="009D57E5">
            <w:pPr>
              <w:spacing w:after="0" w:line="276" w:lineRule="auto"/>
              <w:rPr>
                <w:rFonts w:cs="Times New Roman"/>
                <w:szCs w:val="24"/>
              </w:rPr>
            </w:pPr>
          </w:p>
        </w:tc>
      </w:tr>
      <w:tr w:rsidR="009D57E5">
        <w:tc>
          <w:tcPr>
            <w:tcW w:w="4675" w:type="dxa"/>
          </w:tcPr>
          <w:p w:rsidR="009D57E5" w:rsidRDefault="0070333C">
            <w:pPr>
              <w:pStyle w:val="ListParagraph"/>
              <w:numPr>
                <w:ilvl w:val="0"/>
                <w:numId w:val="39"/>
              </w:numPr>
              <w:spacing w:line="276" w:lineRule="auto"/>
              <w:rPr>
                <w:rFonts w:cs="Times New Roman"/>
                <w:szCs w:val="24"/>
              </w:rPr>
            </w:pPr>
            <w:r>
              <w:rPr>
                <w:rFonts w:cs="Times New Roman"/>
                <w:szCs w:val="24"/>
              </w:rPr>
              <w:lastRenderedPageBreak/>
              <w:t>Garment construction tools and equipment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Sewing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Seam ripper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Tape measure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 box</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Ironing board</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Assorted pin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Pin cushion</w:t>
            </w:r>
          </w:p>
        </w:tc>
      </w:tr>
      <w:tr w:rsidR="009D57E5">
        <w:tc>
          <w:tcPr>
            <w:tcW w:w="4675" w:type="dxa"/>
          </w:tcPr>
          <w:p w:rsidR="009D57E5" w:rsidRDefault="0070333C">
            <w:pPr>
              <w:pStyle w:val="ListParagraph"/>
              <w:numPr>
                <w:ilvl w:val="0"/>
                <w:numId w:val="39"/>
              </w:numPr>
              <w:spacing w:line="276" w:lineRule="auto"/>
              <w:rPr>
                <w:rFonts w:cs="Times New Roman"/>
                <w:szCs w:val="24"/>
              </w:rPr>
            </w:pPr>
            <w:r>
              <w:rPr>
                <w:rFonts w:cs="Times New Roman"/>
                <w:szCs w:val="24"/>
              </w:rPr>
              <w:t>Garment construction materials and supplies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Fabrics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Interfacing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Linings</w:t>
            </w:r>
          </w:p>
          <w:p w:rsidR="009D57E5" w:rsidRDefault="009D57E5">
            <w:pPr>
              <w:spacing w:after="0" w:line="276" w:lineRule="auto"/>
              <w:ind w:left="720"/>
              <w:contextualSpacing/>
              <w:rPr>
                <w:rFonts w:cs="Times New Roman"/>
                <w:szCs w:val="24"/>
                <w:lang w:val="en-US"/>
              </w:rPr>
            </w:pP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Garment finishing tools and equipment may include but not limited to:</w:t>
            </w:r>
          </w:p>
          <w:p w:rsidR="009D57E5" w:rsidRDefault="009D57E5">
            <w:pPr>
              <w:spacing w:after="0" w:line="276" w:lineRule="auto"/>
              <w:ind w:left="360"/>
              <w:contextualSpacing/>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Hemming board</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Trimmer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 box</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Over lock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Button holing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Button fixing machine</w:t>
            </w:r>
          </w:p>
          <w:p w:rsidR="009D57E5" w:rsidRDefault="009D57E5">
            <w:pPr>
              <w:spacing w:after="0" w:line="276" w:lineRule="auto"/>
              <w:contextualSpacing/>
              <w:rPr>
                <w:rFonts w:cs="Times New Roman"/>
                <w:szCs w:val="24"/>
                <w:lang w:val="en-US"/>
              </w:rPr>
            </w:pP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 xml:space="preserve">Tools and equipment for </w:t>
            </w:r>
            <w:r>
              <w:rPr>
                <w:rFonts w:cs="Times New Roman"/>
                <w:szCs w:val="24"/>
                <w:lang w:val="en-US"/>
              </w:rPr>
              <w:t xml:space="preserve">garment </w:t>
            </w:r>
            <w:r>
              <w:rPr>
                <w:rFonts w:cs="Times New Roman"/>
                <w:szCs w:val="24"/>
                <w:lang w:val="en-US"/>
              </w:rPr>
              <w:lastRenderedPageBreak/>
              <w:t>display</w:t>
            </w:r>
            <w:r>
              <w:rPr>
                <w:rFonts w:cs="Times New Roman"/>
                <w:b/>
                <w:i/>
                <w:szCs w:val="24"/>
                <w:lang w:val="en-US"/>
              </w:rPr>
              <w:t xml:space="preserve"> </w:t>
            </w:r>
            <w:r>
              <w:rPr>
                <w:rFonts w:cs="Times New Roman"/>
                <w:szCs w:val="24"/>
              </w:rPr>
              <w:t>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lastRenderedPageBreak/>
              <w:t>Window</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lastRenderedPageBreak/>
              <w:t>Shelves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Display boards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Mirror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Hangers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Mannequins</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lastRenderedPageBreak/>
              <w:t>Garment images may be taken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Photography</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Scanning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Internet </w:t>
            </w:r>
          </w:p>
        </w:tc>
      </w:tr>
      <w:tr w:rsidR="009D57E5">
        <w:tc>
          <w:tcPr>
            <w:tcW w:w="4675" w:type="dxa"/>
          </w:tcPr>
          <w:p w:rsidR="009D57E5" w:rsidRDefault="0070333C">
            <w:pPr>
              <w:pStyle w:val="ListParagraph"/>
              <w:numPr>
                <w:ilvl w:val="0"/>
                <w:numId w:val="39"/>
              </w:numPr>
              <w:spacing w:after="0" w:line="276" w:lineRule="auto"/>
              <w:rPr>
                <w:rFonts w:cs="Times New Roman"/>
                <w:szCs w:val="24"/>
              </w:rPr>
            </w:pPr>
            <w:r>
              <w:rPr>
                <w:rFonts w:cs="Times New Roman"/>
                <w:szCs w:val="24"/>
              </w:rPr>
              <w:t>Garment packaging may be done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Boxes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Drawers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Bags.</w:t>
            </w:r>
          </w:p>
        </w:tc>
      </w:tr>
    </w:tbl>
    <w:p w:rsidR="009D57E5" w:rsidRDefault="009D57E5">
      <w:pPr>
        <w:spacing w:after="0" w:line="276" w:lineRule="auto"/>
        <w:rPr>
          <w:rFonts w:cs="Times New Roman"/>
          <w:szCs w:val="24"/>
        </w:rPr>
      </w:pPr>
    </w:p>
    <w:p w:rsidR="009D57E5" w:rsidRDefault="009D57E5">
      <w:pPr>
        <w:spacing w:after="0" w:line="276" w:lineRule="auto"/>
        <w:rPr>
          <w:rFonts w:cs="Times New Roman"/>
          <w:b/>
          <w:szCs w:val="24"/>
        </w:rPr>
      </w:pPr>
    </w:p>
    <w:p w:rsidR="009D57E5" w:rsidRDefault="0070333C">
      <w:pPr>
        <w:spacing w:after="0" w:line="276" w:lineRule="auto"/>
        <w:rPr>
          <w:rFonts w:eastAsia="Calibri" w:cs="Times New Roman"/>
          <w:szCs w:val="24"/>
        </w:rPr>
      </w:pPr>
      <w:r>
        <w:rPr>
          <w:rFonts w:cs="Times New Roman"/>
          <w:b/>
          <w:szCs w:val="24"/>
        </w:rPr>
        <w:t>REQUIRED SKILLS AND KNOWLEDGE</w:t>
      </w:r>
    </w:p>
    <w:p w:rsidR="009D57E5" w:rsidRDefault="0070333C">
      <w:pPr>
        <w:spacing w:after="0" w:line="276" w:lineRule="auto"/>
        <w:rPr>
          <w:rFonts w:cs="Times New Roman"/>
          <w:bCs/>
          <w:szCs w:val="24"/>
        </w:rPr>
      </w:pPr>
      <w:r>
        <w:rPr>
          <w:rFonts w:cs="Times New Roman"/>
          <w:bCs/>
          <w:szCs w:val="24"/>
        </w:rPr>
        <w:t>This section describes the skills and knowledge required for this unit of competency.</w:t>
      </w:r>
    </w:p>
    <w:p w:rsidR="009D57E5" w:rsidRDefault="009D57E5">
      <w:pPr>
        <w:spacing w:after="0" w:line="276" w:lineRule="auto"/>
        <w:contextualSpacing/>
        <w:rPr>
          <w:rFonts w:cs="Times New Roman"/>
          <w:b/>
          <w:szCs w:val="24"/>
          <w:lang w:val="en-US"/>
        </w:rPr>
      </w:pPr>
    </w:p>
    <w:p w:rsidR="009D57E5" w:rsidRDefault="0070333C">
      <w:pPr>
        <w:spacing w:after="0" w:line="276" w:lineRule="auto"/>
        <w:contextualSpacing/>
        <w:rPr>
          <w:rFonts w:cs="Times New Roman"/>
          <w:b/>
          <w:szCs w:val="24"/>
          <w:lang w:val="en-US"/>
        </w:rPr>
      </w:pPr>
      <w:r>
        <w:rPr>
          <w:rFonts w:cs="Times New Roman"/>
          <w:b/>
          <w:szCs w:val="24"/>
          <w:lang w:val="en-US"/>
        </w:rPr>
        <w:t>Required Skills</w:t>
      </w:r>
    </w:p>
    <w:p w:rsidR="009D57E5" w:rsidRDefault="0070333C">
      <w:pPr>
        <w:spacing w:after="0" w:line="276" w:lineRule="auto"/>
        <w:rPr>
          <w:rFonts w:cs="Times New Roman"/>
          <w:szCs w:val="24"/>
          <w:lang w:val="en-US"/>
        </w:rPr>
      </w:pPr>
      <w:r>
        <w:rPr>
          <w:rFonts w:cs="Times New Roman"/>
          <w:szCs w:val="24"/>
        </w:rPr>
        <w:t>The individual needs to demonstrate the following skills:</w:t>
      </w:r>
    </w:p>
    <w:p w:rsidR="009D57E5" w:rsidRDefault="009D57E5">
      <w:pPr>
        <w:spacing w:after="0" w:line="276" w:lineRule="auto"/>
        <w:rPr>
          <w:rFonts w:cs="Times New Roman"/>
          <w:b/>
          <w:szCs w:val="24"/>
        </w:rPr>
      </w:pPr>
    </w:p>
    <w:p w:rsidR="009D57E5" w:rsidRDefault="0070333C">
      <w:pPr>
        <w:spacing w:after="0" w:line="276" w:lineRule="auto"/>
        <w:rPr>
          <w:rFonts w:cs="Times New Roman"/>
          <w:b/>
          <w:szCs w:val="24"/>
        </w:rPr>
      </w:pPr>
      <w:r>
        <w:rPr>
          <w:rFonts w:cs="Times New Roman"/>
          <w:b/>
          <w:szCs w:val="24"/>
        </w:rPr>
        <w:t>Generic skills:</w:t>
      </w:r>
    </w:p>
    <w:p w:rsidR="009D57E5" w:rsidRDefault="0070333C">
      <w:pPr>
        <w:numPr>
          <w:ilvl w:val="0"/>
          <w:numId w:val="24"/>
        </w:numPr>
        <w:spacing w:after="0" w:line="276" w:lineRule="auto"/>
        <w:contextualSpacing/>
        <w:rPr>
          <w:rFonts w:cs="Times New Roman"/>
          <w:szCs w:val="24"/>
        </w:rPr>
      </w:pPr>
      <w:r>
        <w:rPr>
          <w:rFonts w:cs="Times New Roman"/>
          <w:szCs w:val="24"/>
        </w:rPr>
        <w:t>Communication</w:t>
      </w:r>
    </w:p>
    <w:p w:rsidR="009D57E5" w:rsidRDefault="0070333C">
      <w:pPr>
        <w:numPr>
          <w:ilvl w:val="0"/>
          <w:numId w:val="24"/>
        </w:numPr>
        <w:spacing w:after="0" w:line="276" w:lineRule="auto"/>
        <w:contextualSpacing/>
        <w:rPr>
          <w:rFonts w:cs="Times New Roman"/>
          <w:szCs w:val="24"/>
        </w:rPr>
      </w:pPr>
      <w:r>
        <w:rPr>
          <w:rFonts w:cs="Times New Roman"/>
          <w:szCs w:val="24"/>
        </w:rPr>
        <w:t>Interpersonal skills</w:t>
      </w:r>
    </w:p>
    <w:p w:rsidR="009D57E5" w:rsidRDefault="0070333C">
      <w:pPr>
        <w:numPr>
          <w:ilvl w:val="0"/>
          <w:numId w:val="24"/>
        </w:numPr>
        <w:spacing w:after="0" w:line="276" w:lineRule="auto"/>
        <w:contextualSpacing/>
        <w:rPr>
          <w:rFonts w:cs="Times New Roman"/>
          <w:szCs w:val="24"/>
        </w:rPr>
      </w:pPr>
      <w:r>
        <w:rPr>
          <w:rFonts w:cs="Times New Roman"/>
          <w:szCs w:val="24"/>
        </w:rPr>
        <w:t>Time management</w:t>
      </w:r>
    </w:p>
    <w:p w:rsidR="009D57E5" w:rsidRDefault="0070333C">
      <w:pPr>
        <w:numPr>
          <w:ilvl w:val="0"/>
          <w:numId w:val="24"/>
        </w:numPr>
        <w:spacing w:after="0" w:line="276" w:lineRule="auto"/>
        <w:contextualSpacing/>
        <w:rPr>
          <w:rFonts w:cs="Times New Roman"/>
          <w:szCs w:val="24"/>
        </w:rPr>
      </w:pPr>
      <w:r>
        <w:rPr>
          <w:rFonts w:cs="Times New Roman"/>
          <w:szCs w:val="24"/>
        </w:rPr>
        <w:t>Record keeping</w:t>
      </w:r>
    </w:p>
    <w:p w:rsidR="009D57E5" w:rsidRDefault="0070333C">
      <w:pPr>
        <w:numPr>
          <w:ilvl w:val="0"/>
          <w:numId w:val="24"/>
        </w:numPr>
        <w:spacing w:after="0" w:line="276" w:lineRule="auto"/>
        <w:contextualSpacing/>
        <w:rPr>
          <w:rFonts w:cs="Times New Roman"/>
          <w:szCs w:val="24"/>
        </w:rPr>
      </w:pPr>
      <w:r>
        <w:rPr>
          <w:rFonts w:cs="Times New Roman"/>
          <w:szCs w:val="24"/>
        </w:rPr>
        <w:t>Telephones handling</w:t>
      </w:r>
    </w:p>
    <w:p w:rsidR="009D57E5" w:rsidRDefault="0070333C">
      <w:pPr>
        <w:numPr>
          <w:ilvl w:val="0"/>
          <w:numId w:val="24"/>
        </w:numPr>
        <w:spacing w:after="0" w:line="276" w:lineRule="auto"/>
        <w:contextualSpacing/>
        <w:rPr>
          <w:rFonts w:cs="Times New Roman"/>
          <w:szCs w:val="24"/>
        </w:rPr>
      </w:pPr>
      <w:r>
        <w:rPr>
          <w:rFonts w:cs="Times New Roman"/>
          <w:szCs w:val="24"/>
        </w:rPr>
        <w:t>Conflict resolution</w:t>
      </w:r>
    </w:p>
    <w:p w:rsidR="009D57E5" w:rsidRDefault="0070333C">
      <w:pPr>
        <w:numPr>
          <w:ilvl w:val="0"/>
          <w:numId w:val="24"/>
        </w:numPr>
        <w:spacing w:after="0" w:line="276" w:lineRule="auto"/>
        <w:contextualSpacing/>
        <w:rPr>
          <w:rFonts w:cs="Times New Roman"/>
          <w:szCs w:val="24"/>
        </w:rPr>
      </w:pPr>
      <w:r>
        <w:rPr>
          <w:rFonts w:cs="Times New Roman"/>
          <w:szCs w:val="24"/>
        </w:rPr>
        <w:t xml:space="preserve">Negotiation </w:t>
      </w:r>
    </w:p>
    <w:p w:rsidR="009D57E5" w:rsidRDefault="0070333C">
      <w:pPr>
        <w:numPr>
          <w:ilvl w:val="0"/>
          <w:numId w:val="24"/>
        </w:numPr>
        <w:spacing w:after="0" w:line="276" w:lineRule="auto"/>
        <w:contextualSpacing/>
        <w:rPr>
          <w:rFonts w:cs="Times New Roman"/>
          <w:szCs w:val="24"/>
        </w:rPr>
      </w:pPr>
      <w:r>
        <w:rPr>
          <w:rFonts w:cs="Times New Roman"/>
          <w:szCs w:val="24"/>
        </w:rPr>
        <w:t>Analytical</w:t>
      </w:r>
    </w:p>
    <w:p w:rsidR="009D57E5" w:rsidRDefault="0070333C">
      <w:pPr>
        <w:numPr>
          <w:ilvl w:val="0"/>
          <w:numId w:val="24"/>
        </w:numPr>
        <w:spacing w:after="0" w:line="276" w:lineRule="auto"/>
        <w:contextualSpacing/>
        <w:rPr>
          <w:rFonts w:cs="Times New Roman"/>
          <w:szCs w:val="24"/>
        </w:rPr>
      </w:pPr>
      <w:r>
        <w:rPr>
          <w:rFonts w:cs="Times New Roman"/>
          <w:szCs w:val="24"/>
        </w:rPr>
        <w:t>Problem solving</w:t>
      </w:r>
    </w:p>
    <w:p w:rsidR="009D57E5" w:rsidRDefault="0070333C">
      <w:pPr>
        <w:numPr>
          <w:ilvl w:val="0"/>
          <w:numId w:val="24"/>
        </w:numPr>
        <w:spacing w:after="0" w:line="276" w:lineRule="auto"/>
        <w:contextualSpacing/>
        <w:rPr>
          <w:rFonts w:cs="Times New Roman"/>
          <w:szCs w:val="24"/>
        </w:rPr>
      </w:pPr>
      <w:r>
        <w:rPr>
          <w:rFonts w:cs="Times New Roman"/>
          <w:szCs w:val="24"/>
        </w:rPr>
        <w:t xml:space="preserve">Critical thinking </w:t>
      </w:r>
    </w:p>
    <w:p w:rsidR="009D57E5" w:rsidRDefault="0070333C">
      <w:pPr>
        <w:numPr>
          <w:ilvl w:val="0"/>
          <w:numId w:val="24"/>
        </w:numPr>
        <w:spacing w:after="0" w:line="276" w:lineRule="auto"/>
        <w:contextualSpacing/>
        <w:rPr>
          <w:rFonts w:cs="Times New Roman"/>
          <w:szCs w:val="24"/>
        </w:rPr>
      </w:pPr>
      <w:r>
        <w:rPr>
          <w:rFonts w:cs="Times New Roman"/>
          <w:szCs w:val="24"/>
        </w:rPr>
        <w:t>Listening</w:t>
      </w:r>
    </w:p>
    <w:p w:rsidR="009D57E5" w:rsidRDefault="0070333C">
      <w:pPr>
        <w:spacing w:after="0" w:line="276" w:lineRule="auto"/>
        <w:contextualSpacing/>
        <w:rPr>
          <w:rFonts w:cs="Times New Roman"/>
          <w:b/>
          <w:szCs w:val="24"/>
        </w:rPr>
      </w:pPr>
      <w:bookmarkStart w:id="30" w:name="_Hlk536787731"/>
      <w:r>
        <w:rPr>
          <w:rFonts w:cs="Times New Roman"/>
          <w:b/>
          <w:szCs w:val="24"/>
        </w:rPr>
        <w:t>Technical skills</w:t>
      </w:r>
    </w:p>
    <w:p w:rsidR="009D57E5" w:rsidRDefault="0070333C">
      <w:pPr>
        <w:pStyle w:val="ListParagraph"/>
        <w:numPr>
          <w:ilvl w:val="0"/>
          <w:numId w:val="40"/>
        </w:numPr>
        <w:spacing w:after="0" w:line="276" w:lineRule="auto"/>
        <w:rPr>
          <w:rFonts w:cs="Times New Roman"/>
          <w:szCs w:val="24"/>
        </w:rPr>
      </w:pPr>
      <w:r>
        <w:rPr>
          <w:rFonts w:cs="Times New Roman"/>
          <w:szCs w:val="24"/>
        </w:rPr>
        <w:t>Sketching</w:t>
      </w:r>
    </w:p>
    <w:p w:rsidR="009D57E5" w:rsidRDefault="0070333C">
      <w:pPr>
        <w:pStyle w:val="ListParagraph"/>
        <w:numPr>
          <w:ilvl w:val="0"/>
          <w:numId w:val="40"/>
        </w:numPr>
        <w:spacing w:after="0" w:line="276" w:lineRule="auto"/>
        <w:rPr>
          <w:rFonts w:cs="Times New Roman"/>
          <w:szCs w:val="24"/>
        </w:rPr>
      </w:pPr>
      <w:r>
        <w:rPr>
          <w:rFonts w:cs="Times New Roman"/>
          <w:szCs w:val="24"/>
        </w:rPr>
        <w:t xml:space="preserve">Free hand cutting </w:t>
      </w:r>
    </w:p>
    <w:p w:rsidR="009D57E5" w:rsidRDefault="0070333C">
      <w:pPr>
        <w:pStyle w:val="ListParagraph"/>
        <w:numPr>
          <w:ilvl w:val="0"/>
          <w:numId w:val="40"/>
        </w:numPr>
        <w:spacing w:after="0" w:line="276" w:lineRule="auto"/>
        <w:rPr>
          <w:rFonts w:cs="Times New Roman"/>
          <w:szCs w:val="24"/>
        </w:rPr>
      </w:pPr>
      <w:r>
        <w:rPr>
          <w:rFonts w:cs="Times New Roman"/>
          <w:szCs w:val="24"/>
        </w:rPr>
        <w:t>Construction</w:t>
      </w:r>
    </w:p>
    <w:p w:rsidR="009D57E5" w:rsidRDefault="0070333C">
      <w:pPr>
        <w:pStyle w:val="ListParagraph"/>
        <w:numPr>
          <w:ilvl w:val="0"/>
          <w:numId w:val="40"/>
        </w:numPr>
        <w:spacing w:after="0" w:line="276" w:lineRule="auto"/>
        <w:rPr>
          <w:rFonts w:cs="Times New Roman"/>
          <w:szCs w:val="24"/>
        </w:rPr>
      </w:pPr>
      <w:r>
        <w:rPr>
          <w:rFonts w:cs="Times New Roman"/>
          <w:szCs w:val="24"/>
        </w:rPr>
        <w:t>Finishing</w:t>
      </w:r>
    </w:p>
    <w:p w:rsidR="009D57E5" w:rsidRDefault="0070333C">
      <w:pPr>
        <w:pStyle w:val="ListParagraph"/>
        <w:numPr>
          <w:ilvl w:val="0"/>
          <w:numId w:val="40"/>
        </w:numPr>
        <w:spacing w:after="0" w:line="276" w:lineRule="auto"/>
        <w:rPr>
          <w:rFonts w:cs="Times New Roman"/>
          <w:szCs w:val="24"/>
        </w:rPr>
      </w:pPr>
      <w:r>
        <w:rPr>
          <w:rFonts w:cs="Times New Roman"/>
          <w:szCs w:val="24"/>
        </w:rPr>
        <w:t xml:space="preserve">Photography </w:t>
      </w:r>
    </w:p>
    <w:p w:rsidR="009D57E5" w:rsidRDefault="0070333C">
      <w:pPr>
        <w:pStyle w:val="ListParagraph"/>
        <w:numPr>
          <w:ilvl w:val="0"/>
          <w:numId w:val="40"/>
        </w:numPr>
        <w:spacing w:after="0" w:line="276" w:lineRule="auto"/>
        <w:rPr>
          <w:rFonts w:cs="Times New Roman"/>
          <w:szCs w:val="24"/>
        </w:rPr>
      </w:pPr>
      <w:r>
        <w:rPr>
          <w:rFonts w:cs="Times New Roman"/>
          <w:szCs w:val="24"/>
        </w:rPr>
        <w:t>Displaying</w:t>
      </w:r>
    </w:p>
    <w:p w:rsidR="009D57E5" w:rsidRDefault="0070333C">
      <w:pPr>
        <w:pStyle w:val="ListParagraph"/>
        <w:numPr>
          <w:ilvl w:val="0"/>
          <w:numId w:val="40"/>
        </w:numPr>
        <w:spacing w:after="0" w:line="276" w:lineRule="auto"/>
        <w:rPr>
          <w:rFonts w:cs="Times New Roman"/>
          <w:szCs w:val="24"/>
        </w:rPr>
      </w:pPr>
      <w:r>
        <w:rPr>
          <w:rFonts w:cs="Times New Roman"/>
          <w:szCs w:val="24"/>
        </w:rPr>
        <w:t>Packaging</w:t>
      </w:r>
    </w:p>
    <w:p w:rsidR="009D57E5" w:rsidRDefault="009D57E5">
      <w:pPr>
        <w:pStyle w:val="ListParagraph"/>
        <w:spacing w:after="0" w:line="276" w:lineRule="auto"/>
        <w:rPr>
          <w:rFonts w:cs="Times New Roman"/>
          <w:b/>
          <w:szCs w:val="24"/>
          <w:lang w:val="en-US"/>
        </w:rPr>
      </w:pPr>
    </w:p>
    <w:p w:rsidR="009D57E5" w:rsidRDefault="0070333C">
      <w:pPr>
        <w:spacing w:after="0" w:line="276" w:lineRule="auto"/>
        <w:rPr>
          <w:rFonts w:cs="Times New Roman"/>
          <w:b/>
          <w:bCs/>
          <w:szCs w:val="24"/>
        </w:rPr>
      </w:pPr>
      <w:r>
        <w:rPr>
          <w:rFonts w:cs="Times New Roman"/>
          <w:b/>
          <w:bCs/>
          <w:szCs w:val="24"/>
        </w:rPr>
        <w:t>Required Knowledge</w:t>
      </w:r>
    </w:p>
    <w:p w:rsidR="009D57E5" w:rsidRDefault="0070333C">
      <w:pPr>
        <w:spacing w:after="0" w:line="276" w:lineRule="auto"/>
        <w:rPr>
          <w:rFonts w:cs="Times New Roman"/>
          <w:bCs/>
          <w:szCs w:val="24"/>
        </w:rPr>
      </w:pPr>
      <w:r>
        <w:rPr>
          <w:rFonts w:cs="Times New Roman"/>
          <w:bCs/>
          <w:szCs w:val="24"/>
        </w:rPr>
        <w:t>The individual needs to demonstrate knowledge of:</w:t>
      </w:r>
    </w:p>
    <w:p w:rsidR="009D57E5" w:rsidRDefault="0070333C">
      <w:pPr>
        <w:numPr>
          <w:ilvl w:val="0"/>
          <w:numId w:val="26"/>
        </w:numPr>
        <w:spacing w:after="0" w:line="276" w:lineRule="auto"/>
        <w:contextualSpacing/>
        <w:rPr>
          <w:rFonts w:cs="Times New Roman"/>
          <w:bCs/>
          <w:szCs w:val="24"/>
        </w:rPr>
      </w:pPr>
      <w:r>
        <w:rPr>
          <w:rFonts w:cs="Times New Roman"/>
          <w:bCs/>
          <w:szCs w:val="24"/>
        </w:rPr>
        <w:t>Practices in garment sketching and construction</w:t>
      </w:r>
    </w:p>
    <w:p w:rsidR="009D57E5" w:rsidRDefault="0070333C">
      <w:pPr>
        <w:numPr>
          <w:ilvl w:val="0"/>
          <w:numId w:val="26"/>
        </w:numPr>
        <w:spacing w:after="0" w:line="276" w:lineRule="auto"/>
        <w:contextualSpacing/>
        <w:rPr>
          <w:rFonts w:cs="Times New Roman"/>
          <w:bCs/>
          <w:szCs w:val="24"/>
        </w:rPr>
      </w:pPr>
      <w:r>
        <w:rPr>
          <w:rFonts w:cs="Times New Roman"/>
          <w:bCs/>
          <w:szCs w:val="24"/>
        </w:rPr>
        <w:t>Finishing of garments</w:t>
      </w:r>
    </w:p>
    <w:p w:rsidR="009D57E5" w:rsidRDefault="0070333C">
      <w:pPr>
        <w:numPr>
          <w:ilvl w:val="0"/>
          <w:numId w:val="26"/>
        </w:numPr>
        <w:spacing w:after="0" w:line="276" w:lineRule="auto"/>
        <w:contextualSpacing/>
        <w:rPr>
          <w:rFonts w:cs="Times New Roman"/>
          <w:bCs/>
          <w:szCs w:val="24"/>
        </w:rPr>
      </w:pPr>
      <w:r>
        <w:rPr>
          <w:rFonts w:cs="Times New Roman"/>
          <w:bCs/>
          <w:szCs w:val="24"/>
        </w:rPr>
        <w:t xml:space="preserve">Creativity in fashion design </w:t>
      </w:r>
    </w:p>
    <w:p w:rsidR="009D57E5" w:rsidRDefault="0070333C">
      <w:pPr>
        <w:numPr>
          <w:ilvl w:val="0"/>
          <w:numId w:val="26"/>
        </w:numPr>
        <w:spacing w:after="0" w:line="276" w:lineRule="auto"/>
        <w:contextualSpacing/>
        <w:rPr>
          <w:rFonts w:cs="Times New Roman"/>
          <w:bCs/>
          <w:szCs w:val="24"/>
        </w:rPr>
      </w:pPr>
      <w:r>
        <w:rPr>
          <w:rFonts w:cs="Times New Roman"/>
          <w:bCs/>
          <w:szCs w:val="24"/>
        </w:rPr>
        <w:t xml:space="preserve">Sewing machine operation </w:t>
      </w:r>
    </w:p>
    <w:p w:rsidR="009D57E5" w:rsidRDefault="0070333C">
      <w:pPr>
        <w:numPr>
          <w:ilvl w:val="0"/>
          <w:numId w:val="26"/>
        </w:numPr>
        <w:spacing w:after="0" w:line="276" w:lineRule="auto"/>
        <w:contextualSpacing/>
        <w:rPr>
          <w:rFonts w:cs="Times New Roman"/>
          <w:bCs/>
          <w:szCs w:val="24"/>
        </w:rPr>
      </w:pPr>
      <w:r>
        <w:rPr>
          <w:rFonts w:cs="Times New Roman"/>
          <w:bCs/>
          <w:szCs w:val="24"/>
        </w:rPr>
        <w:t>Fashion design tools and equipment</w:t>
      </w:r>
    </w:p>
    <w:p w:rsidR="009D57E5" w:rsidRDefault="0070333C">
      <w:pPr>
        <w:numPr>
          <w:ilvl w:val="0"/>
          <w:numId w:val="26"/>
        </w:numPr>
        <w:spacing w:after="0" w:line="276" w:lineRule="auto"/>
        <w:contextualSpacing/>
        <w:rPr>
          <w:rFonts w:cs="Times New Roman"/>
          <w:bCs/>
          <w:szCs w:val="24"/>
        </w:rPr>
      </w:pPr>
      <w:r>
        <w:rPr>
          <w:rFonts w:cs="Times New Roman"/>
          <w:bCs/>
          <w:szCs w:val="24"/>
        </w:rPr>
        <w:t>Fashion design products and supplies</w:t>
      </w:r>
    </w:p>
    <w:p w:rsidR="009D57E5" w:rsidRDefault="0070333C">
      <w:pPr>
        <w:numPr>
          <w:ilvl w:val="0"/>
          <w:numId w:val="26"/>
        </w:numPr>
        <w:spacing w:after="0" w:line="276" w:lineRule="auto"/>
        <w:contextualSpacing/>
        <w:rPr>
          <w:rFonts w:cs="Times New Roman"/>
          <w:bCs/>
          <w:szCs w:val="24"/>
        </w:rPr>
      </w:pPr>
      <w:r>
        <w:rPr>
          <w:rFonts w:cs="Times New Roman"/>
          <w:bCs/>
          <w:szCs w:val="24"/>
        </w:rPr>
        <w:t>Ethical issues in fashion design</w:t>
      </w:r>
    </w:p>
    <w:p w:rsidR="009D57E5" w:rsidRDefault="0070333C">
      <w:pPr>
        <w:numPr>
          <w:ilvl w:val="0"/>
          <w:numId w:val="26"/>
        </w:numPr>
        <w:spacing w:after="0" w:line="276" w:lineRule="auto"/>
        <w:contextualSpacing/>
        <w:rPr>
          <w:rFonts w:cs="Times New Roman"/>
          <w:bCs/>
          <w:szCs w:val="24"/>
        </w:rPr>
      </w:pPr>
      <w:r>
        <w:rPr>
          <w:rFonts w:cs="Times New Roman"/>
          <w:bCs/>
          <w:szCs w:val="24"/>
        </w:rPr>
        <w:t>Occupational safety and health</w:t>
      </w:r>
    </w:p>
    <w:p w:rsidR="009D57E5" w:rsidRDefault="0070333C">
      <w:pPr>
        <w:numPr>
          <w:ilvl w:val="0"/>
          <w:numId w:val="26"/>
        </w:numPr>
        <w:spacing w:after="0" w:line="276" w:lineRule="auto"/>
        <w:contextualSpacing/>
        <w:rPr>
          <w:rFonts w:cs="Times New Roman"/>
          <w:bCs/>
          <w:szCs w:val="24"/>
        </w:rPr>
      </w:pPr>
      <w:r>
        <w:rPr>
          <w:rFonts w:cs="Times New Roman"/>
          <w:bCs/>
          <w:szCs w:val="24"/>
        </w:rPr>
        <w:t>Waste management</w:t>
      </w:r>
    </w:p>
    <w:p w:rsidR="009D57E5" w:rsidRDefault="009D57E5">
      <w:pPr>
        <w:spacing w:after="0" w:line="276" w:lineRule="auto"/>
        <w:rPr>
          <w:rFonts w:cs="Times New Roman"/>
          <w:szCs w:val="24"/>
        </w:rPr>
      </w:pPr>
    </w:p>
    <w:bookmarkEnd w:id="30"/>
    <w:p w:rsidR="009D57E5" w:rsidRDefault="0070333C">
      <w:pPr>
        <w:spacing w:after="0" w:line="276" w:lineRule="auto"/>
        <w:contextualSpacing/>
        <w:rPr>
          <w:rFonts w:cs="Times New Roman"/>
          <w:b/>
          <w:szCs w:val="24"/>
        </w:rPr>
      </w:pPr>
      <w:r>
        <w:rPr>
          <w:rFonts w:cs="Times New Roman"/>
          <w:b/>
          <w:szCs w:val="24"/>
        </w:rPr>
        <w:t>EVIDENCE GUIDE</w:t>
      </w:r>
    </w:p>
    <w:p w:rsidR="009D57E5" w:rsidRDefault="0070333C">
      <w:pPr>
        <w:spacing w:after="0" w:line="276" w:lineRule="auto"/>
        <w:contextualSpacing/>
        <w:rPr>
          <w:rFonts w:cs="Times New Roman"/>
          <w:szCs w:val="24"/>
        </w:rPr>
      </w:pPr>
      <w:r>
        <w:rPr>
          <w:rFonts w:cs="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4"/>
        <w:gridCol w:w="6642"/>
      </w:tblGrid>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41"/>
              </w:numPr>
              <w:spacing w:after="0" w:line="276" w:lineRule="auto"/>
              <w:contextualSpacing/>
              <w:rPr>
                <w:rFonts w:cs="Times New Roman"/>
                <w:szCs w:val="24"/>
                <w:lang w:val="en-US"/>
              </w:rPr>
            </w:pPr>
            <w:r>
              <w:rPr>
                <w:rFonts w:cs="Times New Roman"/>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widowControl w:val="0"/>
              <w:adjustRightInd w:val="0"/>
              <w:spacing w:after="0" w:line="276" w:lineRule="auto"/>
              <w:textAlignment w:val="baseline"/>
              <w:rPr>
                <w:rFonts w:cs="Times New Roman"/>
                <w:bCs/>
                <w:szCs w:val="24"/>
              </w:rPr>
            </w:pPr>
            <w:r>
              <w:rPr>
                <w:rFonts w:cs="Times New Roman"/>
                <w:bCs/>
                <w:szCs w:val="24"/>
              </w:rPr>
              <w:t>Assessment requires evidence that the candidate:</w:t>
            </w:r>
          </w:p>
          <w:p w:rsidR="009D57E5" w:rsidRDefault="0070333C">
            <w:pPr>
              <w:pStyle w:val="ListParagraph"/>
              <w:numPr>
                <w:ilvl w:val="1"/>
                <w:numId w:val="42"/>
              </w:numPr>
              <w:spacing w:after="0" w:line="252" w:lineRule="auto"/>
              <w:rPr>
                <w:rFonts w:cs="Times New Roman"/>
                <w:szCs w:val="24"/>
              </w:rPr>
            </w:pPr>
            <w:r>
              <w:rPr>
                <w:rFonts w:cs="Times New Roman"/>
                <w:szCs w:val="24"/>
              </w:rPr>
              <w:t>Carried out client consultation as per work requirement.</w:t>
            </w:r>
          </w:p>
          <w:p w:rsidR="009D57E5" w:rsidRDefault="0070333C">
            <w:pPr>
              <w:pStyle w:val="ListParagraph"/>
              <w:numPr>
                <w:ilvl w:val="1"/>
                <w:numId w:val="42"/>
              </w:numPr>
              <w:spacing w:after="0" w:line="252" w:lineRule="auto"/>
              <w:rPr>
                <w:rFonts w:cs="Times New Roman"/>
                <w:szCs w:val="24"/>
              </w:rPr>
            </w:pPr>
            <w:r>
              <w:rPr>
                <w:rFonts w:cs="Times New Roman"/>
                <w:szCs w:val="24"/>
              </w:rPr>
              <w:t>Recorded clients’ specifications as per work requirement.</w:t>
            </w:r>
          </w:p>
          <w:p w:rsidR="009D57E5" w:rsidRDefault="0070333C">
            <w:pPr>
              <w:pStyle w:val="ListParagraph"/>
              <w:numPr>
                <w:ilvl w:val="1"/>
                <w:numId w:val="42"/>
              </w:numPr>
              <w:spacing w:after="0" w:line="252" w:lineRule="auto"/>
              <w:rPr>
                <w:rFonts w:cs="Times New Roman"/>
                <w:szCs w:val="24"/>
              </w:rPr>
            </w:pPr>
            <w:r>
              <w:rPr>
                <w:rFonts w:cs="Times New Roman"/>
                <w:szCs w:val="24"/>
              </w:rPr>
              <w:t>Took clients body measurements based on the design.</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Sketched</w:t>
            </w:r>
            <w:r>
              <w:rPr>
                <w:rFonts w:cs="Times New Roman"/>
                <w:szCs w:val="24"/>
                <w:lang w:val="en-US"/>
              </w:rPr>
              <w:t xml:space="preserve"> ladies’</w:t>
            </w:r>
            <w:r>
              <w:rPr>
                <w:rFonts w:cs="Times New Roman"/>
                <w:b/>
                <w:i/>
                <w:szCs w:val="24"/>
              </w:rPr>
              <w:t xml:space="preserve"> garments </w:t>
            </w:r>
            <w:r>
              <w:rPr>
                <w:rFonts w:cs="Times New Roman"/>
                <w:szCs w:val="24"/>
              </w:rPr>
              <w:t>based on 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b/>
                <w:i/>
                <w:szCs w:val="24"/>
              </w:rPr>
              <w:t>Drafted basic free hand patterns</w:t>
            </w:r>
            <w:r>
              <w:rPr>
                <w:rFonts w:cs="Times New Roman"/>
                <w:szCs w:val="24"/>
              </w:rPr>
              <w:t xml:space="preserve"> as per 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b/>
                <w:i/>
                <w:szCs w:val="24"/>
              </w:rPr>
              <w:t>Developed basic free hand garment pattern pieces</w:t>
            </w:r>
            <w:r>
              <w:rPr>
                <w:rFonts w:cs="Times New Roman"/>
                <w:szCs w:val="24"/>
              </w:rPr>
              <w:t xml:space="preserve"> as per</w:t>
            </w:r>
            <w:r>
              <w:rPr>
                <w:rFonts w:asciiTheme="minorHAnsi" w:hAnsiTheme="minorHAnsi" w:cs="Times New Roman"/>
                <w:sz w:val="22"/>
                <w:szCs w:val="24"/>
              </w:rPr>
              <w:t xml:space="preserve"> </w:t>
            </w:r>
            <w:r>
              <w:rPr>
                <w:rFonts w:cs="Times New Roman"/>
                <w:szCs w:val="24"/>
              </w:rPr>
              <w:t>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Laid and cut garment pattern pieces as per as per 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 xml:space="preserve">Transferred </w:t>
            </w:r>
            <w:r>
              <w:rPr>
                <w:rFonts w:cs="Times New Roman"/>
                <w:b/>
                <w:i/>
                <w:szCs w:val="24"/>
              </w:rPr>
              <w:t>Pattern markings</w:t>
            </w:r>
            <w:r>
              <w:rPr>
                <w:rFonts w:cs="Times New Roman"/>
                <w:szCs w:val="24"/>
              </w:rPr>
              <w:t xml:space="preserve"> to the garment pieces as per as per</w:t>
            </w:r>
            <w:r>
              <w:rPr>
                <w:rFonts w:asciiTheme="minorHAnsi" w:hAnsiTheme="minorHAnsi" w:cs="Times New Roman"/>
                <w:sz w:val="22"/>
                <w:szCs w:val="24"/>
              </w:rPr>
              <w:t xml:space="preserve"> </w:t>
            </w:r>
            <w:r>
              <w:rPr>
                <w:rFonts w:cs="Times New Roman"/>
                <w:szCs w:val="24"/>
              </w:rPr>
              <w:t>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Stitched garment pieces as per sketched garment design.</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Finished garment as per work requirement.</w:t>
            </w:r>
          </w:p>
          <w:p w:rsidR="009D57E5" w:rsidRDefault="0070333C">
            <w:pPr>
              <w:pStyle w:val="ListParagraph"/>
              <w:widowControl w:val="0"/>
              <w:numPr>
                <w:ilvl w:val="1"/>
                <w:numId w:val="42"/>
              </w:numPr>
              <w:spacing w:after="0" w:line="276" w:lineRule="auto"/>
              <w:rPr>
                <w:rFonts w:cs="Times New Roman"/>
                <w:szCs w:val="24"/>
              </w:rPr>
            </w:pPr>
            <w:r>
              <w:rPr>
                <w:rFonts w:cs="Times New Roman"/>
                <w:szCs w:val="24"/>
              </w:rPr>
              <w:t>Displayed garment as per workplace procedure.</w:t>
            </w:r>
          </w:p>
          <w:p w:rsidR="009D57E5" w:rsidRDefault="009D57E5">
            <w:pPr>
              <w:pStyle w:val="ListParagraph"/>
              <w:spacing w:after="0" w:line="276" w:lineRule="auto"/>
              <w:ind w:left="360"/>
              <w:rPr>
                <w:rFonts w:cs="Times New Roman"/>
                <w:szCs w:val="24"/>
              </w:rPr>
            </w:pP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41"/>
              </w:numPr>
              <w:spacing w:after="0" w:line="276" w:lineRule="auto"/>
              <w:contextualSpacing/>
              <w:rPr>
                <w:rFonts w:cs="Times New Roman"/>
                <w:szCs w:val="24"/>
              </w:rPr>
            </w:pPr>
            <w:r>
              <w:rPr>
                <w:rFonts w:cs="Times New Roman"/>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rPr>
                <w:szCs w:val="24"/>
              </w:rPr>
            </w:pPr>
            <w:r>
              <w:rPr>
                <w:szCs w:val="24"/>
              </w:rPr>
              <w:t xml:space="preserve">The following resources should be provided: </w:t>
            </w:r>
          </w:p>
          <w:p w:rsidR="009D57E5" w:rsidRDefault="0070333C">
            <w:pPr>
              <w:numPr>
                <w:ilvl w:val="0"/>
                <w:numId w:val="43"/>
              </w:numPr>
              <w:spacing w:after="0" w:line="240" w:lineRule="auto"/>
              <w:contextualSpacing/>
              <w:rPr>
                <w:rFonts w:eastAsia="Calibri"/>
                <w:szCs w:val="24"/>
              </w:rPr>
            </w:pPr>
            <w:r>
              <w:rPr>
                <w:rFonts w:eastAsia="Calibri"/>
                <w:szCs w:val="24"/>
              </w:rPr>
              <w:t xml:space="preserve">Appropriately simulated environment where assessment can take place </w:t>
            </w:r>
          </w:p>
          <w:p w:rsidR="009D57E5" w:rsidRDefault="0070333C">
            <w:pPr>
              <w:numPr>
                <w:ilvl w:val="0"/>
                <w:numId w:val="43"/>
              </w:numPr>
              <w:spacing w:after="0" w:line="240" w:lineRule="auto"/>
              <w:contextualSpacing/>
              <w:rPr>
                <w:rFonts w:eastAsia="Calibri"/>
                <w:szCs w:val="24"/>
              </w:rPr>
            </w:pPr>
            <w:r>
              <w:rPr>
                <w:rFonts w:eastAsia="Calibri"/>
                <w:szCs w:val="24"/>
              </w:rPr>
              <w:t xml:space="preserve">Access to relevant work environment </w:t>
            </w:r>
          </w:p>
          <w:p w:rsidR="009D57E5" w:rsidRDefault="0070333C">
            <w:pPr>
              <w:numPr>
                <w:ilvl w:val="0"/>
                <w:numId w:val="43"/>
              </w:numPr>
              <w:spacing w:after="0" w:line="240" w:lineRule="auto"/>
              <w:contextualSpacing/>
              <w:rPr>
                <w:rFonts w:eastAsia="Calibri"/>
                <w:szCs w:val="24"/>
              </w:rPr>
            </w:pPr>
            <w:r>
              <w:rPr>
                <w:rFonts w:eastAsia="Calibri"/>
                <w:szCs w:val="24"/>
              </w:rPr>
              <w:t>Resources relevant to the proposed activities or tasks</w:t>
            </w:r>
            <w:r>
              <w:rPr>
                <w:rFonts w:cs="Times New Roman"/>
                <w:szCs w:val="24"/>
                <w:lang w:val="en-US"/>
              </w:rPr>
              <w:t xml:space="preserve"> </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41"/>
              </w:numPr>
              <w:spacing w:after="0" w:line="276" w:lineRule="auto"/>
              <w:contextualSpacing/>
              <w:rPr>
                <w:rFonts w:cs="Times New Roman"/>
                <w:szCs w:val="24"/>
              </w:rPr>
            </w:pPr>
            <w:r>
              <w:rPr>
                <w:rFonts w:cs="Times New Roman"/>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tabs>
                <w:tab w:val="left" w:pos="360"/>
              </w:tabs>
              <w:spacing w:after="0" w:line="276" w:lineRule="auto"/>
              <w:jc w:val="both"/>
              <w:rPr>
                <w:rFonts w:cs="Times New Roman"/>
                <w:szCs w:val="24"/>
              </w:rPr>
            </w:pPr>
            <w:r>
              <w:rPr>
                <w:rFonts w:cs="Times New Roman"/>
                <w:szCs w:val="24"/>
              </w:rPr>
              <w:t>Competency may be assessed through:</w:t>
            </w:r>
          </w:p>
          <w:p w:rsidR="009D57E5" w:rsidRDefault="0070333C">
            <w:pPr>
              <w:pStyle w:val="ListParagraph"/>
              <w:numPr>
                <w:ilvl w:val="0"/>
                <w:numId w:val="44"/>
              </w:numPr>
              <w:spacing w:after="0" w:line="276" w:lineRule="auto"/>
              <w:rPr>
                <w:rFonts w:cs="Times New Roman"/>
                <w:szCs w:val="24"/>
              </w:rPr>
            </w:pPr>
            <w:r>
              <w:rPr>
                <w:rFonts w:cs="Times New Roman"/>
                <w:szCs w:val="24"/>
              </w:rPr>
              <w:t>Practical</w:t>
            </w:r>
          </w:p>
          <w:p w:rsidR="009D57E5" w:rsidRDefault="0070333C">
            <w:pPr>
              <w:pStyle w:val="ListParagraph"/>
              <w:numPr>
                <w:ilvl w:val="0"/>
                <w:numId w:val="44"/>
              </w:numPr>
              <w:spacing w:after="0" w:line="276" w:lineRule="auto"/>
              <w:rPr>
                <w:rFonts w:cs="Times New Roman"/>
                <w:szCs w:val="24"/>
              </w:rPr>
            </w:pPr>
            <w:r>
              <w:rPr>
                <w:rFonts w:cs="Times New Roman"/>
                <w:szCs w:val="24"/>
              </w:rPr>
              <w:t>Project</w:t>
            </w:r>
          </w:p>
          <w:p w:rsidR="009D57E5" w:rsidRDefault="0070333C">
            <w:pPr>
              <w:pStyle w:val="ListParagraph"/>
              <w:numPr>
                <w:ilvl w:val="0"/>
                <w:numId w:val="44"/>
              </w:numPr>
              <w:spacing w:after="0" w:line="276" w:lineRule="auto"/>
              <w:rPr>
                <w:rFonts w:cs="Times New Roman"/>
                <w:szCs w:val="24"/>
              </w:rPr>
            </w:pPr>
            <w:r>
              <w:rPr>
                <w:rFonts w:cs="Times New Roman"/>
                <w:szCs w:val="24"/>
              </w:rPr>
              <w:lastRenderedPageBreak/>
              <w:t>Oral assessment</w:t>
            </w:r>
          </w:p>
          <w:p w:rsidR="009D57E5" w:rsidRDefault="0070333C">
            <w:pPr>
              <w:pStyle w:val="ListParagraph"/>
              <w:numPr>
                <w:ilvl w:val="0"/>
                <w:numId w:val="44"/>
              </w:numPr>
              <w:spacing w:after="0" w:line="276" w:lineRule="auto"/>
              <w:rPr>
                <w:rFonts w:cs="Times New Roman"/>
                <w:szCs w:val="24"/>
              </w:rPr>
            </w:pPr>
            <w:r>
              <w:rPr>
                <w:rFonts w:cs="Times New Roman"/>
                <w:szCs w:val="24"/>
              </w:rPr>
              <w:t>Written assessment</w:t>
            </w:r>
          </w:p>
          <w:p w:rsidR="009D57E5" w:rsidRDefault="0070333C">
            <w:pPr>
              <w:pStyle w:val="ListParagraph"/>
              <w:numPr>
                <w:ilvl w:val="0"/>
                <w:numId w:val="44"/>
              </w:numPr>
              <w:spacing w:after="0" w:line="276" w:lineRule="auto"/>
              <w:rPr>
                <w:rFonts w:cs="Times New Roman"/>
                <w:szCs w:val="24"/>
              </w:rPr>
            </w:pPr>
            <w:r>
              <w:rPr>
                <w:rFonts w:cs="Times New Roman"/>
                <w:szCs w:val="24"/>
              </w:rPr>
              <w:t>Third party report</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41"/>
              </w:numPr>
              <w:spacing w:after="0" w:line="276" w:lineRule="auto"/>
              <w:contextualSpacing/>
              <w:rPr>
                <w:rFonts w:cs="Times New Roman"/>
                <w:szCs w:val="24"/>
              </w:rPr>
            </w:pPr>
            <w:r>
              <w:rPr>
                <w:rFonts w:cs="Times New Roman"/>
                <w:szCs w:val="24"/>
              </w:rPr>
              <w:lastRenderedPageBreak/>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spacing w:after="0" w:line="276" w:lineRule="auto"/>
              <w:contextualSpacing/>
              <w:jc w:val="both"/>
              <w:rPr>
                <w:rFonts w:cs="Times New Roman"/>
                <w:szCs w:val="24"/>
              </w:rPr>
            </w:pPr>
            <w:r>
              <w:rPr>
                <w:color w:val="000000" w:themeColor="text1"/>
                <w:szCs w:val="24"/>
              </w:rPr>
              <w:t>Competency may be assessed in a Workplace or simulated workplace.</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41"/>
              </w:numPr>
              <w:spacing w:after="0" w:line="276" w:lineRule="auto"/>
              <w:contextualSpacing/>
              <w:rPr>
                <w:rFonts w:cs="Times New Roman"/>
                <w:szCs w:val="24"/>
              </w:rPr>
            </w:pPr>
            <w:r>
              <w:rPr>
                <w:rFonts w:cs="Times New Roman"/>
                <w:szCs w:val="24"/>
              </w:rPr>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spacing w:line="276" w:lineRule="auto"/>
              <w:rPr>
                <w:rFonts w:cs="Times New Roman"/>
                <w:bCs/>
                <w:szCs w:val="24"/>
              </w:rPr>
            </w:pPr>
            <w:r>
              <w:rPr>
                <w:rFonts w:cs="Times New Roman"/>
                <w:bCs/>
                <w:szCs w:val="24"/>
              </w:rPr>
              <w:t>Holistic assessment with other units relevant to the industry sector, workplace and job role is recommended.</w:t>
            </w:r>
          </w:p>
          <w:p w:rsidR="009D57E5" w:rsidRDefault="009D57E5">
            <w:pPr>
              <w:spacing w:after="0" w:line="276" w:lineRule="auto"/>
              <w:jc w:val="both"/>
              <w:rPr>
                <w:rFonts w:cs="Times New Roman"/>
                <w:szCs w:val="24"/>
              </w:rPr>
            </w:pPr>
          </w:p>
        </w:tc>
      </w:tr>
    </w:tbl>
    <w:p w:rsidR="009D57E5" w:rsidRDefault="009D57E5">
      <w:pPr>
        <w:spacing w:after="0" w:line="276" w:lineRule="auto"/>
        <w:jc w:val="center"/>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spacing w:after="0" w:line="276" w:lineRule="auto"/>
        <w:rPr>
          <w:rFonts w:cs="Times New Roman"/>
          <w:b/>
          <w:szCs w:val="24"/>
          <w:lang w:val="en-US"/>
        </w:rPr>
      </w:pPr>
    </w:p>
    <w:p w:rsidR="009D57E5" w:rsidRDefault="009D57E5">
      <w:pPr>
        <w:pStyle w:val="Heading1"/>
        <w:rPr>
          <w:rFonts w:eastAsiaTheme="minorHAnsi"/>
        </w:rPr>
      </w:pPr>
    </w:p>
    <w:p w:rsidR="009D57E5" w:rsidRDefault="009D57E5">
      <w:pPr>
        <w:rPr>
          <w:lang w:val="en-US"/>
        </w:rPr>
      </w:pPr>
    </w:p>
    <w:p w:rsidR="009D57E5" w:rsidRDefault="0070333C">
      <w:pPr>
        <w:pStyle w:val="Heading1"/>
        <w:jc w:val="left"/>
      </w:pPr>
      <w:r>
        <w:br w:type="page"/>
      </w:r>
    </w:p>
    <w:p w:rsidR="009D57E5" w:rsidRDefault="009D57E5">
      <w:pPr>
        <w:pStyle w:val="Heading1"/>
        <w:jc w:val="left"/>
      </w:pPr>
    </w:p>
    <w:p w:rsidR="009D57E5" w:rsidRDefault="0070333C">
      <w:pPr>
        <w:pStyle w:val="Heading1"/>
      </w:pPr>
      <w:bookmarkStart w:id="31" w:name="_Toc195725851"/>
      <w:bookmarkStart w:id="32" w:name="_Toc195725633"/>
      <w:bookmarkStart w:id="33" w:name="_Toc197052972"/>
      <w:r>
        <w:t>CONSTRUCT</w:t>
      </w:r>
      <w:r w:rsidR="006C467E">
        <w:t xml:space="preserve"> BASIC</w:t>
      </w:r>
      <w:r>
        <w:t xml:space="preserve"> GENT’S GARMENTS</w:t>
      </w:r>
      <w:bookmarkEnd w:id="29"/>
      <w:bookmarkEnd w:id="31"/>
      <w:bookmarkEnd w:id="32"/>
      <w:bookmarkEnd w:id="33"/>
    </w:p>
    <w:p w:rsidR="009D57E5" w:rsidRDefault="009D57E5">
      <w:pPr>
        <w:spacing w:after="0"/>
        <w:rPr>
          <w:rFonts w:cs="Times New Roman"/>
          <w:b/>
          <w:szCs w:val="24"/>
        </w:rPr>
      </w:pPr>
    </w:p>
    <w:p w:rsidR="009D57E5" w:rsidRDefault="0070333C">
      <w:pPr>
        <w:spacing w:after="0"/>
        <w:rPr>
          <w:rFonts w:cs="Times New Roman"/>
          <w:b/>
          <w:bCs/>
          <w:szCs w:val="24"/>
        </w:rPr>
      </w:pPr>
      <w:r>
        <w:rPr>
          <w:rFonts w:cs="Times New Roman"/>
          <w:b/>
          <w:szCs w:val="24"/>
        </w:rPr>
        <w:t xml:space="preserve">UNIT CODE: </w:t>
      </w:r>
      <w:r>
        <w:rPr>
          <w:rFonts w:cs="Times New Roman"/>
          <w:b/>
          <w:bCs/>
          <w:szCs w:val="24"/>
        </w:rPr>
        <w:t>0212</w:t>
      </w:r>
      <w:r w:rsidR="0075325F">
        <w:rPr>
          <w:rFonts w:cs="Times New Roman"/>
          <w:b/>
          <w:bCs/>
          <w:szCs w:val="24"/>
        </w:rPr>
        <w:t xml:space="preserve"> 251 03</w:t>
      </w:r>
      <w:r>
        <w:rPr>
          <w:rFonts w:cs="Times New Roman"/>
          <w:b/>
          <w:bCs/>
          <w:szCs w:val="24"/>
        </w:rPr>
        <w:t>A</w:t>
      </w:r>
    </w:p>
    <w:p w:rsidR="009D57E5" w:rsidRDefault="009D57E5">
      <w:pPr>
        <w:spacing w:after="0"/>
        <w:rPr>
          <w:rFonts w:cs="Times New Roman"/>
          <w:b/>
          <w:szCs w:val="24"/>
        </w:rPr>
      </w:pPr>
    </w:p>
    <w:p w:rsidR="009D57E5" w:rsidRDefault="0070333C">
      <w:pPr>
        <w:spacing w:after="0"/>
        <w:rPr>
          <w:rFonts w:cs="Times New Roman"/>
          <w:b/>
          <w:szCs w:val="24"/>
        </w:rPr>
      </w:pPr>
      <w:r>
        <w:rPr>
          <w:rFonts w:cs="Times New Roman"/>
          <w:b/>
          <w:szCs w:val="24"/>
        </w:rPr>
        <w:t>UNIT DESCRIPTION</w:t>
      </w:r>
    </w:p>
    <w:p w:rsidR="009D57E5" w:rsidRDefault="0070333C">
      <w:pPr>
        <w:spacing w:after="0"/>
        <w:jc w:val="both"/>
        <w:rPr>
          <w:rFonts w:cs="Times New Roman"/>
          <w:szCs w:val="24"/>
          <w:lang w:val="en-US"/>
        </w:rPr>
      </w:pPr>
      <w:r>
        <w:rPr>
          <w:rFonts w:cs="Times New Roman"/>
          <w:szCs w:val="24"/>
        </w:rPr>
        <w:t xml:space="preserve">This unit covers the competencies required to </w:t>
      </w:r>
      <w:r>
        <w:rPr>
          <w:rFonts w:cs="Times New Roman"/>
          <w:szCs w:val="24"/>
          <w:lang w:val="en-US"/>
        </w:rPr>
        <w:t>construct</w:t>
      </w:r>
      <w:r w:rsidR="006C467E">
        <w:rPr>
          <w:rFonts w:cs="Times New Roman"/>
          <w:szCs w:val="24"/>
          <w:lang w:val="en-US"/>
        </w:rPr>
        <w:t xml:space="preserve"> basic</w:t>
      </w:r>
      <w:r>
        <w:rPr>
          <w:rFonts w:cs="Times New Roman"/>
          <w:szCs w:val="24"/>
          <w:lang w:val="en-US"/>
        </w:rPr>
        <w:t xml:space="preserve"> gent’s garments</w:t>
      </w:r>
      <w:r>
        <w:rPr>
          <w:rFonts w:cs="Times New Roman"/>
          <w:szCs w:val="24"/>
        </w:rPr>
        <w:t>. It involves</w:t>
      </w:r>
      <w:r>
        <w:rPr>
          <w:rFonts w:cs="Times New Roman"/>
          <w:szCs w:val="24"/>
          <w:lang w:val="en-US"/>
        </w:rPr>
        <w:t xml:space="preserve"> sketching </w:t>
      </w:r>
      <w:r w:rsidR="00016877">
        <w:rPr>
          <w:rFonts w:cs="Times New Roman"/>
          <w:szCs w:val="24"/>
          <w:lang w:val="en-US"/>
        </w:rPr>
        <w:t>basic</w:t>
      </w:r>
      <w:r>
        <w:rPr>
          <w:rFonts w:cs="Times New Roman"/>
          <w:szCs w:val="24"/>
          <w:lang w:val="en-US"/>
        </w:rPr>
        <w:t xml:space="preserve"> gent’s garments, developing free hand garment pattern pieces, laying</w:t>
      </w:r>
      <w:r>
        <w:rPr>
          <w:rFonts w:cs="Times New Roman"/>
          <w:color w:val="FF0000"/>
          <w:szCs w:val="24"/>
          <w:lang w:val="en-US"/>
        </w:rPr>
        <w:t xml:space="preserve"> </w:t>
      </w:r>
      <w:r>
        <w:rPr>
          <w:rFonts w:cs="Times New Roman"/>
          <w:szCs w:val="24"/>
          <w:lang w:val="en-US"/>
        </w:rPr>
        <w:t xml:space="preserve">and cutting garment pieces, constructing selected garments, </w:t>
      </w:r>
      <w:r w:rsidR="0075325F">
        <w:rPr>
          <w:rFonts w:cs="Times New Roman"/>
          <w:szCs w:val="24"/>
          <w:lang w:val="en-US"/>
        </w:rPr>
        <w:t>finishing constructed</w:t>
      </w:r>
      <w:r>
        <w:rPr>
          <w:rFonts w:cs="Times New Roman"/>
          <w:szCs w:val="24"/>
          <w:lang w:val="en-US"/>
        </w:rPr>
        <w:t xml:space="preserve"> garments, displaying and packaging garments. </w:t>
      </w:r>
    </w:p>
    <w:p w:rsidR="009D57E5" w:rsidRDefault="009D57E5">
      <w:pPr>
        <w:spacing w:after="0"/>
        <w:jc w:val="both"/>
        <w:rPr>
          <w:rFonts w:cs="Times New Roman"/>
          <w:szCs w:val="24"/>
          <w:lang w:val="en-US"/>
        </w:rPr>
      </w:pPr>
    </w:p>
    <w:p w:rsidR="009D57E5" w:rsidRDefault="009D57E5">
      <w:pPr>
        <w:tabs>
          <w:tab w:val="left" w:pos="2880"/>
          <w:tab w:val="left" w:pos="9000"/>
        </w:tabs>
        <w:spacing w:after="0"/>
        <w:jc w:val="both"/>
        <w:rPr>
          <w:rFonts w:cs="Times New Roman"/>
          <w:szCs w:val="24"/>
        </w:rPr>
      </w:pPr>
    </w:p>
    <w:p w:rsidR="009D57E5" w:rsidRDefault="0070333C">
      <w:pPr>
        <w:tabs>
          <w:tab w:val="left" w:pos="2880"/>
          <w:tab w:val="left" w:pos="9000"/>
        </w:tabs>
        <w:spacing w:after="0"/>
        <w:jc w:val="both"/>
        <w:rPr>
          <w:rFonts w:cs="Times New Roman"/>
          <w:b/>
          <w:szCs w:val="24"/>
        </w:rPr>
      </w:pPr>
      <w:r>
        <w:rPr>
          <w:rFonts w:cs="Times New Roman"/>
          <w:b/>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828"/>
      </w:tblGrid>
      <w:tr w:rsidR="009D57E5">
        <w:tc>
          <w:tcPr>
            <w:tcW w:w="1435" w:type="pct"/>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ELEMENT</w:t>
            </w:r>
          </w:p>
          <w:p w:rsidR="009D57E5" w:rsidRDefault="0070333C">
            <w:pPr>
              <w:spacing w:after="0"/>
              <w:rPr>
                <w:rFonts w:cs="Times New Roman"/>
                <w:b/>
                <w:szCs w:val="24"/>
              </w:rPr>
            </w:pPr>
            <w:r>
              <w:rPr>
                <w:rFonts w:cs="Times New Roman"/>
                <w:szCs w:val="24"/>
              </w:rPr>
              <w:t xml:space="preserve">These describe the </w:t>
            </w:r>
            <w:r>
              <w:rPr>
                <w:rFonts w:cs="Times New Roman"/>
                <w:b/>
                <w:szCs w:val="24"/>
              </w:rPr>
              <w:t>key outcomes</w:t>
            </w:r>
            <w:r>
              <w:rPr>
                <w:rFonts w:cs="Times New Roman"/>
                <w:szCs w:val="24"/>
              </w:rPr>
              <w:t xml:space="preserve"> which make up </w:t>
            </w:r>
            <w:r>
              <w:rPr>
                <w:rFonts w:cs="Times New Roman"/>
                <w:b/>
                <w:szCs w:val="24"/>
              </w:rPr>
              <w:t>workplace function</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tcPr>
          <w:p w:rsidR="009D57E5" w:rsidRDefault="0070333C">
            <w:pPr>
              <w:spacing w:after="0"/>
              <w:rPr>
                <w:rFonts w:cs="Times New Roman"/>
                <w:b/>
                <w:szCs w:val="24"/>
              </w:rPr>
            </w:pPr>
            <w:r>
              <w:rPr>
                <w:rFonts w:cs="Times New Roman"/>
                <w:b/>
                <w:szCs w:val="24"/>
              </w:rPr>
              <w:t>PERFORMANCE CRITERIA</w:t>
            </w:r>
          </w:p>
          <w:p w:rsidR="009D57E5" w:rsidRDefault="0070333C">
            <w:pPr>
              <w:spacing w:after="0"/>
              <w:rPr>
                <w:rFonts w:cs="Times New Roman"/>
                <w:szCs w:val="24"/>
              </w:rPr>
            </w:pPr>
            <w:r>
              <w:rPr>
                <w:rFonts w:cs="Times New Roman"/>
                <w:szCs w:val="24"/>
              </w:rPr>
              <w:t xml:space="preserve">These are </w:t>
            </w:r>
            <w:r>
              <w:rPr>
                <w:rFonts w:cs="Times New Roman"/>
                <w:b/>
                <w:szCs w:val="24"/>
              </w:rPr>
              <w:t>assessable</w:t>
            </w:r>
            <w:r>
              <w:rPr>
                <w:rFonts w:cs="Times New Roman"/>
                <w:szCs w:val="24"/>
              </w:rPr>
              <w:t xml:space="preserve"> statements which specify the required level of performance for each of the elements.</w:t>
            </w:r>
          </w:p>
          <w:p w:rsidR="009D57E5" w:rsidRDefault="0070333C">
            <w:pPr>
              <w:spacing w:after="0"/>
              <w:rPr>
                <w:rFonts w:cs="Times New Roman"/>
                <w:b/>
                <w:i/>
                <w:szCs w:val="24"/>
              </w:rPr>
            </w:pPr>
            <w:r>
              <w:rPr>
                <w:rFonts w:cs="Times New Roman"/>
                <w:b/>
                <w:i/>
                <w:szCs w:val="24"/>
              </w:rPr>
              <w:t>Bold and italicized terms</w:t>
            </w:r>
            <w:r>
              <w:rPr>
                <w:rFonts w:cs="Times New Roman"/>
                <w:szCs w:val="24"/>
              </w:rPr>
              <w:t xml:space="preserve"> </w:t>
            </w:r>
            <w:r>
              <w:rPr>
                <w:rFonts w:cs="Times New Roman"/>
                <w:b/>
                <w:i/>
                <w:szCs w:val="24"/>
              </w:rPr>
              <w:t>are elaborated in the Range</w:t>
            </w:r>
          </w:p>
          <w:p w:rsidR="009D57E5" w:rsidRDefault="0070333C">
            <w:pPr>
              <w:spacing w:after="0"/>
              <w:rPr>
                <w:rFonts w:cs="Times New Roman"/>
                <w:b/>
                <w:szCs w:val="24"/>
              </w:rPr>
            </w:pPr>
            <w:r>
              <w:rPr>
                <w:rFonts w:cs="Times New Roman"/>
                <w:b/>
                <w:i/>
                <w:szCs w:val="24"/>
              </w:rPr>
              <w:t>(Passive voice)</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rsidP="00F847E5">
            <w:pPr>
              <w:pStyle w:val="ListParagraph"/>
              <w:numPr>
                <w:ilvl w:val="3"/>
                <w:numId w:val="32"/>
              </w:numPr>
              <w:spacing w:after="0" w:line="252" w:lineRule="auto"/>
              <w:ind w:left="90" w:hanging="180"/>
              <w:rPr>
                <w:rFonts w:cs="Times New Roman"/>
                <w:szCs w:val="24"/>
              </w:rPr>
            </w:pPr>
            <w:r>
              <w:rPr>
                <w:rFonts w:cs="Times New Roman"/>
                <w:szCs w:val="24"/>
                <w:lang w:val="en-US"/>
              </w:rPr>
              <w:t xml:space="preserve"> Sketch </w:t>
            </w:r>
            <w:r w:rsidR="00F847E5">
              <w:rPr>
                <w:rFonts w:cs="Times New Roman"/>
                <w:szCs w:val="24"/>
                <w:lang w:val="en-US"/>
              </w:rPr>
              <w:t xml:space="preserve">basic </w:t>
            </w:r>
            <w:r>
              <w:rPr>
                <w:rFonts w:cs="Times New Roman"/>
                <w:szCs w:val="24"/>
                <w:lang w:val="en-US"/>
              </w:rPr>
              <w:t>gent’s garments.</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1"/>
                <w:numId w:val="33"/>
              </w:numPr>
              <w:spacing w:after="0" w:line="252" w:lineRule="auto"/>
              <w:rPr>
                <w:rFonts w:cs="Times New Roman"/>
                <w:szCs w:val="24"/>
              </w:rPr>
            </w:pPr>
            <w:r>
              <w:rPr>
                <w:rFonts w:cs="Times New Roman"/>
                <w:b/>
                <w:i/>
                <w:szCs w:val="24"/>
              </w:rPr>
              <w:t>PPEs</w:t>
            </w:r>
            <w:r>
              <w:rPr>
                <w:rFonts w:cs="Times New Roman"/>
                <w:szCs w:val="24"/>
              </w:rPr>
              <w:t xml:space="preserve"> are worn as per job requirements.</w:t>
            </w:r>
          </w:p>
          <w:p w:rsidR="009D57E5" w:rsidRDefault="0070333C">
            <w:pPr>
              <w:pStyle w:val="ListParagraph"/>
              <w:numPr>
                <w:ilvl w:val="1"/>
                <w:numId w:val="33"/>
              </w:numPr>
              <w:spacing w:after="0" w:line="252" w:lineRule="auto"/>
              <w:rPr>
                <w:rFonts w:cs="Times New Roman"/>
                <w:szCs w:val="24"/>
              </w:rPr>
            </w:pPr>
            <w:r>
              <w:rPr>
                <w:rFonts w:cs="Times New Roman"/>
                <w:b/>
                <w:i/>
                <w:szCs w:val="24"/>
              </w:rPr>
              <w:t>Sketching tools and equipment</w:t>
            </w:r>
            <w:r>
              <w:rPr>
                <w:rFonts w:cs="Times New Roman"/>
                <w:szCs w:val="24"/>
              </w:rPr>
              <w:t xml:space="preserve"> are identified and gathered based on work requirement. </w:t>
            </w:r>
          </w:p>
          <w:p w:rsidR="009D57E5" w:rsidRDefault="0070333C">
            <w:pPr>
              <w:pStyle w:val="ListParagraph"/>
              <w:numPr>
                <w:ilvl w:val="1"/>
                <w:numId w:val="33"/>
              </w:numPr>
              <w:spacing w:after="0" w:line="252" w:lineRule="auto"/>
              <w:rPr>
                <w:rFonts w:cs="Times New Roman"/>
                <w:szCs w:val="24"/>
              </w:rPr>
            </w:pPr>
            <w:r>
              <w:rPr>
                <w:rFonts w:cs="Times New Roman"/>
                <w:szCs w:val="24"/>
              </w:rPr>
              <w:t>Client consultation is carried out as per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rPr>
              <w:t>Clients’ specifications are recorded as per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rPr>
              <w:t>Clients body measurements are taken based on the design</w:t>
            </w:r>
          </w:p>
          <w:p w:rsidR="009D57E5" w:rsidRDefault="0070333C">
            <w:pPr>
              <w:pStyle w:val="ListParagraph"/>
              <w:numPr>
                <w:ilvl w:val="1"/>
                <w:numId w:val="33"/>
              </w:numPr>
              <w:spacing w:after="0" w:line="252" w:lineRule="auto"/>
              <w:rPr>
                <w:rFonts w:cs="Times New Roman"/>
                <w:szCs w:val="24"/>
              </w:rPr>
            </w:pPr>
            <w:r>
              <w:rPr>
                <w:rFonts w:cs="Times New Roman"/>
                <w:b/>
                <w:i/>
                <w:szCs w:val="24"/>
              </w:rPr>
              <w:t>Sketching supplies</w:t>
            </w:r>
            <w:r>
              <w:rPr>
                <w:rFonts w:cs="Times New Roman"/>
                <w:szCs w:val="24"/>
              </w:rPr>
              <w:t xml:space="preserve"> are identified and obtained based on work requirement.</w:t>
            </w:r>
          </w:p>
          <w:p w:rsidR="009D57E5" w:rsidRDefault="0070333C">
            <w:pPr>
              <w:pStyle w:val="ListParagraph"/>
              <w:numPr>
                <w:ilvl w:val="1"/>
                <w:numId w:val="33"/>
              </w:numPr>
              <w:spacing w:after="0" w:line="252" w:lineRule="auto"/>
              <w:rPr>
                <w:rFonts w:cs="Times New Roman"/>
                <w:szCs w:val="24"/>
              </w:rPr>
            </w:pPr>
            <w:r>
              <w:rPr>
                <w:rFonts w:cs="Times New Roman"/>
                <w:szCs w:val="24"/>
                <w:lang w:val="en-US"/>
              </w:rPr>
              <w:t>Gent’s</w:t>
            </w:r>
            <w:r>
              <w:rPr>
                <w:rFonts w:cs="Times New Roman"/>
                <w:b/>
                <w:i/>
                <w:szCs w:val="24"/>
              </w:rPr>
              <w:t xml:space="preserve"> garments </w:t>
            </w:r>
            <w:r>
              <w:rPr>
                <w:rFonts w:cs="Times New Roman"/>
                <w:szCs w:val="24"/>
              </w:rPr>
              <w:t>are</w:t>
            </w:r>
            <w:r>
              <w:rPr>
                <w:rFonts w:cs="Times New Roman"/>
                <w:b/>
                <w:i/>
                <w:szCs w:val="24"/>
              </w:rPr>
              <w:t xml:space="preserve"> </w:t>
            </w:r>
            <w:r>
              <w:rPr>
                <w:rFonts w:cs="Times New Roman"/>
                <w:szCs w:val="24"/>
              </w:rPr>
              <w:t>sketched based on work requirement.</w:t>
            </w:r>
          </w:p>
        </w:tc>
      </w:tr>
      <w:tr w:rsidR="009D57E5">
        <w:trPr>
          <w:trHeight w:val="350"/>
        </w:trPr>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3"/>
                <w:numId w:val="32"/>
              </w:numPr>
              <w:spacing w:after="0" w:line="252" w:lineRule="auto"/>
              <w:rPr>
                <w:rFonts w:cs="Times New Roman"/>
                <w:szCs w:val="24"/>
              </w:rPr>
            </w:pPr>
            <w:r>
              <w:rPr>
                <w:rFonts w:cs="Times New Roman"/>
                <w:szCs w:val="24"/>
                <w:lang w:val="en-US"/>
              </w:rPr>
              <w:t>Develop free hand garment pattern pieces.</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45"/>
              </w:numPr>
              <w:spacing w:after="0" w:line="252" w:lineRule="auto"/>
              <w:rPr>
                <w:rFonts w:cs="Times New Roman"/>
                <w:szCs w:val="24"/>
              </w:rPr>
            </w:pPr>
            <w:r>
              <w:rPr>
                <w:rFonts w:cs="Times New Roman"/>
                <w:szCs w:val="24"/>
              </w:rPr>
              <w:t>Tools and equipment for free hand drafting are identified and gathered as per work requirement.</w:t>
            </w:r>
          </w:p>
          <w:p w:rsidR="009D57E5" w:rsidRDefault="0070333C">
            <w:pPr>
              <w:pStyle w:val="ListParagraph"/>
              <w:numPr>
                <w:ilvl w:val="0"/>
                <w:numId w:val="45"/>
              </w:numPr>
              <w:spacing w:after="0" w:line="252" w:lineRule="auto"/>
              <w:rPr>
                <w:rFonts w:cs="Times New Roman"/>
                <w:szCs w:val="24"/>
              </w:rPr>
            </w:pPr>
            <w:r>
              <w:rPr>
                <w:rFonts w:cs="Times New Roman"/>
                <w:b/>
                <w:i/>
                <w:szCs w:val="24"/>
              </w:rPr>
              <w:t>Basic free hand patterns</w:t>
            </w:r>
            <w:r>
              <w:rPr>
                <w:rFonts w:cs="Times New Roman"/>
                <w:szCs w:val="24"/>
              </w:rPr>
              <w:t xml:space="preserve"> are drafted as per work requirement.</w:t>
            </w:r>
          </w:p>
          <w:p w:rsidR="009D57E5" w:rsidRDefault="0070333C">
            <w:pPr>
              <w:pStyle w:val="ListParagraph"/>
              <w:numPr>
                <w:ilvl w:val="0"/>
                <w:numId w:val="45"/>
              </w:numPr>
              <w:spacing w:after="0" w:line="252" w:lineRule="auto"/>
              <w:rPr>
                <w:rFonts w:cs="Times New Roman"/>
                <w:szCs w:val="24"/>
              </w:rPr>
            </w:pPr>
            <w:r>
              <w:rPr>
                <w:rFonts w:cs="Times New Roman"/>
                <w:b/>
                <w:i/>
                <w:szCs w:val="24"/>
              </w:rPr>
              <w:t>Basic free hand garment pattern pieces</w:t>
            </w:r>
            <w:r>
              <w:rPr>
                <w:rFonts w:cs="Times New Roman"/>
                <w:szCs w:val="24"/>
              </w:rPr>
              <w:t xml:space="preserve"> are developed as per</w:t>
            </w:r>
            <w:r>
              <w:rPr>
                <w:rFonts w:asciiTheme="minorHAnsi" w:hAnsiTheme="minorHAnsi" w:cs="Times New Roman"/>
                <w:sz w:val="22"/>
                <w:szCs w:val="24"/>
              </w:rPr>
              <w:t xml:space="preserve"> </w:t>
            </w:r>
            <w:r>
              <w:rPr>
                <w:rFonts w:cs="Times New Roman"/>
                <w:szCs w:val="24"/>
              </w:rPr>
              <w:t>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3"/>
                <w:numId w:val="32"/>
              </w:numPr>
              <w:spacing w:after="0" w:line="252" w:lineRule="auto"/>
              <w:rPr>
                <w:rFonts w:cs="Times New Roman"/>
                <w:szCs w:val="24"/>
                <w:lang w:val="en-US"/>
              </w:rPr>
            </w:pPr>
            <w:r>
              <w:rPr>
                <w:rFonts w:cs="Times New Roman"/>
                <w:szCs w:val="24"/>
                <w:lang w:val="en-US"/>
              </w:rPr>
              <w:t>Lay and cut garment pieces.</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46"/>
              </w:numPr>
              <w:rPr>
                <w:rFonts w:cs="Times New Roman"/>
                <w:szCs w:val="24"/>
              </w:rPr>
            </w:pPr>
            <w:r>
              <w:rPr>
                <w:rFonts w:cs="Times New Roman"/>
                <w:szCs w:val="24"/>
              </w:rPr>
              <w:t>Freehand cutting tools and equipment are identified and gathered as per work requirement</w:t>
            </w:r>
          </w:p>
          <w:p w:rsidR="009D57E5" w:rsidRDefault="0070333C">
            <w:pPr>
              <w:pStyle w:val="ListParagraph"/>
              <w:numPr>
                <w:ilvl w:val="0"/>
                <w:numId w:val="46"/>
              </w:numPr>
              <w:rPr>
                <w:rFonts w:cs="Times New Roman"/>
                <w:szCs w:val="24"/>
              </w:rPr>
            </w:pPr>
            <w:r>
              <w:rPr>
                <w:rFonts w:cs="Times New Roman"/>
                <w:szCs w:val="24"/>
              </w:rPr>
              <w:t>Garment pattern pieces are laid and cut as per as per work requirement</w:t>
            </w:r>
          </w:p>
          <w:p w:rsidR="009D57E5" w:rsidRDefault="0070333C">
            <w:pPr>
              <w:pStyle w:val="ListParagraph"/>
              <w:numPr>
                <w:ilvl w:val="0"/>
                <w:numId w:val="46"/>
              </w:numPr>
              <w:rPr>
                <w:rFonts w:cs="Times New Roman"/>
                <w:szCs w:val="24"/>
              </w:rPr>
            </w:pPr>
            <w:r>
              <w:rPr>
                <w:rFonts w:cs="Times New Roman"/>
                <w:b/>
                <w:i/>
                <w:szCs w:val="24"/>
              </w:rPr>
              <w:t>Pattern markings</w:t>
            </w:r>
            <w:r>
              <w:rPr>
                <w:rFonts w:cs="Times New Roman"/>
                <w:szCs w:val="24"/>
              </w:rPr>
              <w:t xml:space="preserve"> are transferred to the garment pieces as per as per</w:t>
            </w:r>
            <w:r>
              <w:rPr>
                <w:rFonts w:asciiTheme="minorHAnsi" w:hAnsiTheme="minorHAnsi" w:cs="Times New Roman"/>
                <w:sz w:val="22"/>
                <w:szCs w:val="24"/>
              </w:rPr>
              <w:t xml:space="preserve"> </w:t>
            </w:r>
            <w:r>
              <w:rPr>
                <w:rFonts w:cs="Times New Roman"/>
                <w:szCs w:val="24"/>
              </w:rPr>
              <w:t>work requirement</w:t>
            </w:r>
          </w:p>
          <w:p w:rsidR="009D57E5" w:rsidRDefault="0070333C">
            <w:pPr>
              <w:pStyle w:val="ListParagraph"/>
              <w:numPr>
                <w:ilvl w:val="0"/>
                <w:numId w:val="46"/>
              </w:numPr>
              <w:rPr>
                <w:rFonts w:cs="Times New Roman"/>
                <w:szCs w:val="24"/>
              </w:rPr>
            </w:pPr>
            <w:r>
              <w:rPr>
                <w:rFonts w:cs="Times New Roman"/>
                <w:b/>
                <w:i/>
                <w:szCs w:val="24"/>
              </w:rPr>
              <w:t xml:space="preserve">Garment pattern pieces </w:t>
            </w:r>
            <w:r>
              <w:rPr>
                <w:rFonts w:cs="Times New Roman"/>
                <w:szCs w:val="24"/>
              </w:rPr>
              <w:t>are bundled as per 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3"/>
                <w:numId w:val="32"/>
              </w:numPr>
              <w:spacing w:after="0" w:line="252" w:lineRule="auto"/>
              <w:rPr>
                <w:rFonts w:cs="Times New Roman"/>
                <w:szCs w:val="24"/>
              </w:rPr>
            </w:pPr>
            <w:r>
              <w:rPr>
                <w:rFonts w:cs="Times New Roman"/>
                <w:szCs w:val="24"/>
                <w:lang w:val="en-US"/>
              </w:rPr>
              <w:t>Construct selected 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47"/>
              </w:numPr>
              <w:spacing w:after="0" w:line="252" w:lineRule="auto"/>
              <w:contextualSpacing/>
              <w:rPr>
                <w:rFonts w:cs="Times New Roman"/>
                <w:szCs w:val="24"/>
              </w:rPr>
            </w:pPr>
            <w:r>
              <w:rPr>
                <w:rFonts w:cs="Times New Roman"/>
                <w:b/>
                <w:i/>
                <w:szCs w:val="24"/>
              </w:rPr>
              <w:t>Garment construction tools and equipment</w:t>
            </w:r>
            <w:r>
              <w:rPr>
                <w:rFonts w:cs="Times New Roman"/>
                <w:szCs w:val="24"/>
              </w:rPr>
              <w:t xml:space="preserve"> are identified and gathered as per work requirement. </w:t>
            </w:r>
          </w:p>
          <w:p w:rsidR="009D57E5" w:rsidRDefault="0070333C">
            <w:pPr>
              <w:numPr>
                <w:ilvl w:val="0"/>
                <w:numId w:val="47"/>
              </w:numPr>
              <w:spacing w:after="0" w:line="252" w:lineRule="auto"/>
              <w:contextualSpacing/>
              <w:rPr>
                <w:rFonts w:cs="Times New Roman"/>
                <w:szCs w:val="24"/>
              </w:rPr>
            </w:pPr>
            <w:r>
              <w:rPr>
                <w:rFonts w:cs="Times New Roman"/>
                <w:b/>
                <w:i/>
                <w:szCs w:val="24"/>
              </w:rPr>
              <w:lastRenderedPageBreak/>
              <w:t>Garment construction products and supplies</w:t>
            </w:r>
            <w:r>
              <w:rPr>
                <w:rFonts w:cs="Times New Roman"/>
                <w:szCs w:val="24"/>
              </w:rPr>
              <w:t xml:space="preserve"> are identified and obtained as per work requirement.</w:t>
            </w:r>
          </w:p>
          <w:p w:rsidR="009D57E5" w:rsidRDefault="0070333C">
            <w:pPr>
              <w:widowControl w:val="0"/>
              <w:numPr>
                <w:ilvl w:val="0"/>
                <w:numId w:val="47"/>
              </w:numPr>
              <w:adjustRightInd w:val="0"/>
              <w:spacing w:after="0" w:line="240" w:lineRule="auto"/>
              <w:contextualSpacing/>
              <w:textAlignment w:val="baseline"/>
              <w:rPr>
                <w:rFonts w:cs="Times New Roman"/>
                <w:szCs w:val="24"/>
              </w:rPr>
            </w:pPr>
            <w:r>
              <w:rPr>
                <w:rFonts w:cs="Times New Roman"/>
                <w:szCs w:val="24"/>
              </w:rPr>
              <w:t>Garment pieces are stitched as per sketched garment design.</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3"/>
                <w:numId w:val="32"/>
              </w:numPr>
              <w:spacing w:after="0" w:line="252" w:lineRule="auto"/>
              <w:rPr>
                <w:rFonts w:cs="Times New Roman"/>
                <w:szCs w:val="24"/>
              </w:rPr>
            </w:pPr>
            <w:r>
              <w:rPr>
                <w:rFonts w:cs="Times New Roman"/>
                <w:szCs w:val="24"/>
                <w:lang w:val="en-US"/>
              </w:rPr>
              <w:lastRenderedPageBreak/>
              <w:t xml:space="preserve">Finish </w:t>
            </w:r>
            <w:r>
              <w:rPr>
                <w:rFonts w:eastAsia="Times New Roman" w:cs="Times New Roman"/>
                <w:szCs w:val="24"/>
              </w:rPr>
              <w:t>constructed</w:t>
            </w:r>
            <w:r>
              <w:rPr>
                <w:rFonts w:cs="Times New Roman"/>
                <w:szCs w:val="24"/>
                <w:lang w:val="en-US"/>
              </w:rPr>
              <w:t xml:space="preserve"> 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0"/>
                <w:numId w:val="48"/>
              </w:numPr>
              <w:spacing w:after="0" w:line="252" w:lineRule="auto"/>
              <w:rPr>
                <w:rFonts w:cs="Times New Roman"/>
                <w:szCs w:val="24"/>
              </w:rPr>
            </w:pPr>
            <w:r>
              <w:rPr>
                <w:rFonts w:cs="Times New Roman"/>
                <w:b/>
                <w:i/>
                <w:szCs w:val="24"/>
              </w:rPr>
              <w:t>Garment finishing tools and equipment</w:t>
            </w:r>
            <w:r>
              <w:rPr>
                <w:rFonts w:cs="Times New Roman"/>
                <w:szCs w:val="24"/>
              </w:rPr>
              <w:t xml:space="preserve"> are identified and gathered as per work requirement.</w:t>
            </w:r>
          </w:p>
          <w:p w:rsidR="009D57E5" w:rsidRDefault="0070333C">
            <w:pPr>
              <w:pStyle w:val="ListParagraph"/>
              <w:numPr>
                <w:ilvl w:val="0"/>
                <w:numId w:val="48"/>
              </w:numPr>
              <w:spacing w:after="0" w:line="252" w:lineRule="auto"/>
              <w:rPr>
                <w:rFonts w:cs="Times New Roman"/>
                <w:szCs w:val="24"/>
              </w:rPr>
            </w:pPr>
            <w:r>
              <w:rPr>
                <w:rFonts w:cs="Times New Roman"/>
                <w:b/>
                <w:i/>
                <w:szCs w:val="24"/>
              </w:rPr>
              <w:t>Garment finishing material and supplies</w:t>
            </w:r>
            <w:r>
              <w:rPr>
                <w:rFonts w:cs="Times New Roman"/>
                <w:szCs w:val="24"/>
              </w:rPr>
              <w:t xml:space="preserve"> are identified and obtained as per work requirement.</w:t>
            </w:r>
          </w:p>
          <w:p w:rsidR="009D57E5" w:rsidRDefault="0070333C">
            <w:pPr>
              <w:widowControl w:val="0"/>
              <w:numPr>
                <w:ilvl w:val="0"/>
                <w:numId w:val="48"/>
              </w:numPr>
              <w:adjustRightInd w:val="0"/>
              <w:spacing w:after="0" w:line="240" w:lineRule="auto"/>
              <w:contextualSpacing/>
              <w:textAlignment w:val="baseline"/>
              <w:rPr>
                <w:rFonts w:cs="Times New Roman"/>
                <w:szCs w:val="24"/>
              </w:rPr>
            </w:pPr>
            <w:r>
              <w:rPr>
                <w:rFonts w:cs="Times New Roman"/>
                <w:szCs w:val="24"/>
              </w:rPr>
              <w:t>Garment is finished</w:t>
            </w:r>
            <w:r>
              <w:rPr>
                <w:rFonts w:cs="Times New Roman"/>
                <w:b/>
                <w:i/>
                <w:szCs w:val="24"/>
              </w:rPr>
              <w:t xml:space="preserve"> </w:t>
            </w:r>
            <w:r>
              <w:rPr>
                <w:rFonts w:cs="Times New Roman"/>
                <w:szCs w:val="24"/>
              </w:rPr>
              <w:t>as per work requirement</w:t>
            </w:r>
          </w:p>
        </w:tc>
      </w:tr>
      <w:tr w:rsidR="009D57E5">
        <w:tc>
          <w:tcPr>
            <w:tcW w:w="1435" w:type="pct"/>
            <w:tcBorders>
              <w:top w:val="single" w:sz="4" w:space="0" w:color="auto"/>
              <w:left w:val="single" w:sz="4" w:space="0" w:color="auto"/>
              <w:bottom w:val="single" w:sz="4" w:space="0" w:color="auto"/>
              <w:right w:val="single" w:sz="4" w:space="0" w:color="auto"/>
            </w:tcBorders>
          </w:tcPr>
          <w:p w:rsidR="009D57E5" w:rsidRDefault="0070333C">
            <w:pPr>
              <w:pStyle w:val="ListParagraph"/>
              <w:numPr>
                <w:ilvl w:val="3"/>
                <w:numId w:val="32"/>
              </w:numPr>
              <w:spacing w:after="0" w:line="252" w:lineRule="auto"/>
              <w:rPr>
                <w:rFonts w:cs="Times New Roman"/>
                <w:szCs w:val="24"/>
              </w:rPr>
            </w:pPr>
            <w:r>
              <w:rPr>
                <w:rFonts w:cs="Times New Roman"/>
                <w:szCs w:val="24"/>
                <w:lang w:val="en-US"/>
              </w:rPr>
              <w:t>Display and package garment.</w:t>
            </w:r>
          </w:p>
        </w:tc>
        <w:tc>
          <w:tcPr>
            <w:tcW w:w="3565" w:type="pct"/>
            <w:tcBorders>
              <w:top w:val="single" w:sz="4" w:space="0" w:color="auto"/>
              <w:left w:val="single" w:sz="4" w:space="0" w:color="auto"/>
              <w:bottom w:val="single" w:sz="4" w:space="0" w:color="auto"/>
              <w:right w:val="single" w:sz="4" w:space="0" w:color="auto"/>
            </w:tcBorders>
          </w:tcPr>
          <w:p w:rsidR="009D57E5" w:rsidRDefault="0070333C">
            <w:pPr>
              <w:numPr>
                <w:ilvl w:val="0"/>
                <w:numId w:val="49"/>
              </w:numPr>
              <w:spacing w:after="0" w:line="252" w:lineRule="auto"/>
              <w:contextualSpacing/>
              <w:rPr>
                <w:rFonts w:cs="Times New Roman"/>
                <w:szCs w:val="24"/>
              </w:rPr>
            </w:pPr>
            <w:r>
              <w:rPr>
                <w:rFonts w:cs="Times New Roman"/>
                <w:b/>
                <w:i/>
                <w:szCs w:val="24"/>
              </w:rPr>
              <w:t xml:space="preserve">Tools and equipment for </w:t>
            </w:r>
            <w:r>
              <w:rPr>
                <w:rFonts w:cs="Times New Roman"/>
                <w:b/>
                <w:i/>
                <w:szCs w:val="24"/>
                <w:lang w:val="en-US"/>
              </w:rPr>
              <w:t>garment display</w:t>
            </w:r>
            <w:r>
              <w:rPr>
                <w:rFonts w:cs="Times New Roman"/>
                <w:szCs w:val="24"/>
                <w:lang w:val="en-US"/>
              </w:rPr>
              <w:t xml:space="preserve"> </w:t>
            </w:r>
            <w:r>
              <w:rPr>
                <w:rFonts w:cs="Times New Roman"/>
                <w:szCs w:val="24"/>
              </w:rPr>
              <w:t xml:space="preserve">are identified and gathered as per work requirement. </w:t>
            </w:r>
          </w:p>
          <w:p w:rsidR="009D57E5" w:rsidRDefault="0070333C">
            <w:pPr>
              <w:numPr>
                <w:ilvl w:val="0"/>
                <w:numId w:val="49"/>
              </w:numPr>
              <w:spacing w:after="0" w:line="252" w:lineRule="auto"/>
              <w:contextualSpacing/>
              <w:rPr>
                <w:rFonts w:cs="Times New Roman"/>
                <w:szCs w:val="24"/>
              </w:rPr>
            </w:pPr>
            <w:r>
              <w:rPr>
                <w:rFonts w:cs="Times New Roman"/>
                <w:b/>
                <w:i/>
                <w:szCs w:val="24"/>
              </w:rPr>
              <w:t xml:space="preserve">Products and supplies for garment </w:t>
            </w:r>
            <w:r>
              <w:rPr>
                <w:rFonts w:cs="Times New Roman"/>
                <w:b/>
                <w:i/>
                <w:szCs w:val="24"/>
                <w:lang w:val="en-US"/>
              </w:rPr>
              <w:t>display</w:t>
            </w:r>
            <w:r>
              <w:rPr>
                <w:rFonts w:cs="Times New Roman"/>
                <w:szCs w:val="24"/>
              </w:rPr>
              <w:t xml:space="preserve"> are identified, selected and obtained as per work requirement.</w:t>
            </w:r>
          </w:p>
          <w:p w:rsidR="009D57E5" w:rsidRDefault="0070333C">
            <w:pPr>
              <w:numPr>
                <w:ilvl w:val="0"/>
                <w:numId w:val="49"/>
              </w:numPr>
              <w:spacing w:after="0" w:line="252" w:lineRule="auto"/>
              <w:contextualSpacing/>
              <w:rPr>
                <w:rFonts w:cs="Times New Roman"/>
                <w:szCs w:val="24"/>
              </w:rPr>
            </w:pPr>
            <w:r>
              <w:rPr>
                <w:rFonts w:cs="Times New Roman"/>
                <w:b/>
                <w:i/>
                <w:szCs w:val="24"/>
              </w:rPr>
              <w:t>Garment display area</w:t>
            </w:r>
            <w:r>
              <w:rPr>
                <w:rFonts w:cs="Times New Roman"/>
                <w:szCs w:val="24"/>
              </w:rPr>
              <w:t xml:space="preserve"> is identified and prepared as per work procedure.</w:t>
            </w:r>
          </w:p>
          <w:p w:rsidR="009D57E5" w:rsidRDefault="0070333C">
            <w:pPr>
              <w:numPr>
                <w:ilvl w:val="0"/>
                <w:numId w:val="49"/>
              </w:numPr>
              <w:spacing w:after="0" w:line="252" w:lineRule="auto"/>
              <w:contextualSpacing/>
              <w:rPr>
                <w:rFonts w:cs="Times New Roman"/>
                <w:szCs w:val="24"/>
              </w:rPr>
            </w:pPr>
            <w:r>
              <w:rPr>
                <w:rFonts w:cs="Times New Roman"/>
                <w:szCs w:val="24"/>
              </w:rPr>
              <w:t>Garment is displayed as per workplace procedure.</w:t>
            </w:r>
          </w:p>
          <w:p w:rsidR="009D57E5" w:rsidRDefault="0070333C">
            <w:pPr>
              <w:numPr>
                <w:ilvl w:val="0"/>
                <w:numId w:val="49"/>
              </w:numPr>
              <w:spacing w:after="0" w:line="252" w:lineRule="auto"/>
              <w:contextualSpacing/>
              <w:rPr>
                <w:rFonts w:cs="Times New Roman"/>
                <w:szCs w:val="24"/>
              </w:rPr>
            </w:pPr>
            <w:r>
              <w:rPr>
                <w:rFonts w:cs="Times New Roman"/>
                <w:szCs w:val="24"/>
              </w:rPr>
              <w:t xml:space="preserve">Garment images are taken as per workplace procedure. </w:t>
            </w:r>
          </w:p>
          <w:p w:rsidR="009D57E5" w:rsidRDefault="0070333C">
            <w:pPr>
              <w:numPr>
                <w:ilvl w:val="0"/>
                <w:numId w:val="49"/>
              </w:numPr>
              <w:spacing w:after="0" w:line="252" w:lineRule="auto"/>
              <w:contextualSpacing/>
              <w:rPr>
                <w:rFonts w:cs="Times New Roman"/>
                <w:szCs w:val="24"/>
              </w:rPr>
            </w:pPr>
            <w:r>
              <w:rPr>
                <w:rFonts w:cs="Times New Roman"/>
                <w:szCs w:val="24"/>
              </w:rPr>
              <w:t>Garment is packaged as per workplace procedure.</w:t>
            </w:r>
          </w:p>
        </w:tc>
      </w:tr>
    </w:tbl>
    <w:p w:rsidR="009D57E5" w:rsidRDefault="009D57E5">
      <w:pPr>
        <w:spacing w:after="0"/>
        <w:rPr>
          <w:rFonts w:cs="Times New Roman"/>
          <w:b/>
          <w:szCs w:val="24"/>
        </w:rPr>
      </w:pPr>
    </w:p>
    <w:p w:rsidR="009D57E5" w:rsidRDefault="0070333C">
      <w:pPr>
        <w:spacing w:after="0" w:line="276" w:lineRule="auto"/>
        <w:rPr>
          <w:rFonts w:cs="Times New Roman"/>
          <w:b/>
          <w:szCs w:val="24"/>
        </w:rPr>
      </w:pPr>
      <w:r>
        <w:rPr>
          <w:rFonts w:cs="Times New Roman"/>
          <w:b/>
          <w:szCs w:val="24"/>
        </w:rPr>
        <w:t>RANGE</w:t>
      </w:r>
    </w:p>
    <w:p w:rsidR="009D57E5" w:rsidRDefault="0070333C">
      <w:pPr>
        <w:spacing w:after="0" w:line="276" w:lineRule="auto"/>
        <w:rPr>
          <w:rFonts w:cs="Times New Roman"/>
          <w:szCs w:val="24"/>
        </w:rPr>
      </w:pPr>
      <w:r>
        <w:rPr>
          <w:rFonts w:cs="Times New Roman"/>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4675"/>
        <w:gridCol w:w="4675"/>
      </w:tblGrid>
      <w:tr w:rsidR="009D57E5">
        <w:tc>
          <w:tcPr>
            <w:tcW w:w="4675" w:type="dxa"/>
          </w:tcPr>
          <w:p w:rsidR="009D57E5" w:rsidRDefault="0070333C">
            <w:pPr>
              <w:spacing w:after="0" w:line="276" w:lineRule="auto"/>
              <w:rPr>
                <w:rFonts w:cs="Times New Roman"/>
                <w:szCs w:val="24"/>
              </w:rPr>
            </w:pPr>
            <w:r>
              <w:rPr>
                <w:rFonts w:eastAsia="Times New Roman" w:cs="Times New Roman"/>
                <w:b/>
                <w:szCs w:val="24"/>
                <w:lang w:val="en-US"/>
              </w:rPr>
              <w:t>Variables</w:t>
            </w:r>
          </w:p>
        </w:tc>
        <w:tc>
          <w:tcPr>
            <w:tcW w:w="4675" w:type="dxa"/>
          </w:tcPr>
          <w:p w:rsidR="009D57E5" w:rsidRDefault="0070333C">
            <w:pPr>
              <w:spacing w:after="0" w:line="276" w:lineRule="auto"/>
              <w:rPr>
                <w:rFonts w:cs="Times New Roman"/>
                <w:szCs w:val="24"/>
              </w:rPr>
            </w:pPr>
            <w:r>
              <w:rPr>
                <w:rFonts w:eastAsia="Times New Roman" w:cs="Times New Roman"/>
                <w:b/>
                <w:szCs w:val="24"/>
                <w:lang w:val="en-US"/>
              </w:rPr>
              <w:t>Range</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eastAsia="Times New Roman" w:cs="Times New Roman"/>
                <w:szCs w:val="24"/>
                <w:lang w:val="en-US"/>
              </w:rPr>
              <w:t>PPEs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Apron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Dust coat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Face mask</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Thimble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Gloves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Low heeled closed shoes</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eastAsia="Times New Roman" w:cs="Times New Roman"/>
                <w:szCs w:val="24"/>
                <w:lang w:val="en-US"/>
              </w:rPr>
              <w:t>Legal requirements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Occupational safety and health Act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EMCA 2015</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NEMA regulations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County by-laws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KRA act</w:t>
            </w:r>
          </w:p>
          <w:p w:rsidR="009D57E5" w:rsidRDefault="0070333C">
            <w:pPr>
              <w:numPr>
                <w:ilvl w:val="0"/>
                <w:numId w:val="21"/>
              </w:numPr>
              <w:spacing w:after="0" w:line="276" w:lineRule="auto"/>
              <w:contextualSpacing/>
              <w:rPr>
                <w:rFonts w:cs="Times New Roman"/>
                <w:szCs w:val="24"/>
                <w:lang w:val="en-US"/>
              </w:rPr>
            </w:pPr>
            <w:proofErr w:type="spellStart"/>
            <w:r>
              <w:rPr>
                <w:rFonts w:cs="Times New Roman"/>
                <w:szCs w:val="24"/>
                <w:lang w:val="en-US"/>
              </w:rPr>
              <w:t>Labour</w:t>
            </w:r>
            <w:proofErr w:type="spellEnd"/>
            <w:r>
              <w:rPr>
                <w:rFonts w:cs="Times New Roman"/>
                <w:szCs w:val="24"/>
                <w:lang w:val="en-US"/>
              </w:rPr>
              <w:t xml:space="preserve"> laws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Employment act</w:t>
            </w:r>
          </w:p>
          <w:p w:rsidR="009D57E5" w:rsidRDefault="0070333C">
            <w:pPr>
              <w:spacing w:after="0" w:line="276" w:lineRule="auto"/>
              <w:rPr>
                <w:rFonts w:cs="Times New Roman"/>
                <w:szCs w:val="24"/>
              </w:rPr>
            </w:pPr>
            <w:r>
              <w:rPr>
                <w:rFonts w:cs="Times New Roman"/>
                <w:szCs w:val="24"/>
                <w:lang w:val="en-US"/>
              </w:rPr>
              <w:t xml:space="preserve">WIBA  </w:t>
            </w:r>
          </w:p>
        </w:tc>
      </w:tr>
      <w:tr w:rsidR="009D57E5">
        <w:tc>
          <w:tcPr>
            <w:tcW w:w="4675" w:type="dxa"/>
          </w:tcPr>
          <w:p w:rsidR="009D57E5" w:rsidRDefault="0070333C">
            <w:pPr>
              <w:pStyle w:val="ListParagraph"/>
              <w:numPr>
                <w:ilvl w:val="3"/>
                <w:numId w:val="48"/>
              </w:numPr>
              <w:spacing w:after="0" w:line="276" w:lineRule="auto"/>
              <w:rPr>
                <w:rFonts w:eastAsia="Times New Roman" w:cs="Times New Roman"/>
                <w:szCs w:val="24"/>
                <w:lang w:val="en-US"/>
              </w:rPr>
            </w:pPr>
            <w:r>
              <w:rPr>
                <w:rFonts w:cs="Times New Roman"/>
                <w:szCs w:val="24"/>
              </w:rPr>
              <w:t xml:space="preserve">Sketching tools and equipment </w:t>
            </w:r>
            <w:r>
              <w:rPr>
                <w:rFonts w:eastAsia="Times New Roman" w:cs="Times New Roman"/>
                <w:szCs w:val="24"/>
                <w:lang w:val="en-US"/>
              </w:rPr>
              <w:t>may include but not limited to:</w:t>
            </w:r>
          </w:p>
          <w:p w:rsidR="009D57E5" w:rsidRDefault="009D57E5">
            <w:pPr>
              <w:tabs>
                <w:tab w:val="left" w:pos="-2898"/>
              </w:tabs>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eastAsia="Times New Roman" w:cs="Times New Roman"/>
                <w:szCs w:val="24"/>
                <w:lang w:val="en-US"/>
              </w:rPr>
            </w:pPr>
          </w:p>
          <w:p w:rsidR="009D57E5" w:rsidRDefault="009D57E5">
            <w:pPr>
              <w:spacing w:after="0" w:line="276" w:lineRule="auto"/>
              <w:rPr>
                <w:rFonts w:cs="Times New Roman"/>
                <w:szCs w:val="24"/>
              </w:rPr>
            </w:pPr>
          </w:p>
        </w:tc>
        <w:tc>
          <w:tcPr>
            <w:tcW w:w="4675" w:type="dxa"/>
          </w:tcPr>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lastRenderedPageBreak/>
              <w:t>30 cm ruler</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Assorted pencils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Assorted </w:t>
            </w:r>
            <w:proofErr w:type="spellStart"/>
            <w:r>
              <w:rPr>
                <w:rFonts w:cs="Times New Roman"/>
                <w:szCs w:val="24"/>
                <w:lang w:val="en-US"/>
              </w:rPr>
              <w:t>coloured</w:t>
            </w:r>
            <w:proofErr w:type="spellEnd"/>
            <w:r>
              <w:rPr>
                <w:rFonts w:cs="Times New Roman"/>
                <w:szCs w:val="24"/>
                <w:lang w:val="en-US"/>
              </w:rPr>
              <w:t xml:space="preserve"> pencils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Assorted scissors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Cutting mat</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lastRenderedPageBreak/>
              <w:t>Display boards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Dressmakers pins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Measuring scale</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Paper scissors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Pin cushion</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Safety pins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Set square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Sharpeners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Shelves</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Tape measure</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Tracing wheel</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 xml:space="preserve">Weights </w:t>
            </w:r>
          </w:p>
          <w:p w:rsidR="009D57E5" w:rsidRDefault="0070333C">
            <w:pPr>
              <w:numPr>
                <w:ilvl w:val="0"/>
                <w:numId w:val="22"/>
              </w:numPr>
              <w:spacing w:after="0" w:line="276" w:lineRule="auto"/>
              <w:contextualSpacing/>
              <w:rPr>
                <w:rFonts w:cs="Times New Roman"/>
                <w:szCs w:val="24"/>
                <w:lang w:val="en-US"/>
              </w:rPr>
            </w:pPr>
            <w:r>
              <w:rPr>
                <w:rFonts w:cs="Times New Roman"/>
                <w:szCs w:val="24"/>
                <w:lang w:val="en-US"/>
              </w:rPr>
              <w:t>Working surface</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lastRenderedPageBreak/>
              <w:t xml:space="preserve">Sketching supplies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Dress makers pins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Dressmakers tracing paper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Plain papers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Sketching pads </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Gents, garments to be covered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Shirt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Trouser</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Basic free hand patterns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 Shirt block</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Trouser block</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Cutting tools and equipment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Cutting shears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Rotary cutting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Assorted scissors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Straight knife bland</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 xml:space="preserve">Pattern markings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Folds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Notches/balance marks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Straight grains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Pattern size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Style number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Number of pieces to be cut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Center back and center front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Name of pattern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Seam allowances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Construction lines</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 xml:space="preserve">Garment pieces may include but not limited to: </w:t>
            </w:r>
          </w:p>
          <w:p w:rsidR="009D57E5" w:rsidRDefault="009D57E5">
            <w:pPr>
              <w:spacing w:after="0" w:line="276" w:lineRule="auto"/>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Shirt</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Trouser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Sleeve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lastRenderedPageBreak/>
              <w:t xml:space="preserve">Pockets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Cuffs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Welts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Facings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Yoke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Panels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Pleat backing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Tabs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Pocket bags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Collars and stands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Waist bands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Insets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Gussets</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lastRenderedPageBreak/>
              <w:t>Garment construction tools and equipment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Sewing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Seam ripper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Tape measure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 box</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Ironing board</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Assorted pin</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Pin cushion</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Garment construction materials and supplies 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Fabrics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Interfacing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Linings</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Garment finishing tools and equipment may include but not limited to:</w:t>
            </w:r>
          </w:p>
          <w:p w:rsidR="009D57E5" w:rsidRDefault="009D57E5">
            <w:pPr>
              <w:spacing w:after="0" w:line="276" w:lineRule="auto"/>
              <w:ind w:left="360"/>
              <w:contextualSpacing/>
              <w:rPr>
                <w:rFonts w:cs="Times New Roman"/>
                <w:szCs w:val="24"/>
              </w:rPr>
            </w:pP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Hemming board</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Trimmer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Iron box</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Over lock </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Button holing machine</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Button fixing machine</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 xml:space="preserve">Tools and equipment for </w:t>
            </w:r>
            <w:r>
              <w:rPr>
                <w:rFonts w:cs="Times New Roman"/>
                <w:szCs w:val="24"/>
                <w:lang w:val="en-US"/>
              </w:rPr>
              <w:t>garment display</w:t>
            </w:r>
            <w:r>
              <w:rPr>
                <w:rFonts w:cs="Times New Roman"/>
                <w:b/>
                <w:i/>
                <w:szCs w:val="24"/>
                <w:lang w:val="en-US"/>
              </w:rPr>
              <w:t xml:space="preserve"> </w:t>
            </w:r>
            <w:r>
              <w:rPr>
                <w:rFonts w:cs="Times New Roman"/>
                <w:szCs w:val="24"/>
              </w:rPr>
              <w:t>may include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Window</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Shelves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Display boards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Mirror</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Hangers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Mannequins</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t>Garment images may be taken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Photography</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Scanning</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 xml:space="preserve">Internet </w:t>
            </w:r>
          </w:p>
        </w:tc>
      </w:tr>
      <w:tr w:rsidR="009D57E5">
        <w:tc>
          <w:tcPr>
            <w:tcW w:w="4675" w:type="dxa"/>
          </w:tcPr>
          <w:p w:rsidR="009D57E5" w:rsidRDefault="0070333C">
            <w:pPr>
              <w:pStyle w:val="ListParagraph"/>
              <w:numPr>
                <w:ilvl w:val="3"/>
                <w:numId w:val="48"/>
              </w:numPr>
              <w:spacing w:after="0" w:line="276" w:lineRule="auto"/>
              <w:rPr>
                <w:rFonts w:cs="Times New Roman"/>
                <w:szCs w:val="24"/>
              </w:rPr>
            </w:pPr>
            <w:r>
              <w:rPr>
                <w:rFonts w:cs="Times New Roman"/>
                <w:szCs w:val="24"/>
              </w:rPr>
              <w:lastRenderedPageBreak/>
              <w:t>Garment packaging may be done but not limited to:</w:t>
            </w:r>
          </w:p>
        </w:tc>
        <w:tc>
          <w:tcPr>
            <w:tcW w:w="4675" w:type="dxa"/>
          </w:tcPr>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Boxes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Drawers</w:t>
            </w:r>
          </w:p>
          <w:p w:rsidR="009D57E5" w:rsidRDefault="0070333C">
            <w:pPr>
              <w:numPr>
                <w:ilvl w:val="0"/>
                <w:numId w:val="21"/>
              </w:numPr>
              <w:spacing w:after="0" w:line="276" w:lineRule="auto"/>
              <w:contextualSpacing/>
              <w:rPr>
                <w:rFonts w:cs="Times New Roman"/>
                <w:szCs w:val="24"/>
                <w:lang w:val="en-US"/>
              </w:rPr>
            </w:pPr>
            <w:r>
              <w:rPr>
                <w:rFonts w:cs="Times New Roman"/>
                <w:szCs w:val="24"/>
                <w:lang w:val="en-US"/>
              </w:rPr>
              <w:t>Bags.</w:t>
            </w:r>
          </w:p>
        </w:tc>
      </w:tr>
    </w:tbl>
    <w:p w:rsidR="009D57E5" w:rsidRDefault="009D57E5">
      <w:pPr>
        <w:spacing w:after="0"/>
        <w:rPr>
          <w:rFonts w:cs="Times New Roman"/>
          <w:b/>
          <w:szCs w:val="24"/>
        </w:rPr>
      </w:pPr>
    </w:p>
    <w:p w:rsidR="009D57E5" w:rsidRDefault="0070333C">
      <w:pPr>
        <w:spacing w:after="0"/>
        <w:rPr>
          <w:rFonts w:eastAsia="Calibri" w:cs="Times New Roman"/>
          <w:szCs w:val="24"/>
        </w:rPr>
      </w:pPr>
      <w:r>
        <w:rPr>
          <w:rFonts w:cs="Times New Roman"/>
          <w:b/>
          <w:szCs w:val="24"/>
        </w:rPr>
        <w:t>REQUIRED SKILLS AND KNOWLEDGE</w:t>
      </w:r>
    </w:p>
    <w:p w:rsidR="009D57E5" w:rsidRDefault="0070333C">
      <w:pPr>
        <w:spacing w:after="0"/>
        <w:rPr>
          <w:rFonts w:cs="Times New Roman"/>
          <w:bCs/>
          <w:szCs w:val="24"/>
        </w:rPr>
      </w:pPr>
      <w:r>
        <w:rPr>
          <w:rFonts w:cs="Times New Roman"/>
          <w:bCs/>
          <w:szCs w:val="24"/>
        </w:rPr>
        <w:t>This section describes the skills and knowledge required for this unit of competency.</w:t>
      </w:r>
    </w:p>
    <w:p w:rsidR="009D57E5" w:rsidRDefault="009D57E5">
      <w:pPr>
        <w:spacing w:after="0"/>
        <w:contextualSpacing/>
        <w:rPr>
          <w:rFonts w:cs="Times New Roman"/>
          <w:b/>
          <w:szCs w:val="24"/>
          <w:lang w:val="en-US"/>
        </w:rPr>
      </w:pPr>
    </w:p>
    <w:p w:rsidR="009D57E5" w:rsidRDefault="0070333C">
      <w:pPr>
        <w:spacing w:after="0"/>
        <w:contextualSpacing/>
        <w:rPr>
          <w:rFonts w:cs="Times New Roman"/>
          <w:b/>
          <w:szCs w:val="24"/>
          <w:lang w:val="en-US"/>
        </w:rPr>
      </w:pPr>
      <w:r>
        <w:rPr>
          <w:rFonts w:cs="Times New Roman"/>
          <w:b/>
          <w:szCs w:val="24"/>
          <w:lang w:val="en-US"/>
        </w:rPr>
        <w:t>Required Skills</w:t>
      </w:r>
    </w:p>
    <w:p w:rsidR="009D57E5" w:rsidRDefault="0070333C">
      <w:pPr>
        <w:spacing w:after="0"/>
        <w:rPr>
          <w:rFonts w:cs="Times New Roman"/>
          <w:szCs w:val="24"/>
          <w:lang w:val="en-US"/>
        </w:rPr>
      </w:pPr>
      <w:r>
        <w:rPr>
          <w:rFonts w:cs="Times New Roman"/>
          <w:szCs w:val="24"/>
        </w:rPr>
        <w:t>The individual needs to demonstrate the following skills:</w:t>
      </w:r>
    </w:p>
    <w:p w:rsidR="009D57E5" w:rsidRDefault="0070333C">
      <w:pPr>
        <w:spacing w:after="0" w:line="240" w:lineRule="auto"/>
        <w:rPr>
          <w:rFonts w:cs="Times New Roman"/>
          <w:b/>
          <w:szCs w:val="24"/>
        </w:rPr>
      </w:pPr>
      <w:r>
        <w:rPr>
          <w:rFonts w:cs="Times New Roman"/>
          <w:b/>
          <w:szCs w:val="24"/>
        </w:rPr>
        <w:t>Generic skills:</w:t>
      </w:r>
    </w:p>
    <w:p w:rsidR="009D57E5" w:rsidRDefault="0070333C">
      <w:pPr>
        <w:numPr>
          <w:ilvl w:val="0"/>
          <w:numId w:val="24"/>
        </w:numPr>
        <w:spacing w:after="0" w:line="240" w:lineRule="auto"/>
        <w:contextualSpacing/>
        <w:rPr>
          <w:rFonts w:cs="Times New Roman"/>
          <w:szCs w:val="24"/>
        </w:rPr>
      </w:pPr>
      <w:r>
        <w:rPr>
          <w:rFonts w:cs="Times New Roman"/>
          <w:szCs w:val="24"/>
        </w:rPr>
        <w:t>Communication</w:t>
      </w:r>
    </w:p>
    <w:p w:rsidR="009D57E5" w:rsidRDefault="0070333C">
      <w:pPr>
        <w:numPr>
          <w:ilvl w:val="0"/>
          <w:numId w:val="24"/>
        </w:numPr>
        <w:spacing w:after="0" w:line="240" w:lineRule="auto"/>
        <w:contextualSpacing/>
        <w:rPr>
          <w:rFonts w:cs="Times New Roman"/>
          <w:szCs w:val="24"/>
        </w:rPr>
      </w:pPr>
      <w:r>
        <w:rPr>
          <w:rFonts w:cs="Times New Roman"/>
          <w:szCs w:val="24"/>
        </w:rPr>
        <w:t>People skills</w:t>
      </w:r>
    </w:p>
    <w:p w:rsidR="009D57E5" w:rsidRDefault="0070333C">
      <w:pPr>
        <w:numPr>
          <w:ilvl w:val="0"/>
          <w:numId w:val="24"/>
        </w:numPr>
        <w:spacing w:after="0" w:line="240" w:lineRule="auto"/>
        <w:contextualSpacing/>
        <w:rPr>
          <w:rFonts w:cs="Times New Roman"/>
          <w:szCs w:val="24"/>
        </w:rPr>
      </w:pPr>
      <w:r>
        <w:rPr>
          <w:rFonts w:cs="Times New Roman"/>
          <w:szCs w:val="24"/>
        </w:rPr>
        <w:t>Time management</w:t>
      </w:r>
    </w:p>
    <w:p w:rsidR="009D57E5" w:rsidRDefault="0070333C">
      <w:pPr>
        <w:numPr>
          <w:ilvl w:val="0"/>
          <w:numId w:val="24"/>
        </w:numPr>
        <w:spacing w:after="0" w:line="240" w:lineRule="auto"/>
        <w:contextualSpacing/>
        <w:rPr>
          <w:rFonts w:cs="Times New Roman"/>
          <w:szCs w:val="24"/>
        </w:rPr>
      </w:pPr>
      <w:r>
        <w:rPr>
          <w:rFonts w:cs="Times New Roman"/>
          <w:szCs w:val="24"/>
        </w:rPr>
        <w:t>Record keeping</w:t>
      </w:r>
    </w:p>
    <w:p w:rsidR="009D57E5" w:rsidRDefault="0070333C">
      <w:pPr>
        <w:numPr>
          <w:ilvl w:val="0"/>
          <w:numId w:val="24"/>
        </w:numPr>
        <w:spacing w:after="0" w:line="240" w:lineRule="auto"/>
        <w:contextualSpacing/>
        <w:rPr>
          <w:rFonts w:cs="Times New Roman"/>
          <w:szCs w:val="24"/>
        </w:rPr>
      </w:pPr>
      <w:r>
        <w:rPr>
          <w:rFonts w:cs="Times New Roman"/>
          <w:szCs w:val="24"/>
        </w:rPr>
        <w:t>Telephones handling</w:t>
      </w:r>
    </w:p>
    <w:p w:rsidR="009D57E5" w:rsidRDefault="0070333C">
      <w:pPr>
        <w:numPr>
          <w:ilvl w:val="0"/>
          <w:numId w:val="24"/>
        </w:numPr>
        <w:spacing w:after="0" w:line="240" w:lineRule="auto"/>
        <w:contextualSpacing/>
        <w:rPr>
          <w:rFonts w:cs="Times New Roman"/>
          <w:szCs w:val="24"/>
        </w:rPr>
      </w:pPr>
      <w:r>
        <w:rPr>
          <w:rFonts w:cs="Times New Roman"/>
          <w:szCs w:val="24"/>
        </w:rPr>
        <w:t>Conflict resolution</w:t>
      </w:r>
    </w:p>
    <w:p w:rsidR="009D57E5" w:rsidRDefault="0070333C">
      <w:pPr>
        <w:numPr>
          <w:ilvl w:val="0"/>
          <w:numId w:val="24"/>
        </w:numPr>
        <w:spacing w:after="0" w:line="240" w:lineRule="auto"/>
        <w:contextualSpacing/>
        <w:rPr>
          <w:rFonts w:cs="Times New Roman"/>
          <w:szCs w:val="24"/>
        </w:rPr>
      </w:pPr>
      <w:r>
        <w:rPr>
          <w:rFonts w:cs="Times New Roman"/>
          <w:szCs w:val="24"/>
        </w:rPr>
        <w:t xml:space="preserve">Negotiation </w:t>
      </w:r>
    </w:p>
    <w:p w:rsidR="009D57E5" w:rsidRDefault="0070333C">
      <w:pPr>
        <w:numPr>
          <w:ilvl w:val="0"/>
          <w:numId w:val="24"/>
        </w:numPr>
        <w:spacing w:after="0" w:line="240" w:lineRule="auto"/>
        <w:contextualSpacing/>
        <w:rPr>
          <w:rFonts w:cs="Times New Roman"/>
          <w:szCs w:val="24"/>
        </w:rPr>
      </w:pPr>
      <w:r>
        <w:rPr>
          <w:rFonts w:cs="Times New Roman"/>
          <w:szCs w:val="24"/>
        </w:rPr>
        <w:t>Analytical</w:t>
      </w:r>
    </w:p>
    <w:p w:rsidR="009D57E5" w:rsidRDefault="0070333C">
      <w:pPr>
        <w:numPr>
          <w:ilvl w:val="0"/>
          <w:numId w:val="24"/>
        </w:numPr>
        <w:spacing w:after="0" w:line="240" w:lineRule="auto"/>
        <w:contextualSpacing/>
        <w:rPr>
          <w:rFonts w:cs="Times New Roman"/>
          <w:szCs w:val="24"/>
        </w:rPr>
      </w:pPr>
      <w:r>
        <w:rPr>
          <w:rFonts w:cs="Times New Roman"/>
          <w:szCs w:val="24"/>
        </w:rPr>
        <w:t>Problem solving</w:t>
      </w:r>
    </w:p>
    <w:p w:rsidR="009D57E5" w:rsidRDefault="0070333C">
      <w:pPr>
        <w:numPr>
          <w:ilvl w:val="0"/>
          <w:numId w:val="24"/>
        </w:numPr>
        <w:spacing w:after="0" w:line="240" w:lineRule="auto"/>
        <w:contextualSpacing/>
        <w:rPr>
          <w:rFonts w:cs="Times New Roman"/>
          <w:szCs w:val="24"/>
        </w:rPr>
      </w:pPr>
      <w:r>
        <w:rPr>
          <w:rFonts w:cs="Times New Roman"/>
          <w:szCs w:val="24"/>
        </w:rPr>
        <w:t xml:space="preserve">Critical thinking </w:t>
      </w:r>
    </w:p>
    <w:p w:rsidR="009D57E5" w:rsidRDefault="0070333C">
      <w:pPr>
        <w:numPr>
          <w:ilvl w:val="0"/>
          <w:numId w:val="24"/>
        </w:numPr>
        <w:spacing w:after="0" w:line="240" w:lineRule="auto"/>
        <w:contextualSpacing/>
        <w:rPr>
          <w:rFonts w:cs="Times New Roman"/>
          <w:szCs w:val="24"/>
        </w:rPr>
      </w:pPr>
      <w:r>
        <w:rPr>
          <w:rFonts w:cs="Times New Roman"/>
          <w:szCs w:val="24"/>
        </w:rPr>
        <w:t>Listening</w:t>
      </w:r>
    </w:p>
    <w:p w:rsidR="009D57E5" w:rsidRDefault="009D57E5">
      <w:pPr>
        <w:spacing w:after="0" w:line="240" w:lineRule="auto"/>
        <w:contextualSpacing/>
        <w:rPr>
          <w:rFonts w:cs="Times New Roman"/>
          <w:b/>
          <w:szCs w:val="24"/>
        </w:rPr>
      </w:pPr>
    </w:p>
    <w:p w:rsidR="009D57E5" w:rsidRDefault="0070333C">
      <w:pPr>
        <w:spacing w:after="0" w:line="240" w:lineRule="auto"/>
        <w:contextualSpacing/>
        <w:rPr>
          <w:rFonts w:cs="Times New Roman"/>
          <w:b/>
          <w:szCs w:val="24"/>
        </w:rPr>
      </w:pPr>
      <w:r>
        <w:rPr>
          <w:rFonts w:cs="Times New Roman"/>
          <w:b/>
          <w:szCs w:val="24"/>
        </w:rPr>
        <w:t>Technical skills</w:t>
      </w:r>
    </w:p>
    <w:p w:rsidR="009D57E5" w:rsidRDefault="0070333C">
      <w:pPr>
        <w:pStyle w:val="ListParagraph"/>
        <w:numPr>
          <w:ilvl w:val="0"/>
          <w:numId w:val="40"/>
        </w:numPr>
        <w:spacing w:after="0" w:line="240" w:lineRule="auto"/>
        <w:rPr>
          <w:rFonts w:cs="Times New Roman"/>
          <w:szCs w:val="24"/>
        </w:rPr>
      </w:pPr>
      <w:r>
        <w:rPr>
          <w:rFonts w:cs="Times New Roman"/>
          <w:szCs w:val="24"/>
        </w:rPr>
        <w:t>Sketching</w:t>
      </w:r>
    </w:p>
    <w:p w:rsidR="009D57E5" w:rsidRDefault="0070333C">
      <w:pPr>
        <w:pStyle w:val="ListParagraph"/>
        <w:numPr>
          <w:ilvl w:val="0"/>
          <w:numId w:val="40"/>
        </w:numPr>
        <w:spacing w:after="0" w:line="240" w:lineRule="auto"/>
        <w:rPr>
          <w:rFonts w:cs="Times New Roman"/>
          <w:szCs w:val="24"/>
        </w:rPr>
      </w:pPr>
      <w:r>
        <w:rPr>
          <w:rFonts w:cs="Times New Roman"/>
          <w:szCs w:val="24"/>
        </w:rPr>
        <w:t xml:space="preserve">Free hand cutting </w:t>
      </w:r>
    </w:p>
    <w:p w:rsidR="009D57E5" w:rsidRDefault="0070333C">
      <w:pPr>
        <w:pStyle w:val="ListParagraph"/>
        <w:numPr>
          <w:ilvl w:val="0"/>
          <w:numId w:val="40"/>
        </w:numPr>
        <w:spacing w:after="0" w:line="240" w:lineRule="auto"/>
        <w:rPr>
          <w:rFonts w:cs="Times New Roman"/>
          <w:szCs w:val="24"/>
        </w:rPr>
      </w:pPr>
      <w:r>
        <w:rPr>
          <w:rFonts w:cs="Times New Roman"/>
          <w:szCs w:val="24"/>
        </w:rPr>
        <w:t>Laying skills</w:t>
      </w:r>
    </w:p>
    <w:p w:rsidR="009D57E5" w:rsidRDefault="0070333C">
      <w:pPr>
        <w:pStyle w:val="ListParagraph"/>
        <w:numPr>
          <w:ilvl w:val="0"/>
          <w:numId w:val="40"/>
        </w:numPr>
        <w:spacing w:after="0" w:line="240" w:lineRule="auto"/>
        <w:rPr>
          <w:rFonts w:cs="Times New Roman"/>
          <w:szCs w:val="24"/>
        </w:rPr>
      </w:pPr>
      <w:r>
        <w:rPr>
          <w:rFonts w:cs="Times New Roman"/>
          <w:szCs w:val="24"/>
        </w:rPr>
        <w:t>Construction</w:t>
      </w:r>
    </w:p>
    <w:p w:rsidR="009D57E5" w:rsidRDefault="0070333C">
      <w:pPr>
        <w:pStyle w:val="ListParagraph"/>
        <w:numPr>
          <w:ilvl w:val="0"/>
          <w:numId w:val="40"/>
        </w:numPr>
        <w:spacing w:after="0" w:line="240" w:lineRule="auto"/>
        <w:rPr>
          <w:rFonts w:cs="Times New Roman"/>
          <w:szCs w:val="24"/>
        </w:rPr>
      </w:pPr>
      <w:r>
        <w:rPr>
          <w:rFonts w:cs="Times New Roman"/>
          <w:szCs w:val="24"/>
        </w:rPr>
        <w:t>Finishing</w:t>
      </w:r>
    </w:p>
    <w:p w:rsidR="009D57E5" w:rsidRDefault="0070333C">
      <w:pPr>
        <w:pStyle w:val="ListParagraph"/>
        <w:numPr>
          <w:ilvl w:val="0"/>
          <w:numId w:val="40"/>
        </w:numPr>
        <w:spacing w:after="0" w:line="240" w:lineRule="auto"/>
        <w:rPr>
          <w:rFonts w:cs="Times New Roman"/>
          <w:szCs w:val="24"/>
        </w:rPr>
      </w:pPr>
      <w:r>
        <w:rPr>
          <w:rFonts w:cs="Times New Roman"/>
          <w:szCs w:val="24"/>
        </w:rPr>
        <w:t xml:space="preserve">Photography </w:t>
      </w:r>
    </w:p>
    <w:p w:rsidR="009D57E5" w:rsidRDefault="0070333C">
      <w:pPr>
        <w:pStyle w:val="ListParagraph"/>
        <w:numPr>
          <w:ilvl w:val="0"/>
          <w:numId w:val="40"/>
        </w:numPr>
        <w:spacing w:after="0" w:line="240" w:lineRule="auto"/>
        <w:rPr>
          <w:rFonts w:cs="Times New Roman"/>
          <w:szCs w:val="24"/>
        </w:rPr>
      </w:pPr>
      <w:r>
        <w:rPr>
          <w:rFonts w:cs="Times New Roman"/>
          <w:szCs w:val="24"/>
        </w:rPr>
        <w:t>Displaying</w:t>
      </w:r>
    </w:p>
    <w:p w:rsidR="009D57E5" w:rsidRDefault="0070333C">
      <w:pPr>
        <w:pStyle w:val="ListParagraph"/>
        <w:numPr>
          <w:ilvl w:val="0"/>
          <w:numId w:val="40"/>
        </w:numPr>
        <w:spacing w:after="0" w:line="240" w:lineRule="auto"/>
        <w:rPr>
          <w:rFonts w:cs="Times New Roman"/>
          <w:szCs w:val="24"/>
        </w:rPr>
      </w:pPr>
      <w:r>
        <w:rPr>
          <w:rFonts w:cs="Times New Roman"/>
          <w:szCs w:val="24"/>
        </w:rPr>
        <w:t>Packaging</w:t>
      </w:r>
    </w:p>
    <w:p w:rsidR="009D57E5" w:rsidRDefault="009D57E5">
      <w:pPr>
        <w:pStyle w:val="ListParagraph"/>
        <w:spacing w:after="0"/>
        <w:rPr>
          <w:rFonts w:cs="Times New Roman"/>
          <w:b/>
          <w:color w:val="FF0000"/>
          <w:szCs w:val="24"/>
          <w:lang w:val="en-US"/>
        </w:rPr>
      </w:pPr>
    </w:p>
    <w:p w:rsidR="009D57E5" w:rsidRDefault="0070333C">
      <w:pPr>
        <w:spacing w:after="0" w:line="360" w:lineRule="auto"/>
        <w:rPr>
          <w:rFonts w:cs="Times New Roman"/>
          <w:b/>
          <w:bCs/>
          <w:szCs w:val="24"/>
        </w:rPr>
      </w:pPr>
      <w:r>
        <w:rPr>
          <w:rFonts w:cs="Times New Roman"/>
          <w:b/>
          <w:bCs/>
          <w:szCs w:val="24"/>
        </w:rPr>
        <w:t>Required Knowledge</w:t>
      </w:r>
    </w:p>
    <w:p w:rsidR="009D57E5" w:rsidRDefault="0070333C">
      <w:pPr>
        <w:spacing w:after="0" w:line="360" w:lineRule="auto"/>
        <w:rPr>
          <w:rFonts w:cs="Times New Roman"/>
          <w:bCs/>
          <w:szCs w:val="24"/>
        </w:rPr>
      </w:pPr>
      <w:r>
        <w:rPr>
          <w:rFonts w:cs="Times New Roman"/>
          <w:bCs/>
          <w:szCs w:val="24"/>
        </w:rPr>
        <w:t>The individual needs to demonstrate knowledge of:</w:t>
      </w:r>
    </w:p>
    <w:p w:rsidR="009D57E5" w:rsidRDefault="0070333C">
      <w:pPr>
        <w:numPr>
          <w:ilvl w:val="0"/>
          <w:numId w:val="26"/>
        </w:numPr>
        <w:spacing w:after="0" w:line="240" w:lineRule="auto"/>
        <w:contextualSpacing/>
        <w:rPr>
          <w:rFonts w:cs="Times New Roman"/>
          <w:bCs/>
          <w:szCs w:val="24"/>
        </w:rPr>
      </w:pPr>
      <w:r>
        <w:rPr>
          <w:rFonts w:cs="Times New Roman"/>
          <w:bCs/>
          <w:szCs w:val="24"/>
        </w:rPr>
        <w:t>Practices in garment sketching and construction</w:t>
      </w:r>
    </w:p>
    <w:p w:rsidR="009D57E5" w:rsidRDefault="0070333C">
      <w:pPr>
        <w:numPr>
          <w:ilvl w:val="0"/>
          <w:numId w:val="26"/>
        </w:numPr>
        <w:spacing w:after="0" w:line="240" w:lineRule="auto"/>
        <w:contextualSpacing/>
        <w:rPr>
          <w:rFonts w:cs="Times New Roman"/>
          <w:bCs/>
          <w:szCs w:val="24"/>
        </w:rPr>
      </w:pPr>
      <w:r>
        <w:rPr>
          <w:rFonts w:cs="Times New Roman"/>
          <w:bCs/>
          <w:szCs w:val="24"/>
        </w:rPr>
        <w:t>Finishing of garments</w:t>
      </w:r>
    </w:p>
    <w:p w:rsidR="009D57E5" w:rsidRDefault="0070333C">
      <w:pPr>
        <w:numPr>
          <w:ilvl w:val="0"/>
          <w:numId w:val="26"/>
        </w:numPr>
        <w:spacing w:after="0" w:line="240" w:lineRule="auto"/>
        <w:contextualSpacing/>
        <w:rPr>
          <w:rFonts w:cs="Times New Roman"/>
          <w:bCs/>
          <w:szCs w:val="24"/>
        </w:rPr>
      </w:pPr>
      <w:r>
        <w:rPr>
          <w:rFonts w:cs="Times New Roman"/>
          <w:bCs/>
          <w:szCs w:val="24"/>
        </w:rPr>
        <w:t xml:space="preserve">Creativity in fashion design </w:t>
      </w:r>
    </w:p>
    <w:p w:rsidR="009D57E5" w:rsidRDefault="0070333C">
      <w:pPr>
        <w:numPr>
          <w:ilvl w:val="0"/>
          <w:numId w:val="26"/>
        </w:numPr>
        <w:spacing w:after="0" w:line="240" w:lineRule="auto"/>
        <w:contextualSpacing/>
        <w:rPr>
          <w:rFonts w:cs="Times New Roman"/>
          <w:bCs/>
          <w:szCs w:val="24"/>
        </w:rPr>
      </w:pPr>
      <w:r>
        <w:rPr>
          <w:rFonts w:cs="Times New Roman"/>
          <w:bCs/>
          <w:szCs w:val="24"/>
        </w:rPr>
        <w:t xml:space="preserve">Sewing machine operation </w:t>
      </w:r>
    </w:p>
    <w:p w:rsidR="009D57E5" w:rsidRDefault="0070333C">
      <w:pPr>
        <w:numPr>
          <w:ilvl w:val="0"/>
          <w:numId w:val="26"/>
        </w:numPr>
        <w:spacing w:after="0" w:line="240" w:lineRule="auto"/>
        <w:contextualSpacing/>
        <w:rPr>
          <w:rFonts w:cs="Times New Roman"/>
          <w:bCs/>
          <w:szCs w:val="24"/>
        </w:rPr>
      </w:pPr>
      <w:r>
        <w:rPr>
          <w:rFonts w:cs="Times New Roman"/>
          <w:bCs/>
          <w:szCs w:val="24"/>
        </w:rPr>
        <w:t>Fashion design tools and equipment</w:t>
      </w:r>
    </w:p>
    <w:p w:rsidR="009D57E5" w:rsidRDefault="0070333C">
      <w:pPr>
        <w:numPr>
          <w:ilvl w:val="0"/>
          <w:numId w:val="26"/>
        </w:numPr>
        <w:spacing w:after="0" w:line="240" w:lineRule="auto"/>
        <w:contextualSpacing/>
        <w:rPr>
          <w:rFonts w:cs="Times New Roman"/>
          <w:bCs/>
          <w:szCs w:val="24"/>
        </w:rPr>
      </w:pPr>
      <w:r>
        <w:rPr>
          <w:rFonts w:cs="Times New Roman"/>
          <w:bCs/>
          <w:szCs w:val="24"/>
        </w:rPr>
        <w:t>Fashion design products and supplies</w:t>
      </w:r>
    </w:p>
    <w:p w:rsidR="009D57E5" w:rsidRDefault="0070333C">
      <w:pPr>
        <w:numPr>
          <w:ilvl w:val="0"/>
          <w:numId w:val="26"/>
        </w:numPr>
        <w:spacing w:after="0" w:line="240" w:lineRule="auto"/>
        <w:contextualSpacing/>
        <w:rPr>
          <w:rFonts w:cs="Times New Roman"/>
          <w:bCs/>
          <w:szCs w:val="24"/>
        </w:rPr>
      </w:pPr>
      <w:r>
        <w:rPr>
          <w:rFonts w:cs="Times New Roman"/>
          <w:bCs/>
          <w:szCs w:val="24"/>
        </w:rPr>
        <w:t>Ethical issues in fashion design</w:t>
      </w:r>
    </w:p>
    <w:p w:rsidR="009D57E5" w:rsidRDefault="0070333C">
      <w:pPr>
        <w:numPr>
          <w:ilvl w:val="0"/>
          <w:numId w:val="26"/>
        </w:numPr>
        <w:spacing w:after="0" w:line="240" w:lineRule="auto"/>
        <w:contextualSpacing/>
        <w:rPr>
          <w:rFonts w:cs="Times New Roman"/>
          <w:bCs/>
          <w:szCs w:val="24"/>
        </w:rPr>
      </w:pPr>
      <w:r>
        <w:rPr>
          <w:rFonts w:cs="Times New Roman"/>
          <w:bCs/>
          <w:szCs w:val="24"/>
        </w:rPr>
        <w:t>Occupational safety and health</w:t>
      </w:r>
    </w:p>
    <w:p w:rsidR="009D57E5" w:rsidRDefault="0070333C">
      <w:pPr>
        <w:numPr>
          <w:ilvl w:val="0"/>
          <w:numId w:val="26"/>
        </w:numPr>
        <w:spacing w:after="0" w:line="240" w:lineRule="auto"/>
        <w:contextualSpacing/>
        <w:rPr>
          <w:rFonts w:cs="Times New Roman"/>
          <w:bCs/>
          <w:szCs w:val="24"/>
        </w:rPr>
      </w:pPr>
      <w:r>
        <w:rPr>
          <w:rFonts w:cs="Times New Roman"/>
          <w:bCs/>
          <w:szCs w:val="24"/>
        </w:rPr>
        <w:t>Waste management</w:t>
      </w:r>
    </w:p>
    <w:p w:rsidR="009D57E5" w:rsidRDefault="009D57E5">
      <w:pPr>
        <w:spacing w:after="0" w:line="240" w:lineRule="auto"/>
        <w:rPr>
          <w:rFonts w:cs="Times New Roman"/>
          <w:color w:val="FF0000"/>
          <w:szCs w:val="24"/>
        </w:rPr>
      </w:pPr>
    </w:p>
    <w:p w:rsidR="009D57E5" w:rsidRDefault="0070333C">
      <w:pPr>
        <w:spacing w:after="0" w:line="240" w:lineRule="auto"/>
        <w:contextualSpacing/>
        <w:rPr>
          <w:rFonts w:cs="Times New Roman"/>
          <w:b/>
          <w:szCs w:val="24"/>
        </w:rPr>
      </w:pPr>
      <w:r>
        <w:rPr>
          <w:rFonts w:cs="Times New Roman"/>
          <w:b/>
          <w:szCs w:val="24"/>
        </w:rPr>
        <w:t>EVIDENCE GUIDE</w:t>
      </w:r>
    </w:p>
    <w:p w:rsidR="009D57E5" w:rsidRDefault="0070333C" w:rsidP="00F10DC7">
      <w:pPr>
        <w:spacing w:after="0" w:line="276" w:lineRule="auto"/>
        <w:contextualSpacing/>
        <w:rPr>
          <w:rFonts w:cs="Times New Roman"/>
          <w:szCs w:val="24"/>
        </w:rPr>
      </w:pPr>
      <w:r>
        <w:rPr>
          <w:rFonts w:cs="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4"/>
        <w:gridCol w:w="6642"/>
      </w:tblGrid>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32"/>
              </w:numPr>
              <w:spacing w:after="0" w:line="240" w:lineRule="auto"/>
              <w:contextualSpacing/>
              <w:rPr>
                <w:rFonts w:cs="Times New Roman"/>
                <w:szCs w:val="24"/>
                <w:lang w:val="en-US"/>
              </w:rPr>
            </w:pPr>
            <w:r>
              <w:rPr>
                <w:rFonts w:cs="Times New Roman"/>
                <w:szCs w:val="24"/>
              </w:rPr>
              <w:t>Critical aspects of competency</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widowControl w:val="0"/>
              <w:adjustRightInd w:val="0"/>
              <w:spacing w:after="0"/>
              <w:textAlignment w:val="baseline"/>
              <w:rPr>
                <w:rFonts w:cs="Times New Roman"/>
                <w:bCs/>
                <w:szCs w:val="24"/>
              </w:rPr>
            </w:pPr>
            <w:r>
              <w:rPr>
                <w:rFonts w:cs="Times New Roman"/>
                <w:bCs/>
                <w:szCs w:val="24"/>
              </w:rPr>
              <w:t>Assessment requires evidence that the candidate:</w:t>
            </w:r>
          </w:p>
          <w:p w:rsidR="009D57E5" w:rsidRDefault="0070333C">
            <w:pPr>
              <w:pStyle w:val="ListParagraph"/>
              <w:widowControl w:val="0"/>
              <w:numPr>
                <w:ilvl w:val="1"/>
                <w:numId w:val="50"/>
              </w:numPr>
              <w:spacing w:after="0" w:line="276" w:lineRule="auto"/>
              <w:rPr>
                <w:rFonts w:cs="Times New Roman"/>
                <w:bCs/>
                <w:szCs w:val="24"/>
              </w:rPr>
            </w:pPr>
            <w:r>
              <w:rPr>
                <w:rFonts w:cs="Times New Roman"/>
                <w:bCs/>
                <w:szCs w:val="24"/>
              </w:rPr>
              <w:t>Identified</w:t>
            </w:r>
            <w:r>
              <w:rPr>
                <w:rFonts w:cs="Times New Roman"/>
                <w:bCs/>
                <w:i/>
                <w:szCs w:val="24"/>
              </w:rPr>
              <w:t xml:space="preserve"> </w:t>
            </w:r>
            <w:r>
              <w:rPr>
                <w:rFonts w:cs="Times New Roman"/>
                <w:bCs/>
                <w:szCs w:val="24"/>
              </w:rPr>
              <w:t>and</w:t>
            </w:r>
            <w:r>
              <w:rPr>
                <w:rFonts w:cs="Times New Roman"/>
                <w:bCs/>
                <w:i/>
                <w:szCs w:val="24"/>
              </w:rPr>
              <w:t xml:space="preserve"> </w:t>
            </w:r>
            <w:r>
              <w:rPr>
                <w:rFonts w:cs="Times New Roman"/>
                <w:bCs/>
                <w:szCs w:val="24"/>
              </w:rPr>
              <w:t xml:space="preserve">obtained production tools and equipment appropriately. </w:t>
            </w:r>
          </w:p>
          <w:p w:rsidR="009D57E5" w:rsidRDefault="0070333C">
            <w:pPr>
              <w:pStyle w:val="ListParagraph"/>
              <w:widowControl w:val="0"/>
              <w:numPr>
                <w:ilvl w:val="1"/>
                <w:numId w:val="50"/>
              </w:numPr>
              <w:spacing w:after="0" w:line="276" w:lineRule="auto"/>
              <w:rPr>
                <w:rFonts w:cs="Times New Roman"/>
                <w:bCs/>
                <w:szCs w:val="24"/>
              </w:rPr>
            </w:pPr>
            <w:r>
              <w:rPr>
                <w:rFonts w:cs="Times New Roman"/>
                <w:bCs/>
                <w:szCs w:val="24"/>
              </w:rPr>
              <w:t>Checked for serviceability and sufficiency of production tools and equipment.</w:t>
            </w:r>
          </w:p>
          <w:p w:rsidR="009D57E5" w:rsidRDefault="0070333C">
            <w:pPr>
              <w:pStyle w:val="ListParagraph"/>
              <w:widowControl w:val="0"/>
              <w:numPr>
                <w:ilvl w:val="1"/>
                <w:numId w:val="50"/>
              </w:numPr>
              <w:spacing w:after="0" w:line="276" w:lineRule="auto"/>
              <w:rPr>
                <w:rFonts w:cs="Times New Roman"/>
                <w:bCs/>
                <w:szCs w:val="24"/>
              </w:rPr>
            </w:pPr>
            <w:r>
              <w:rPr>
                <w:rFonts w:cs="Times New Roman"/>
                <w:bCs/>
                <w:szCs w:val="24"/>
              </w:rPr>
              <w:t>Identified, obtained and allocated production materials and supplies appropriately.</w:t>
            </w:r>
          </w:p>
          <w:p w:rsidR="009D57E5" w:rsidRDefault="0070333C">
            <w:pPr>
              <w:pStyle w:val="ListParagraph"/>
              <w:widowControl w:val="0"/>
              <w:numPr>
                <w:ilvl w:val="1"/>
                <w:numId w:val="50"/>
              </w:numPr>
              <w:spacing w:after="0" w:line="276" w:lineRule="auto"/>
              <w:rPr>
                <w:rFonts w:cs="Times New Roman"/>
                <w:bCs/>
                <w:szCs w:val="24"/>
              </w:rPr>
            </w:pPr>
            <w:r>
              <w:rPr>
                <w:rFonts w:cs="Times New Roman"/>
                <w:bCs/>
                <w:szCs w:val="24"/>
              </w:rPr>
              <w:t>Identified production tasks appropriately.</w:t>
            </w:r>
          </w:p>
          <w:p w:rsidR="009D57E5" w:rsidRDefault="0070333C">
            <w:pPr>
              <w:pStyle w:val="ListParagraph"/>
              <w:widowControl w:val="0"/>
              <w:numPr>
                <w:ilvl w:val="1"/>
                <w:numId w:val="50"/>
              </w:numPr>
              <w:spacing w:after="0" w:line="276" w:lineRule="auto"/>
              <w:rPr>
                <w:rFonts w:cs="Times New Roman"/>
                <w:bCs/>
                <w:szCs w:val="24"/>
              </w:rPr>
            </w:pPr>
            <w:r>
              <w:rPr>
                <w:rFonts w:cs="Times New Roman"/>
                <w:bCs/>
                <w:szCs w:val="24"/>
              </w:rPr>
              <w:t>Observed occupational safety and health requirements appropriately.</w:t>
            </w:r>
          </w:p>
          <w:p w:rsidR="009D57E5" w:rsidRDefault="0070333C">
            <w:pPr>
              <w:pStyle w:val="ListParagraph"/>
              <w:widowControl w:val="0"/>
              <w:numPr>
                <w:ilvl w:val="1"/>
                <w:numId w:val="50"/>
              </w:numPr>
              <w:adjustRightInd w:val="0"/>
              <w:spacing w:after="0"/>
              <w:textAlignment w:val="baseline"/>
              <w:rPr>
                <w:rFonts w:cs="Times New Roman"/>
                <w:bCs/>
                <w:szCs w:val="24"/>
              </w:rPr>
            </w:pPr>
            <w:r>
              <w:rPr>
                <w:rFonts w:cs="Times New Roman"/>
                <w:bCs/>
                <w:szCs w:val="24"/>
              </w:rPr>
              <w:t xml:space="preserve">Observed production standard operating procedures appropriately. </w:t>
            </w:r>
          </w:p>
          <w:p w:rsidR="009D57E5" w:rsidRDefault="0070333C">
            <w:pPr>
              <w:pStyle w:val="ListParagraph"/>
              <w:numPr>
                <w:ilvl w:val="1"/>
                <w:numId w:val="50"/>
              </w:numPr>
              <w:spacing w:after="0"/>
              <w:rPr>
                <w:rFonts w:cs="Times New Roman"/>
                <w:bCs/>
                <w:szCs w:val="24"/>
              </w:rPr>
            </w:pPr>
            <w:r>
              <w:rPr>
                <w:rFonts w:cs="Times New Roman"/>
                <w:bCs/>
                <w:szCs w:val="24"/>
              </w:rPr>
              <w:t>Identified PPEs and used them according to the work place procedures.</w:t>
            </w:r>
          </w:p>
          <w:p w:rsidR="009D57E5" w:rsidRDefault="0070333C">
            <w:pPr>
              <w:pStyle w:val="ListParagraph"/>
              <w:numPr>
                <w:ilvl w:val="1"/>
                <w:numId w:val="50"/>
              </w:numPr>
              <w:spacing w:after="0"/>
              <w:rPr>
                <w:rFonts w:cs="Times New Roman"/>
                <w:bCs/>
                <w:szCs w:val="24"/>
              </w:rPr>
            </w:pPr>
            <w:r>
              <w:rPr>
                <w:rFonts w:cs="Times New Roman"/>
                <w:bCs/>
                <w:szCs w:val="24"/>
              </w:rPr>
              <w:t xml:space="preserve">Consulted client and recorded specification accurately. </w:t>
            </w:r>
          </w:p>
          <w:p w:rsidR="009D57E5" w:rsidRDefault="0070333C">
            <w:pPr>
              <w:pStyle w:val="ListParagraph"/>
              <w:numPr>
                <w:ilvl w:val="1"/>
                <w:numId w:val="50"/>
              </w:numPr>
              <w:spacing w:after="0"/>
              <w:rPr>
                <w:rFonts w:cs="Times New Roman"/>
                <w:bCs/>
                <w:szCs w:val="24"/>
              </w:rPr>
            </w:pPr>
            <w:r>
              <w:rPr>
                <w:rFonts w:cs="Times New Roman"/>
                <w:bCs/>
                <w:szCs w:val="24"/>
              </w:rPr>
              <w:t>Sketched the garment according to the specifications.</w:t>
            </w:r>
          </w:p>
          <w:p w:rsidR="009D57E5" w:rsidRDefault="0070333C">
            <w:pPr>
              <w:pStyle w:val="ListParagraph"/>
              <w:numPr>
                <w:ilvl w:val="1"/>
                <w:numId w:val="50"/>
              </w:numPr>
              <w:tabs>
                <w:tab w:val="left" w:pos="484"/>
              </w:tabs>
              <w:spacing w:after="0"/>
              <w:rPr>
                <w:rFonts w:cs="Times New Roman"/>
                <w:bCs/>
                <w:szCs w:val="24"/>
              </w:rPr>
            </w:pPr>
            <w:r>
              <w:rPr>
                <w:rFonts w:cs="Times New Roman"/>
                <w:bCs/>
                <w:szCs w:val="24"/>
              </w:rPr>
              <w:t>Developed patterns based on job specification.</w:t>
            </w:r>
          </w:p>
          <w:p w:rsidR="009D57E5" w:rsidRDefault="0070333C">
            <w:pPr>
              <w:pStyle w:val="ListParagraph"/>
              <w:numPr>
                <w:ilvl w:val="1"/>
                <w:numId w:val="50"/>
              </w:numPr>
              <w:tabs>
                <w:tab w:val="left" w:pos="484"/>
              </w:tabs>
              <w:spacing w:after="0"/>
              <w:rPr>
                <w:rFonts w:cs="Times New Roman"/>
                <w:bCs/>
                <w:szCs w:val="24"/>
              </w:rPr>
            </w:pPr>
            <w:r>
              <w:rPr>
                <w:rFonts w:cs="Times New Roman"/>
                <w:szCs w:val="24"/>
              </w:rPr>
              <w:t>Garment pattern pieces are laid and cut as per standard operating procedures.</w:t>
            </w:r>
          </w:p>
          <w:p w:rsidR="009D57E5" w:rsidRDefault="0070333C">
            <w:pPr>
              <w:pStyle w:val="ListParagraph"/>
              <w:numPr>
                <w:ilvl w:val="1"/>
                <w:numId w:val="50"/>
              </w:numPr>
              <w:tabs>
                <w:tab w:val="left" w:pos="484"/>
              </w:tabs>
              <w:spacing w:after="0"/>
              <w:rPr>
                <w:rFonts w:cs="Times New Roman"/>
                <w:bCs/>
                <w:szCs w:val="24"/>
              </w:rPr>
            </w:pPr>
            <w:r>
              <w:rPr>
                <w:rFonts w:cs="Times New Roman"/>
                <w:bCs/>
                <w:szCs w:val="24"/>
              </w:rPr>
              <w:t>Transferred</w:t>
            </w:r>
            <w:r>
              <w:rPr>
                <w:rFonts w:cs="Times New Roman"/>
                <w:bCs/>
                <w:i/>
                <w:szCs w:val="24"/>
              </w:rPr>
              <w:t xml:space="preserve"> </w:t>
            </w:r>
            <w:r>
              <w:rPr>
                <w:rFonts w:cs="Times New Roman"/>
                <w:bCs/>
                <w:szCs w:val="24"/>
              </w:rPr>
              <w:t xml:space="preserve">pattern markings </w:t>
            </w:r>
            <w:r>
              <w:rPr>
                <w:rFonts w:cs="Times New Roman"/>
                <w:szCs w:val="24"/>
              </w:rPr>
              <w:t>to the garment pieces as per standard operating procedures.</w:t>
            </w:r>
          </w:p>
          <w:p w:rsidR="009D57E5" w:rsidRDefault="0070333C">
            <w:pPr>
              <w:pStyle w:val="ListParagraph"/>
              <w:widowControl w:val="0"/>
              <w:numPr>
                <w:ilvl w:val="1"/>
                <w:numId w:val="50"/>
              </w:numPr>
              <w:tabs>
                <w:tab w:val="left" w:pos="484"/>
              </w:tabs>
              <w:adjustRightInd w:val="0"/>
              <w:spacing w:after="0" w:line="240" w:lineRule="auto"/>
              <w:textAlignment w:val="baseline"/>
              <w:rPr>
                <w:rFonts w:cs="Times New Roman"/>
                <w:bCs/>
                <w:szCs w:val="24"/>
              </w:rPr>
            </w:pPr>
            <w:r>
              <w:rPr>
                <w:rFonts w:cs="Times New Roman"/>
                <w:szCs w:val="24"/>
              </w:rPr>
              <w:t>Garment is stitched and finished</w:t>
            </w:r>
            <w:r>
              <w:rPr>
                <w:rFonts w:cs="Times New Roman"/>
                <w:b/>
                <w:i/>
                <w:szCs w:val="24"/>
              </w:rPr>
              <w:t xml:space="preserve"> </w:t>
            </w:r>
            <w:r>
              <w:rPr>
                <w:rFonts w:cs="Times New Roman"/>
                <w:szCs w:val="24"/>
              </w:rPr>
              <w:t>based on type and standard operating procedure.</w:t>
            </w:r>
          </w:p>
          <w:p w:rsidR="009D57E5" w:rsidRDefault="0070333C">
            <w:pPr>
              <w:pStyle w:val="ListParagraph"/>
              <w:widowControl w:val="0"/>
              <w:numPr>
                <w:ilvl w:val="1"/>
                <w:numId w:val="50"/>
              </w:numPr>
              <w:tabs>
                <w:tab w:val="left" w:pos="394"/>
                <w:tab w:val="left" w:pos="484"/>
              </w:tabs>
              <w:adjustRightInd w:val="0"/>
              <w:spacing w:after="0" w:line="240" w:lineRule="auto"/>
              <w:textAlignment w:val="baseline"/>
              <w:rPr>
                <w:rFonts w:cs="Times New Roman"/>
                <w:bCs/>
                <w:szCs w:val="24"/>
              </w:rPr>
            </w:pPr>
            <w:r>
              <w:rPr>
                <w:rFonts w:cs="Times New Roman"/>
                <w:bCs/>
                <w:szCs w:val="24"/>
              </w:rPr>
              <w:t xml:space="preserve"> </w:t>
            </w:r>
            <w:r>
              <w:rPr>
                <w:rFonts w:cs="Times New Roman"/>
                <w:szCs w:val="24"/>
              </w:rPr>
              <w:t>Garment is displayed and packaged as per standard operating procedure and workplace policy.</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32"/>
              </w:numPr>
              <w:spacing w:after="0" w:line="240" w:lineRule="auto"/>
              <w:contextualSpacing/>
              <w:rPr>
                <w:rFonts w:cs="Times New Roman"/>
                <w:szCs w:val="24"/>
              </w:rPr>
            </w:pPr>
            <w:r>
              <w:rPr>
                <w:rFonts w:cs="Times New Roman"/>
                <w:szCs w:val="24"/>
              </w:rPr>
              <w:t>Resource implications</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tabs>
                <w:tab w:val="left" w:pos="702"/>
              </w:tabs>
              <w:spacing w:line="276" w:lineRule="auto"/>
              <w:rPr>
                <w:szCs w:val="24"/>
              </w:rPr>
            </w:pPr>
            <w:r>
              <w:rPr>
                <w:szCs w:val="24"/>
              </w:rPr>
              <w:t xml:space="preserve">The following resources should be provided: </w:t>
            </w:r>
          </w:p>
          <w:p w:rsidR="009D57E5" w:rsidRDefault="0070333C" w:rsidP="00F10DC7">
            <w:pPr>
              <w:pStyle w:val="ListParagraph"/>
              <w:numPr>
                <w:ilvl w:val="0"/>
                <w:numId w:val="51"/>
              </w:numPr>
              <w:spacing w:after="0" w:line="276" w:lineRule="auto"/>
              <w:ind w:left="486" w:hanging="486"/>
              <w:rPr>
                <w:szCs w:val="24"/>
              </w:rPr>
            </w:pPr>
            <w:r>
              <w:rPr>
                <w:szCs w:val="24"/>
              </w:rPr>
              <w:t xml:space="preserve"> Appropriately simulated environment where assessment can take place. </w:t>
            </w:r>
          </w:p>
          <w:p w:rsidR="009D57E5" w:rsidRDefault="0070333C" w:rsidP="00F10DC7">
            <w:pPr>
              <w:pStyle w:val="ListParagraph"/>
              <w:numPr>
                <w:ilvl w:val="0"/>
                <w:numId w:val="51"/>
              </w:numPr>
              <w:spacing w:after="0" w:line="276" w:lineRule="auto"/>
              <w:ind w:left="486" w:hanging="486"/>
              <w:rPr>
                <w:szCs w:val="24"/>
              </w:rPr>
            </w:pPr>
            <w:r>
              <w:rPr>
                <w:szCs w:val="24"/>
              </w:rPr>
              <w:t xml:space="preserve"> Access to relevant assessment environment.</w:t>
            </w:r>
          </w:p>
          <w:p w:rsidR="009D57E5" w:rsidRPr="00F10DC7" w:rsidRDefault="0070333C" w:rsidP="00F10DC7">
            <w:pPr>
              <w:pStyle w:val="ListParagraph"/>
              <w:numPr>
                <w:ilvl w:val="0"/>
                <w:numId w:val="51"/>
              </w:numPr>
              <w:spacing w:after="0" w:line="276" w:lineRule="auto"/>
              <w:ind w:left="486" w:hanging="486"/>
              <w:rPr>
                <w:szCs w:val="24"/>
              </w:rPr>
            </w:pPr>
            <w:r w:rsidRPr="00F10DC7">
              <w:rPr>
                <w:szCs w:val="24"/>
              </w:rPr>
              <w:t>Resources relevant to the proposed assessment activity or tasks.</w:t>
            </w:r>
            <w:r w:rsidRPr="00F10DC7">
              <w:rPr>
                <w:szCs w:val="24"/>
                <w:lang w:val="zh-CN"/>
              </w:rPr>
              <w:t xml:space="preserve"> </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32"/>
              </w:numPr>
              <w:spacing w:after="0" w:line="240" w:lineRule="auto"/>
              <w:contextualSpacing/>
              <w:rPr>
                <w:rFonts w:cs="Times New Roman"/>
                <w:szCs w:val="24"/>
              </w:rPr>
            </w:pPr>
            <w:r>
              <w:rPr>
                <w:rFonts w:cs="Times New Roman"/>
                <w:szCs w:val="24"/>
              </w:rPr>
              <w:t>Methods of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tabs>
                <w:tab w:val="left" w:pos="360"/>
              </w:tabs>
              <w:spacing w:after="0"/>
              <w:jc w:val="both"/>
              <w:rPr>
                <w:rFonts w:cs="Times New Roman"/>
                <w:bCs/>
                <w:szCs w:val="24"/>
              </w:rPr>
            </w:pPr>
            <w:r>
              <w:rPr>
                <w:rFonts w:cs="Times New Roman"/>
                <w:bCs/>
                <w:szCs w:val="24"/>
              </w:rPr>
              <w:t>Competency may be assessed through:</w:t>
            </w:r>
          </w:p>
          <w:p w:rsidR="009D57E5" w:rsidRDefault="0070333C">
            <w:pPr>
              <w:numPr>
                <w:ilvl w:val="0"/>
                <w:numId w:val="52"/>
              </w:numPr>
              <w:spacing w:after="0"/>
              <w:contextualSpacing/>
              <w:rPr>
                <w:rFonts w:cs="Times New Roman"/>
                <w:bCs/>
                <w:szCs w:val="24"/>
              </w:rPr>
            </w:pPr>
            <w:r>
              <w:rPr>
                <w:rFonts w:cs="Times New Roman"/>
                <w:bCs/>
                <w:szCs w:val="24"/>
              </w:rPr>
              <w:t xml:space="preserve">Practical </w:t>
            </w:r>
          </w:p>
          <w:p w:rsidR="009D57E5" w:rsidRDefault="0070333C">
            <w:pPr>
              <w:numPr>
                <w:ilvl w:val="0"/>
                <w:numId w:val="52"/>
              </w:numPr>
              <w:spacing w:after="0"/>
              <w:contextualSpacing/>
              <w:rPr>
                <w:rFonts w:cs="Times New Roman"/>
                <w:bCs/>
                <w:szCs w:val="24"/>
              </w:rPr>
            </w:pPr>
            <w:r>
              <w:rPr>
                <w:rFonts w:cs="Times New Roman"/>
                <w:bCs/>
                <w:szCs w:val="24"/>
              </w:rPr>
              <w:t xml:space="preserve">Written assessment </w:t>
            </w:r>
          </w:p>
          <w:p w:rsidR="009D57E5" w:rsidRDefault="0070333C">
            <w:pPr>
              <w:numPr>
                <w:ilvl w:val="0"/>
                <w:numId w:val="52"/>
              </w:numPr>
              <w:spacing w:after="0"/>
              <w:contextualSpacing/>
              <w:rPr>
                <w:rFonts w:cs="Times New Roman"/>
                <w:bCs/>
                <w:szCs w:val="24"/>
              </w:rPr>
            </w:pPr>
            <w:r>
              <w:rPr>
                <w:rFonts w:cs="Times New Roman"/>
                <w:bCs/>
                <w:szCs w:val="24"/>
              </w:rPr>
              <w:t xml:space="preserve">Oral assessment </w:t>
            </w:r>
          </w:p>
          <w:p w:rsidR="009D57E5" w:rsidRDefault="0070333C">
            <w:pPr>
              <w:numPr>
                <w:ilvl w:val="0"/>
                <w:numId w:val="52"/>
              </w:numPr>
              <w:spacing w:after="0"/>
              <w:contextualSpacing/>
              <w:rPr>
                <w:rFonts w:cs="Times New Roman"/>
                <w:bCs/>
                <w:szCs w:val="24"/>
              </w:rPr>
            </w:pPr>
            <w:r>
              <w:rPr>
                <w:rFonts w:cs="Times New Roman"/>
                <w:bCs/>
                <w:szCs w:val="24"/>
              </w:rPr>
              <w:t>Projects</w:t>
            </w:r>
          </w:p>
          <w:p w:rsidR="009D57E5" w:rsidRDefault="0070333C">
            <w:pPr>
              <w:numPr>
                <w:ilvl w:val="0"/>
                <w:numId w:val="52"/>
              </w:numPr>
              <w:spacing w:after="0"/>
              <w:contextualSpacing/>
              <w:rPr>
                <w:rFonts w:cs="Times New Roman"/>
                <w:bCs/>
                <w:szCs w:val="24"/>
              </w:rPr>
            </w:pPr>
            <w:r>
              <w:rPr>
                <w:rFonts w:cs="Times New Roman"/>
                <w:bCs/>
                <w:szCs w:val="24"/>
              </w:rPr>
              <w:t>Third party report</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32"/>
              </w:numPr>
              <w:spacing w:after="0"/>
              <w:contextualSpacing/>
              <w:rPr>
                <w:rFonts w:cs="Times New Roman"/>
                <w:szCs w:val="24"/>
              </w:rPr>
            </w:pPr>
            <w:r>
              <w:rPr>
                <w:rFonts w:cs="Times New Roman"/>
                <w:szCs w:val="24"/>
              </w:rPr>
              <w:t>Context of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spacing w:after="0"/>
              <w:jc w:val="both"/>
              <w:rPr>
                <w:rFonts w:cs="Times New Roman"/>
                <w:bCs/>
                <w:szCs w:val="24"/>
              </w:rPr>
            </w:pPr>
            <w:r>
              <w:rPr>
                <w:rFonts w:cs="Times New Roman"/>
                <w:bCs/>
                <w:szCs w:val="24"/>
              </w:rPr>
              <w:t>Assessment may be done:</w:t>
            </w:r>
          </w:p>
          <w:p w:rsidR="009D57E5" w:rsidRDefault="0070333C">
            <w:pPr>
              <w:numPr>
                <w:ilvl w:val="0"/>
                <w:numId w:val="53"/>
              </w:numPr>
              <w:spacing w:after="0" w:line="240" w:lineRule="auto"/>
              <w:contextualSpacing/>
              <w:jc w:val="both"/>
              <w:rPr>
                <w:rFonts w:cs="Times New Roman"/>
                <w:bCs/>
                <w:szCs w:val="24"/>
              </w:rPr>
            </w:pPr>
            <w:r>
              <w:rPr>
                <w:rFonts w:cs="Times New Roman"/>
                <w:bCs/>
                <w:szCs w:val="24"/>
              </w:rPr>
              <w:lastRenderedPageBreak/>
              <w:t xml:space="preserve">Workplace </w:t>
            </w:r>
          </w:p>
          <w:p w:rsidR="009D57E5" w:rsidRDefault="0070333C">
            <w:pPr>
              <w:numPr>
                <w:ilvl w:val="0"/>
                <w:numId w:val="53"/>
              </w:numPr>
              <w:spacing w:after="0" w:line="240" w:lineRule="auto"/>
              <w:contextualSpacing/>
              <w:jc w:val="both"/>
              <w:rPr>
                <w:rFonts w:cs="Times New Roman"/>
                <w:bCs/>
                <w:szCs w:val="24"/>
              </w:rPr>
            </w:pPr>
            <w:r>
              <w:rPr>
                <w:rFonts w:cs="Times New Roman"/>
                <w:bCs/>
                <w:szCs w:val="24"/>
              </w:rPr>
              <w:t xml:space="preserve">Simulated environment </w:t>
            </w:r>
          </w:p>
        </w:tc>
      </w:tr>
      <w:tr w:rsidR="009D57E5">
        <w:tc>
          <w:tcPr>
            <w:tcW w:w="1532" w:type="pct"/>
            <w:tcBorders>
              <w:top w:val="single" w:sz="4" w:space="0" w:color="000000"/>
              <w:left w:val="single" w:sz="4" w:space="0" w:color="000000"/>
              <w:bottom w:val="single" w:sz="4" w:space="0" w:color="000000"/>
              <w:right w:val="single" w:sz="4" w:space="0" w:color="000000"/>
            </w:tcBorders>
          </w:tcPr>
          <w:p w:rsidR="009D57E5" w:rsidRDefault="0070333C">
            <w:pPr>
              <w:numPr>
                <w:ilvl w:val="0"/>
                <w:numId w:val="32"/>
              </w:numPr>
              <w:spacing w:after="0"/>
              <w:contextualSpacing/>
              <w:rPr>
                <w:rFonts w:cs="Times New Roman"/>
                <w:szCs w:val="24"/>
              </w:rPr>
            </w:pPr>
            <w:r>
              <w:rPr>
                <w:rFonts w:cs="Times New Roman"/>
                <w:szCs w:val="24"/>
              </w:rPr>
              <w:lastRenderedPageBreak/>
              <w:t>Guidance information for assessment</w:t>
            </w:r>
          </w:p>
        </w:tc>
        <w:tc>
          <w:tcPr>
            <w:tcW w:w="3468" w:type="pct"/>
            <w:tcBorders>
              <w:top w:val="single" w:sz="4" w:space="0" w:color="000000"/>
              <w:left w:val="single" w:sz="4" w:space="0" w:color="000000"/>
              <w:bottom w:val="single" w:sz="4" w:space="0" w:color="000000"/>
              <w:right w:val="single" w:sz="4" w:space="0" w:color="000000"/>
            </w:tcBorders>
          </w:tcPr>
          <w:p w:rsidR="009D57E5" w:rsidRDefault="0070333C">
            <w:pPr>
              <w:spacing w:line="276" w:lineRule="auto"/>
              <w:rPr>
                <w:rFonts w:cs="Times New Roman"/>
                <w:bCs/>
                <w:szCs w:val="24"/>
              </w:rPr>
            </w:pPr>
            <w:r>
              <w:rPr>
                <w:rFonts w:cs="Times New Roman"/>
                <w:bCs/>
                <w:szCs w:val="24"/>
              </w:rPr>
              <w:t>Holistic assessment with other units relevant to the industry sector, workplace and job role is recommended.</w:t>
            </w:r>
          </w:p>
          <w:p w:rsidR="009D57E5" w:rsidRDefault="009D57E5">
            <w:pPr>
              <w:spacing w:after="0"/>
              <w:rPr>
                <w:rFonts w:cs="Times New Roman"/>
                <w:bCs/>
                <w:szCs w:val="24"/>
              </w:rPr>
            </w:pPr>
          </w:p>
        </w:tc>
      </w:tr>
    </w:tbl>
    <w:p w:rsidR="009D57E5" w:rsidRDefault="009D57E5">
      <w:pPr>
        <w:pStyle w:val="Heading2"/>
        <w:rPr>
          <w:rFonts w:ascii="Times New Roman" w:hAnsi="Times New Roman"/>
          <w:i w:val="0"/>
          <w:sz w:val="24"/>
          <w:szCs w:val="24"/>
        </w:rPr>
      </w:pPr>
      <w:bookmarkStart w:id="34" w:name="_Toc180615500"/>
    </w:p>
    <w:bookmarkEnd w:id="34"/>
    <w:p w:rsidR="009D57E5" w:rsidRDefault="009D57E5">
      <w:pPr>
        <w:spacing w:line="259" w:lineRule="auto"/>
        <w:rPr>
          <w:rFonts w:eastAsia="Times New Roman" w:cs="Times New Roman"/>
          <w:b/>
          <w:bCs/>
          <w:iCs/>
          <w:szCs w:val="24"/>
          <w:lang w:val="en-US"/>
        </w:rPr>
      </w:pPr>
    </w:p>
    <w:sectPr w:rsidR="009D57E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284" w:rsidRDefault="00BE5284">
      <w:pPr>
        <w:spacing w:line="240" w:lineRule="auto"/>
      </w:pPr>
      <w:r>
        <w:separator/>
      </w:r>
    </w:p>
  </w:endnote>
  <w:endnote w:type="continuationSeparator" w:id="0">
    <w:p w:rsidR="00BE5284" w:rsidRDefault="00BE5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30638"/>
      <w:docPartObj>
        <w:docPartGallery w:val="Page Numbers (Bottom of Page)"/>
        <w:docPartUnique/>
      </w:docPartObj>
    </w:sdtPr>
    <w:sdtEndPr>
      <w:rPr>
        <w:noProof/>
      </w:rPr>
    </w:sdtEndPr>
    <w:sdtContent>
      <w:p w:rsidR="001F46BE" w:rsidRDefault="001F46BE">
        <w:pPr>
          <w:pStyle w:val="Footer"/>
          <w:jc w:val="center"/>
        </w:pPr>
        <w:r>
          <w:fldChar w:fldCharType="begin"/>
        </w:r>
        <w:r>
          <w:instrText xml:space="preserve"> PAGE   \* MERGEFORMAT </w:instrText>
        </w:r>
        <w:r>
          <w:fldChar w:fldCharType="separate"/>
        </w:r>
        <w:r w:rsidR="00406D7C">
          <w:rPr>
            <w:noProof/>
          </w:rPr>
          <w:t>IV</w:t>
        </w:r>
        <w:r>
          <w:rPr>
            <w:noProof/>
          </w:rPr>
          <w:fldChar w:fldCharType="end"/>
        </w:r>
      </w:p>
    </w:sdtContent>
  </w:sdt>
  <w:p w:rsidR="001F46BE" w:rsidRDefault="001F46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284" w:rsidRDefault="00BE5284">
      <w:pPr>
        <w:spacing w:after="0"/>
      </w:pPr>
      <w:r>
        <w:separator/>
      </w:r>
    </w:p>
  </w:footnote>
  <w:footnote w:type="continuationSeparator" w:id="0">
    <w:p w:rsidR="00BE5284" w:rsidRDefault="00BE528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nsid w:val="003A5505"/>
    <w:multiLevelType w:val="multilevel"/>
    <w:tmpl w:val="003A5505"/>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009A4F00"/>
    <w:multiLevelType w:val="multilevel"/>
    <w:tmpl w:val="009A4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F328EF"/>
    <w:multiLevelType w:val="multilevel"/>
    <w:tmpl w:val="00F328EF"/>
    <w:lvl w:ilvl="0">
      <w:start w:val="1"/>
      <w:numFmt w:val="decimal"/>
      <w:lvlText w:val="1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435248C"/>
    <w:multiLevelType w:val="multilevel"/>
    <w:tmpl w:val="0435248C"/>
    <w:lvl w:ilvl="0">
      <w:start w:val="1"/>
      <w:numFmt w:val="decimal"/>
      <w:lvlText w:val="2.%1"/>
      <w:lvlJc w:val="left"/>
      <w:pPr>
        <w:ind w:left="360" w:hanging="360"/>
      </w:pPr>
      <w:rPr>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07003F59"/>
    <w:multiLevelType w:val="multilevel"/>
    <w:tmpl w:val="0700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C6F1E7E"/>
    <w:multiLevelType w:val="multilevel"/>
    <w:tmpl w:val="0C6F1E7E"/>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12E75936"/>
    <w:multiLevelType w:val="multilevel"/>
    <w:tmpl w:val="12E759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17D56B65"/>
    <w:multiLevelType w:val="multilevel"/>
    <w:tmpl w:val="17D56B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A781CA0"/>
    <w:multiLevelType w:val="multilevel"/>
    <w:tmpl w:val="1A781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CD7115"/>
    <w:multiLevelType w:val="multilevel"/>
    <w:tmpl w:val="1ACD71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1BC05118"/>
    <w:multiLevelType w:val="multilevel"/>
    <w:tmpl w:val="1BC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E2478F4"/>
    <w:multiLevelType w:val="multilevel"/>
    <w:tmpl w:val="1E2478F4"/>
    <w:lvl w:ilvl="0">
      <w:start w:val="1"/>
      <w:numFmt w:val="decimal"/>
      <w:lvlText w:val="3.%1"/>
      <w:lvlJc w:val="left"/>
      <w:pPr>
        <w:ind w:left="408"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F7459DF"/>
    <w:multiLevelType w:val="multilevel"/>
    <w:tmpl w:val="1F7459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1B13A84"/>
    <w:multiLevelType w:val="multilevel"/>
    <w:tmpl w:val="21B13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7DB41AE"/>
    <w:multiLevelType w:val="multilevel"/>
    <w:tmpl w:val="27DB41AE"/>
    <w:lvl w:ilvl="0">
      <w:start w:val="1"/>
      <w:numFmt w:val="decimal"/>
      <w:pStyle w:val="ListItem01"/>
      <w:lvlText w:val="%1."/>
      <w:lvlJc w:val="left"/>
      <w:pPr>
        <w:tabs>
          <w:tab w:val="left" w:pos="1080"/>
        </w:tabs>
        <w:ind w:left="1440" w:hanging="360"/>
      </w:pPr>
      <w:rPr>
        <w:rFonts w:hint="default"/>
      </w:rPr>
    </w:lvl>
    <w:lvl w:ilvl="1">
      <w:start w:val="1"/>
      <w:numFmt w:val="decimal"/>
      <w:lvlText w:val="%1.%2. "/>
      <w:lvlJc w:val="left"/>
      <w:pPr>
        <w:tabs>
          <w:tab w:val="left" w:pos="0"/>
        </w:tabs>
        <w:ind w:left="504" w:hanging="504"/>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5">
    <w:nsid w:val="2E135C95"/>
    <w:multiLevelType w:val="multilevel"/>
    <w:tmpl w:val="2E135C95"/>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2E867E5C"/>
    <w:multiLevelType w:val="multilevel"/>
    <w:tmpl w:val="2E867E5C"/>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27">
    <w:nsid w:val="37957BFD"/>
    <w:multiLevelType w:val="multilevel"/>
    <w:tmpl w:val="37957BFD"/>
    <w:lvl w:ilvl="0">
      <w:start w:val="1"/>
      <w:numFmt w:val="decimal"/>
      <w:lvlText w:val="5.%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3C597161"/>
    <w:multiLevelType w:val="multilevel"/>
    <w:tmpl w:val="3C597161"/>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40FD7436"/>
    <w:multiLevelType w:val="multilevel"/>
    <w:tmpl w:val="40FD7436"/>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44326C60"/>
    <w:multiLevelType w:val="multilevel"/>
    <w:tmpl w:val="44326C60"/>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45855474"/>
    <w:multiLevelType w:val="singleLevel"/>
    <w:tmpl w:val="45855474"/>
    <w:lvl w:ilvl="0">
      <w:start w:val="1"/>
      <w:numFmt w:val="bullet"/>
      <w:pStyle w:val="bulet1"/>
      <w:lvlText w:val=""/>
      <w:lvlJc w:val="left"/>
      <w:pPr>
        <w:tabs>
          <w:tab w:val="left" w:pos="360"/>
        </w:tabs>
        <w:ind w:left="360" w:hanging="360"/>
      </w:pPr>
      <w:rPr>
        <w:rFonts w:ascii="Symbol" w:hAnsi="Symbol" w:hint="default"/>
      </w:rPr>
    </w:lvl>
  </w:abstractNum>
  <w:abstractNum w:abstractNumId="32">
    <w:nsid w:val="4609052B"/>
    <w:multiLevelType w:val="hybridMultilevel"/>
    <w:tmpl w:val="FEE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77AB"/>
    <w:multiLevelType w:val="multilevel"/>
    <w:tmpl w:val="469177AB"/>
    <w:lvl w:ilvl="0">
      <w:start w:val="1"/>
      <w:numFmt w:val="bullet"/>
      <w:pStyle w:val="Indent2"/>
      <w:lvlText w:val="-"/>
      <w:lvlJc w:val="left"/>
      <w:pPr>
        <w:tabs>
          <w:tab w:val="left" w:pos="2160"/>
        </w:tabs>
        <w:ind w:left="2160" w:hanging="360"/>
      </w:pPr>
      <w:rPr>
        <w:rFonts w:ascii="Arial" w:hAnsi="Arial" w:hint="default"/>
      </w:rPr>
    </w:lvl>
    <w:lvl w:ilvl="1">
      <w:start w:val="1"/>
      <w:numFmt w:val="bullet"/>
      <w:lvlText w:val="-"/>
      <w:lvlJc w:val="left"/>
      <w:pPr>
        <w:tabs>
          <w:tab w:val="left" w:pos="1440"/>
        </w:tabs>
        <w:ind w:left="1440" w:hanging="360"/>
      </w:pPr>
      <w:rPr>
        <w:rFonts w:ascii="Arial" w:hAnsi="Arial" w:hint="default"/>
        <w:b w:val="0"/>
        <w:i w:val="0"/>
        <w:sz w:val="24"/>
        <w:szCs w:val="24"/>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nsid w:val="48425003"/>
    <w:multiLevelType w:val="multilevel"/>
    <w:tmpl w:val="48425003"/>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nsid w:val="4B925AEC"/>
    <w:multiLevelType w:val="multilevel"/>
    <w:tmpl w:val="4B925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4E1244A2"/>
    <w:multiLevelType w:val="multilevel"/>
    <w:tmpl w:val="4E1244A2"/>
    <w:lvl w:ilvl="0">
      <w:start w:val="1"/>
      <w:numFmt w:val="decimal"/>
      <w:lvlText w:val="2 .%1"/>
      <w:lvlJc w:val="left"/>
      <w:pPr>
        <w:ind w:left="720" w:hanging="360"/>
      </w:pPr>
    </w:lvl>
    <w:lvl w:ilvl="1">
      <w:numFmt w:val="decimal"/>
      <w:lvlText w:val="o"/>
      <w:lvlJc w:val="left"/>
      <w:pPr>
        <w:ind w:left="1440" w:hanging="360"/>
      </w:pPr>
      <w:rPr>
        <w:rFonts w:ascii="Courier New" w:hAnsi="Courier New" w:cs="Courier New" w:hint="default"/>
      </w:rPr>
    </w:lvl>
    <w:lvl w:ilvl="2">
      <w:numFmt w:val="decimal"/>
      <w:lvlText w:val=""/>
      <w:lvlJc w:val="left"/>
      <w:pPr>
        <w:ind w:left="2160" w:hanging="360"/>
      </w:pPr>
      <w:rPr>
        <w:rFonts w:ascii="Wingdings" w:hAnsi="Wingdings" w:hint="default"/>
      </w:rPr>
    </w:lvl>
    <w:lvl w:ilvl="3">
      <w:numFmt w:val="decimal"/>
      <w:lvlText w:val=""/>
      <w:lvlJc w:val="left"/>
      <w:pPr>
        <w:ind w:left="2880" w:hanging="360"/>
      </w:pPr>
      <w:rPr>
        <w:rFonts w:ascii="Symbol" w:hAnsi="Symbol" w:hint="default"/>
      </w:rPr>
    </w:lvl>
    <w:lvl w:ilvl="4">
      <w:numFmt w:val="decimal"/>
      <w:lvlText w:val="o"/>
      <w:lvlJc w:val="left"/>
      <w:pPr>
        <w:ind w:left="3600" w:hanging="360"/>
      </w:pPr>
      <w:rPr>
        <w:rFonts w:ascii="Courier New" w:hAnsi="Courier New" w:cs="Courier New" w:hint="default"/>
      </w:rPr>
    </w:lvl>
    <w:lvl w:ilvl="5">
      <w:numFmt w:val="decimal"/>
      <w:lvlText w:val=""/>
      <w:lvlJc w:val="left"/>
      <w:pPr>
        <w:ind w:left="4320" w:hanging="360"/>
      </w:pPr>
      <w:rPr>
        <w:rFonts w:ascii="Wingdings" w:hAnsi="Wingdings" w:hint="default"/>
      </w:rPr>
    </w:lvl>
    <w:lvl w:ilvl="6">
      <w:numFmt w:val="decimal"/>
      <w:lvlText w:val=""/>
      <w:lvlJc w:val="left"/>
      <w:pPr>
        <w:ind w:left="5040" w:hanging="360"/>
      </w:pPr>
      <w:rPr>
        <w:rFonts w:ascii="Symbol" w:hAnsi="Symbol" w:hint="default"/>
      </w:rPr>
    </w:lvl>
    <w:lvl w:ilvl="7">
      <w:numFmt w:val="decimal"/>
      <w:lvlText w:val="o"/>
      <w:lvlJc w:val="left"/>
      <w:pPr>
        <w:ind w:left="5760" w:hanging="360"/>
      </w:pPr>
      <w:rPr>
        <w:rFonts w:ascii="Courier New" w:hAnsi="Courier New" w:cs="Courier New" w:hint="default"/>
      </w:rPr>
    </w:lvl>
    <w:lvl w:ilvl="8">
      <w:numFmt w:val="decimal"/>
      <w:lvlText w:val=""/>
      <w:lvlJc w:val="left"/>
      <w:pPr>
        <w:ind w:left="6480" w:hanging="360"/>
      </w:pPr>
      <w:rPr>
        <w:rFonts w:ascii="Wingdings" w:hAnsi="Wingdings" w:hint="default"/>
      </w:rPr>
    </w:lvl>
  </w:abstractNum>
  <w:abstractNum w:abstractNumId="37">
    <w:nsid w:val="52DD1DE7"/>
    <w:multiLevelType w:val="multilevel"/>
    <w:tmpl w:val="52DD1DE7"/>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nsid w:val="53150F16"/>
    <w:multiLevelType w:val="hybridMultilevel"/>
    <w:tmpl w:val="C122C01C"/>
    <w:lvl w:ilvl="0" w:tplc="94506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C73F2B"/>
    <w:multiLevelType w:val="multilevel"/>
    <w:tmpl w:val="5EC73F2B"/>
    <w:lvl w:ilvl="0">
      <w:start w:val="1"/>
      <w:numFmt w:val="decimal"/>
      <w:lvlText w:val="%1."/>
      <w:lvlJc w:val="left"/>
      <w:pPr>
        <w:ind w:left="720" w:hanging="360"/>
      </w:pPr>
    </w:lvl>
    <w:lvl w:ilvl="1">
      <w:start w:val="1"/>
      <w:numFmt w:val="decimal"/>
      <w:lvlText w:val="1.%2"/>
      <w:lvlJc w:val="left"/>
      <w:pPr>
        <w:ind w:left="360" w:hanging="360"/>
      </w:pPr>
      <w:rPr>
        <w:rFonts w:ascii="Times New Roman" w:hAnsi="Times New Roman" w:cs="Times New Roman" w:hint="default"/>
        <w:b w:val="0"/>
        <w:bCs/>
        <w:i w:val="0"/>
        <w:iCs/>
        <w:caps w:val="0"/>
        <w:strike w:val="0"/>
        <w:dstrike w:val="0"/>
        <w:vanish w:val="0"/>
        <w:color w:val="000000"/>
        <w:sz w:val="24"/>
        <w:u w:val="none"/>
        <w:vertAlign w:val="baseline"/>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40">
    <w:nsid w:val="5FDE0DBB"/>
    <w:multiLevelType w:val="multilevel"/>
    <w:tmpl w:val="5FDE0DBB"/>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60253484"/>
    <w:multiLevelType w:val="multilevel"/>
    <w:tmpl w:val="6025348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2">
    <w:nsid w:val="64F264D1"/>
    <w:multiLevelType w:val="multilevel"/>
    <w:tmpl w:val="64F264D1"/>
    <w:lvl w:ilvl="0">
      <w:start w:val="1"/>
      <w:numFmt w:val="decimal"/>
      <w:lvlText w:val="4.%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nsid w:val="66A64D28"/>
    <w:multiLevelType w:val="multilevel"/>
    <w:tmpl w:val="66A64D2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nsid w:val="69AC2BE5"/>
    <w:multiLevelType w:val="multilevel"/>
    <w:tmpl w:val="69AC2BE5"/>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nsid w:val="6A227A29"/>
    <w:multiLevelType w:val="multilevel"/>
    <w:tmpl w:val="6A227A29"/>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nsid w:val="6F6B273F"/>
    <w:multiLevelType w:val="multilevel"/>
    <w:tmpl w:val="6F6B27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71715C79"/>
    <w:multiLevelType w:val="multilevel"/>
    <w:tmpl w:val="71715C79"/>
    <w:lvl w:ilvl="0">
      <w:start w:val="1"/>
      <w:numFmt w:val="decimal"/>
      <w:lvlText w:val="3.%1"/>
      <w:lvlJc w:val="left"/>
      <w:pPr>
        <w:ind w:left="414"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72A446A3"/>
    <w:multiLevelType w:val="multilevel"/>
    <w:tmpl w:val="72A446A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7FD6CD6"/>
    <w:multiLevelType w:val="multilevel"/>
    <w:tmpl w:val="77FD6CD6"/>
    <w:lvl w:ilvl="0">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nsid w:val="79B73A58"/>
    <w:multiLevelType w:val="multilevel"/>
    <w:tmpl w:val="79B73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7BB3425C"/>
    <w:multiLevelType w:val="multilevel"/>
    <w:tmpl w:val="7BB3425C"/>
    <w:lvl w:ilvl="0">
      <w:start w:val="1"/>
      <w:numFmt w:val="decimal"/>
      <w:lvlText w:val="5.%1"/>
      <w:lvlJc w:val="left"/>
      <w:pPr>
        <w:ind w:left="360"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52">
    <w:nsid w:val="7CBD4359"/>
    <w:multiLevelType w:val="multilevel"/>
    <w:tmpl w:val="7CBD4359"/>
    <w:lvl w:ilvl="0">
      <w:start w:val="1"/>
      <w:numFmt w:val="decimal"/>
      <w:lvlText w:val="2.%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nsid w:val="7DE0515E"/>
    <w:multiLevelType w:val="multilevel"/>
    <w:tmpl w:val="7DE0515E"/>
    <w:lvl w:ilvl="0">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33"/>
  </w:num>
  <w:num w:numId="13">
    <w:abstractNumId w:val="31"/>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52"/>
  </w:num>
  <w:num w:numId="17">
    <w:abstractNumId w:val="30"/>
  </w:num>
  <w:num w:numId="18">
    <w:abstractNumId w:val="42"/>
  </w:num>
  <w:num w:numId="19">
    <w:abstractNumId w:val="51"/>
  </w:num>
  <w:num w:numId="20">
    <w:abstractNumId w:val="17"/>
  </w:num>
  <w:num w:numId="21">
    <w:abstractNumId w:val="46"/>
  </w:num>
  <w:num w:numId="22">
    <w:abstractNumId w:val="11"/>
  </w:num>
  <w:num w:numId="23">
    <w:abstractNumId w:val="45"/>
  </w:num>
  <w:num w:numId="24">
    <w:abstractNumId w:val="35"/>
  </w:num>
  <w:num w:numId="25">
    <w:abstractNumId w:val="14"/>
  </w:num>
  <w:num w:numId="26">
    <w:abstractNumId w:val="16"/>
  </w:num>
  <w:num w:numId="27">
    <w:abstractNumId w:val="22"/>
  </w:num>
  <w:num w:numId="28">
    <w:abstractNumId w:val="48"/>
  </w:num>
  <w:num w:numId="29">
    <w:abstractNumId w:val="26"/>
  </w:num>
  <w:num w:numId="30">
    <w:abstractNumId w:val="43"/>
  </w:num>
  <w:num w:numId="31">
    <w:abstractNumId w:val="15"/>
  </w:num>
  <w:num w:numId="32">
    <w:abstractNumId w:val="10"/>
  </w:num>
  <w:num w:numId="33">
    <w:abstractNumId w:val="39"/>
  </w:num>
  <w:num w:numId="34">
    <w:abstractNumId w:val="25"/>
  </w:num>
  <w:num w:numId="35">
    <w:abstractNumId w:val="2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9"/>
  </w:num>
  <w:num w:numId="41">
    <w:abstractNumId w:val="50"/>
  </w:num>
  <w:num w:numId="42">
    <w:abstractNumId w:val="20"/>
  </w:num>
  <w:num w:numId="43">
    <w:abstractNumId w:val="13"/>
  </w:num>
  <w:num w:numId="44">
    <w:abstractNumId w:val="47"/>
  </w:num>
  <w:num w:numId="45">
    <w:abstractNumId w:val="53"/>
  </w:num>
  <w:num w:numId="46">
    <w:abstractNumId w:val="49"/>
  </w:num>
  <w:num w:numId="47">
    <w:abstractNumId w:val="28"/>
  </w:num>
  <w:num w:numId="48">
    <w:abstractNumId w:val="27"/>
  </w:num>
  <w:num w:numId="49">
    <w:abstractNumId w:val="29"/>
  </w:num>
  <w:num w:numId="50">
    <w:abstractNumId w:val="23"/>
  </w:num>
  <w:num w:numId="51">
    <w:abstractNumId w:val="36"/>
  </w:num>
  <w:num w:numId="52">
    <w:abstractNumId w:val="44"/>
  </w:num>
  <w:num w:numId="53">
    <w:abstractNumId w:val="37"/>
  </w:num>
  <w:num w:numId="54">
    <w:abstractNumId w:val="32"/>
  </w:num>
  <w:num w:numId="55">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4B"/>
    <w:rsid w:val="00004260"/>
    <w:rsid w:val="00004691"/>
    <w:rsid w:val="0000516B"/>
    <w:rsid w:val="00014CAB"/>
    <w:rsid w:val="00016877"/>
    <w:rsid w:val="00020EE4"/>
    <w:rsid w:val="00024D51"/>
    <w:rsid w:val="00025DC6"/>
    <w:rsid w:val="00035804"/>
    <w:rsid w:val="00035BFD"/>
    <w:rsid w:val="00041B2D"/>
    <w:rsid w:val="00062186"/>
    <w:rsid w:val="00064315"/>
    <w:rsid w:val="00065534"/>
    <w:rsid w:val="00077588"/>
    <w:rsid w:val="000933B0"/>
    <w:rsid w:val="0009445D"/>
    <w:rsid w:val="00094C69"/>
    <w:rsid w:val="00095FB2"/>
    <w:rsid w:val="000A0EBF"/>
    <w:rsid w:val="000A28CC"/>
    <w:rsid w:val="000A64A5"/>
    <w:rsid w:val="000A6FFC"/>
    <w:rsid w:val="000A7727"/>
    <w:rsid w:val="000D2670"/>
    <w:rsid w:val="000D36B8"/>
    <w:rsid w:val="000D4174"/>
    <w:rsid w:val="000E1C0F"/>
    <w:rsid w:val="000F6081"/>
    <w:rsid w:val="00113196"/>
    <w:rsid w:val="00117A1E"/>
    <w:rsid w:val="00124E02"/>
    <w:rsid w:val="00126A29"/>
    <w:rsid w:val="0012736D"/>
    <w:rsid w:val="00130D9D"/>
    <w:rsid w:val="0013120E"/>
    <w:rsid w:val="00135C3C"/>
    <w:rsid w:val="00137D45"/>
    <w:rsid w:val="001566AC"/>
    <w:rsid w:val="001661F4"/>
    <w:rsid w:val="001723D6"/>
    <w:rsid w:val="00172AEB"/>
    <w:rsid w:val="00190BDA"/>
    <w:rsid w:val="001A4142"/>
    <w:rsid w:val="001A7104"/>
    <w:rsid w:val="001A73F5"/>
    <w:rsid w:val="001A7E56"/>
    <w:rsid w:val="001B026A"/>
    <w:rsid w:val="001B0F83"/>
    <w:rsid w:val="001B67CB"/>
    <w:rsid w:val="001B77FE"/>
    <w:rsid w:val="001C0558"/>
    <w:rsid w:val="001C667D"/>
    <w:rsid w:val="001C67CD"/>
    <w:rsid w:val="001D1064"/>
    <w:rsid w:val="001D6DA6"/>
    <w:rsid w:val="001E1D80"/>
    <w:rsid w:val="001E5228"/>
    <w:rsid w:val="001F118A"/>
    <w:rsid w:val="001F21D3"/>
    <w:rsid w:val="001F46BE"/>
    <w:rsid w:val="001F6DF9"/>
    <w:rsid w:val="00205C5A"/>
    <w:rsid w:val="00210279"/>
    <w:rsid w:val="00215D08"/>
    <w:rsid w:val="00215D22"/>
    <w:rsid w:val="00220878"/>
    <w:rsid w:val="00221B99"/>
    <w:rsid w:val="00224BD0"/>
    <w:rsid w:val="0023428E"/>
    <w:rsid w:val="00241C2D"/>
    <w:rsid w:val="00250B8A"/>
    <w:rsid w:val="00251658"/>
    <w:rsid w:val="00256F6C"/>
    <w:rsid w:val="00261B5B"/>
    <w:rsid w:val="0027459B"/>
    <w:rsid w:val="00280975"/>
    <w:rsid w:val="002815FE"/>
    <w:rsid w:val="00287119"/>
    <w:rsid w:val="002875EE"/>
    <w:rsid w:val="0029303D"/>
    <w:rsid w:val="0029548C"/>
    <w:rsid w:val="002B121A"/>
    <w:rsid w:val="002B6AE0"/>
    <w:rsid w:val="002C1BB8"/>
    <w:rsid w:val="002C3CEA"/>
    <w:rsid w:val="002D1D7E"/>
    <w:rsid w:val="002D2CB0"/>
    <w:rsid w:val="002D7D4A"/>
    <w:rsid w:val="002E0E74"/>
    <w:rsid w:val="002E3533"/>
    <w:rsid w:val="002E68B8"/>
    <w:rsid w:val="002E713F"/>
    <w:rsid w:val="002E753E"/>
    <w:rsid w:val="002F0F87"/>
    <w:rsid w:val="002F7BD1"/>
    <w:rsid w:val="003001FE"/>
    <w:rsid w:val="00302495"/>
    <w:rsid w:val="0030587D"/>
    <w:rsid w:val="00306D30"/>
    <w:rsid w:val="00312C06"/>
    <w:rsid w:val="00321801"/>
    <w:rsid w:val="00321960"/>
    <w:rsid w:val="00332CDF"/>
    <w:rsid w:val="0033302E"/>
    <w:rsid w:val="00333F6C"/>
    <w:rsid w:val="00346146"/>
    <w:rsid w:val="00347D94"/>
    <w:rsid w:val="0035227D"/>
    <w:rsid w:val="0035301D"/>
    <w:rsid w:val="0037242D"/>
    <w:rsid w:val="003734E6"/>
    <w:rsid w:val="00376C44"/>
    <w:rsid w:val="00377C47"/>
    <w:rsid w:val="003873B3"/>
    <w:rsid w:val="003924A9"/>
    <w:rsid w:val="00392934"/>
    <w:rsid w:val="0039773D"/>
    <w:rsid w:val="003978C9"/>
    <w:rsid w:val="003A3007"/>
    <w:rsid w:val="003B7846"/>
    <w:rsid w:val="003C4E7B"/>
    <w:rsid w:val="003C73E3"/>
    <w:rsid w:val="003C7B36"/>
    <w:rsid w:val="003D5D52"/>
    <w:rsid w:val="003D6F18"/>
    <w:rsid w:val="003E55AD"/>
    <w:rsid w:val="003E7F5F"/>
    <w:rsid w:val="003F3071"/>
    <w:rsid w:val="003F57F5"/>
    <w:rsid w:val="00406D7C"/>
    <w:rsid w:val="004072BA"/>
    <w:rsid w:val="00414EF5"/>
    <w:rsid w:val="00415D26"/>
    <w:rsid w:val="004173A2"/>
    <w:rsid w:val="00420B2D"/>
    <w:rsid w:val="004227CB"/>
    <w:rsid w:val="00431A34"/>
    <w:rsid w:val="00432FEE"/>
    <w:rsid w:val="00435FC3"/>
    <w:rsid w:val="0043723F"/>
    <w:rsid w:val="00441426"/>
    <w:rsid w:val="00443C8C"/>
    <w:rsid w:val="00443CB2"/>
    <w:rsid w:val="00446164"/>
    <w:rsid w:val="004613A5"/>
    <w:rsid w:val="0046731C"/>
    <w:rsid w:val="00474161"/>
    <w:rsid w:val="004808A2"/>
    <w:rsid w:val="0048269E"/>
    <w:rsid w:val="0048493D"/>
    <w:rsid w:val="004857BD"/>
    <w:rsid w:val="00496C55"/>
    <w:rsid w:val="004B099E"/>
    <w:rsid w:val="004B0EFB"/>
    <w:rsid w:val="004B18E3"/>
    <w:rsid w:val="004B387E"/>
    <w:rsid w:val="004B6511"/>
    <w:rsid w:val="004B69B8"/>
    <w:rsid w:val="004C4E3B"/>
    <w:rsid w:val="004D66AA"/>
    <w:rsid w:val="004D78C2"/>
    <w:rsid w:val="004F3D21"/>
    <w:rsid w:val="004F5871"/>
    <w:rsid w:val="00502194"/>
    <w:rsid w:val="005030CE"/>
    <w:rsid w:val="005044F3"/>
    <w:rsid w:val="00517115"/>
    <w:rsid w:val="00522BAF"/>
    <w:rsid w:val="005242C3"/>
    <w:rsid w:val="00527326"/>
    <w:rsid w:val="00533AB6"/>
    <w:rsid w:val="00542467"/>
    <w:rsid w:val="005532E1"/>
    <w:rsid w:val="00556833"/>
    <w:rsid w:val="00556A6C"/>
    <w:rsid w:val="0056415B"/>
    <w:rsid w:val="00565C3C"/>
    <w:rsid w:val="00573C46"/>
    <w:rsid w:val="00597B6A"/>
    <w:rsid w:val="005A0654"/>
    <w:rsid w:val="005A1AEF"/>
    <w:rsid w:val="005A22B7"/>
    <w:rsid w:val="005B066E"/>
    <w:rsid w:val="005B0AC6"/>
    <w:rsid w:val="005B30B4"/>
    <w:rsid w:val="005B45B5"/>
    <w:rsid w:val="005B4F77"/>
    <w:rsid w:val="005B6E14"/>
    <w:rsid w:val="005B6F2B"/>
    <w:rsid w:val="005C0075"/>
    <w:rsid w:val="005C6101"/>
    <w:rsid w:val="005C6732"/>
    <w:rsid w:val="005D1379"/>
    <w:rsid w:val="005E209E"/>
    <w:rsid w:val="005E2C47"/>
    <w:rsid w:val="005F394C"/>
    <w:rsid w:val="005F4A18"/>
    <w:rsid w:val="00607EF9"/>
    <w:rsid w:val="00612979"/>
    <w:rsid w:val="00616D1B"/>
    <w:rsid w:val="006209DE"/>
    <w:rsid w:val="00626619"/>
    <w:rsid w:val="00627DF0"/>
    <w:rsid w:val="006433F6"/>
    <w:rsid w:val="006516C3"/>
    <w:rsid w:val="006611F5"/>
    <w:rsid w:val="0067120C"/>
    <w:rsid w:val="0067527C"/>
    <w:rsid w:val="00675790"/>
    <w:rsid w:val="00675EDF"/>
    <w:rsid w:val="006777D7"/>
    <w:rsid w:val="00691889"/>
    <w:rsid w:val="006A5D33"/>
    <w:rsid w:val="006A6767"/>
    <w:rsid w:val="006B41DA"/>
    <w:rsid w:val="006C467E"/>
    <w:rsid w:val="006C6FA5"/>
    <w:rsid w:val="006D4377"/>
    <w:rsid w:val="006D637C"/>
    <w:rsid w:val="006E45F3"/>
    <w:rsid w:val="006E79FF"/>
    <w:rsid w:val="006F353B"/>
    <w:rsid w:val="006F4646"/>
    <w:rsid w:val="007023CA"/>
    <w:rsid w:val="0070333C"/>
    <w:rsid w:val="0070469B"/>
    <w:rsid w:val="007156B1"/>
    <w:rsid w:val="00715EB9"/>
    <w:rsid w:val="00720650"/>
    <w:rsid w:val="00720731"/>
    <w:rsid w:val="00730B4D"/>
    <w:rsid w:val="00732B0B"/>
    <w:rsid w:val="00742D9D"/>
    <w:rsid w:val="00742E6C"/>
    <w:rsid w:val="007519A2"/>
    <w:rsid w:val="0075325F"/>
    <w:rsid w:val="00756593"/>
    <w:rsid w:val="00757A6E"/>
    <w:rsid w:val="0076434B"/>
    <w:rsid w:val="007654AD"/>
    <w:rsid w:val="007736E2"/>
    <w:rsid w:val="0078002A"/>
    <w:rsid w:val="00781DFA"/>
    <w:rsid w:val="007844C8"/>
    <w:rsid w:val="00784C31"/>
    <w:rsid w:val="007936B1"/>
    <w:rsid w:val="00793DE9"/>
    <w:rsid w:val="00794A92"/>
    <w:rsid w:val="0079611F"/>
    <w:rsid w:val="007967AE"/>
    <w:rsid w:val="007A6DA9"/>
    <w:rsid w:val="007B0E78"/>
    <w:rsid w:val="007B4E91"/>
    <w:rsid w:val="007B614D"/>
    <w:rsid w:val="007C25B0"/>
    <w:rsid w:val="007D2D21"/>
    <w:rsid w:val="007D6E9B"/>
    <w:rsid w:val="007F10AE"/>
    <w:rsid w:val="007F4B2E"/>
    <w:rsid w:val="007F57EA"/>
    <w:rsid w:val="007F5B5E"/>
    <w:rsid w:val="00806EA6"/>
    <w:rsid w:val="008158C1"/>
    <w:rsid w:val="008203B6"/>
    <w:rsid w:val="008228E8"/>
    <w:rsid w:val="008418DB"/>
    <w:rsid w:val="008452A1"/>
    <w:rsid w:val="008567EE"/>
    <w:rsid w:val="0086042F"/>
    <w:rsid w:val="00861A5C"/>
    <w:rsid w:val="00862E67"/>
    <w:rsid w:val="008656EB"/>
    <w:rsid w:val="00865D44"/>
    <w:rsid w:val="00866AB9"/>
    <w:rsid w:val="008A4189"/>
    <w:rsid w:val="008A6CF8"/>
    <w:rsid w:val="008B228E"/>
    <w:rsid w:val="008E4F6C"/>
    <w:rsid w:val="008F691E"/>
    <w:rsid w:val="009034EE"/>
    <w:rsid w:val="00903E6E"/>
    <w:rsid w:val="00904F48"/>
    <w:rsid w:val="0090535F"/>
    <w:rsid w:val="00906D2D"/>
    <w:rsid w:val="00920F55"/>
    <w:rsid w:val="00921152"/>
    <w:rsid w:val="00921E4F"/>
    <w:rsid w:val="00923BB9"/>
    <w:rsid w:val="00933300"/>
    <w:rsid w:val="0093358D"/>
    <w:rsid w:val="00935F0A"/>
    <w:rsid w:val="009367C2"/>
    <w:rsid w:val="0095465F"/>
    <w:rsid w:val="00961AE0"/>
    <w:rsid w:val="00962B29"/>
    <w:rsid w:val="009645F6"/>
    <w:rsid w:val="00967F87"/>
    <w:rsid w:val="00975466"/>
    <w:rsid w:val="009757AF"/>
    <w:rsid w:val="0098368F"/>
    <w:rsid w:val="00985551"/>
    <w:rsid w:val="0099500D"/>
    <w:rsid w:val="00997943"/>
    <w:rsid w:val="009A4364"/>
    <w:rsid w:val="009A66B3"/>
    <w:rsid w:val="009B0D3A"/>
    <w:rsid w:val="009B7ADB"/>
    <w:rsid w:val="009C3333"/>
    <w:rsid w:val="009C7DE0"/>
    <w:rsid w:val="009D1EAF"/>
    <w:rsid w:val="009D57E5"/>
    <w:rsid w:val="009D6A64"/>
    <w:rsid w:val="009E3B4A"/>
    <w:rsid w:val="009E56D4"/>
    <w:rsid w:val="009F5AD2"/>
    <w:rsid w:val="00A02337"/>
    <w:rsid w:val="00A04852"/>
    <w:rsid w:val="00A079B8"/>
    <w:rsid w:val="00A11AD7"/>
    <w:rsid w:val="00A179C5"/>
    <w:rsid w:val="00A244AB"/>
    <w:rsid w:val="00A252BF"/>
    <w:rsid w:val="00A2655D"/>
    <w:rsid w:val="00A2793D"/>
    <w:rsid w:val="00A30AA3"/>
    <w:rsid w:val="00A338D5"/>
    <w:rsid w:val="00A340DF"/>
    <w:rsid w:val="00A348EE"/>
    <w:rsid w:val="00A351A1"/>
    <w:rsid w:val="00A520D7"/>
    <w:rsid w:val="00A630B0"/>
    <w:rsid w:val="00A67326"/>
    <w:rsid w:val="00A7267A"/>
    <w:rsid w:val="00A839F3"/>
    <w:rsid w:val="00A93C1A"/>
    <w:rsid w:val="00A9423E"/>
    <w:rsid w:val="00AA14ED"/>
    <w:rsid w:val="00AA19EA"/>
    <w:rsid w:val="00AA74F1"/>
    <w:rsid w:val="00AA7AF2"/>
    <w:rsid w:val="00AB0A4B"/>
    <w:rsid w:val="00AC650D"/>
    <w:rsid w:val="00B00572"/>
    <w:rsid w:val="00B05A8E"/>
    <w:rsid w:val="00B16FAE"/>
    <w:rsid w:val="00B171AA"/>
    <w:rsid w:val="00B17868"/>
    <w:rsid w:val="00B22633"/>
    <w:rsid w:val="00B27589"/>
    <w:rsid w:val="00B54DD4"/>
    <w:rsid w:val="00B555A3"/>
    <w:rsid w:val="00B57658"/>
    <w:rsid w:val="00B60B4C"/>
    <w:rsid w:val="00B611C0"/>
    <w:rsid w:val="00B6283C"/>
    <w:rsid w:val="00B62BDC"/>
    <w:rsid w:val="00B63955"/>
    <w:rsid w:val="00B700D2"/>
    <w:rsid w:val="00B80AA7"/>
    <w:rsid w:val="00B84402"/>
    <w:rsid w:val="00B96FFD"/>
    <w:rsid w:val="00BA7528"/>
    <w:rsid w:val="00BB2589"/>
    <w:rsid w:val="00BB460F"/>
    <w:rsid w:val="00BB46E6"/>
    <w:rsid w:val="00BC5253"/>
    <w:rsid w:val="00BC6A3B"/>
    <w:rsid w:val="00BC7321"/>
    <w:rsid w:val="00BD59DE"/>
    <w:rsid w:val="00BD7FD3"/>
    <w:rsid w:val="00BE3D8B"/>
    <w:rsid w:val="00BE50D9"/>
    <w:rsid w:val="00BE5284"/>
    <w:rsid w:val="00BE7BEE"/>
    <w:rsid w:val="00BF41BC"/>
    <w:rsid w:val="00C0056D"/>
    <w:rsid w:val="00C137A4"/>
    <w:rsid w:val="00C220F8"/>
    <w:rsid w:val="00C23DBA"/>
    <w:rsid w:val="00C337BD"/>
    <w:rsid w:val="00C35570"/>
    <w:rsid w:val="00C37516"/>
    <w:rsid w:val="00C42A8F"/>
    <w:rsid w:val="00C430D6"/>
    <w:rsid w:val="00C445AD"/>
    <w:rsid w:val="00C45A67"/>
    <w:rsid w:val="00C5216B"/>
    <w:rsid w:val="00C56EB9"/>
    <w:rsid w:val="00C6467B"/>
    <w:rsid w:val="00C66CAC"/>
    <w:rsid w:val="00C75A4B"/>
    <w:rsid w:val="00C76EE3"/>
    <w:rsid w:val="00C85767"/>
    <w:rsid w:val="00C870F5"/>
    <w:rsid w:val="00CA559F"/>
    <w:rsid w:val="00CC0B16"/>
    <w:rsid w:val="00CD0298"/>
    <w:rsid w:val="00CF214F"/>
    <w:rsid w:val="00CF29EA"/>
    <w:rsid w:val="00CF571C"/>
    <w:rsid w:val="00D1149E"/>
    <w:rsid w:val="00D16BC5"/>
    <w:rsid w:val="00D21643"/>
    <w:rsid w:val="00D27288"/>
    <w:rsid w:val="00D31456"/>
    <w:rsid w:val="00D35582"/>
    <w:rsid w:val="00D3629F"/>
    <w:rsid w:val="00D40B45"/>
    <w:rsid w:val="00D40B73"/>
    <w:rsid w:val="00D43429"/>
    <w:rsid w:val="00D47AB7"/>
    <w:rsid w:val="00D507E4"/>
    <w:rsid w:val="00D57B55"/>
    <w:rsid w:val="00D6213C"/>
    <w:rsid w:val="00D6672D"/>
    <w:rsid w:val="00D87063"/>
    <w:rsid w:val="00D874F5"/>
    <w:rsid w:val="00D92AC9"/>
    <w:rsid w:val="00DA5010"/>
    <w:rsid w:val="00DB1C09"/>
    <w:rsid w:val="00DB2020"/>
    <w:rsid w:val="00DC4005"/>
    <w:rsid w:val="00DD106D"/>
    <w:rsid w:val="00DD5D9B"/>
    <w:rsid w:val="00DE4F54"/>
    <w:rsid w:val="00DF5042"/>
    <w:rsid w:val="00DF71F8"/>
    <w:rsid w:val="00E01A05"/>
    <w:rsid w:val="00E01E69"/>
    <w:rsid w:val="00E12068"/>
    <w:rsid w:val="00E163C0"/>
    <w:rsid w:val="00E229C5"/>
    <w:rsid w:val="00E2475C"/>
    <w:rsid w:val="00E31333"/>
    <w:rsid w:val="00E341FA"/>
    <w:rsid w:val="00E40695"/>
    <w:rsid w:val="00E42779"/>
    <w:rsid w:val="00E441D1"/>
    <w:rsid w:val="00E4428E"/>
    <w:rsid w:val="00E4518B"/>
    <w:rsid w:val="00E55D6E"/>
    <w:rsid w:val="00E56DBE"/>
    <w:rsid w:val="00E661B3"/>
    <w:rsid w:val="00E70509"/>
    <w:rsid w:val="00E7213E"/>
    <w:rsid w:val="00E7529F"/>
    <w:rsid w:val="00E80AD0"/>
    <w:rsid w:val="00E85C84"/>
    <w:rsid w:val="00E86F69"/>
    <w:rsid w:val="00E876E1"/>
    <w:rsid w:val="00E91C2C"/>
    <w:rsid w:val="00E920C0"/>
    <w:rsid w:val="00E931D4"/>
    <w:rsid w:val="00E9474D"/>
    <w:rsid w:val="00EA3793"/>
    <w:rsid w:val="00EA487C"/>
    <w:rsid w:val="00EB4AC5"/>
    <w:rsid w:val="00EC1E21"/>
    <w:rsid w:val="00EC370A"/>
    <w:rsid w:val="00ED182A"/>
    <w:rsid w:val="00ED205C"/>
    <w:rsid w:val="00ED4824"/>
    <w:rsid w:val="00ED4B28"/>
    <w:rsid w:val="00EE0AE9"/>
    <w:rsid w:val="00EE2940"/>
    <w:rsid w:val="00EE6512"/>
    <w:rsid w:val="00EE67BE"/>
    <w:rsid w:val="00EE7573"/>
    <w:rsid w:val="00EF5827"/>
    <w:rsid w:val="00EF7F8E"/>
    <w:rsid w:val="00F057E8"/>
    <w:rsid w:val="00F10DC7"/>
    <w:rsid w:val="00F15C0E"/>
    <w:rsid w:val="00F21561"/>
    <w:rsid w:val="00F2394D"/>
    <w:rsid w:val="00F44C84"/>
    <w:rsid w:val="00F47AEC"/>
    <w:rsid w:val="00F47E9C"/>
    <w:rsid w:val="00F50D3F"/>
    <w:rsid w:val="00F54B71"/>
    <w:rsid w:val="00F55065"/>
    <w:rsid w:val="00F706DD"/>
    <w:rsid w:val="00F75C3A"/>
    <w:rsid w:val="00F842A6"/>
    <w:rsid w:val="00F847E5"/>
    <w:rsid w:val="00F84EBB"/>
    <w:rsid w:val="00F90674"/>
    <w:rsid w:val="00F94E33"/>
    <w:rsid w:val="00F96185"/>
    <w:rsid w:val="00F964AC"/>
    <w:rsid w:val="00F96C35"/>
    <w:rsid w:val="00FC2CD0"/>
    <w:rsid w:val="00FC4346"/>
    <w:rsid w:val="00FC5660"/>
    <w:rsid w:val="00FD3885"/>
    <w:rsid w:val="00FE0177"/>
    <w:rsid w:val="00FE2EE2"/>
    <w:rsid w:val="00FF217F"/>
    <w:rsid w:val="5D4A1337"/>
    <w:rsid w:val="65AB49DC"/>
    <w:rsid w:val="7782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60" w:line="256" w:lineRule="auto"/>
    </w:pPr>
    <w:rPr>
      <w:rFonts w:ascii="Times New Roman" w:hAnsi="Times New Roman"/>
      <w:sz w:val="24"/>
      <w:szCs w:val="22"/>
      <w:lang w:val="en-GB"/>
    </w:rPr>
  </w:style>
  <w:style w:type="paragraph" w:styleId="Heading1">
    <w:name w:val="heading 1"/>
    <w:basedOn w:val="Normal"/>
    <w:next w:val="Normal"/>
    <w:link w:val="Heading1Char"/>
    <w:autoRedefine/>
    <w:uiPriority w:val="9"/>
    <w:qFormat/>
    <w:pPr>
      <w:keepNext/>
      <w:keepLines/>
      <w:spacing w:before="480" w:after="0" w:line="276" w:lineRule="auto"/>
      <w:jc w:val="center"/>
      <w:outlineLvl w:val="0"/>
    </w:pPr>
    <w:rPr>
      <w:rFonts w:eastAsia="Times New Roman" w:cs="Times New Roman"/>
      <w:b/>
      <w:bCs/>
      <w:szCs w:val="24"/>
      <w:lang w:val="en-US"/>
    </w:rPr>
  </w:style>
  <w:style w:type="paragraph" w:styleId="Heading2">
    <w:name w:val="heading 2"/>
    <w:basedOn w:val="Normal"/>
    <w:next w:val="Normal"/>
    <w:link w:val="Heading2Ch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pPr>
      <w:keepNext/>
      <w:spacing w:before="240" w:after="60" w:line="276"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nhideWhenUsed/>
    <w:qFormat/>
    <w:pPr>
      <w:keepNext/>
      <w:keepLines/>
      <w:spacing w:before="200" w:after="0" w:line="276" w:lineRule="auto"/>
      <w:outlineLvl w:val="3"/>
    </w:pPr>
    <w:rPr>
      <w:rFonts w:asciiTheme="majorHAnsi" w:eastAsiaTheme="majorEastAsia" w:hAnsiTheme="majorHAnsi" w:cstheme="majorBidi"/>
      <w:b/>
      <w:bCs/>
      <w:i/>
      <w:iCs/>
      <w:color w:val="5B9BD5" w:themeColor="accent1"/>
      <w:sz w:val="22"/>
      <w:lang w:val="en-US"/>
    </w:rPr>
  </w:style>
  <w:style w:type="paragraph" w:styleId="Heading5">
    <w:name w:val="heading 5"/>
    <w:basedOn w:val="Normal"/>
    <w:next w:val="Normal"/>
    <w:link w:val="Heading5Char"/>
    <w:uiPriority w:val="9"/>
    <w:unhideWhenUsed/>
    <w:qFormat/>
    <w:pPr>
      <w:keepNext/>
      <w:keepLines/>
      <w:spacing w:before="40" w:after="0" w:line="259" w:lineRule="auto"/>
      <w:ind w:left="1008" w:hanging="432"/>
      <w:outlineLvl w:val="4"/>
    </w:pPr>
    <w:rPr>
      <w:rFonts w:asciiTheme="majorHAnsi" w:eastAsiaTheme="majorEastAsia" w:hAnsiTheme="majorHAnsi" w:cstheme="majorBidi"/>
      <w:color w:val="2E74B5" w:themeColor="accent1" w:themeShade="BF"/>
      <w:sz w:val="22"/>
      <w:lang w:val="en-US"/>
    </w:rPr>
  </w:style>
  <w:style w:type="paragraph" w:styleId="Heading6">
    <w:name w:val="heading 6"/>
    <w:basedOn w:val="Normal"/>
    <w:next w:val="Normal"/>
    <w:link w:val="Heading6Char"/>
    <w:uiPriority w:val="9"/>
    <w:unhideWhenUsed/>
    <w:qFormat/>
    <w:pPr>
      <w:spacing w:before="240" w:after="60" w:line="276" w:lineRule="auto"/>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unhideWhenUsed/>
    <w:qFormat/>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pPr>
      <w:keepNext/>
      <w:keepLines/>
      <w:spacing w:before="40" w:after="0" w:line="259" w:lineRule="auto"/>
      <w:ind w:left="1440" w:hanging="432"/>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pPr>
      <w:keepNext/>
      <w:keepLines/>
      <w:spacing w:before="40" w:after="0" w:line="259" w:lineRule="auto"/>
      <w:ind w:left="1584" w:hanging="144"/>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Times New Roman" w:hAnsi="Tahoma" w:cs="Tahoma"/>
      <w:sz w:val="16"/>
      <w:szCs w:val="16"/>
      <w:lang w:val="en-US"/>
    </w:rPr>
  </w:style>
  <w:style w:type="paragraph" w:styleId="BlockText">
    <w:name w:val="Block Text"/>
    <w:basedOn w:val="Normal"/>
    <w:uiPriority w:val="99"/>
    <w:semiHidden/>
    <w:unhideWhenUsed/>
    <w:qFormat/>
    <w:pPr>
      <w:spacing w:after="120" w:line="276" w:lineRule="auto"/>
      <w:ind w:left="1440" w:right="1440"/>
    </w:pPr>
    <w:rPr>
      <w:rFonts w:ascii="Calibri" w:eastAsia="Times New Roman" w:hAnsi="Calibri" w:cs="Times New Roman"/>
      <w:sz w:val="22"/>
      <w:lang w:val="en-US"/>
    </w:rPr>
  </w:style>
  <w:style w:type="paragraph" w:styleId="BodyText">
    <w:name w:val="Body Text"/>
    <w:basedOn w:val="Normal"/>
    <w:link w:val="BodyTextChar"/>
    <w:unhideWhenUsed/>
    <w:qFormat/>
    <w:pPr>
      <w:spacing w:after="120" w:line="240" w:lineRule="auto"/>
    </w:pPr>
    <w:rPr>
      <w:rFonts w:eastAsia="Times New Roman" w:cs="Times New Roman"/>
      <w:szCs w:val="24"/>
      <w:lang w:val="zh-CN" w:eastAsia="zh-CN"/>
    </w:rPr>
  </w:style>
  <w:style w:type="paragraph" w:styleId="BodyText2">
    <w:name w:val="Body Text 2"/>
    <w:basedOn w:val="Normal"/>
    <w:link w:val="BodyText2Char"/>
    <w:uiPriority w:val="99"/>
    <w:semiHidden/>
    <w:unhideWhenUsed/>
    <w:qFormat/>
    <w:pPr>
      <w:spacing w:after="120" w:line="480" w:lineRule="auto"/>
    </w:pPr>
    <w:rPr>
      <w:rFonts w:ascii="Calibri" w:eastAsia="Times New Roman" w:hAnsi="Calibri" w:cs="Times New Roman"/>
      <w:sz w:val="22"/>
      <w:lang w:val="en-US"/>
    </w:rPr>
  </w:style>
  <w:style w:type="paragraph" w:styleId="BodyText3">
    <w:name w:val="Body Text 3"/>
    <w:basedOn w:val="Normal"/>
    <w:link w:val="BodyText3Char"/>
    <w:uiPriority w:val="99"/>
    <w:unhideWhenUsed/>
    <w:qFormat/>
    <w:pPr>
      <w:spacing w:after="120" w:line="276" w:lineRule="auto"/>
    </w:pPr>
    <w:rPr>
      <w:rFonts w:ascii="Calibri" w:eastAsia="Calibri" w:hAnsi="Calibri" w:cs="Times New Roman"/>
      <w:sz w:val="16"/>
      <w:szCs w:val="16"/>
    </w:rPr>
  </w:style>
  <w:style w:type="paragraph" w:styleId="BodyTextFirstIndent">
    <w:name w:val="Body Text First Indent"/>
    <w:basedOn w:val="BodyText"/>
    <w:link w:val="BodyTextFirstIndentChar"/>
    <w:uiPriority w:val="99"/>
    <w:semiHidden/>
    <w:unhideWhenUsed/>
    <w:qFormat/>
    <w:pPr>
      <w:spacing w:line="276" w:lineRule="auto"/>
      <w:ind w:firstLine="210"/>
    </w:pPr>
    <w:rPr>
      <w:rFonts w:ascii="Calibri" w:hAnsi="Calibri"/>
      <w:sz w:val="22"/>
      <w:szCs w:val="22"/>
      <w:lang w:val="en-US" w:eastAsia="en-US"/>
    </w:rPr>
  </w:style>
  <w:style w:type="paragraph" w:styleId="BodyTextIndent">
    <w:name w:val="Body Text Indent"/>
    <w:basedOn w:val="Normal"/>
    <w:link w:val="BodyTextIndentChar"/>
    <w:uiPriority w:val="99"/>
    <w:unhideWhenUsed/>
    <w:qFormat/>
    <w:pPr>
      <w:spacing w:after="120" w:line="240" w:lineRule="auto"/>
      <w:ind w:left="360"/>
    </w:pPr>
    <w:rPr>
      <w:rFonts w:eastAsia="Times New Roman" w:cs="Times New Roman"/>
      <w:szCs w:val="24"/>
      <w:lang w:val="zh-CN" w:eastAsia="zh-CN"/>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eastAsia="en-US"/>
    </w:rPr>
  </w:style>
  <w:style w:type="paragraph" w:styleId="BodyTextIndent2">
    <w:name w:val="Body Text Indent 2"/>
    <w:basedOn w:val="Normal"/>
    <w:link w:val="BodyTextIndent2Char"/>
    <w:uiPriority w:val="99"/>
    <w:unhideWhenUsed/>
    <w:qFormat/>
    <w:pPr>
      <w:spacing w:after="120" w:line="480" w:lineRule="auto"/>
      <w:ind w:left="360"/>
    </w:pPr>
    <w:rPr>
      <w:rFonts w:eastAsia="Times New Roman" w:cs="Times New Roman"/>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eastAsia="Times New Roman" w:hAnsi="Arial" w:cs="Times New Roman"/>
      <w:szCs w:val="20"/>
      <w:lang w:val="zh-CN" w:eastAsia="zh-CN"/>
    </w:rPr>
  </w:style>
  <w:style w:type="paragraph" w:styleId="Caption">
    <w:name w:val="caption"/>
    <w:basedOn w:val="Normal"/>
    <w:next w:val="Normal"/>
    <w:qFormat/>
    <w:pPr>
      <w:spacing w:after="0" w:line="240" w:lineRule="auto"/>
    </w:pPr>
    <w:rPr>
      <w:rFonts w:eastAsia="Times New Roman" w:cs="Times New Roman"/>
      <w:b/>
      <w:szCs w:val="20"/>
      <w:lang w:val="en-US"/>
    </w:rPr>
  </w:style>
  <w:style w:type="paragraph" w:styleId="Closing">
    <w:name w:val="Closing"/>
    <w:basedOn w:val="Normal"/>
    <w:link w:val="ClosingChar"/>
    <w:uiPriority w:val="99"/>
    <w:semiHidden/>
    <w:unhideWhenUsed/>
    <w:qFormat/>
    <w:pPr>
      <w:spacing w:after="200" w:line="276" w:lineRule="auto"/>
      <w:ind w:left="4320"/>
    </w:pPr>
    <w:rPr>
      <w:rFonts w:ascii="Calibri" w:eastAsia="Times New Roman" w:hAnsi="Calibri" w:cs="Times New Roman"/>
      <w:sz w:val="22"/>
      <w:lang w:val="en-US"/>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0" w:line="240" w:lineRule="auto"/>
    </w:pPr>
    <w:rPr>
      <w:rFonts w:eastAsia="Times New Roman"/>
      <w:sz w:val="22"/>
      <w:lang w:val="en-US"/>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200" w:line="276" w:lineRule="auto"/>
    </w:pPr>
    <w:rPr>
      <w:rFonts w:ascii="Calibri" w:eastAsia="Times New Roman" w:hAnsi="Calibri" w:cs="Times New Roman"/>
      <w:sz w:val="22"/>
      <w:lang w:val="en-US"/>
    </w:rPr>
  </w:style>
  <w:style w:type="paragraph" w:styleId="DocumentMap">
    <w:name w:val="Document Map"/>
    <w:basedOn w:val="Normal"/>
    <w:link w:val="DocumentMapChar"/>
    <w:uiPriority w:val="99"/>
    <w:semiHidden/>
    <w:unhideWhenUsed/>
    <w:qFormat/>
    <w:pPr>
      <w:spacing w:after="0" w:line="240" w:lineRule="auto"/>
    </w:pPr>
    <w:rPr>
      <w:rFonts w:ascii="Tahoma" w:eastAsia="Times New Roman" w:hAnsi="Tahoma" w:cs="Times New Roman"/>
      <w:sz w:val="16"/>
      <w:szCs w:val="16"/>
      <w:lang w:val="en-US"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eastAsia="Times New Roman" w:hAnsi="Calibri" w:cs="Times New Roman"/>
      <w:sz w:val="22"/>
      <w:lang w:val="en-U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eastAsia="Times New Roman" w:hAnsi="Calibri" w:cs="Times New Roman"/>
      <w:sz w:val="20"/>
      <w:szCs w:val="20"/>
      <w:lang w:val="en-US"/>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eastAsia="Times New Roman" w:hAnsi="Arial" w:cs="Arial"/>
      <w:sz w:val="22"/>
      <w:lang w:val="en-US"/>
    </w:rPr>
  </w:style>
  <w:style w:type="paragraph" w:styleId="EnvelopeReturn">
    <w:name w:val="envelope return"/>
    <w:basedOn w:val="Normal"/>
    <w:uiPriority w:val="99"/>
    <w:semiHidden/>
    <w:unhideWhenUsed/>
    <w:qFormat/>
    <w:pPr>
      <w:spacing w:after="200" w:line="276" w:lineRule="auto"/>
    </w:pPr>
    <w:rPr>
      <w:rFonts w:ascii="Arial" w:eastAsia="Times New Roman" w:hAnsi="Arial" w:cs="Arial"/>
      <w:sz w:val="20"/>
      <w:szCs w:val="20"/>
      <w:lang w:val="en-US"/>
    </w:rPr>
  </w:style>
  <w:style w:type="character" w:styleId="FollowedHyperlink">
    <w:name w:val="FollowedHyperlink"/>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eastAsia="Times New Roman" w:hAnsi="Calibri" w:cs="Times New Roman"/>
      <w:sz w:val="20"/>
      <w:szCs w:val="20"/>
      <w:lang w:val="en-US"/>
    </w:rPr>
  </w:style>
  <w:style w:type="paragraph" w:styleId="Header">
    <w:name w:val="header"/>
    <w:basedOn w:val="Normal"/>
    <w:link w:val="HeaderChar"/>
    <w:uiPriority w:val="99"/>
    <w:unhideWhenUsed/>
    <w:qFormat/>
    <w:pPr>
      <w:tabs>
        <w:tab w:val="center" w:pos="4513"/>
        <w:tab w:val="right" w:pos="9026"/>
      </w:tabs>
      <w:spacing w:after="200" w:line="276" w:lineRule="auto"/>
    </w:pPr>
    <w:rPr>
      <w:rFonts w:ascii="Calibri" w:eastAsia="Times New Roman" w:hAnsi="Calibri" w:cs="Times New Roman"/>
      <w:lang w:val="en-US"/>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eastAsia="Times New Roman" w:hAnsi="Calibri" w:cs="Times New Roman"/>
      <w:i/>
      <w:iCs/>
      <w:sz w:val="22"/>
      <w:lang w:val="en-US"/>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eastAsia="Times New Roman" w:hAnsi="Courier New" w:cs="Courier New"/>
      <w:sz w:val="20"/>
      <w:szCs w:val="20"/>
      <w:lang w:val="en-US"/>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eastAsia="Times New Roman" w:hAnsi="Calibri" w:cs="Times New Roman"/>
      <w:sz w:val="22"/>
      <w:lang w:val="en-US"/>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eastAsia="Times New Roman" w:hAnsi="Calibri" w:cs="Times New Roman"/>
      <w:sz w:val="22"/>
      <w:lang w:val="en-US"/>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eastAsia="Times New Roman" w:hAnsi="Calibri" w:cs="Times New Roman"/>
      <w:sz w:val="22"/>
      <w:lang w:val="en-US"/>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eastAsia="Times New Roman" w:hAnsi="Calibri" w:cs="Times New Roman"/>
      <w:sz w:val="22"/>
      <w:lang w:val="en-US"/>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eastAsia="Times New Roman" w:hAnsi="Calibri" w:cs="Times New Roman"/>
      <w:sz w:val="22"/>
      <w:lang w:val="en-US"/>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eastAsia="Times New Roman" w:hAnsi="Calibri" w:cs="Times New Roman"/>
      <w:sz w:val="22"/>
      <w:lang w:val="en-US"/>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eastAsia="Times New Roman" w:hAnsi="Calibri" w:cs="Times New Roman"/>
      <w:sz w:val="22"/>
      <w:lang w:val="en-US"/>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eastAsia="Times New Roman" w:hAnsi="Calibri" w:cs="Times New Roman"/>
      <w:sz w:val="22"/>
      <w:lang w:val="en-US"/>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eastAsia="Times New Roman" w:hAnsi="Calibri" w:cs="Times New Roman"/>
      <w:sz w:val="22"/>
      <w:lang w:val="en-US"/>
    </w:rPr>
  </w:style>
  <w:style w:type="paragraph" w:styleId="IndexHeading">
    <w:name w:val="index heading"/>
    <w:basedOn w:val="Normal"/>
    <w:next w:val="Index1"/>
    <w:uiPriority w:val="99"/>
    <w:semiHidden/>
    <w:unhideWhenUsed/>
    <w:qFormat/>
    <w:pPr>
      <w:spacing w:after="200" w:line="276" w:lineRule="auto"/>
    </w:pPr>
    <w:rPr>
      <w:rFonts w:ascii="Arial" w:eastAsia="Times New Roman" w:hAnsi="Arial" w:cs="Arial"/>
      <w:b/>
      <w:bCs/>
      <w:sz w:val="22"/>
      <w:lang w:val="en-US"/>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eastAsia="Times New Roman" w:cs="Times New Roman"/>
      <w:lang w:val="en-AU"/>
    </w:rPr>
  </w:style>
  <w:style w:type="paragraph" w:styleId="List2">
    <w:name w:val="List 2"/>
    <w:basedOn w:val="Normal"/>
    <w:uiPriority w:val="99"/>
    <w:semiHidden/>
    <w:unhideWhenUsed/>
    <w:qFormat/>
    <w:pPr>
      <w:spacing w:after="200" w:line="276" w:lineRule="auto"/>
      <w:ind w:left="720" w:hanging="360"/>
    </w:pPr>
    <w:rPr>
      <w:rFonts w:ascii="Calibri" w:eastAsia="Times New Roman" w:hAnsi="Calibri" w:cs="Times New Roman"/>
      <w:sz w:val="22"/>
      <w:lang w:val="en-US"/>
    </w:rPr>
  </w:style>
  <w:style w:type="paragraph" w:styleId="List3">
    <w:name w:val="List 3"/>
    <w:basedOn w:val="Normal"/>
    <w:uiPriority w:val="99"/>
    <w:semiHidden/>
    <w:unhideWhenUsed/>
    <w:qFormat/>
    <w:pPr>
      <w:spacing w:after="200" w:line="276" w:lineRule="auto"/>
      <w:ind w:left="1080" w:hanging="360"/>
    </w:pPr>
    <w:rPr>
      <w:rFonts w:ascii="Calibri" w:eastAsia="Times New Roman" w:hAnsi="Calibri" w:cs="Times New Roman"/>
      <w:sz w:val="22"/>
      <w:lang w:val="en-US"/>
    </w:rPr>
  </w:style>
  <w:style w:type="paragraph" w:styleId="List4">
    <w:name w:val="List 4"/>
    <w:basedOn w:val="Normal"/>
    <w:uiPriority w:val="99"/>
    <w:semiHidden/>
    <w:unhideWhenUsed/>
    <w:qFormat/>
    <w:pPr>
      <w:spacing w:after="200" w:line="276" w:lineRule="auto"/>
      <w:ind w:left="1440" w:hanging="360"/>
    </w:pPr>
    <w:rPr>
      <w:rFonts w:ascii="Calibri" w:eastAsia="Times New Roman" w:hAnsi="Calibri" w:cs="Times New Roman"/>
      <w:sz w:val="22"/>
      <w:lang w:val="en-US"/>
    </w:rPr>
  </w:style>
  <w:style w:type="paragraph" w:styleId="List5">
    <w:name w:val="List 5"/>
    <w:basedOn w:val="Normal"/>
    <w:uiPriority w:val="99"/>
    <w:semiHidden/>
    <w:unhideWhenUsed/>
    <w:qFormat/>
    <w:pPr>
      <w:spacing w:after="200" w:line="276" w:lineRule="auto"/>
      <w:ind w:left="1800" w:hanging="360"/>
    </w:pPr>
    <w:rPr>
      <w:rFonts w:ascii="Calibri" w:eastAsia="Times New Roman" w:hAnsi="Calibri" w:cs="Times New Roman"/>
      <w:sz w:val="22"/>
      <w:lang w:val="en-US"/>
    </w:rPr>
  </w:style>
  <w:style w:type="paragraph" w:styleId="ListBullet">
    <w:name w:val="List Bullet"/>
    <w:basedOn w:val="Normal"/>
    <w:uiPriority w:val="99"/>
    <w:semiHidden/>
    <w:unhideWhenUsed/>
    <w:qFormat/>
    <w:pPr>
      <w:numPr>
        <w:numId w:val="1"/>
      </w:numPr>
      <w:spacing w:after="200" w:line="276" w:lineRule="auto"/>
    </w:pPr>
    <w:rPr>
      <w:rFonts w:ascii="Calibri" w:eastAsia="Times New Roman" w:hAnsi="Calibri" w:cs="Times New Roman"/>
      <w:sz w:val="22"/>
      <w:lang w:val="en-US"/>
    </w:rPr>
  </w:style>
  <w:style w:type="paragraph" w:styleId="ListBullet2">
    <w:name w:val="List Bullet 2"/>
    <w:basedOn w:val="Normal"/>
    <w:uiPriority w:val="99"/>
    <w:semiHidden/>
    <w:unhideWhenUsed/>
    <w:qFormat/>
    <w:pPr>
      <w:numPr>
        <w:numId w:val="2"/>
      </w:numPr>
      <w:spacing w:after="200" w:line="276" w:lineRule="auto"/>
    </w:pPr>
    <w:rPr>
      <w:rFonts w:ascii="Calibri" w:eastAsia="Times New Roman" w:hAnsi="Calibri" w:cs="Times New Roman"/>
      <w:sz w:val="22"/>
      <w:lang w:val="en-US"/>
    </w:rPr>
  </w:style>
  <w:style w:type="paragraph" w:styleId="ListBullet3">
    <w:name w:val="List Bullet 3"/>
    <w:basedOn w:val="Normal"/>
    <w:uiPriority w:val="99"/>
    <w:semiHidden/>
    <w:unhideWhenUsed/>
    <w:qFormat/>
    <w:pPr>
      <w:numPr>
        <w:numId w:val="3"/>
      </w:numPr>
      <w:spacing w:after="200" w:line="276" w:lineRule="auto"/>
    </w:pPr>
    <w:rPr>
      <w:rFonts w:ascii="Calibri" w:eastAsia="Times New Roman" w:hAnsi="Calibri" w:cs="Times New Roman"/>
      <w:sz w:val="22"/>
      <w:lang w:val="en-US"/>
    </w:rPr>
  </w:style>
  <w:style w:type="paragraph" w:styleId="ListBullet4">
    <w:name w:val="List Bullet 4"/>
    <w:basedOn w:val="Normal"/>
    <w:uiPriority w:val="99"/>
    <w:semiHidden/>
    <w:unhideWhenUsed/>
    <w:qFormat/>
    <w:pPr>
      <w:numPr>
        <w:numId w:val="4"/>
      </w:numPr>
      <w:spacing w:after="200" w:line="276" w:lineRule="auto"/>
    </w:pPr>
    <w:rPr>
      <w:rFonts w:ascii="Calibri" w:eastAsia="Times New Roman" w:hAnsi="Calibri" w:cs="Times New Roman"/>
      <w:sz w:val="22"/>
      <w:lang w:val="en-US"/>
    </w:rPr>
  </w:style>
  <w:style w:type="paragraph" w:styleId="ListBullet5">
    <w:name w:val="List Bullet 5"/>
    <w:basedOn w:val="Normal"/>
    <w:uiPriority w:val="99"/>
    <w:semiHidden/>
    <w:unhideWhenUsed/>
    <w:qFormat/>
    <w:pPr>
      <w:numPr>
        <w:numId w:val="5"/>
      </w:numPr>
      <w:spacing w:after="200" w:line="276" w:lineRule="auto"/>
    </w:pPr>
    <w:rPr>
      <w:rFonts w:ascii="Calibri" w:eastAsia="Times New Roman" w:hAnsi="Calibri" w:cs="Times New Roman"/>
      <w:sz w:val="22"/>
      <w:lang w:val="en-US"/>
    </w:rPr>
  </w:style>
  <w:style w:type="paragraph" w:styleId="ListContinue">
    <w:name w:val="List Continue"/>
    <w:basedOn w:val="Normal"/>
    <w:uiPriority w:val="99"/>
    <w:semiHidden/>
    <w:unhideWhenUsed/>
    <w:qFormat/>
    <w:pPr>
      <w:spacing w:after="120" w:line="276" w:lineRule="auto"/>
      <w:ind w:left="360"/>
    </w:pPr>
    <w:rPr>
      <w:rFonts w:ascii="Calibri" w:eastAsia="Times New Roman" w:hAnsi="Calibri" w:cs="Times New Roman"/>
      <w:sz w:val="22"/>
      <w:lang w:val="en-US"/>
    </w:rPr>
  </w:style>
  <w:style w:type="paragraph" w:styleId="ListContinue2">
    <w:name w:val="List Continue 2"/>
    <w:basedOn w:val="Normal"/>
    <w:uiPriority w:val="99"/>
    <w:semiHidden/>
    <w:unhideWhenUsed/>
    <w:qFormat/>
    <w:pPr>
      <w:spacing w:after="120" w:line="276" w:lineRule="auto"/>
      <w:ind w:left="720"/>
    </w:pPr>
    <w:rPr>
      <w:rFonts w:ascii="Calibri" w:eastAsia="Times New Roman" w:hAnsi="Calibri" w:cs="Times New Roman"/>
      <w:sz w:val="22"/>
      <w:lang w:val="en-US"/>
    </w:rPr>
  </w:style>
  <w:style w:type="paragraph" w:styleId="ListContinue3">
    <w:name w:val="List Continue 3"/>
    <w:basedOn w:val="Normal"/>
    <w:uiPriority w:val="99"/>
    <w:semiHidden/>
    <w:unhideWhenUsed/>
    <w:qFormat/>
    <w:pPr>
      <w:spacing w:after="120" w:line="276" w:lineRule="auto"/>
      <w:ind w:left="1080"/>
    </w:pPr>
    <w:rPr>
      <w:rFonts w:ascii="Calibri" w:eastAsia="Times New Roman" w:hAnsi="Calibri" w:cs="Times New Roman"/>
      <w:sz w:val="22"/>
      <w:lang w:val="en-US"/>
    </w:rPr>
  </w:style>
  <w:style w:type="paragraph" w:styleId="ListContinue4">
    <w:name w:val="List Continue 4"/>
    <w:basedOn w:val="Normal"/>
    <w:uiPriority w:val="99"/>
    <w:semiHidden/>
    <w:unhideWhenUsed/>
    <w:qFormat/>
    <w:pPr>
      <w:spacing w:after="120" w:line="276" w:lineRule="auto"/>
      <w:ind w:left="1440"/>
    </w:pPr>
    <w:rPr>
      <w:rFonts w:ascii="Calibri" w:eastAsia="Times New Roman" w:hAnsi="Calibri" w:cs="Times New Roman"/>
      <w:sz w:val="22"/>
      <w:lang w:val="en-US"/>
    </w:rPr>
  </w:style>
  <w:style w:type="paragraph" w:styleId="ListContinue5">
    <w:name w:val="List Continue 5"/>
    <w:basedOn w:val="Normal"/>
    <w:uiPriority w:val="99"/>
    <w:semiHidden/>
    <w:unhideWhenUsed/>
    <w:qFormat/>
    <w:pPr>
      <w:spacing w:after="120" w:line="276" w:lineRule="auto"/>
      <w:ind w:left="1800"/>
    </w:pPr>
    <w:rPr>
      <w:rFonts w:ascii="Calibri" w:eastAsia="Times New Roman" w:hAnsi="Calibri" w:cs="Times New Roman"/>
      <w:sz w:val="22"/>
      <w:lang w:val="en-US"/>
    </w:rPr>
  </w:style>
  <w:style w:type="paragraph" w:styleId="ListNumber">
    <w:name w:val="List Number"/>
    <w:basedOn w:val="Normal"/>
    <w:uiPriority w:val="99"/>
    <w:semiHidden/>
    <w:unhideWhenUsed/>
    <w:qFormat/>
    <w:pPr>
      <w:numPr>
        <w:numId w:val="6"/>
      </w:numPr>
      <w:spacing w:after="200" w:line="276" w:lineRule="auto"/>
    </w:pPr>
    <w:rPr>
      <w:rFonts w:ascii="Calibri" w:eastAsia="Times New Roman" w:hAnsi="Calibri" w:cs="Times New Roman"/>
      <w:sz w:val="22"/>
      <w:lang w:val="en-US"/>
    </w:rPr>
  </w:style>
  <w:style w:type="paragraph" w:styleId="ListNumber2">
    <w:name w:val="List Number 2"/>
    <w:basedOn w:val="Normal"/>
    <w:uiPriority w:val="99"/>
    <w:semiHidden/>
    <w:unhideWhenUsed/>
    <w:qFormat/>
    <w:pPr>
      <w:numPr>
        <w:numId w:val="7"/>
      </w:numPr>
      <w:spacing w:after="200" w:line="276" w:lineRule="auto"/>
    </w:pPr>
    <w:rPr>
      <w:rFonts w:ascii="Calibri" w:eastAsia="Times New Roman" w:hAnsi="Calibri" w:cs="Times New Roman"/>
      <w:sz w:val="22"/>
      <w:lang w:val="en-US"/>
    </w:rPr>
  </w:style>
  <w:style w:type="paragraph" w:styleId="ListNumber3">
    <w:name w:val="List Number 3"/>
    <w:basedOn w:val="Normal"/>
    <w:uiPriority w:val="99"/>
    <w:semiHidden/>
    <w:unhideWhenUsed/>
    <w:qFormat/>
    <w:pPr>
      <w:numPr>
        <w:numId w:val="8"/>
      </w:numPr>
      <w:spacing w:after="200" w:line="276" w:lineRule="auto"/>
    </w:pPr>
    <w:rPr>
      <w:rFonts w:ascii="Calibri" w:eastAsia="Times New Roman" w:hAnsi="Calibri" w:cs="Times New Roman"/>
      <w:sz w:val="22"/>
      <w:lang w:val="en-US"/>
    </w:rPr>
  </w:style>
  <w:style w:type="paragraph" w:styleId="ListNumber4">
    <w:name w:val="List Number 4"/>
    <w:basedOn w:val="Normal"/>
    <w:uiPriority w:val="99"/>
    <w:semiHidden/>
    <w:unhideWhenUsed/>
    <w:qFormat/>
    <w:pPr>
      <w:numPr>
        <w:numId w:val="9"/>
      </w:numPr>
      <w:spacing w:after="200" w:line="276" w:lineRule="auto"/>
    </w:pPr>
    <w:rPr>
      <w:rFonts w:ascii="Calibri" w:eastAsia="Times New Roman" w:hAnsi="Calibri" w:cs="Times New Roman"/>
      <w:sz w:val="22"/>
      <w:lang w:val="en-US"/>
    </w:rPr>
  </w:style>
  <w:style w:type="paragraph" w:styleId="ListNumber5">
    <w:name w:val="List Number 5"/>
    <w:basedOn w:val="Normal"/>
    <w:uiPriority w:val="99"/>
    <w:semiHidden/>
    <w:unhideWhenUsed/>
    <w:qFormat/>
    <w:pPr>
      <w:numPr>
        <w:numId w:val="10"/>
      </w:numPr>
      <w:tabs>
        <w:tab w:val="clear" w:pos="1800"/>
        <w:tab w:val="num" w:pos="360"/>
      </w:tabs>
      <w:spacing w:after="200" w:line="276" w:lineRule="auto"/>
      <w:ind w:left="0" w:firstLine="0"/>
    </w:pPr>
    <w:rPr>
      <w:rFonts w:ascii="Calibri" w:eastAsia="Times New Roman" w:hAnsi="Calibri" w:cs="Times New Roman"/>
      <w:sz w:val="22"/>
      <w:lang w:val="en-US"/>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eastAsia="Times New Roman" w:hAnsi="Arial" w:cs="Arial"/>
      <w:sz w:val="22"/>
      <w:lang w:val="en-US"/>
    </w:rPr>
  </w:style>
  <w:style w:type="paragraph" w:styleId="NormalWeb">
    <w:name w:val="Normal (Web)"/>
    <w:basedOn w:val="Normal"/>
    <w:uiPriority w:val="99"/>
    <w:unhideWhenUsed/>
    <w:qFormat/>
    <w:pPr>
      <w:spacing w:before="100" w:beforeAutospacing="1" w:after="100" w:afterAutospacing="1" w:line="240" w:lineRule="auto"/>
    </w:pPr>
    <w:rPr>
      <w:rFonts w:eastAsia="Calibri" w:cs="Times New Roman"/>
      <w:szCs w:val="24"/>
      <w:lang w:val="en-US"/>
    </w:rPr>
  </w:style>
  <w:style w:type="paragraph" w:styleId="NormalIndent">
    <w:name w:val="Normal Indent"/>
    <w:basedOn w:val="Normal"/>
    <w:uiPriority w:val="99"/>
    <w:semiHidden/>
    <w:unhideWhenUsed/>
    <w:qFormat/>
    <w:pPr>
      <w:spacing w:after="200" w:line="276" w:lineRule="auto"/>
      <w:ind w:left="720"/>
    </w:pPr>
    <w:rPr>
      <w:rFonts w:ascii="Calibri" w:eastAsia="Times New Roman" w:hAnsi="Calibri" w:cs="Times New Roman"/>
      <w:sz w:val="22"/>
      <w:lang w:val="en-US"/>
    </w:rPr>
  </w:style>
  <w:style w:type="paragraph" w:styleId="NoteHeading">
    <w:name w:val="Note Heading"/>
    <w:basedOn w:val="Normal"/>
    <w:next w:val="Normal"/>
    <w:link w:val="NoteHeadingChar"/>
    <w:uiPriority w:val="99"/>
    <w:semiHidden/>
    <w:unhideWhenUsed/>
    <w:qFormat/>
    <w:pPr>
      <w:spacing w:after="200" w:line="276" w:lineRule="auto"/>
    </w:pPr>
    <w:rPr>
      <w:rFonts w:ascii="Calibri" w:eastAsia="Times New Roman" w:hAnsi="Calibri" w:cs="Times New Roman"/>
      <w:sz w:val="22"/>
      <w:lang w:val="en-US"/>
    </w:rPr>
  </w:style>
  <w:style w:type="character" w:styleId="PageNumber">
    <w:name w:val="page number"/>
    <w:uiPriority w:val="99"/>
    <w:semiHidden/>
    <w:unhideWhenUsed/>
    <w:qFormat/>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cs="Times New Roman"/>
      <w:sz w:val="16"/>
      <w:szCs w:val="20"/>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eastAsia="Times New Roman" w:hAnsi="Calibri" w:cs="Times New Roman"/>
      <w:sz w:val="22"/>
      <w:lang w:val="en-US"/>
    </w:rPr>
  </w:style>
  <w:style w:type="paragraph" w:styleId="Signature">
    <w:name w:val="Signature"/>
    <w:basedOn w:val="Normal"/>
    <w:link w:val="SignatureChar"/>
    <w:uiPriority w:val="99"/>
    <w:semiHidden/>
    <w:unhideWhenUsed/>
    <w:qFormat/>
    <w:pPr>
      <w:spacing w:after="200" w:line="276" w:lineRule="auto"/>
      <w:ind w:left="4320"/>
    </w:pPr>
    <w:rPr>
      <w:rFonts w:ascii="Calibri" w:eastAsia="Times New Roman" w:hAnsi="Calibri" w:cs="Times New Roman"/>
      <w:sz w:val="22"/>
      <w:lang w:val="en-US"/>
    </w:rPr>
  </w:style>
  <w:style w:type="character" w:styleId="Strong">
    <w:name w:val="Strong"/>
    <w:uiPriority w:val="23"/>
    <w:qFormat/>
    <w:rPr>
      <w:b/>
      <w:bCs/>
    </w:rPr>
  </w:style>
  <w:style w:type="paragraph" w:styleId="Subtitle">
    <w:name w:val="Subtitle"/>
    <w:basedOn w:val="Normal"/>
    <w:link w:val="SubtitleChar"/>
    <w:uiPriority w:val="11"/>
    <w:qFormat/>
    <w:pPr>
      <w:spacing w:after="60" w:line="276" w:lineRule="auto"/>
      <w:jc w:val="center"/>
      <w:outlineLvl w:val="1"/>
    </w:pPr>
    <w:rPr>
      <w:rFonts w:ascii="Arial" w:eastAsia="Times New Roman" w:hAnsi="Arial" w:cs="Arial"/>
      <w:sz w:val="22"/>
      <w:lang w:val="en-US"/>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eastAsia="Times New Roman" w:hAnsi="Calibri" w:cs="Times New Roman"/>
      <w:sz w:val="22"/>
      <w:lang w:val="en-US"/>
    </w:rPr>
  </w:style>
  <w:style w:type="paragraph" w:styleId="TableofFigures">
    <w:name w:val="table of figures"/>
    <w:basedOn w:val="Normal"/>
    <w:next w:val="Normal"/>
    <w:uiPriority w:val="99"/>
    <w:semiHidden/>
    <w:unhideWhenUsed/>
    <w:qFormat/>
    <w:pPr>
      <w:spacing w:after="200" w:line="276" w:lineRule="auto"/>
    </w:pPr>
    <w:rPr>
      <w:rFonts w:ascii="Calibri" w:eastAsia="Times New Roman" w:hAnsi="Calibri" w:cs="Times New Roman"/>
      <w:sz w:val="22"/>
      <w:lang w:val="en-US"/>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before="240" w:after="60" w:line="276" w:lineRule="auto"/>
      <w:jc w:val="center"/>
      <w:outlineLvl w:val="0"/>
    </w:pPr>
    <w:rPr>
      <w:rFonts w:ascii="Cambria" w:eastAsia="Times New Roman" w:hAnsi="Cambria" w:cs="Times New Roman"/>
      <w:b/>
      <w:bCs/>
      <w:kern w:val="28"/>
      <w:sz w:val="32"/>
      <w:szCs w:val="32"/>
      <w:lang w:val="en-US"/>
    </w:rPr>
  </w:style>
  <w:style w:type="paragraph" w:styleId="TOAHeading">
    <w:name w:val="toa heading"/>
    <w:basedOn w:val="Normal"/>
    <w:next w:val="Normal"/>
    <w:uiPriority w:val="99"/>
    <w:semiHidden/>
    <w:unhideWhenUsed/>
    <w:qFormat/>
    <w:pPr>
      <w:spacing w:before="120" w:after="200" w:line="276" w:lineRule="auto"/>
    </w:pPr>
    <w:rPr>
      <w:rFonts w:ascii="Arial" w:eastAsia="Times New Roman" w:hAnsi="Arial" w:cs="Arial"/>
      <w:b/>
      <w:bCs/>
      <w:sz w:val="22"/>
      <w:lang w:val="en-US"/>
    </w:rPr>
  </w:style>
  <w:style w:type="paragraph" w:styleId="TOC1">
    <w:name w:val="toc 1"/>
    <w:basedOn w:val="Normal"/>
    <w:next w:val="Normal"/>
    <w:autoRedefine/>
    <w:uiPriority w:val="39"/>
    <w:unhideWhenUsed/>
    <w:qFormat/>
    <w:pPr>
      <w:spacing w:before="120" w:after="120" w:line="259" w:lineRule="auto"/>
    </w:pPr>
    <w:rPr>
      <w:rFonts w:cstheme="minorHAnsi"/>
      <w:b/>
      <w:bCs/>
      <w:caps/>
      <w:sz w:val="20"/>
      <w:szCs w:val="20"/>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200" w:line="276" w:lineRule="auto"/>
      <w:ind w:left="440"/>
    </w:pPr>
    <w:rPr>
      <w:rFonts w:ascii="Calibri" w:eastAsia="Times New Roman" w:hAnsi="Calibri" w:cs="Times New Roman"/>
      <w:sz w:val="22"/>
      <w:lang w:val="en-US"/>
    </w:rPr>
  </w:style>
  <w:style w:type="paragraph" w:styleId="TOC4">
    <w:name w:val="toc 4"/>
    <w:basedOn w:val="Normal"/>
    <w:next w:val="Normal"/>
    <w:autoRedefine/>
    <w:uiPriority w:val="99"/>
    <w:semiHidden/>
    <w:unhideWhenUsed/>
    <w:qFormat/>
    <w:pPr>
      <w:spacing w:after="200" w:line="276" w:lineRule="auto"/>
      <w:ind w:left="720"/>
    </w:pPr>
    <w:rPr>
      <w:rFonts w:ascii="Calibri" w:eastAsia="Times New Roman" w:hAnsi="Calibri" w:cs="Times New Roman"/>
      <w:sz w:val="22"/>
      <w:lang w:val="en-US"/>
    </w:rPr>
  </w:style>
  <w:style w:type="paragraph" w:styleId="TOC5">
    <w:name w:val="toc 5"/>
    <w:basedOn w:val="Normal"/>
    <w:next w:val="Normal"/>
    <w:autoRedefine/>
    <w:uiPriority w:val="99"/>
    <w:semiHidden/>
    <w:unhideWhenUsed/>
    <w:qFormat/>
    <w:pPr>
      <w:spacing w:after="200" w:line="276" w:lineRule="auto"/>
      <w:ind w:left="960"/>
    </w:pPr>
    <w:rPr>
      <w:rFonts w:ascii="Calibri" w:eastAsia="Times New Roman" w:hAnsi="Calibri" w:cs="Times New Roman"/>
      <w:sz w:val="22"/>
      <w:lang w:val="en-US"/>
    </w:rPr>
  </w:style>
  <w:style w:type="paragraph" w:styleId="TOC6">
    <w:name w:val="toc 6"/>
    <w:basedOn w:val="Normal"/>
    <w:next w:val="Normal"/>
    <w:autoRedefine/>
    <w:uiPriority w:val="99"/>
    <w:semiHidden/>
    <w:unhideWhenUsed/>
    <w:qFormat/>
    <w:pPr>
      <w:spacing w:after="200" w:line="276" w:lineRule="auto"/>
      <w:ind w:left="1200"/>
    </w:pPr>
    <w:rPr>
      <w:rFonts w:ascii="Calibri" w:eastAsia="Times New Roman" w:hAnsi="Calibri" w:cs="Times New Roman"/>
      <w:sz w:val="22"/>
      <w:lang w:val="en-US"/>
    </w:rPr>
  </w:style>
  <w:style w:type="paragraph" w:styleId="TOC7">
    <w:name w:val="toc 7"/>
    <w:basedOn w:val="Normal"/>
    <w:next w:val="Normal"/>
    <w:autoRedefine/>
    <w:uiPriority w:val="99"/>
    <w:semiHidden/>
    <w:unhideWhenUsed/>
    <w:qFormat/>
    <w:pPr>
      <w:spacing w:after="200" w:line="276" w:lineRule="auto"/>
      <w:ind w:left="1440"/>
    </w:pPr>
    <w:rPr>
      <w:rFonts w:ascii="Calibri" w:eastAsia="Times New Roman" w:hAnsi="Calibri" w:cs="Times New Roman"/>
      <w:sz w:val="22"/>
      <w:lang w:val="en-US"/>
    </w:rPr>
  </w:style>
  <w:style w:type="paragraph" w:styleId="TOC8">
    <w:name w:val="toc 8"/>
    <w:basedOn w:val="Normal"/>
    <w:next w:val="Normal"/>
    <w:autoRedefine/>
    <w:uiPriority w:val="99"/>
    <w:semiHidden/>
    <w:unhideWhenUsed/>
    <w:qFormat/>
    <w:pPr>
      <w:spacing w:after="200" w:line="276" w:lineRule="auto"/>
      <w:ind w:left="1680"/>
    </w:pPr>
    <w:rPr>
      <w:rFonts w:ascii="Calibri" w:eastAsia="Times New Roman" w:hAnsi="Calibri" w:cs="Times New Roman"/>
      <w:sz w:val="22"/>
      <w:lang w:val="en-US"/>
    </w:rPr>
  </w:style>
  <w:style w:type="paragraph" w:styleId="TOC9">
    <w:name w:val="toc 9"/>
    <w:basedOn w:val="Normal"/>
    <w:next w:val="Normal"/>
    <w:autoRedefine/>
    <w:uiPriority w:val="99"/>
    <w:semiHidden/>
    <w:unhideWhenUsed/>
    <w:qFormat/>
    <w:pPr>
      <w:spacing w:after="200" w:line="276" w:lineRule="auto"/>
      <w:ind w:left="1920"/>
    </w:pPr>
    <w:rPr>
      <w:rFonts w:ascii="Calibri" w:eastAsia="Times New Roman" w:hAnsi="Calibri" w:cs="Times New Roman"/>
      <w:sz w:val="22"/>
      <w:lang w:val="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qFormat/>
    <w:rPr>
      <w:rFonts w:ascii="Calibri" w:eastAsia="Times New Roman" w:hAnsi="Calibri" w:cs="Times New Roman"/>
      <w:b/>
      <w:bCs/>
    </w:rPr>
  </w:style>
  <w:style w:type="character" w:customStyle="1" w:styleId="ListParagraphChar">
    <w:name w:val="List Paragraph Char"/>
    <w:link w:val="ListParagraph"/>
    <w:uiPriority w:val="34"/>
    <w:qFormat/>
    <w:locked/>
    <w:rPr>
      <w:lang w:val="en-GB"/>
    </w:rPr>
  </w:style>
  <w:style w:type="paragraph" w:styleId="ListParagraph">
    <w:name w:val="List Paragraph"/>
    <w:basedOn w:val="Normal"/>
    <w:link w:val="ListParagraphChar"/>
    <w:uiPriority w:val="34"/>
    <w:qFormat/>
    <w:pPr>
      <w:ind w:left="720"/>
      <w:contextualSpacing/>
    </w:pPr>
  </w:style>
  <w:style w:type="character" w:customStyle="1" w:styleId="FooterChar">
    <w:name w:val="Footer Char"/>
    <w:basedOn w:val="DefaultParagraphFont"/>
    <w:link w:val="Footer"/>
    <w:uiPriority w:val="99"/>
    <w:qFormat/>
    <w:rPr>
      <w:lang w:val="en-GB"/>
    </w:r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tgc">
    <w:name w:val="_tgc"/>
    <w:basedOn w:val="DefaultParagraphFont"/>
    <w:qFormat/>
  </w:style>
  <w:style w:type="character" w:customStyle="1" w:styleId="st">
    <w:name w:val="st"/>
    <w:basedOn w:val="DefaultParagraphFont"/>
    <w:qFormat/>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zh-CN" w:eastAsia="zh-CN"/>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eastAsia="MS Mincho" w:cs="Times New Roman"/>
      <w:szCs w:val="24"/>
      <w:lang w:val="en-US" w:eastAsia="ja-JP"/>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TitleChar">
    <w:name w:val="Title Char"/>
    <w:basedOn w:val="DefaultParagraphFont"/>
    <w:link w:val="Title"/>
    <w:uiPriority w:val="10"/>
    <w:qFormat/>
    <w:rPr>
      <w:rFonts w:ascii="Cambria" w:eastAsia="Times New Roman" w:hAnsi="Cambria" w:cs="Times New Roman"/>
      <w:b/>
      <w:bCs/>
      <w:kern w:val="28"/>
      <w:sz w:val="32"/>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5B9BD5" w:themeColor="accent1"/>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hAnsi="Consolas"/>
      <w:sz w:val="21"/>
      <w:szCs w:val="21"/>
      <w:lang w:val="en-GB"/>
    </w:rPr>
  </w:style>
  <w:style w:type="paragraph" w:customStyle="1" w:styleId="elementperfxhead">
    <w:name w:val="elementperfx head"/>
    <w:basedOn w:val="Normal"/>
    <w:qFormat/>
    <w:pPr>
      <w:spacing w:after="0" w:line="240" w:lineRule="auto"/>
      <w:ind w:right="-28"/>
    </w:pPr>
    <w:rPr>
      <w:rFonts w:ascii="Arial Narrow" w:eastAsia="Times New Roman" w:hAnsi="Arial Narrow" w:cs="Times New Roman"/>
      <w:b/>
      <w:sz w:val="16"/>
      <w:szCs w:val="20"/>
      <w:lang w:val="en-US"/>
    </w:rPr>
  </w:style>
  <w:style w:type="character" w:customStyle="1" w:styleId="BalloonTextChar1">
    <w:name w:val="Balloon Text Char1"/>
    <w:basedOn w:val="DefaultParagraphFont"/>
    <w:uiPriority w:val="99"/>
    <w:semiHidden/>
    <w:rPr>
      <w:rFonts w:ascii="Segoe UI" w:eastAsiaTheme="minorEastAsia" w:hAnsi="Segoe UI" w:cs="Segoe UI"/>
      <w:sz w:val="18"/>
      <w:szCs w:val="18"/>
    </w:rPr>
  </w:style>
  <w:style w:type="paragraph" w:customStyle="1" w:styleId="TOCHeading1">
    <w:name w:val="TOC Heading1"/>
    <w:basedOn w:val="Heading1"/>
    <w:next w:val="Normal"/>
    <w:uiPriority w:val="39"/>
    <w:unhideWhenUsed/>
    <w:qFormat/>
    <w:pPr>
      <w:jc w:val="left"/>
      <w:outlineLvl w:val="9"/>
    </w:pPr>
    <w:rPr>
      <w:rFonts w:ascii="Cambria" w:eastAsia="MS Gothic" w:hAnsi="Cambria"/>
      <w:color w:val="365F91"/>
      <w:sz w:val="28"/>
      <w:szCs w:val="28"/>
      <w:lang w:eastAsia="ja-JP"/>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lang w:val="zh-CN" w:eastAsia="zh-CN"/>
    </w:rPr>
  </w:style>
  <w:style w:type="character" w:customStyle="1" w:styleId="BodyTextIndent3Char">
    <w:name w:val="Body Text Indent 3 Char"/>
    <w:basedOn w:val="DefaultParagraphFont"/>
    <w:link w:val="BodyTextIndent3"/>
    <w:uiPriority w:val="99"/>
    <w:qFormat/>
    <w:rPr>
      <w:rFonts w:ascii="Arial" w:eastAsia="Times New Roman" w:hAnsi="Arial" w:cs="Times New Roman"/>
      <w:sz w:val="24"/>
      <w:szCs w:val="20"/>
      <w:lang w:val="zh-CN" w:eastAsia="zh-CN"/>
    </w:rPr>
  </w:style>
  <w:style w:type="character" w:customStyle="1" w:styleId="CommentTextChar">
    <w:name w:val="Comment Text Char"/>
    <w:link w:val="CommentText"/>
    <w:uiPriority w:val="99"/>
    <w:semiHidden/>
    <w:qFormat/>
    <w:rPr>
      <w:rFonts w:ascii="Times New Roman" w:eastAsia="Times New Roman" w:hAnsi="Times New Roman"/>
    </w:rPr>
  </w:style>
  <w:style w:type="character" w:customStyle="1" w:styleId="CommentTextChar1">
    <w:name w:val="Comment Text Char1"/>
    <w:basedOn w:val="DefaultParagraphFont"/>
    <w:uiPriority w:val="99"/>
    <w:semiHidden/>
    <w:qFormat/>
    <w:rPr>
      <w:rFonts w:ascii="Times New Roman" w:hAnsi="Times New Roman"/>
      <w:sz w:val="20"/>
      <w:szCs w:val="20"/>
      <w:lang w:val="en-GB"/>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character" w:customStyle="1" w:styleId="CommentSubjectChar1">
    <w:name w:val="Comment Subject Char1"/>
    <w:basedOn w:val="CommentTextChar1"/>
    <w:uiPriority w:val="99"/>
    <w:semiHidden/>
    <w:qFormat/>
    <w:rPr>
      <w:rFonts w:ascii="Times New Roman" w:hAnsi="Times New Roman"/>
      <w:b/>
      <w:bCs/>
      <w:sz w:val="20"/>
      <w:szCs w:val="20"/>
      <w:lang w:val="en-GB"/>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eastAsia="Times New Roman" w:hAnsi="Arial Narrow" w:cs="Times New Roman"/>
      <w:b/>
      <w:szCs w:val="20"/>
      <w:lang w:val="en-US"/>
    </w:rPr>
  </w:style>
  <w:style w:type="paragraph" w:customStyle="1" w:styleId="TOCHeading11">
    <w:name w:val="TOC Heading11"/>
    <w:basedOn w:val="Heading1"/>
    <w:next w:val="Normal"/>
    <w:uiPriority w:val="39"/>
    <w:semiHidden/>
    <w:unhideWhenUsed/>
    <w:qFormat/>
    <w:pPr>
      <w:outlineLvl w:val="9"/>
    </w:pPr>
    <w:rPr>
      <w:b w:val="0"/>
      <w:szCs w:val="28"/>
      <w:lang w:val="zh-CN" w:eastAsia="ja-JP"/>
    </w:rPr>
  </w:style>
  <w:style w:type="paragraph" w:customStyle="1" w:styleId="Indent2">
    <w:name w:val="Indent2"/>
    <w:basedOn w:val="Normal"/>
    <w:qFormat/>
    <w:pPr>
      <w:numPr>
        <w:numId w:val="12"/>
      </w:numPr>
      <w:spacing w:after="0" w:line="240" w:lineRule="auto"/>
    </w:pPr>
    <w:rPr>
      <w:rFonts w:ascii="Arial" w:eastAsia="Times New Roman" w:hAnsi="Arial" w:cs="Times New Roman"/>
      <w:szCs w:val="24"/>
      <w:lang w:val="en-US"/>
    </w:rPr>
  </w:style>
  <w:style w:type="table" w:customStyle="1" w:styleId="TableGrid10">
    <w:name w:val="Table Grid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spacing w:after="0" w:line="240" w:lineRule="auto"/>
    </w:pPr>
    <w:rPr>
      <w:rFonts w:eastAsia="Times New Roman" w:cs="Times New Roman"/>
      <w:sz w:val="22"/>
      <w:szCs w:val="20"/>
      <w:lang w:val="en-US"/>
    </w:rPr>
  </w:style>
  <w:style w:type="character" w:styleId="PlaceholderText">
    <w:name w:val="Placeholder Text"/>
    <w:uiPriority w:val="99"/>
    <w:semiHidden/>
    <w:qFormat/>
    <w:rPr>
      <w:color w:val="808080"/>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eastAsia="Times New Roman" w:hAnsi="Calibri Light" w:cs="Times New Roman"/>
      <w:i/>
      <w:iCs/>
      <w:color w:val="1F4D78"/>
      <w:szCs w:val="24"/>
    </w:rPr>
  </w:style>
  <w:style w:type="table" w:customStyle="1" w:styleId="TableGrid20">
    <w:name w:val="Table Grid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paragraph" w:customStyle="1" w:styleId="Heading21">
    <w:name w:val="Heading 21"/>
    <w:basedOn w:val="Normal"/>
    <w:next w:val="Normal"/>
    <w:uiPriority w:val="9"/>
    <w:unhideWhenUsed/>
    <w:qFormat/>
    <w:pPr>
      <w:keepNext/>
      <w:keepLines/>
      <w:spacing w:before="40" w:after="0" w:line="360" w:lineRule="auto"/>
      <w:jc w:val="center"/>
      <w:outlineLvl w:val="1"/>
    </w:pPr>
    <w:rPr>
      <w:rFonts w:eastAsia="Times New Roman" w:cs="Times New Roman"/>
      <w:b/>
      <w:szCs w:val="26"/>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UnresolvedMention1">
    <w:name w:val="Unresolved Mention1"/>
    <w:uiPriority w:val="99"/>
    <w:semiHidden/>
    <w:unhideWhenUsed/>
    <w:qFormat/>
    <w:rPr>
      <w:color w:val="808080"/>
      <w:shd w:val="clear" w:color="auto" w:fill="E6E6E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eastAsia="Times New Roman" w:hAnsi="Calibri" w:cs="Times New Roman"/>
      <w:sz w:val="22"/>
      <w:szCs w:val="22"/>
    </w:rPr>
  </w:style>
  <w:style w:type="character" w:customStyle="1" w:styleId="DocumentMapChar">
    <w:name w:val="Document Map Char"/>
    <w:basedOn w:val="DefaultParagraphFont"/>
    <w:link w:val="DocumentMap"/>
    <w:uiPriority w:val="99"/>
    <w:semiHidden/>
    <w:qFormat/>
    <w:rPr>
      <w:rFonts w:ascii="Tahoma" w:eastAsia="Times New Roman" w:hAnsi="Tahoma" w:cs="Times New Roman"/>
      <w:sz w:val="16"/>
      <w:szCs w:val="16"/>
      <w:lang w:eastAsia="zh-CN"/>
    </w:rPr>
  </w:style>
  <w:style w:type="table" w:customStyle="1" w:styleId="TableGrid0">
    <w:name w:val="TableGrid"/>
    <w:qFormat/>
    <w:rPr>
      <w:rFonts w:ascii="Calibri" w:eastAsia="Times New Roman" w:hAnsi="Calibri" w:cs="Times New Roman"/>
    </w:rPr>
    <w:tblPr>
      <w:tblCellMar>
        <w:top w:w="0" w:type="dxa"/>
        <w:left w:w="0" w:type="dxa"/>
        <w:bottom w:w="0" w:type="dxa"/>
        <w:right w:w="0" w:type="dxa"/>
      </w:tblCellMar>
    </w:tblPr>
  </w:style>
  <w:style w:type="table" w:customStyle="1" w:styleId="TableGrid30">
    <w:name w:val="Table Grid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FirstIndentChar">
    <w:name w:val="Body Text First Indent Char"/>
    <w:basedOn w:val="BodyTextChar"/>
    <w:link w:val="BodyTextFirstIndent"/>
    <w:uiPriority w:val="99"/>
    <w:semiHidden/>
    <w:qFormat/>
    <w:rPr>
      <w:rFonts w:ascii="Calibri" w:eastAsia="Times New Roman" w:hAnsi="Calibri" w:cs="Times New Roman"/>
      <w:sz w:val="24"/>
      <w:szCs w:val="24"/>
      <w:lang w:val="zh-CN" w:eastAsia="zh-CN"/>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zh-CN" w:eastAsia="zh-CN"/>
    </w:rPr>
  </w:style>
  <w:style w:type="character" w:customStyle="1" w:styleId="ClosingChar">
    <w:name w:val="Closing Char"/>
    <w:basedOn w:val="DefaultParagraphFont"/>
    <w:link w:val="Closing"/>
    <w:uiPriority w:val="99"/>
    <w:semiHidden/>
    <w:qFormat/>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qFormat/>
    <w:rPr>
      <w:rFonts w:ascii="Calibri" w:eastAsia="Times New Roman" w:hAnsi="Calibri" w:cs="Times New Roman"/>
    </w:rPr>
  </w:style>
  <w:style w:type="character" w:customStyle="1" w:styleId="HTMLAddressChar">
    <w:name w:val="HTML Address Char"/>
    <w:basedOn w:val="DefaultParagraphFont"/>
    <w:link w:val="HTMLAddress"/>
    <w:uiPriority w:val="99"/>
    <w:semiHidden/>
    <w:qFormat/>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qFormat/>
    <w:rPr>
      <w:rFonts w:ascii="Calibri" w:eastAsia="Times New Roman" w:hAnsi="Calibri" w:cs="Times New Roman"/>
    </w:rPr>
  </w:style>
  <w:style w:type="character" w:customStyle="1" w:styleId="SalutationChar">
    <w:name w:val="Salutation Char"/>
    <w:basedOn w:val="DefaultParagraphFont"/>
    <w:link w:val="Salutation"/>
    <w:uiPriority w:val="99"/>
    <w:semiHidden/>
    <w:qFormat/>
    <w:rPr>
      <w:rFonts w:ascii="Calibri" w:eastAsia="Times New Roman" w:hAnsi="Calibri" w:cs="Times New Roman"/>
    </w:rPr>
  </w:style>
  <w:style w:type="character" w:customStyle="1" w:styleId="SignatureChar">
    <w:name w:val="Signature Char"/>
    <w:basedOn w:val="DefaultParagraphFont"/>
    <w:link w:val="Signature"/>
    <w:uiPriority w:val="99"/>
    <w:semiHidden/>
    <w:qFormat/>
    <w:rPr>
      <w:rFonts w:ascii="Calibri" w:eastAsia="Times New Roman" w:hAnsi="Calibri" w:cs="Times New Roman"/>
    </w:rPr>
  </w:style>
  <w:style w:type="character" w:customStyle="1" w:styleId="SubtitleChar">
    <w:name w:val="Subtitle Char"/>
    <w:basedOn w:val="DefaultParagraphFont"/>
    <w:link w:val="Subtitle"/>
    <w:uiPriority w:val="11"/>
    <w:qFormat/>
    <w:rPr>
      <w:rFonts w:ascii="Arial" w:eastAsia="Times New Roman" w:hAnsi="Arial" w:cs="Arial"/>
    </w:rPr>
  </w:style>
  <w:style w:type="table" w:customStyle="1" w:styleId="TableGrid40">
    <w:name w:val="Table Grid4"/>
    <w:basedOn w:val="TableNormal"/>
    <w:uiPriority w:val="5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qFormat/>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3"/>
      </w:numPr>
      <w:spacing w:after="0" w:line="240" w:lineRule="auto"/>
      <w:jc w:val="both"/>
    </w:pPr>
    <w:rPr>
      <w:rFonts w:ascii="Arial" w:eastAsia="Times New Roman" w:hAnsi="Arial" w:cs="Times New Roman"/>
      <w:sz w:val="20"/>
      <w:szCs w:val="20"/>
      <w:lang w:val="en-US"/>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table" w:customStyle="1" w:styleId="TableGrid50">
    <w:name w:val="Table Grid5"/>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basedOn w:val="DefaultParagraphFont"/>
    <w:uiPriority w:val="99"/>
    <w:semiHidden/>
    <w:qFormat/>
    <w:rPr>
      <w:rFonts w:eastAsiaTheme="minorEastAsia"/>
    </w:rPr>
  </w:style>
  <w:style w:type="paragraph" w:styleId="TOCHeading">
    <w:name w:val="TOC Heading"/>
    <w:basedOn w:val="Heading1"/>
    <w:next w:val="Normal"/>
    <w:uiPriority w:val="39"/>
    <w:semiHidden/>
    <w:unhideWhenUsed/>
    <w:qFormat/>
    <w:rsid w:val="00A351A1"/>
    <w:pPr>
      <w:jc w:val="left"/>
      <w:outlineLvl w:val="9"/>
    </w:pPr>
    <w:rPr>
      <w:rFonts w:asciiTheme="majorHAnsi" w:eastAsiaTheme="majorEastAsia" w:hAnsiTheme="majorHAnsi" w:cstheme="majorBidi"/>
      <w:color w:val="2E74B5"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1" w:count="267">
    <w:lsdException w:name="Normal" w:uiPriority="0"/>
    <w:lsdException w:name="heading 1" w:uiPriority="9"/>
    <w:lsdException w:name="heading 2" w:uiPriority="9" w:unhideWhenUsed="1"/>
    <w:lsdException w:name="heading 3" w:uiPriority="9" w:unhideWhenUsed="1"/>
    <w:lsdException w:name="heading 4" w:uiPriority="0"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0"/>
    <w:lsdException w:name="Body Text" w:uiPriority="0"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semiHidden="1" w:unhideWhenUsed="1"/>
    <w:lsdException w:name="Hyperlink" w:unhideWhenUsed="1"/>
    <w:lsdException w:name="FollowedHyperlink" w:semiHidden="1" w:unhideWhenUsed="1"/>
    <w:lsdException w:name="Strong" w:uiPriority="23"/>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qFormat="0"/>
    <w:lsdException w:name="HTML Bottom of Form" w:semiHidden="1" w:unhideWhenUsed="1" w:qFormat="0"/>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qFormat="0"/>
    <w:lsdException w:name="Balloon Text" w:semiHidden="1" w:unhideWhenUsed="1"/>
    <w:lsdException w:name="Table Grid" w:uiPriority="39"/>
    <w:lsdException w:name="Table Theme" w:uiPriority="0"/>
    <w:lsdException w:name="Placeholder Text" w:semiHidden="1"/>
    <w:lsdException w:name="No Spacing" w:uiPriority="1"/>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uiPriority="34"/>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160" w:line="256" w:lineRule="auto"/>
    </w:pPr>
    <w:rPr>
      <w:rFonts w:ascii="Times New Roman" w:hAnsi="Times New Roman"/>
      <w:sz w:val="24"/>
      <w:szCs w:val="22"/>
      <w:lang w:val="en-GB"/>
    </w:rPr>
  </w:style>
  <w:style w:type="paragraph" w:styleId="Heading1">
    <w:name w:val="heading 1"/>
    <w:basedOn w:val="Normal"/>
    <w:next w:val="Normal"/>
    <w:link w:val="Heading1Char"/>
    <w:autoRedefine/>
    <w:uiPriority w:val="9"/>
    <w:qFormat/>
    <w:pPr>
      <w:keepNext/>
      <w:keepLines/>
      <w:spacing w:before="480" w:after="0" w:line="276" w:lineRule="auto"/>
      <w:jc w:val="center"/>
      <w:outlineLvl w:val="0"/>
    </w:pPr>
    <w:rPr>
      <w:rFonts w:eastAsia="Times New Roman" w:cs="Times New Roman"/>
      <w:b/>
      <w:bCs/>
      <w:szCs w:val="24"/>
      <w:lang w:val="en-US"/>
    </w:rPr>
  </w:style>
  <w:style w:type="paragraph" w:styleId="Heading2">
    <w:name w:val="heading 2"/>
    <w:basedOn w:val="Normal"/>
    <w:next w:val="Normal"/>
    <w:link w:val="Heading2Ch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unhideWhenUsed/>
    <w:qFormat/>
    <w:pPr>
      <w:keepNext/>
      <w:spacing w:before="240" w:after="60" w:line="276"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nhideWhenUsed/>
    <w:qFormat/>
    <w:pPr>
      <w:keepNext/>
      <w:keepLines/>
      <w:spacing w:before="200" w:after="0" w:line="276" w:lineRule="auto"/>
      <w:outlineLvl w:val="3"/>
    </w:pPr>
    <w:rPr>
      <w:rFonts w:asciiTheme="majorHAnsi" w:eastAsiaTheme="majorEastAsia" w:hAnsiTheme="majorHAnsi" w:cstheme="majorBidi"/>
      <w:b/>
      <w:bCs/>
      <w:i/>
      <w:iCs/>
      <w:color w:val="5B9BD5" w:themeColor="accent1"/>
      <w:sz w:val="22"/>
      <w:lang w:val="en-US"/>
    </w:rPr>
  </w:style>
  <w:style w:type="paragraph" w:styleId="Heading5">
    <w:name w:val="heading 5"/>
    <w:basedOn w:val="Normal"/>
    <w:next w:val="Normal"/>
    <w:link w:val="Heading5Char"/>
    <w:uiPriority w:val="9"/>
    <w:unhideWhenUsed/>
    <w:qFormat/>
    <w:pPr>
      <w:keepNext/>
      <w:keepLines/>
      <w:spacing w:before="40" w:after="0" w:line="259" w:lineRule="auto"/>
      <w:ind w:left="1008" w:hanging="432"/>
      <w:outlineLvl w:val="4"/>
    </w:pPr>
    <w:rPr>
      <w:rFonts w:asciiTheme="majorHAnsi" w:eastAsiaTheme="majorEastAsia" w:hAnsiTheme="majorHAnsi" w:cstheme="majorBidi"/>
      <w:color w:val="2E74B5" w:themeColor="accent1" w:themeShade="BF"/>
      <w:sz w:val="22"/>
      <w:lang w:val="en-US"/>
    </w:rPr>
  </w:style>
  <w:style w:type="paragraph" w:styleId="Heading6">
    <w:name w:val="heading 6"/>
    <w:basedOn w:val="Normal"/>
    <w:next w:val="Normal"/>
    <w:link w:val="Heading6Char"/>
    <w:uiPriority w:val="9"/>
    <w:unhideWhenUsed/>
    <w:qFormat/>
    <w:pPr>
      <w:spacing w:before="240" w:after="60" w:line="276" w:lineRule="auto"/>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unhideWhenUsed/>
    <w:qFormat/>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semiHidden/>
    <w:unhideWhenUsed/>
    <w:qFormat/>
    <w:pPr>
      <w:keepNext/>
      <w:keepLines/>
      <w:spacing w:before="40" w:after="0" w:line="259" w:lineRule="auto"/>
      <w:ind w:left="1440" w:hanging="432"/>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pPr>
      <w:keepNext/>
      <w:keepLines/>
      <w:spacing w:before="40" w:after="0" w:line="259" w:lineRule="auto"/>
      <w:ind w:left="1584" w:hanging="144"/>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Times New Roman" w:hAnsi="Tahoma" w:cs="Tahoma"/>
      <w:sz w:val="16"/>
      <w:szCs w:val="16"/>
      <w:lang w:val="en-US"/>
    </w:rPr>
  </w:style>
  <w:style w:type="paragraph" w:styleId="BlockText">
    <w:name w:val="Block Text"/>
    <w:basedOn w:val="Normal"/>
    <w:uiPriority w:val="99"/>
    <w:semiHidden/>
    <w:unhideWhenUsed/>
    <w:qFormat/>
    <w:pPr>
      <w:spacing w:after="120" w:line="276" w:lineRule="auto"/>
      <w:ind w:left="1440" w:right="1440"/>
    </w:pPr>
    <w:rPr>
      <w:rFonts w:ascii="Calibri" w:eastAsia="Times New Roman" w:hAnsi="Calibri" w:cs="Times New Roman"/>
      <w:sz w:val="22"/>
      <w:lang w:val="en-US"/>
    </w:rPr>
  </w:style>
  <w:style w:type="paragraph" w:styleId="BodyText">
    <w:name w:val="Body Text"/>
    <w:basedOn w:val="Normal"/>
    <w:link w:val="BodyTextChar"/>
    <w:unhideWhenUsed/>
    <w:qFormat/>
    <w:pPr>
      <w:spacing w:after="120" w:line="240" w:lineRule="auto"/>
    </w:pPr>
    <w:rPr>
      <w:rFonts w:eastAsia="Times New Roman" w:cs="Times New Roman"/>
      <w:szCs w:val="24"/>
      <w:lang w:val="zh-CN" w:eastAsia="zh-CN"/>
    </w:rPr>
  </w:style>
  <w:style w:type="paragraph" w:styleId="BodyText2">
    <w:name w:val="Body Text 2"/>
    <w:basedOn w:val="Normal"/>
    <w:link w:val="BodyText2Char"/>
    <w:uiPriority w:val="99"/>
    <w:semiHidden/>
    <w:unhideWhenUsed/>
    <w:qFormat/>
    <w:pPr>
      <w:spacing w:after="120" w:line="480" w:lineRule="auto"/>
    </w:pPr>
    <w:rPr>
      <w:rFonts w:ascii="Calibri" w:eastAsia="Times New Roman" w:hAnsi="Calibri" w:cs="Times New Roman"/>
      <w:sz w:val="22"/>
      <w:lang w:val="en-US"/>
    </w:rPr>
  </w:style>
  <w:style w:type="paragraph" w:styleId="BodyText3">
    <w:name w:val="Body Text 3"/>
    <w:basedOn w:val="Normal"/>
    <w:link w:val="BodyText3Char"/>
    <w:uiPriority w:val="99"/>
    <w:unhideWhenUsed/>
    <w:qFormat/>
    <w:pPr>
      <w:spacing w:after="120" w:line="276" w:lineRule="auto"/>
    </w:pPr>
    <w:rPr>
      <w:rFonts w:ascii="Calibri" w:eastAsia="Calibri" w:hAnsi="Calibri" w:cs="Times New Roman"/>
      <w:sz w:val="16"/>
      <w:szCs w:val="16"/>
    </w:rPr>
  </w:style>
  <w:style w:type="paragraph" w:styleId="BodyTextFirstIndent">
    <w:name w:val="Body Text First Indent"/>
    <w:basedOn w:val="BodyText"/>
    <w:link w:val="BodyTextFirstIndentChar"/>
    <w:uiPriority w:val="99"/>
    <w:semiHidden/>
    <w:unhideWhenUsed/>
    <w:qFormat/>
    <w:pPr>
      <w:spacing w:line="276" w:lineRule="auto"/>
      <w:ind w:firstLine="210"/>
    </w:pPr>
    <w:rPr>
      <w:rFonts w:ascii="Calibri" w:hAnsi="Calibri"/>
      <w:sz w:val="22"/>
      <w:szCs w:val="22"/>
      <w:lang w:val="en-US" w:eastAsia="en-US"/>
    </w:rPr>
  </w:style>
  <w:style w:type="paragraph" w:styleId="BodyTextIndent">
    <w:name w:val="Body Text Indent"/>
    <w:basedOn w:val="Normal"/>
    <w:link w:val="BodyTextIndentChar"/>
    <w:uiPriority w:val="99"/>
    <w:unhideWhenUsed/>
    <w:qFormat/>
    <w:pPr>
      <w:spacing w:after="120" w:line="240" w:lineRule="auto"/>
      <w:ind w:left="360"/>
    </w:pPr>
    <w:rPr>
      <w:rFonts w:eastAsia="Times New Roman" w:cs="Times New Roman"/>
      <w:szCs w:val="24"/>
      <w:lang w:val="zh-CN" w:eastAsia="zh-CN"/>
    </w:rPr>
  </w:style>
  <w:style w:type="paragraph" w:styleId="BodyTextFirstIndent2">
    <w:name w:val="Body Text First Indent 2"/>
    <w:basedOn w:val="BodyTextIndent"/>
    <w:link w:val="BodyTextFirstIndent2Char"/>
    <w:uiPriority w:val="99"/>
    <w:semiHidden/>
    <w:unhideWhenUsed/>
    <w:qFormat/>
    <w:pPr>
      <w:spacing w:line="276" w:lineRule="auto"/>
      <w:ind w:firstLine="210"/>
    </w:pPr>
    <w:rPr>
      <w:rFonts w:ascii="Calibri" w:hAnsi="Calibri"/>
      <w:sz w:val="22"/>
      <w:szCs w:val="22"/>
      <w:lang w:val="en-US" w:eastAsia="en-US"/>
    </w:rPr>
  </w:style>
  <w:style w:type="paragraph" w:styleId="BodyTextIndent2">
    <w:name w:val="Body Text Indent 2"/>
    <w:basedOn w:val="Normal"/>
    <w:link w:val="BodyTextIndent2Char"/>
    <w:uiPriority w:val="99"/>
    <w:unhideWhenUsed/>
    <w:qFormat/>
    <w:pPr>
      <w:spacing w:after="120" w:line="480" w:lineRule="auto"/>
      <w:ind w:left="360"/>
    </w:pPr>
    <w:rPr>
      <w:rFonts w:eastAsia="Times New Roman" w:cs="Times New Roman"/>
      <w:szCs w:val="24"/>
      <w:lang w:val="zh-CN" w:eastAsia="zh-CN"/>
    </w:rPr>
  </w:style>
  <w:style w:type="paragraph" w:styleId="BodyTextIndent3">
    <w:name w:val="Body Text Indent 3"/>
    <w:basedOn w:val="Normal"/>
    <w:link w:val="BodyTextIndent3Char"/>
    <w:uiPriority w:val="99"/>
    <w:unhideWhenUsed/>
    <w:qFormat/>
    <w:pPr>
      <w:spacing w:after="0" w:line="240" w:lineRule="auto"/>
      <w:ind w:left="360" w:hanging="360"/>
    </w:pPr>
    <w:rPr>
      <w:rFonts w:ascii="Arial" w:eastAsia="Times New Roman" w:hAnsi="Arial" w:cs="Times New Roman"/>
      <w:szCs w:val="20"/>
      <w:lang w:val="zh-CN" w:eastAsia="zh-CN"/>
    </w:rPr>
  </w:style>
  <w:style w:type="paragraph" w:styleId="Caption">
    <w:name w:val="caption"/>
    <w:basedOn w:val="Normal"/>
    <w:next w:val="Normal"/>
    <w:qFormat/>
    <w:pPr>
      <w:spacing w:after="0" w:line="240" w:lineRule="auto"/>
    </w:pPr>
    <w:rPr>
      <w:rFonts w:eastAsia="Times New Roman" w:cs="Times New Roman"/>
      <w:b/>
      <w:szCs w:val="20"/>
      <w:lang w:val="en-US"/>
    </w:rPr>
  </w:style>
  <w:style w:type="paragraph" w:styleId="Closing">
    <w:name w:val="Closing"/>
    <w:basedOn w:val="Normal"/>
    <w:link w:val="ClosingChar"/>
    <w:uiPriority w:val="99"/>
    <w:semiHidden/>
    <w:unhideWhenUsed/>
    <w:qFormat/>
    <w:pPr>
      <w:spacing w:after="200" w:line="276" w:lineRule="auto"/>
      <w:ind w:left="4320"/>
    </w:pPr>
    <w:rPr>
      <w:rFonts w:ascii="Calibri" w:eastAsia="Times New Roman" w:hAnsi="Calibri" w:cs="Times New Roman"/>
      <w:sz w:val="22"/>
      <w:lang w:val="en-US"/>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0" w:line="240" w:lineRule="auto"/>
    </w:pPr>
    <w:rPr>
      <w:rFonts w:eastAsia="Times New Roman"/>
      <w:sz w:val="22"/>
      <w:lang w:val="en-US"/>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spacing w:after="200" w:line="276" w:lineRule="auto"/>
    </w:pPr>
    <w:rPr>
      <w:rFonts w:ascii="Calibri" w:eastAsia="Times New Roman" w:hAnsi="Calibri" w:cs="Times New Roman"/>
      <w:sz w:val="22"/>
      <w:lang w:val="en-US"/>
    </w:rPr>
  </w:style>
  <w:style w:type="paragraph" w:styleId="DocumentMap">
    <w:name w:val="Document Map"/>
    <w:basedOn w:val="Normal"/>
    <w:link w:val="DocumentMapChar"/>
    <w:uiPriority w:val="99"/>
    <w:semiHidden/>
    <w:unhideWhenUsed/>
    <w:qFormat/>
    <w:pPr>
      <w:spacing w:after="0" w:line="240" w:lineRule="auto"/>
    </w:pPr>
    <w:rPr>
      <w:rFonts w:ascii="Tahoma" w:eastAsia="Times New Roman" w:hAnsi="Tahoma" w:cs="Times New Roman"/>
      <w:sz w:val="16"/>
      <w:szCs w:val="16"/>
      <w:lang w:val="en-US" w:eastAsia="zh-CN"/>
    </w:rPr>
  </w:style>
  <w:style w:type="paragraph" w:styleId="E-mailSignature">
    <w:name w:val="E-mail Signature"/>
    <w:basedOn w:val="Normal"/>
    <w:link w:val="E-mailSignatureChar"/>
    <w:uiPriority w:val="99"/>
    <w:semiHidden/>
    <w:unhideWhenUsed/>
    <w:qFormat/>
    <w:pPr>
      <w:spacing w:after="200" w:line="276" w:lineRule="auto"/>
    </w:pPr>
    <w:rPr>
      <w:rFonts w:ascii="Calibri" w:eastAsia="Times New Roman" w:hAnsi="Calibri" w:cs="Times New Roman"/>
      <w:sz w:val="22"/>
      <w:lang w:val="en-U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200" w:line="276" w:lineRule="auto"/>
    </w:pPr>
    <w:rPr>
      <w:rFonts w:ascii="Calibri" w:eastAsia="Times New Roman" w:hAnsi="Calibri" w:cs="Times New Roman"/>
      <w:sz w:val="20"/>
      <w:szCs w:val="20"/>
      <w:lang w:val="en-US"/>
    </w:rPr>
  </w:style>
  <w:style w:type="paragraph" w:styleId="EnvelopeAddress">
    <w:name w:val="envelope address"/>
    <w:basedOn w:val="Normal"/>
    <w:uiPriority w:val="99"/>
    <w:semiHidden/>
    <w:unhideWhenUsed/>
    <w:qFormat/>
    <w:pPr>
      <w:framePr w:w="7920" w:h="1980" w:hRule="exact" w:hSpace="180" w:wrap="auto" w:hAnchor="page" w:xAlign="center" w:yAlign="bottom"/>
      <w:spacing w:after="200" w:line="276" w:lineRule="auto"/>
      <w:ind w:left="2880"/>
    </w:pPr>
    <w:rPr>
      <w:rFonts w:ascii="Arial" w:eastAsia="Times New Roman" w:hAnsi="Arial" w:cs="Arial"/>
      <w:sz w:val="22"/>
      <w:lang w:val="en-US"/>
    </w:rPr>
  </w:style>
  <w:style w:type="paragraph" w:styleId="EnvelopeReturn">
    <w:name w:val="envelope return"/>
    <w:basedOn w:val="Normal"/>
    <w:uiPriority w:val="99"/>
    <w:semiHidden/>
    <w:unhideWhenUsed/>
    <w:qFormat/>
    <w:pPr>
      <w:spacing w:after="200" w:line="276" w:lineRule="auto"/>
    </w:pPr>
    <w:rPr>
      <w:rFonts w:ascii="Arial" w:eastAsia="Times New Roman" w:hAnsi="Arial" w:cs="Arial"/>
      <w:sz w:val="20"/>
      <w:szCs w:val="20"/>
      <w:lang w:val="en-US"/>
    </w:rPr>
  </w:style>
  <w:style w:type="character" w:styleId="FollowedHyperlink">
    <w:name w:val="FollowedHyperlink"/>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200" w:line="276" w:lineRule="auto"/>
    </w:pPr>
    <w:rPr>
      <w:rFonts w:ascii="Calibri" w:eastAsia="Times New Roman" w:hAnsi="Calibri" w:cs="Times New Roman"/>
      <w:sz w:val="20"/>
      <w:szCs w:val="20"/>
      <w:lang w:val="en-US"/>
    </w:rPr>
  </w:style>
  <w:style w:type="paragraph" w:styleId="Header">
    <w:name w:val="header"/>
    <w:basedOn w:val="Normal"/>
    <w:link w:val="HeaderChar"/>
    <w:uiPriority w:val="99"/>
    <w:unhideWhenUsed/>
    <w:qFormat/>
    <w:pPr>
      <w:tabs>
        <w:tab w:val="center" w:pos="4513"/>
        <w:tab w:val="right" w:pos="9026"/>
      </w:tabs>
      <w:spacing w:after="200" w:line="276" w:lineRule="auto"/>
    </w:pPr>
    <w:rPr>
      <w:rFonts w:ascii="Calibri" w:eastAsia="Times New Roman" w:hAnsi="Calibri" w:cs="Times New Roman"/>
      <w:lang w:val="en-US"/>
    </w:rPr>
  </w:style>
  <w:style w:type="character" w:styleId="HTMLAcronym">
    <w:name w:val="HTML Acronym"/>
    <w:uiPriority w:val="99"/>
    <w:semiHidden/>
    <w:unhideWhenUsed/>
    <w:qFormat/>
  </w:style>
  <w:style w:type="paragraph" w:styleId="HTMLAddress">
    <w:name w:val="HTML Address"/>
    <w:basedOn w:val="Normal"/>
    <w:link w:val="HTMLAddressChar"/>
    <w:uiPriority w:val="99"/>
    <w:semiHidden/>
    <w:unhideWhenUsed/>
    <w:qFormat/>
    <w:pPr>
      <w:spacing w:after="200" w:line="276" w:lineRule="auto"/>
    </w:pPr>
    <w:rPr>
      <w:rFonts w:ascii="Calibri" w:eastAsia="Times New Roman" w:hAnsi="Calibri" w:cs="Times New Roman"/>
      <w:i/>
      <w:iCs/>
      <w:sz w:val="22"/>
      <w:lang w:val="en-US"/>
    </w:rPr>
  </w:style>
  <w:style w:type="character" w:styleId="HTMLCite">
    <w:name w:val="HTML Cite"/>
    <w:uiPriority w:val="99"/>
    <w:semiHidden/>
    <w:unhideWhenUsed/>
    <w:qFormat/>
    <w:rPr>
      <w:i/>
      <w:iCs/>
    </w:rPr>
  </w:style>
  <w:style w:type="character" w:styleId="HTMLCode">
    <w:name w:val="HTML Code"/>
    <w:uiPriority w:val="99"/>
    <w:semiHidden/>
    <w:unhideWhenUsed/>
    <w:qFormat/>
    <w:rPr>
      <w:rFonts w:ascii="Courier New" w:hAnsi="Courier New" w:cs="Courier New"/>
      <w:sz w:val="20"/>
      <w:szCs w:val="20"/>
    </w:rPr>
  </w:style>
  <w:style w:type="character" w:styleId="HTMLDefinition">
    <w:name w:val="HTML Definition"/>
    <w:uiPriority w:val="99"/>
    <w:semiHidden/>
    <w:unhideWhenUsed/>
    <w:qFormat/>
    <w:rPr>
      <w:i/>
      <w:iCs/>
    </w:rPr>
  </w:style>
  <w:style w:type="character" w:styleId="HTMLKeyboard">
    <w:name w:val="HTML Keyboard"/>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spacing w:after="200" w:line="276" w:lineRule="auto"/>
    </w:pPr>
    <w:rPr>
      <w:rFonts w:ascii="Courier New" w:eastAsia="Times New Roman" w:hAnsi="Courier New" w:cs="Courier New"/>
      <w:sz w:val="20"/>
      <w:szCs w:val="20"/>
      <w:lang w:val="en-US"/>
    </w:rPr>
  </w:style>
  <w:style w:type="character" w:styleId="HTMLSample">
    <w:name w:val="HTML Sample"/>
    <w:uiPriority w:val="99"/>
    <w:semiHidden/>
    <w:unhideWhenUsed/>
    <w:qFormat/>
    <w:rPr>
      <w:rFonts w:ascii="Courier New" w:hAnsi="Courier New" w:cs="Courier New"/>
    </w:rPr>
  </w:style>
  <w:style w:type="character" w:styleId="HTMLTypewriter">
    <w:name w:val="HTML Typewriter"/>
    <w:uiPriority w:val="99"/>
    <w:semiHidden/>
    <w:unhideWhenUsed/>
    <w:qFormat/>
    <w:rPr>
      <w:rFonts w:ascii="Courier New" w:hAnsi="Courier New" w:cs="Courier New"/>
      <w:sz w:val="20"/>
      <w:szCs w:val="20"/>
    </w:rPr>
  </w:style>
  <w:style w:type="character" w:styleId="HTMLVariable">
    <w:name w:val="HTML Variable"/>
    <w:uiPriority w:val="99"/>
    <w:semiHidden/>
    <w:unhideWhenUsed/>
    <w:qFormat/>
    <w:rPr>
      <w:i/>
      <w:iCs/>
    </w:rPr>
  </w:style>
  <w:style w:type="character" w:styleId="Hyperlink">
    <w:name w:val="Hyperlink"/>
    <w:uiPriority w:val="99"/>
    <w:unhideWhenUsed/>
    <w:qFormat/>
    <w:rPr>
      <w:color w:val="0000FF"/>
      <w:u w:val="single"/>
    </w:rPr>
  </w:style>
  <w:style w:type="paragraph" w:styleId="Index1">
    <w:name w:val="index 1"/>
    <w:basedOn w:val="Normal"/>
    <w:next w:val="Normal"/>
    <w:autoRedefine/>
    <w:uiPriority w:val="99"/>
    <w:semiHidden/>
    <w:unhideWhenUsed/>
    <w:qFormat/>
    <w:pPr>
      <w:spacing w:after="200" w:line="276" w:lineRule="auto"/>
      <w:ind w:left="240" w:hanging="240"/>
    </w:pPr>
    <w:rPr>
      <w:rFonts w:ascii="Calibri" w:eastAsia="Times New Roman" w:hAnsi="Calibri" w:cs="Times New Roman"/>
      <w:sz w:val="22"/>
      <w:lang w:val="en-US"/>
    </w:rPr>
  </w:style>
  <w:style w:type="paragraph" w:styleId="Index2">
    <w:name w:val="index 2"/>
    <w:basedOn w:val="Normal"/>
    <w:next w:val="Normal"/>
    <w:autoRedefine/>
    <w:uiPriority w:val="99"/>
    <w:semiHidden/>
    <w:unhideWhenUsed/>
    <w:qFormat/>
    <w:pPr>
      <w:spacing w:after="200" w:line="276" w:lineRule="auto"/>
      <w:ind w:left="480" w:hanging="240"/>
    </w:pPr>
    <w:rPr>
      <w:rFonts w:ascii="Calibri" w:eastAsia="Times New Roman" w:hAnsi="Calibri" w:cs="Times New Roman"/>
      <w:sz w:val="22"/>
      <w:lang w:val="en-US"/>
    </w:rPr>
  </w:style>
  <w:style w:type="paragraph" w:styleId="Index3">
    <w:name w:val="index 3"/>
    <w:basedOn w:val="Normal"/>
    <w:next w:val="Normal"/>
    <w:autoRedefine/>
    <w:uiPriority w:val="99"/>
    <w:semiHidden/>
    <w:unhideWhenUsed/>
    <w:qFormat/>
    <w:pPr>
      <w:spacing w:after="200" w:line="276" w:lineRule="auto"/>
      <w:ind w:left="720" w:hanging="240"/>
    </w:pPr>
    <w:rPr>
      <w:rFonts w:ascii="Calibri" w:eastAsia="Times New Roman" w:hAnsi="Calibri" w:cs="Times New Roman"/>
      <w:sz w:val="22"/>
      <w:lang w:val="en-US"/>
    </w:rPr>
  </w:style>
  <w:style w:type="paragraph" w:styleId="Index4">
    <w:name w:val="index 4"/>
    <w:basedOn w:val="Normal"/>
    <w:next w:val="Normal"/>
    <w:autoRedefine/>
    <w:uiPriority w:val="99"/>
    <w:semiHidden/>
    <w:unhideWhenUsed/>
    <w:qFormat/>
    <w:pPr>
      <w:spacing w:after="200" w:line="276" w:lineRule="auto"/>
      <w:ind w:left="960" w:hanging="240"/>
    </w:pPr>
    <w:rPr>
      <w:rFonts w:ascii="Calibri" w:eastAsia="Times New Roman" w:hAnsi="Calibri" w:cs="Times New Roman"/>
      <w:sz w:val="22"/>
      <w:lang w:val="en-US"/>
    </w:rPr>
  </w:style>
  <w:style w:type="paragraph" w:styleId="Index5">
    <w:name w:val="index 5"/>
    <w:basedOn w:val="Normal"/>
    <w:next w:val="Normal"/>
    <w:autoRedefine/>
    <w:uiPriority w:val="99"/>
    <w:semiHidden/>
    <w:unhideWhenUsed/>
    <w:qFormat/>
    <w:pPr>
      <w:spacing w:after="200" w:line="276" w:lineRule="auto"/>
      <w:ind w:left="1200" w:hanging="240"/>
    </w:pPr>
    <w:rPr>
      <w:rFonts w:ascii="Calibri" w:eastAsia="Times New Roman" w:hAnsi="Calibri" w:cs="Times New Roman"/>
      <w:sz w:val="22"/>
      <w:lang w:val="en-US"/>
    </w:rPr>
  </w:style>
  <w:style w:type="paragraph" w:styleId="Index6">
    <w:name w:val="index 6"/>
    <w:basedOn w:val="Normal"/>
    <w:next w:val="Normal"/>
    <w:autoRedefine/>
    <w:uiPriority w:val="99"/>
    <w:semiHidden/>
    <w:unhideWhenUsed/>
    <w:qFormat/>
    <w:pPr>
      <w:spacing w:after="200" w:line="276" w:lineRule="auto"/>
      <w:ind w:left="1440" w:hanging="240"/>
    </w:pPr>
    <w:rPr>
      <w:rFonts w:ascii="Calibri" w:eastAsia="Times New Roman" w:hAnsi="Calibri" w:cs="Times New Roman"/>
      <w:sz w:val="22"/>
      <w:lang w:val="en-US"/>
    </w:rPr>
  </w:style>
  <w:style w:type="paragraph" w:styleId="Index7">
    <w:name w:val="index 7"/>
    <w:basedOn w:val="Normal"/>
    <w:next w:val="Normal"/>
    <w:autoRedefine/>
    <w:uiPriority w:val="99"/>
    <w:semiHidden/>
    <w:unhideWhenUsed/>
    <w:qFormat/>
    <w:pPr>
      <w:spacing w:after="200" w:line="276" w:lineRule="auto"/>
      <w:ind w:left="1680" w:hanging="240"/>
    </w:pPr>
    <w:rPr>
      <w:rFonts w:ascii="Calibri" w:eastAsia="Times New Roman" w:hAnsi="Calibri" w:cs="Times New Roman"/>
      <w:sz w:val="22"/>
      <w:lang w:val="en-US"/>
    </w:rPr>
  </w:style>
  <w:style w:type="paragraph" w:styleId="Index8">
    <w:name w:val="index 8"/>
    <w:basedOn w:val="Normal"/>
    <w:next w:val="Normal"/>
    <w:autoRedefine/>
    <w:uiPriority w:val="99"/>
    <w:semiHidden/>
    <w:unhideWhenUsed/>
    <w:qFormat/>
    <w:pPr>
      <w:spacing w:after="200" w:line="276" w:lineRule="auto"/>
      <w:ind w:left="1920" w:hanging="240"/>
    </w:pPr>
    <w:rPr>
      <w:rFonts w:ascii="Calibri" w:eastAsia="Times New Roman" w:hAnsi="Calibri" w:cs="Times New Roman"/>
      <w:sz w:val="22"/>
      <w:lang w:val="en-US"/>
    </w:rPr>
  </w:style>
  <w:style w:type="paragraph" w:styleId="Index9">
    <w:name w:val="index 9"/>
    <w:basedOn w:val="Normal"/>
    <w:next w:val="Normal"/>
    <w:autoRedefine/>
    <w:uiPriority w:val="99"/>
    <w:semiHidden/>
    <w:unhideWhenUsed/>
    <w:qFormat/>
    <w:pPr>
      <w:spacing w:after="200" w:line="276" w:lineRule="auto"/>
      <w:ind w:left="2160" w:hanging="240"/>
    </w:pPr>
    <w:rPr>
      <w:rFonts w:ascii="Calibri" w:eastAsia="Times New Roman" w:hAnsi="Calibri" w:cs="Times New Roman"/>
      <w:sz w:val="22"/>
      <w:lang w:val="en-US"/>
    </w:rPr>
  </w:style>
  <w:style w:type="paragraph" w:styleId="IndexHeading">
    <w:name w:val="index heading"/>
    <w:basedOn w:val="Normal"/>
    <w:next w:val="Index1"/>
    <w:uiPriority w:val="99"/>
    <w:semiHidden/>
    <w:unhideWhenUsed/>
    <w:qFormat/>
    <w:pPr>
      <w:spacing w:after="200" w:line="276" w:lineRule="auto"/>
    </w:pPr>
    <w:rPr>
      <w:rFonts w:ascii="Arial" w:eastAsia="Times New Roman" w:hAnsi="Arial" w:cs="Arial"/>
      <w:b/>
      <w:bCs/>
      <w:sz w:val="22"/>
      <w:lang w:val="en-US"/>
    </w:rPr>
  </w:style>
  <w:style w:type="character" w:styleId="LineNumber">
    <w:name w:val="line number"/>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rFonts w:eastAsia="Times New Roman" w:cs="Times New Roman"/>
      <w:lang w:val="en-AU"/>
    </w:rPr>
  </w:style>
  <w:style w:type="paragraph" w:styleId="List2">
    <w:name w:val="List 2"/>
    <w:basedOn w:val="Normal"/>
    <w:uiPriority w:val="99"/>
    <w:semiHidden/>
    <w:unhideWhenUsed/>
    <w:qFormat/>
    <w:pPr>
      <w:spacing w:after="200" w:line="276" w:lineRule="auto"/>
      <w:ind w:left="720" w:hanging="360"/>
    </w:pPr>
    <w:rPr>
      <w:rFonts w:ascii="Calibri" w:eastAsia="Times New Roman" w:hAnsi="Calibri" w:cs="Times New Roman"/>
      <w:sz w:val="22"/>
      <w:lang w:val="en-US"/>
    </w:rPr>
  </w:style>
  <w:style w:type="paragraph" w:styleId="List3">
    <w:name w:val="List 3"/>
    <w:basedOn w:val="Normal"/>
    <w:uiPriority w:val="99"/>
    <w:semiHidden/>
    <w:unhideWhenUsed/>
    <w:qFormat/>
    <w:pPr>
      <w:spacing w:after="200" w:line="276" w:lineRule="auto"/>
      <w:ind w:left="1080" w:hanging="360"/>
    </w:pPr>
    <w:rPr>
      <w:rFonts w:ascii="Calibri" w:eastAsia="Times New Roman" w:hAnsi="Calibri" w:cs="Times New Roman"/>
      <w:sz w:val="22"/>
      <w:lang w:val="en-US"/>
    </w:rPr>
  </w:style>
  <w:style w:type="paragraph" w:styleId="List4">
    <w:name w:val="List 4"/>
    <w:basedOn w:val="Normal"/>
    <w:uiPriority w:val="99"/>
    <w:semiHidden/>
    <w:unhideWhenUsed/>
    <w:qFormat/>
    <w:pPr>
      <w:spacing w:after="200" w:line="276" w:lineRule="auto"/>
      <w:ind w:left="1440" w:hanging="360"/>
    </w:pPr>
    <w:rPr>
      <w:rFonts w:ascii="Calibri" w:eastAsia="Times New Roman" w:hAnsi="Calibri" w:cs="Times New Roman"/>
      <w:sz w:val="22"/>
      <w:lang w:val="en-US"/>
    </w:rPr>
  </w:style>
  <w:style w:type="paragraph" w:styleId="List5">
    <w:name w:val="List 5"/>
    <w:basedOn w:val="Normal"/>
    <w:uiPriority w:val="99"/>
    <w:semiHidden/>
    <w:unhideWhenUsed/>
    <w:qFormat/>
    <w:pPr>
      <w:spacing w:after="200" w:line="276" w:lineRule="auto"/>
      <w:ind w:left="1800" w:hanging="360"/>
    </w:pPr>
    <w:rPr>
      <w:rFonts w:ascii="Calibri" w:eastAsia="Times New Roman" w:hAnsi="Calibri" w:cs="Times New Roman"/>
      <w:sz w:val="22"/>
      <w:lang w:val="en-US"/>
    </w:rPr>
  </w:style>
  <w:style w:type="paragraph" w:styleId="ListBullet">
    <w:name w:val="List Bullet"/>
    <w:basedOn w:val="Normal"/>
    <w:uiPriority w:val="99"/>
    <w:semiHidden/>
    <w:unhideWhenUsed/>
    <w:qFormat/>
    <w:pPr>
      <w:numPr>
        <w:numId w:val="1"/>
      </w:numPr>
      <w:spacing w:after="200" w:line="276" w:lineRule="auto"/>
    </w:pPr>
    <w:rPr>
      <w:rFonts w:ascii="Calibri" w:eastAsia="Times New Roman" w:hAnsi="Calibri" w:cs="Times New Roman"/>
      <w:sz w:val="22"/>
      <w:lang w:val="en-US"/>
    </w:rPr>
  </w:style>
  <w:style w:type="paragraph" w:styleId="ListBullet2">
    <w:name w:val="List Bullet 2"/>
    <w:basedOn w:val="Normal"/>
    <w:uiPriority w:val="99"/>
    <w:semiHidden/>
    <w:unhideWhenUsed/>
    <w:qFormat/>
    <w:pPr>
      <w:numPr>
        <w:numId w:val="2"/>
      </w:numPr>
      <w:spacing w:after="200" w:line="276" w:lineRule="auto"/>
    </w:pPr>
    <w:rPr>
      <w:rFonts w:ascii="Calibri" w:eastAsia="Times New Roman" w:hAnsi="Calibri" w:cs="Times New Roman"/>
      <w:sz w:val="22"/>
      <w:lang w:val="en-US"/>
    </w:rPr>
  </w:style>
  <w:style w:type="paragraph" w:styleId="ListBullet3">
    <w:name w:val="List Bullet 3"/>
    <w:basedOn w:val="Normal"/>
    <w:uiPriority w:val="99"/>
    <w:semiHidden/>
    <w:unhideWhenUsed/>
    <w:qFormat/>
    <w:pPr>
      <w:numPr>
        <w:numId w:val="3"/>
      </w:numPr>
      <w:spacing w:after="200" w:line="276" w:lineRule="auto"/>
    </w:pPr>
    <w:rPr>
      <w:rFonts w:ascii="Calibri" w:eastAsia="Times New Roman" w:hAnsi="Calibri" w:cs="Times New Roman"/>
      <w:sz w:val="22"/>
      <w:lang w:val="en-US"/>
    </w:rPr>
  </w:style>
  <w:style w:type="paragraph" w:styleId="ListBullet4">
    <w:name w:val="List Bullet 4"/>
    <w:basedOn w:val="Normal"/>
    <w:uiPriority w:val="99"/>
    <w:semiHidden/>
    <w:unhideWhenUsed/>
    <w:qFormat/>
    <w:pPr>
      <w:numPr>
        <w:numId w:val="4"/>
      </w:numPr>
      <w:spacing w:after="200" w:line="276" w:lineRule="auto"/>
    </w:pPr>
    <w:rPr>
      <w:rFonts w:ascii="Calibri" w:eastAsia="Times New Roman" w:hAnsi="Calibri" w:cs="Times New Roman"/>
      <w:sz w:val="22"/>
      <w:lang w:val="en-US"/>
    </w:rPr>
  </w:style>
  <w:style w:type="paragraph" w:styleId="ListBullet5">
    <w:name w:val="List Bullet 5"/>
    <w:basedOn w:val="Normal"/>
    <w:uiPriority w:val="99"/>
    <w:semiHidden/>
    <w:unhideWhenUsed/>
    <w:qFormat/>
    <w:pPr>
      <w:numPr>
        <w:numId w:val="5"/>
      </w:numPr>
      <w:spacing w:after="200" w:line="276" w:lineRule="auto"/>
    </w:pPr>
    <w:rPr>
      <w:rFonts w:ascii="Calibri" w:eastAsia="Times New Roman" w:hAnsi="Calibri" w:cs="Times New Roman"/>
      <w:sz w:val="22"/>
      <w:lang w:val="en-US"/>
    </w:rPr>
  </w:style>
  <w:style w:type="paragraph" w:styleId="ListContinue">
    <w:name w:val="List Continue"/>
    <w:basedOn w:val="Normal"/>
    <w:uiPriority w:val="99"/>
    <w:semiHidden/>
    <w:unhideWhenUsed/>
    <w:qFormat/>
    <w:pPr>
      <w:spacing w:after="120" w:line="276" w:lineRule="auto"/>
      <w:ind w:left="360"/>
    </w:pPr>
    <w:rPr>
      <w:rFonts w:ascii="Calibri" w:eastAsia="Times New Roman" w:hAnsi="Calibri" w:cs="Times New Roman"/>
      <w:sz w:val="22"/>
      <w:lang w:val="en-US"/>
    </w:rPr>
  </w:style>
  <w:style w:type="paragraph" w:styleId="ListContinue2">
    <w:name w:val="List Continue 2"/>
    <w:basedOn w:val="Normal"/>
    <w:uiPriority w:val="99"/>
    <w:semiHidden/>
    <w:unhideWhenUsed/>
    <w:qFormat/>
    <w:pPr>
      <w:spacing w:after="120" w:line="276" w:lineRule="auto"/>
      <w:ind w:left="720"/>
    </w:pPr>
    <w:rPr>
      <w:rFonts w:ascii="Calibri" w:eastAsia="Times New Roman" w:hAnsi="Calibri" w:cs="Times New Roman"/>
      <w:sz w:val="22"/>
      <w:lang w:val="en-US"/>
    </w:rPr>
  </w:style>
  <w:style w:type="paragraph" w:styleId="ListContinue3">
    <w:name w:val="List Continue 3"/>
    <w:basedOn w:val="Normal"/>
    <w:uiPriority w:val="99"/>
    <w:semiHidden/>
    <w:unhideWhenUsed/>
    <w:qFormat/>
    <w:pPr>
      <w:spacing w:after="120" w:line="276" w:lineRule="auto"/>
      <w:ind w:left="1080"/>
    </w:pPr>
    <w:rPr>
      <w:rFonts w:ascii="Calibri" w:eastAsia="Times New Roman" w:hAnsi="Calibri" w:cs="Times New Roman"/>
      <w:sz w:val="22"/>
      <w:lang w:val="en-US"/>
    </w:rPr>
  </w:style>
  <w:style w:type="paragraph" w:styleId="ListContinue4">
    <w:name w:val="List Continue 4"/>
    <w:basedOn w:val="Normal"/>
    <w:uiPriority w:val="99"/>
    <w:semiHidden/>
    <w:unhideWhenUsed/>
    <w:qFormat/>
    <w:pPr>
      <w:spacing w:after="120" w:line="276" w:lineRule="auto"/>
      <w:ind w:left="1440"/>
    </w:pPr>
    <w:rPr>
      <w:rFonts w:ascii="Calibri" w:eastAsia="Times New Roman" w:hAnsi="Calibri" w:cs="Times New Roman"/>
      <w:sz w:val="22"/>
      <w:lang w:val="en-US"/>
    </w:rPr>
  </w:style>
  <w:style w:type="paragraph" w:styleId="ListContinue5">
    <w:name w:val="List Continue 5"/>
    <w:basedOn w:val="Normal"/>
    <w:uiPriority w:val="99"/>
    <w:semiHidden/>
    <w:unhideWhenUsed/>
    <w:qFormat/>
    <w:pPr>
      <w:spacing w:after="120" w:line="276" w:lineRule="auto"/>
      <w:ind w:left="1800"/>
    </w:pPr>
    <w:rPr>
      <w:rFonts w:ascii="Calibri" w:eastAsia="Times New Roman" w:hAnsi="Calibri" w:cs="Times New Roman"/>
      <w:sz w:val="22"/>
      <w:lang w:val="en-US"/>
    </w:rPr>
  </w:style>
  <w:style w:type="paragraph" w:styleId="ListNumber">
    <w:name w:val="List Number"/>
    <w:basedOn w:val="Normal"/>
    <w:uiPriority w:val="99"/>
    <w:semiHidden/>
    <w:unhideWhenUsed/>
    <w:qFormat/>
    <w:pPr>
      <w:numPr>
        <w:numId w:val="6"/>
      </w:numPr>
      <w:spacing w:after="200" w:line="276" w:lineRule="auto"/>
    </w:pPr>
    <w:rPr>
      <w:rFonts w:ascii="Calibri" w:eastAsia="Times New Roman" w:hAnsi="Calibri" w:cs="Times New Roman"/>
      <w:sz w:val="22"/>
      <w:lang w:val="en-US"/>
    </w:rPr>
  </w:style>
  <w:style w:type="paragraph" w:styleId="ListNumber2">
    <w:name w:val="List Number 2"/>
    <w:basedOn w:val="Normal"/>
    <w:uiPriority w:val="99"/>
    <w:semiHidden/>
    <w:unhideWhenUsed/>
    <w:qFormat/>
    <w:pPr>
      <w:numPr>
        <w:numId w:val="7"/>
      </w:numPr>
      <w:spacing w:after="200" w:line="276" w:lineRule="auto"/>
    </w:pPr>
    <w:rPr>
      <w:rFonts w:ascii="Calibri" w:eastAsia="Times New Roman" w:hAnsi="Calibri" w:cs="Times New Roman"/>
      <w:sz w:val="22"/>
      <w:lang w:val="en-US"/>
    </w:rPr>
  </w:style>
  <w:style w:type="paragraph" w:styleId="ListNumber3">
    <w:name w:val="List Number 3"/>
    <w:basedOn w:val="Normal"/>
    <w:uiPriority w:val="99"/>
    <w:semiHidden/>
    <w:unhideWhenUsed/>
    <w:qFormat/>
    <w:pPr>
      <w:numPr>
        <w:numId w:val="8"/>
      </w:numPr>
      <w:spacing w:after="200" w:line="276" w:lineRule="auto"/>
    </w:pPr>
    <w:rPr>
      <w:rFonts w:ascii="Calibri" w:eastAsia="Times New Roman" w:hAnsi="Calibri" w:cs="Times New Roman"/>
      <w:sz w:val="22"/>
      <w:lang w:val="en-US"/>
    </w:rPr>
  </w:style>
  <w:style w:type="paragraph" w:styleId="ListNumber4">
    <w:name w:val="List Number 4"/>
    <w:basedOn w:val="Normal"/>
    <w:uiPriority w:val="99"/>
    <w:semiHidden/>
    <w:unhideWhenUsed/>
    <w:qFormat/>
    <w:pPr>
      <w:numPr>
        <w:numId w:val="9"/>
      </w:numPr>
      <w:spacing w:after="200" w:line="276" w:lineRule="auto"/>
    </w:pPr>
    <w:rPr>
      <w:rFonts w:ascii="Calibri" w:eastAsia="Times New Roman" w:hAnsi="Calibri" w:cs="Times New Roman"/>
      <w:sz w:val="22"/>
      <w:lang w:val="en-US"/>
    </w:rPr>
  </w:style>
  <w:style w:type="paragraph" w:styleId="ListNumber5">
    <w:name w:val="List Number 5"/>
    <w:basedOn w:val="Normal"/>
    <w:uiPriority w:val="99"/>
    <w:semiHidden/>
    <w:unhideWhenUsed/>
    <w:qFormat/>
    <w:pPr>
      <w:numPr>
        <w:numId w:val="10"/>
      </w:numPr>
      <w:tabs>
        <w:tab w:val="clear" w:pos="1800"/>
        <w:tab w:val="num" w:pos="360"/>
      </w:tabs>
      <w:spacing w:after="200" w:line="276" w:lineRule="auto"/>
      <w:ind w:left="0" w:firstLine="0"/>
    </w:pPr>
    <w:rPr>
      <w:rFonts w:ascii="Calibri" w:eastAsia="Times New Roman" w:hAnsi="Calibri" w:cs="Times New Roman"/>
      <w:sz w:val="22"/>
      <w:lang w:val="en-US"/>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Arial" w:eastAsia="Times New Roman" w:hAnsi="Arial" w:cs="Arial"/>
      <w:sz w:val="22"/>
      <w:lang w:val="en-US"/>
    </w:rPr>
  </w:style>
  <w:style w:type="paragraph" w:styleId="NormalWeb">
    <w:name w:val="Normal (Web)"/>
    <w:basedOn w:val="Normal"/>
    <w:uiPriority w:val="99"/>
    <w:unhideWhenUsed/>
    <w:qFormat/>
    <w:pPr>
      <w:spacing w:before="100" w:beforeAutospacing="1" w:after="100" w:afterAutospacing="1" w:line="240" w:lineRule="auto"/>
    </w:pPr>
    <w:rPr>
      <w:rFonts w:eastAsia="Calibri" w:cs="Times New Roman"/>
      <w:szCs w:val="24"/>
      <w:lang w:val="en-US"/>
    </w:rPr>
  </w:style>
  <w:style w:type="paragraph" w:styleId="NormalIndent">
    <w:name w:val="Normal Indent"/>
    <w:basedOn w:val="Normal"/>
    <w:uiPriority w:val="99"/>
    <w:semiHidden/>
    <w:unhideWhenUsed/>
    <w:qFormat/>
    <w:pPr>
      <w:spacing w:after="200" w:line="276" w:lineRule="auto"/>
      <w:ind w:left="720"/>
    </w:pPr>
    <w:rPr>
      <w:rFonts w:ascii="Calibri" w:eastAsia="Times New Roman" w:hAnsi="Calibri" w:cs="Times New Roman"/>
      <w:sz w:val="22"/>
      <w:lang w:val="en-US"/>
    </w:rPr>
  </w:style>
  <w:style w:type="paragraph" w:styleId="NoteHeading">
    <w:name w:val="Note Heading"/>
    <w:basedOn w:val="Normal"/>
    <w:next w:val="Normal"/>
    <w:link w:val="NoteHeadingChar"/>
    <w:uiPriority w:val="99"/>
    <w:semiHidden/>
    <w:unhideWhenUsed/>
    <w:qFormat/>
    <w:pPr>
      <w:spacing w:after="200" w:line="276" w:lineRule="auto"/>
    </w:pPr>
    <w:rPr>
      <w:rFonts w:ascii="Calibri" w:eastAsia="Times New Roman" w:hAnsi="Calibri" w:cs="Times New Roman"/>
      <w:sz w:val="22"/>
      <w:lang w:val="en-US"/>
    </w:rPr>
  </w:style>
  <w:style w:type="character" w:styleId="PageNumber">
    <w:name w:val="page number"/>
    <w:uiPriority w:val="99"/>
    <w:semiHidden/>
    <w:unhideWhenUsed/>
    <w:qFormat/>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cs="Times New Roman"/>
      <w:sz w:val="16"/>
      <w:szCs w:val="20"/>
      <w:lang w:val="en-AU"/>
    </w:rPr>
  </w:style>
  <w:style w:type="paragraph" w:styleId="Salutation">
    <w:name w:val="Salutation"/>
    <w:basedOn w:val="Normal"/>
    <w:next w:val="Normal"/>
    <w:link w:val="SalutationChar"/>
    <w:uiPriority w:val="99"/>
    <w:semiHidden/>
    <w:unhideWhenUsed/>
    <w:qFormat/>
    <w:pPr>
      <w:spacing w:after="200" w:line="276" w:lineRule="auto"/>
    </w:pPr>
    <w:rPr>
      <w:rFonts w:ascii="Calibri" w:eastAsia="Times New Roman" w:hAnsi="Calibri" w:cs="Times New Roman"/>
      <w:sz w:val="22"/>
      <w:lang w:val="en-US"/>
    </w:rPr>
  </w:style>
  <w:style w:type="paragraph" w:styleId="Signature">
    <w:name w:val="Signature"/>
    <w:basedOn w:val="Normal"/>
    <w:link w:val="SignatureChar"/>
    <w:uiPriority w:val="99"/>
    <w:semiHidden/>
    <w:unhideWhenUsed/>
    <w:qFormat/>
    <w:pPr>
      <w:spacing w:after="200" w:line="276" w:lineRule="auto"/>
      <w:ind w:left="4320"/>
    </w:pPr>
    <w:rPr>
      <w:rFonts w:ascii="Calibri" w:eastAsia="Times New Roman" w:hAnsi="Calibri" w:cs="Times New Roman"/>
      <w:sz w:val="22"/>
      <w:lang w:val="en-US"/>
    </w:rPr>
  </w:style>
  <w:style w:type="character" w:styleId="Strong">
    <w:name w:val="Strong"/>
    <w:uiPriority w:val="23"/>
    <w:qFormat/>
    <w:rPr>
      <w:b/>
      <w:bCs/>
    </w:rPr>
  </w:style>
  <w:style w:type="paragraph" w:styleId="Subtitle">
    <w:name w:val="Subtitle"/>
    <w:basedOn w:val="Normal"/>
    <w:link w:val="SubtitleChar"/>
    <w:uiPriority w:val="11"/>
    <w:qFormat/>
    <w:pPr>
      <w:spacing w:after="60" w:line="276" w:lineRule="auto"/>
      <w:jc w:val="center"/>
      <w:outlineLvl w:val="1"/>
    </w:pPr>
    <w:rPr>
      <w:rFonts w:ascii="Arial" w:eastAsia="Times New Roman" w:hAnsi="Arial" w:cs="Arial"/>
      <w:sz w:val="22"/>
      <w:lang w:val="en-US"/>
    </w:rPr>
  </w:style>
  <w:style w:type="table" w:styleId="Table3Deffects1">
    <w:name w:val="Table 3D effects 1"/>
    <w:basedOn w:val="TableNormal"/>
    <w:qFormat/>
    <w:rPr>
      <w:rFonts w:ascii="Times New Roman" w:eastAsia="MS Mincho" w:hAnsi="Times New Roman"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rPr>
      <w:rFonts w:ascii="Times New Roman" w:eastAsia="MS Mincho" w:hAnsi="Times New Roman"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rPr>
      <w:rFonts w:ascii="Times New Roman" w:eastAsia="MS Mincho" w:hAnsi="Times New Roman"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rPr>
      <w:rFonts w:ascii="Times New Roman" w:eastAsia="MS Mincho"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rFonts w:ascii="Times New Roman" w:eastAsia="MS Mincho"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rPr>
      <w:rFonts w:ascii="Times New Roman" w:eastAsia="MS Mincho"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rPr>
      <w:rFonts w:ascii="Times New Roman" w:eastAsia="MS Mincho"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rPr>
      <w:rFonts w:ascii="Times New Roman" w:eastAsia="MS Mincho"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rPr>
      <w:rFonts w:ascii="Times New Roman" w:eastAsia="MS Mincho"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rFonts w:ascii="Times New Roman" w:eastAsia="MS Mincho" w:hAnsi="Times New Roman"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rFonts w:ascii="Times New Roman" w:eastAsia="MS Mincho" w:hAnsi="Times New Roman"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rPr>
      <w:rFonts w:ascii="Times New Roman" w:eastAsia="MS Mincho" w:hAnsi="Times New Roman"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Pr>
      <w:rFonts w:ascii="Times New Roman" w:eastAsia="MS Mincho" w:hAnsi="Times New Roman"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rPr>
      <w:rFonts w:ascii="Times New Roman" w:eastAsia="MS Mincho" w:hAnsi="Times New Roman"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rPr>
      <w:rFonts w:ascii="Times New Roman" w:eastAsia="MS Mincho"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rPr>
      <w:rFonts w:ascii="Times New Roman" w:eastAsia="MS Mincho"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rPr>
      <w:rFonts w:ascii="Times New Roman" w:eastAsia="MS Mincho"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rPr>
      <w:rFonts w:ascii="Times New Roman" w:eastAsia="MS Mincho"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rFonts w:ascii="Times New Roman" w:eastAsia="MS Mincho"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rPr>
      <w:rFonts w:ascii="Times New Roman" w:eastAsia="MS Mincho"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rPr>
      <w:rFonts w:ascii="Times New Roman" w:eastAsia="MS Mincho" w:hAnsi="Times New Roman"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rPr>
      <w:rFonts w:ascii="Times New Roman" w:eastAsia="MS Mincho" w:hAnsi="Times New Roman"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rPr>
      <w:rFonts w:ascii="Times New Roman" w:eastAsia="MS Mincho"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rPr>
      <w:rFonts w:ascii="Times New Roman" w:eastAsia="MS Mincho" w:hAnsi="Times New Roman"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spacing w:after="200" w:line="276" w:lineRule="auto"/>
      <w:ind w:left="240" w:hanging="240"/>
    </w:pPr>
    <w:rPr>
      <w:rFonts w:ascii="Calibri" w:eastAsia="Times New Roman" w:hAnsi="Calibri" w:cs="Times New Roman"/>
      <w:sz w:val="22"/>
      <w:lang w:val="en-US"/>
    </w:rPr>
  </w:style>
  <w:style w:type="paragraph" w:styleId="TableofFigures">
    <w:name w:val="table of figures"/>
    <w:basedOn w:val="Normal"/>
    <w:next w:val="Normal"/>
    <w:uiPriority w:val="99"/>
    <w:semiHidden/>
    <w:unhideWhenUsed/>
    <w:qFormat/>
    <w:pPr>
      <w:spacing w:after="200" w:line="276" w:lineRule="auto"/>
    </w:pPr>
    <w:rPr>
      <w:rFonts w:ascii="Calibri" w:eastAsia="Times New Roman" w:hAnsi="Calibri" w:cs="Times New Roman"/>
      <w:sz w:val="22"/>
      <w:lang w:val="en-US"/>
    </w:rPr>
  </w:style>
  <w:style w:type="table" w:styleId="TableProfessional">
    <w:name w:val="Table Professional"/>
    <w:basedOn w:val="TableNormal"/>
    <w:qFormat/>
    <w:rPr>
      <w:rFonts w:ascii="Times New Roman" w:eastAsia="MS Mincho"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rPr>
      <w:rFonts w:ascii="Times New Roman" w:eastAsia="MS Mincho"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rPr>
      <w:rFonts w:ascii="Times New Roman" w:eastAsia="MS Mincho" w:hAnsi="Times New Roman"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rPr>
      <w:rFonts w:ascii="Times New Roman" w:eastAsia="MS Mincho"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rPr>
      <w:rFonts w:ascii="Times New Roman" w:eastAsia="MS Mincho" w:hAnsi="Times New Roman"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rPr>
      <w:rFonts w:ascii="Times New Roman" w:eastAsia="MS Mincho"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rPr>
      <w:rFonts w:ascii="Times New Roman" w:eastAsia="MS Mincho"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rPr>
      <w:rFonts w:ascii="Times New Roman" w:eastAsia="MS Mincho"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Pr>
      <w:rFonts w:ascii="Times New Roman" w:eastAsia="MS Mincho"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link w:val="TitleChar"/>
    <w:uiPriority w:val="10"/>
    <w:qFormat/>
    <w:pPr>
      <w:spacing w:before="240" w:after="60" w:line="276" w:lineRule="auto"/>
      <w:jc w:val="center"/>
      <w:outlineLvl w:val="0"/>
    </w:pPr>
    <w:rPr>
      <w:rFonts w:ascii="Cambria" w:eastAsia="Times New Roman" w:hAnsi="Cambria" w:cs="Times New Roman"/>
      <w:b/>
      <w:bCs/>
      <w:kern w:val="28"/>
      <w:sz w:val="32"/>
      <w:szCs w:val="32"/>
      <w:lang w:val="en-US"/>
    </w:rPr>
  </w:style>
  <w:style w:type="paragraph" w:styleId="TOAHeading">
    <w:name w:val="toa heading"/>
    <w:basedOn w:val="Normal"/>
    <w:next w:val="Normal"/>
    <w:uiPriority w:val="99"/>
    <w:semiHidden/>
    <w:unhideWhenUsed/>
    <w:qFormat/>
    <w:pPr>
      <w:spacing w:before="120" w:after="200" w:line="276" w:lineRule="auto"/>
    </w:pPr>
    <w:rPr>
      <w:rFonts w:ascii="Arial" w:eastAsia="Times New Roman" w:hAnsi="Arial" w:cs="Arial"/>
      <w:b/>
      <w:bCs/>
      <w:sz w:val="22"/>
      <w:lang w:val="en-US"/>
    </w:rPr>
  </w:style>
  <w:style w:type="paragraph" w:styleId="TOC1">
    <w:name w:val="toc 1"/>
    <w:basedOn w:val="Normal"/>
    <w:next w:val="Normal"/>
    <w:autoRedefine/>
    <w:uiPriority w:val="39"/>
    <w:unhideWhenUsed/>
    <w:qFormat/>
    <w:pPr>
      <w:spacing w:before="120" w:after="120" w:line="259" w:lineRule="auto"/>
    </w:pPr>
    <w:rPr>
      <w:rFonts w:cstheme="minorHAnsi"/>
      <w:b/>
      <w:bCs/>
      <w:caps/>
      <w:sz w:val="20"/>
      <w:szCs w:val="20"/>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200" w:line="276" w:lineRule="auto"/>
      <w:ind w:left="440"/>
    </w:pPr>
    <w:rPr>
      <w:rFonts w:ascii="Calibri" w:eastAsia="Times New Roman" w:hAnsi="Calibri" w:cs="Times New Roman"/>
      <w:sz w:val="22"/>
      <w:lang w:val="en-US"/>
    </w:rPr>
  </w:style>
  <w:style w:type="paragraph" w:styleId="TOC4">
    <w:name w:val="toc 4"/>
    <w:basedOn w:val="Normal"/>
    <w:next w:val="Normal"/>
    <w:autoRedefine/>
    <w:uiPriority w:val="99"/>
    <w:semiHidden/>
    <w:unhideWhenUsed/>
    <w:qFormat/>
    <w:pPr>
      <w:spacing w:after="200" w:line="276" w:lineRule="auto"/>
      <w:ind w:left="720"/>
    </w:pPr>
    <w:rPr>
      <w:rFonts w:ascii="Calibri" w:eastAsia="Times New Roman" w:hAnsi="Calibri" w:cs="Times New Roman"/>
      <w:sz w:val="22"/>
      <w:lang w:val="en-US"/>
    </w:rPr>
  </w:style>
  <w:style w:type="paragraph" w:styleId="TOC5">
    <w:name w:val="toc 5"/>
    <w:basedOn w:val="Normal"/>
    <w:next w:val="Normal"/>
    <w:autoRedefine/>
    <w:uiPriority w:val="99"/>
    <w:semiHidden/>
    <w:unhideWhenUsed/>
    <w:qFormat/>
    <w:pPr>
      <w:spacing w:after="200" w:line="276" w:lineRule="auto"/>
      <w:ind w:left="960"/>
    </w:pPr>
    <w:rPr>
      <w:rFonts w:ascii="Calibri" w:eastAsia="Times New Roman" w:hAnsi="Calibri" w:cs="Times New Roman"/>
      <w:sz w:val="22"/>
      <w:lang w:val="en-US"/>
    </w:rPr>
  </w:style>
  <w:style w:type="paragraph" w:styleId="TOC6">
    <w:name w:val="toc 6"/>
    <w:basedOn w:val="Normal"/>
    <w:next w:val="Normal"/>
    <w:autoRedefine/>
    <w:uiPriority w:val="99"/>
    <w:semiHidden/>
    <w:unhideWhenUsed/>
    <w:qFormat/>
    <w:pPr>
      <w:spacing w:after="200" w:line="276" w:lineRule="auto"/>
      <w:ind w:left="1200"/>
    </w:pPr>
    <w:rPr>
      <w:rFonts w:ascii="Calibri" w:eastAsia="Times New Roman" w:hAnsi="Calibri" w:cs="Times New Roman"/>
      <w:sz w:val="22"/>
      <w:lang w:val="en-US"/>
    </w:rPr>
  </w:style>
  <w:style w:type="paragraph" w:styleId="TOC7">
    <w:name w:val="toc 7"/>
    <w:basedOn w:val="Normal"/>
    <w:next w:val="Normal"/>
    <w:autoRedefine/>
    <w:uiPriority w:val="99"/>
    <w:semiHidden/>
    <w:unhideWhenUsed/>
    <w:qFormat/>
    <w:pPr>
      <w:spacing w:after="200" w:line="276" w:lineRule="auto"/>
      <w:ind w:left="1440"/>
    </w:pPr>
    <w:rPr>
      <w:rFonts w:ascii="Calibri" w:eastAsia="Times New Roman" w:hAnsi="Calibri" w:cs="Times New Roman"/>
      <w:sz w:val="22"/>
      <w:lang w:val="en-US"/>
    </w:rPr>
  </w:style>
  <w:style w:type="paragraph" w:styleId="TOC8">
    <w:name w:val="toc 8"/>
    <w:basedOn w:val="Normal"/>
    <w:next w:val="Normal"/>
    <w:autoRedefine/>
    <w:uiPriority w:val="99"/>
    <w:semiHidden/>
    <w:unhideWhenUsed/>
    <w:qFormat/>
    <w:pPr>
      <w:spacing w:after="200" w:line="276" w:lineRule="auto"/>
      <w:ind w:left="1680"/>
    </w:pPr>
    <w:rPr>
      <w:rFonts w:ascii="Calibri" w:eastAsia="Times New Roman" w:hAnsi="Calibri" w:cs="Times New Roman"/>
      <w:sz w:val="22"/>
      <w:lang w:val="en-US"/>
    </w:rPr>
  </w:style>
  <w:style w:type="paragraph" w:styleId="TOC9">
    <w:name w:val="toc 9"/>
    <w:basedOn w:val="Normal"/>
    <w:next w:val="Normal"/>
    <w:autoRedefine/>
    <w:uiPriority w:val="99"/>
    <w:semiHidden/>
    <w:unhideWhenUsed/>
    <w:qFormat/>
    <w:pPr>
      <w:spacing w:after="200" w:line="276" w:lineRule="auto"/>
      <w:ind w:left="1920"/>
    </w:pPr>
    <w:rPr>
      <w:rFonts w:ascii="Calibri" w:eastAsia="Times New Roman" w:hAnsi="Calibri" w:cs="Times New Roman"/>
      <w:sz w:val="22"/>
      <w:lang w:val="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qFormat/>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qFormat/>
    <w:rPr>
      <w:rFonts w:ascii="Calibri" w:eastAsia="Times New Roman" w:hAnsi="Calibri" w:cs="Times New Roman"/>
      <w:b/>
      <w:bCs/>
    </w:rPr>
  </w:style>
  <w:style w:type="character" w:customStyle="1" w:styleId="ListParagraphChar">
    <w:name w:val="List Paragraph Char"/>
    <w:link w:val="ListParagraph"/>
    <w:uiPriority w:val="34"/>
    <w:qFormat/>
    <w:locked/>
    <w:rPr>
      <w:lang w:val="en-GB"/>
    </w:rPr>
  </w:style>
  <w:style w:type="paragraph" w:styleId="ListParagraph">
    <w:name w:val="List Paragraph"/>
    <w:basedOn w:val="Normal"/>
    <w:link w:val="ListParagraphChar"/>
    <w:uiPriority w:val="34"/>
    <w:qFormat/>
    <w:pPr>
      <w:ind w:left="720"/>
      <w:contextualSpacing/>
    </w:pPr>
  </w:style>
  <w:style w:type="character" w:customStyle="1" w:styleId="FooterChar">
    <w:name w:val="Footer Char"/>
    <w:basedOn w:val="DefaultParagraphFont"/>
    <w:link w:val="Footer"/>
    <w:uiPriority w:val="99"/>
    <w:qFormat/>
    <w:rPr>
      <w:lang w:val="en-GB"/>
    </w:rPr>
  </w:style>
  <w:style w:type="paragraph" w:styleId="NoSpacing">
    <w:name w:val="No Spacing"/>
    <w:link w:val="NoSpacingChar"/>
    <w:uiPriority w:val="1"/>
    <w:qFormat/>
    <w:rPr>
      <w:rFonts w:ascii="Calibri" w:eastAsia="Times New Roman" w:hAnsi="Calibri" w:cs="Times New Roman"/>
      <w:sz w:val="22"/>
      <w:szCs w:val="22"/>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tgc">
    <w:name w:val="_tgc"/>
    <w:basedOn w:val="DefaultParagraphFont"/>
    <w:qFormat/>
  </w:style>
  <w:style w:type="character" w:customStyle="1" w:styleId="st">
    <w:name w:val="st"/>
    <w:basedOn w:val="DefaultParagraphFont"/>
    <w:qFormat/>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zh-CN" w:eastAsia="zh-CN"/>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zh-CN" w:eastAsia="zh-CN"/>
    </w:rPr>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eastAsia="MS Mincho" w:cs="Times New Roman"/>
      <w:szCs w:val="24"/>
      <w:lang w:val="en-US" w:eastAsia="ja-JP"/>
    </w:r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TitleChar">
    <w:name w:val="Title Char"/>
    <w:basedOn w:val="DefaultParagraphFont"/>
    <w:link w:val="Title"/>
    <w:uiPriority w:val="10"/>
    <w:qFormat/>
    <w:rPr>
      <w:rFonts w:ascii="Cambria" w:eastAsia="Times New Roman" w:hAnsi="Cambria" w:cs="Times New Roman"/>
      <w:b/>
      <w:bCs/>
      <w:kern w:val="28"/>
      <w:sz w:val="32"/>
      <w:szCs w:val="3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5B9BD5" w:themeColor="accent1"/>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hAnsi="Consolas"/>
      <w:sz w:val="21"/>
      <w:szCs w:val="21"/>
      <w:lang w:val="en-GB"/>
    </w:rPr>
  </w:style>
  <w:style w:type="paragraph" w:customStyle="1" w:styleId="elementperfxhead">
    <w:name w:val="elementperfx head"/>
    <w:basedOn w:val="Normal"/>
    <w:qFormat/>
    <w:pPr>
      <w:spacing w:after="0" w:line="240" w:lineRule="auto"/>
      <w:ind w:right="-28"/>
    </w:pPr>
    <w:rPr>
      <w:rFonts w:ascii="Arial Narrow" w:eastAsia="Times New Roman" w:hAnsi="Arial Narrow" w:cs="Times New Roman"/>
      <w:b/>
      <w:sz w:val="16"/>
      <w:szCs w:val="20"/>
      <w:lang w:val="en-US"/>
    </w:rPr>
  </w:style>
  <w:style w:type="character" w:customStyle="1" w:styleId="BalloonTextChar1">
    <w:name w:val="Balloon Text Char1"/>
    <w:basedOn w:val="DefaultParagraphFont"/>
    <w:uiPriority w:val="99"/>
    <w:semiHidden/>
    <w:rPr>
      <w:rFonts w:ascii="Segoe UI" w:eastAsiaTheme="minorEastAsia" w:hAnsi="Segoe UI" w:cs="Segoe UI"/>
      <w:sz w:val="18"/>
      <w:szCs w:val="18"/>
    </w:rPr>
  </w:style>
  <w:style w:type="paragraph" w:customStyle="1" w:styleId="TOCHeading1">
    <w:name w:val="TOC Heading1"/>
    <w:basedOn w:val="Heading1"/>
    <w:next w:val="Normal"/>
    <w:uiPriority w:val="39"/>
    <w:unhideWhenUsed/>
    <w:qFormat/>
    <w:pPr>
      <w:jc w:val="left"/>
      <w:outlineLvl w:val="9"/>
    </w:pPr>
    <w:rPr>
      <w:rFonts w:ascii="Cambria" w:eastAsia="MS Gothic" w:hAnsi="Cambria"/>
      <w:color w:val="365F91"/>
      <w:sz w:val="28"/>
      <w:szCs w:val="28"/>
      <w:lang w:eastAsia="ja-JP"/>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Indent2Char">
    <w:name w:val="Body Text Indent 2 Char"/>
    <w:basedOn w:val="DefaultParagraphFont"/>
    <w:link w:val="BodyTextIndent2"/>
    <w:uiPriority w:val="99"/>
    <w:qFormat/>
    <w:rPr>
      <w:rFonts w:ascii="Times New Roman" w:eastAsia="Times New Roman" w:hAnsi="Times New Roman" w:cs="Times New Roman"/>
      <w:sz w:val="24"/>
      <w:szCs w:val="24"/>
      <w:lang w:val="zh-CN" w:eastAsia="zh-CN"/>
    </w:rPr>
  </w:style>
  <w:style w:type="character" w:customStyle="1" w:styleId="BodyTextIndent3Char">
    <w:name w:val="Body Text Indent 3 Char"/>
    <w:basedOn w:val="DefaultParagraphFont"/>
    <w:link w:val="BodyTextIndent3"/>
    <w:uiPriority w:val="99"/>
    <w:qFormat/>
    <w:rPr>
      <w:rFonts w:ascii="Arial" w:eastAsia="Times New Roman" w:hAnsi="Arial" w:cs="Times New Roman"/>
      <w:sz w:val="24"/>
      <w:szCs w:val="20"/>
      <w:lang w:val="zh-CN" w:eastAsia="zh-CN"/>
    </w:rPr>
  </w:style>
  <w:style w:type="character" w:customStyle="1" w:styleId="CommentTextChar">
    <w:name w:val="Comment Text Char"/>
    <w:link w:val="CommentText"/>
    <w:uiPriority w:val="99"/>
    <w:semiHidden/>
    <w:qFormat/>
    <w:rPr>
      <w:rFonts w:ascii="Times New Roman" w:eastAsia="Times New Roman" w:hAnsi="Times New Roman"/>
    </w:rPr>
  </w:style>
  <w:style w:type="character" w:customStyle="1" w:styleId="CommentTextChar1">
    <w:name w:val="Comment Text Char1"/>
    <w:basedOn w:val="DefaultParagraphFont"/>
    <w:uiPriority w:val="99"/>
    <w:semiHidden/>
    <w:qFormat/>
    <w:rPr>
      <w:rFonts w:ascii="Times New Roman" w:hAnsi="Times New Roman"/>
      <w:sz w:val="20"/>
      <w:szCs w:val="20"/>
      <w:lang w:val="en-GB"/>
    </w:rPr>
  </w:style>
  <w:style w:type="character" w:customStyle="1" w:styleId="CommentSubjectChar">
    <w:name w:val="Comment Subject Char"/>
    <w:link w:val="CommentSubject"/>
    <w:uiPriority w:val="99"/>
    <w:semiHidden/>
    <w:qFormat/>
    <w:rPr>
      <w:rFonts w:ascii="Times New Roman" w:eastAsia="Times New Roman" w:hAnsi="Times New Roman"/>
      <w:b/>
      <w:bCs/>
    </w:rPr>
  </w:style>
  <w:style w:type="character" w:customStyle="1" w:styleId="CommentSubjectChar1">
    <w:name w:val="Comment Subject Char1"/>
    <w:basedOn w:val="CommentTextChar1"/>
    <w:uiPriority w:val="99"/>
    <w:semiHidden/>
    <w:qFormat/>
    <w:rPr>
      <w:rFonts w:ascii="Times New Roman" w:hAnsi="Times New Roman"/>
      <w:b/>
      <w:bCs/>
      <w:sz w:val="20"/>
      <w:szCs w:val="20"/>
      <w:lang w:val="en-GB"/>
    </w:rPr>
  </w:style>
  <w:style w:type="paragraph" w:customStyle="1" w:styleId="fieldsubheadruleab">
    <w:name w:val="field sub head rule ab"/>
    <w:basedOn w:val="Normal"/>
    <w:qFormat/>
    <w:pPr>
      <w:keepNext/>
      <w:pBdr>
        <w:top w:val="double" w:sz="6" w:space="1" w:color="auto"/>
      </w:pBdr>
      <w:spacing w:before="200" w:after="80" w:line="240" w:lineRule="auto"/>
    </w:pPr>
    <w:rPr>
      <w:rFonts w:ascii="Arial Narrow" w:eastAsia="Times New Roman" w:hAnsi="Arial Narrow" w:cs="Times New Roman"/>
      <w:b/>
      <w:szCs w:val="20"/>
      <w:lang w:val="en-US"/>
    </w:rPr>
  </w:style>
  <w:style w:type="paragraph" w:customStyle="1" w:styleId="TOCHeading11">
    <w:name w:val="TOC Heading11"/>
    <w:basedOn w:val="Heading1"/>
    <w:next w:val="Normal"/>
    <w:uiPriority w:val="39"/>
    <w:semiHidden/>
    <w:unhideWhenUsed/>
    <w:qFormat/>
    <w:pPr>
      <w:outlineLvl w:val="9"/>
    </w:pPr>
    <w:rPr>
      <w:b w:val="0"/>
      <w:szCs w:val="28"/>
      <w:lang w:val="zh-CN" w:eastAsia="ja-JP"/>
    </w:rPr>
  </w:style>
  <w:style w:type="paragraph" w:customStyle="1" w:styleId="Indent2">
    <w:name w:val="Indent2"/>
    <w:basedOn w:val="Normal"/>
    <w:qFormat/>
    <w:pPr>
      <w:numPr>
        <w:numId w:val="12"/>
      </w:numPr>
      <w:spacing w:after="0" w:line="240" w:lineRule="auto"/>
    </w:pPr>
    <w:rPr>
      <w:rFonts w:ascii="Arial" w:eastAsia="Times New Roman" w:hAnsi="Arial" w:cs="Times New Roman"/>
      <w:szCs w:val="24"/>
      <w:lang w:val="en-US"/>
    </w:rPr>
  </w:style>
  <w:style w:type="table" w:customStyle="1" w:styleId="TableGrid10">
    <w:name w:val="Table Grid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pa">
    <w:name w:val="ipa"/>
    <w:qFormat/>
  </w:style>
  <w:style w:type="paragraph" w:customStyle="1" w:styleId="ListofEntryrequirement">
    <w:name w:val="List of Entry requirement"/>
    <w:basedOn w:val="Normal"/>
    <w:qFormat/>
    <w:pPr>
      <w:spacing w:after="0" w:line="240" w:lineRule="auto"/>
    </w:pPr>
    <w:rPr>
      <w:rFonts w:eastAsia="Times New Roman" w:cs="Times New Roman"/>
      <w:sz w:val="22"/>
      <w:szCs w:val="20"/>
      <w:lang w:val="en-US"/>
    </w:rPr>
  </w:style>
  <w:style w:type="character" w:styleId="PlaceholderText">
    <w:name w:val="Placeholder Text"/>
    <w:uiPriority w:val="99"/>
    <w:semiHidden/>
    <w:qFormat/>
    <w:rPr>
      <w:color w:val="808080"/>
    </w:rPr>
  </w:style>
  <w:style w:type="paragraph" w:customStyle="1" w:styleId="Heading61">
    <w:name w:val="Heading 61"/>
    <w:basedOn w:val="Normal"/>
    <w:next w:val="Normal"/>
    <w:uiPriority w:val="9"/>
    <w:unhideWhenUsed/>
    <w:qFormat/>
    <w:pPr>
      <w:keepNext/>
      <w:keepLines/>
      <w:spacing w:before="200" w:after="0" w:line="240" w:lineRule="auto"/>
      <w:outlineLvl w:val="5"/>
    </w:pPr>
    <w:rPr>
      <w:rFonts w:ascii="Calibri Light" w:eastAsia="Times New Roman" w:hAnsi="Calibri Light" w:cs="Times New Roman"/>
      <w:i/>
      <w:iCs/>
      <w:color w:val="1F4D78"/>
      <w:szCs w:val="24"/>
    </w:rPr>
  </w:style>
  <w:style w:type="table" w:customStyle="1" w:styleId="TableGrid20">
    <w:name w:val="Table Grid2"/>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qFormat/>
    <w:rPr>
      <w:rFonts w:ascii="Calibri" w:eastAsia="Calibri" w:hAnsi="Calibri" w:cs="Times New Roman"/>
      <w:sz w:val="16"/>
      <w:szCs w:val="16"/>
      <w:lang w:val="en-GB"/>
    </w:rPr>
  </w:style>
  <w:style w:type="paragraph" w:customStyle="1" w:styleId="Heading21">
    <w:name w:val="Heading 21"/>
    <w:basedOn w:val="Normal"/>
    <w:next w:val="Normal"/>
    <w:uiPriority w:val="9"/>
    <w:unhideWhenUsed/>
    <w:qFormat/>
    <w:pPr>
      <w:keepNext/>
      <w:keepLines/>
      <w:spacing w:before="40" w:after="0" w:line="360" w:lineRule="auto"/>
      <w:jc w:val="center"/>
      <w:outlineLvl w:val="1"/>
    </w:pPr>
    <w:rPr>
      <w:rFonts w:eastAsia="Times New Roman" w:cs="Times New Roman"/>
      <w:b/>
      <w:szCs w:val="26"/>
    </w:rPr>
  </w:style>
  <w:style w:type="character" w:customStyle="1" w:styleId="highlight">
    <w:name w:val="highlight"/>
    <w:qFormat/>
  </w:style>
  <w:style w:type="character" w:customStyle="1" w:styleId="FollowedHyperlink1">
    <w:name w:val="FollowedHyperlink1"/>
    <w:uiPriority w:val="99"/>
    <w:semiHidden/>
    <w:unhideWhenUsed/>
    <w:qFormat/>
    <w:rPr>
      <w:color w:val="954F72"/>
      <w:u w:val="single"/>
    </w:rPr>
  </w:style>
  <w:style w:type="table" w:customStyle="1" w:styleId="TableGrid11">
    <w:name w:val="Table Grid11"/>
    <w:basedOn w:val="TableNormal"/>
    <w:uiPriority w:val="39"/>
    <w:qFormat/>
    <w:pPr>
      <w:ind w:left="714"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uiPriority w:val="99"/>
    <w:semiHidden/>
    <w:unhideWhenUsed/>
    <w:qFormat/>
    <w:rPr>
      <w:color w:val="954F72"/>
      <w:u w:val="single"/>
    </w:rPr>
  </w:style>
  <w:style w:type="character" w:customStyle="1" w:styleId="Heading2Char1">
    <w:name w:val="Heading 2 Char1"/>
    <w:uiPriority w:val="9"/>
    <w:semiHidden/>
    <w:qFormat/>
    <w:rPr>
      <w:rFonts w:ascii="Calibri Light" w:eastAsia="Times New Roman" w:hAnsi="Calibri Light" w:cs="Times New Roman"/>
      <w:color w:val="2E74B5"/>
      <w:sz w:val="26"/>
      <w:szCs w:val="26"/>
    </w:rPr>
  </w:style>
  <w:style w:type="character" w:customStyle="1" w:styleId="UnresolvedMention1">
    <w:name w:val="Unresolved Mention1"/>
    <w:uiPriority w:val="99"/>
    <w:semiHidden/>
    <w:unhideWhenUsed/>
    <w:qFormat/>
    <w:rPr>
      <w:color w:val="808080"/>
      <w:shd w:val="clear" w:color="auto" w:fill="E6E6E6"/>
    </w:rPr>
  </w:style>
  <w:style w:type="character" w:customStyle="1" w:styleId="Heading6Char1">
    <w:name w:val="Heading 6 Char1"/>
    <w:uiPriority w:val="9"/>
    <w:semiHidden/>
    <w:qFormat/>
    <w:rPr>
      <w:rFonts w:ascii="Calibri Light" w:eastAsia="Times New Roman" w:hAnsi="Calibri Light" w:cs="Times New Roman"/>
      <w:color w:val="1F4D78"/>
    </w:rPr>
  </w:style>
  <w:style w:type="paragraph" w:customStyle="1" w:styleId="Revision1">
    <w:name w:val="Revision1"/>
    <w:hidden/>
    <w:uiPriority w:val="99"/>
    <w:semiHidden/>
    <w:qFormat/>
    <w:rPr>
      <w:rFonts w:ascii="Calibri" w:eastAsia="Times New Roman" w:hAnsi="Calibri" w:cs="Times New Roman"/>
      <w:sz w:val="22"/>
      <w:szCs w:val="22"/>
    </w:rPr>
  </w:style>
  <w:style w:type="character" w:customStyle="1" w:styleId="DocumentMapChar">
    <w:name w:val="Document Map Char"/>
    <w:basedOn w:val="DefaultParagraphFont"/>
    <w:link w:val="DocumentMap"/>
    <w:uiPriority w:val="99"/>
    <w:semiHidden/>
    <w:qFormat/>
    <w:rPr>
      <w:rFonts w:ascii="Tahoma" w:eastAsia="Times New Roman" w:hAnsi="Tahoma" w:cs="Times New Roman"/>
      <w:sz w:val="16"/>
      <w:szCs w:val="16"/>
      <w:lang w:eastAsia="zh-CN"/>
    </w:rPr>
  </w:style>
  <w:style w:type="table" w:customStyle="1" w:styleId="TableGrid0">
    <w:name w:val="TableGrid"/>
    <w:qFormat/>
    <w:rPr>
      <w:rFonts w:ascii="Calibri" w:eastAsia="Times New Roman" w:hAnsi="Calibri" w:cs="Times New Roman"/>
    </w:rPr>
    <w:tblPr>
      <w:tblCellMar>
        <w:top w:w="0" w:type="dxa"/>
        <w:left w:w="0" w:type="dxa"/>
        <w:bottom w:w="0" w:type="dxa"/>
        <w:right w:w="0" w:type="dxa"/>
      </w:tblCellMar>
    </w:tblPr>
  </w:style>
  <w:style w:type="table" w:customStyle="1" w:styleId="TableGrid30">
    <w:name w:val="Table Grid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Char">
    <w:name w:val="Body Text 2 Char"/>
    <w:basedOn w:val="DefaultParagraphFont"/>
    <w:link w:val="BodyText2"/>
    <w:uiPriority w:val="99"/>
    <w:semiHidden/>
    <w:qFormat/>
    <w:rPr>
      <w:rFonts w:ascii="Calibri" w:eastAsia="Times New Roman" w:hAnsi="Calibri" w:cs="Times New Roman"/>
    </w:rPr>
  </w:style>
  <w:style w:type="character" w:customStyle="1" w:styleId="BodyTextFirstIndentChar">
    <w:name w:val="Body Text First Indent Char"/>
    <w:basedOn w:val="BodyTextChar"/>
    <w:link w:val="BodyTextFirstIndent"/>
    <w:uiPriority w:val="99"/>
    <w:semiHidden/>
    <w:qFormat/>
    <w:rPr>
      <w:rFonts w:ascii="Calibri" w:eastAsia="Times New Roman" w:hAnsi="Calibri" w:cs="Times New Roman"/>
      <w:sz w:val="24"/>
      <w:szCs w:val="24"/>
      <w:lang w:val="zh-CN" w:eastAsia="zh-CN"/>
    </w:rPr>
  </w:style>
  <w:style w:type="character" w:customStyle="1" w:styleId="BodyTextFirstIndent2Char">
    <w:name w:val="Body Text First Indent 2 Char"/>
    <w:basedOn w:val="BodyTextIndentChar"/>
    <w:link w:val="BodyTextFirstIndent2"/>
    <w:uiPriority w:val="99"/>
    <w:semiHidden/>
    <w:qFormat/>
    <w:rPr>
      <w:rFonts w:ascii="Calibri" w:eastAsia="Times New Roman" w:hAnsi="Calibri" w:cs="Times New Roman"/>
      <w:sz w:val="24"/>
      <w:szCs w:val="24"/>
      <w:lang w:val="zh-CN" w:eastAsia="zh-CN"/>
    </w:rPr>
  </w:style>
  <w:style w:type="character" w:customStyle="1" w:styleId="ClosingChar">
    <w:name w:val="Closing Char"/>
    <w:basedOn w:val="DefaultParagraphFont"/>
    <w:link w:val="Closing"/>
    <w:uiPriority w:val="99"/>
    <w:semiHidden/>
    <w:qFormat/>
    <w:rPr>
      <w:rFonts w:ascii="Calibri" w:eastAsia="Times New Roman" w:hAnsi="Calibri" w:cs="Times New Roman"/>
    </w:rPr>
  </w:style>
  <w:style w:type="character" w:customStyle="1" w:styleId="DateChar">
    <w:name w:val="Date Char"/>
    <w:basedOn w:val="DefaultParagraphFont"/>
    <w:link w:val="Date"/>
    <w:uiPriority w:val="99"/>
    <w:semiHidden/>
    <w:qFormat/>
    <w:rPr>
      <w:rFonts w:ascii="Calibri" w:eastAsia="Times New Roman" w:hAnsi="Calibri" w:cs="Times New Roman"/>
    </w:rPr>
  </w:style>
  <w:style w:type="character" w:customStyle="1" w:styleId="E-mailSignatureChar">
    <w:name w:val="E-mail Signature Char"/>
    <w:basedOn w:val="DefaultParagraphFont"/>
    <w:link w:val="E-mailSignature"/>
    <w:uiPriority w:val="99"/>
    <w:semiHidden/>
    <w:qFormat/>
    <w:rPr>
      <w:rFonts w:ascii="Calibri" w:eastAsia="Times New Roman" w:hAnsi="Calibri" w:cs="Times New Roman"/>
    </w:rPr>
  </w:style>
  <w:style w:type="character" w:customStyle="1" w:styleId="HTMLAddressChar">
    <w:name w:val="HTML Address Char"/>
    <w:basedOn w:val="DefaultParagraphFont"/>
    <w:link w:val="HTMLAddress"/>
    <w:uiPriority w:val="99"/>
    <w:semiHidden/>
    <w:qFormat/>
    <w:rPr>
      <w:rFonts w:ascii="Calibri" w:eastAsia="Times New Roman" w:hAnsi="Calibri" w:cs="Times New Roman"/>
      <w:i/>
      <w:iC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MessageHeaderChar">
    <w:name w:val="Message Header Char"/>
    <w:basedOn w:val="DefaultParagraphFont"/>
    <w:link w:val="MessageHeader"/>
    <w:uiPriority w:val="99"/>
    <w:semiHidden/>
    <w:qFormat/>
    <w:rPr>
      <w:rFonts w:ascii="Arial" w:eastAsia="Times New Roman" w:hAnsi="Arial" w:cs="Arial"/>
      <w:shd w:val="pct20" w:color="auto" w:fill="auto"/>
    </w:rPr>
  </w:style>
  <w:style w:type="character" w:customStyle="1" w:styleId="NoteHeadingChar">
    <w:name w:val="Note Heading Char"/>
    <w:basedOn w:val="DefaultParagraphFont"/>
    <w:link w:val="NoteHeading"/>
    <w:uiPriority w:val="99"/>
    <w:semiHidden/>
    <w:qFormat/>
    <w:rPr>
      <w:rFonts w:ascii="Calibri" w:eastAsia="Times New Roman" w:hAnsi="Calibri" w:cs="Times New Roman"/>
    </w:rPr>
  </w:style>
  <w:style w:type="character" w:customStyle="1" w:styleId="SalutationChar">
    <w:name w:val="Salutation Char"/>
    <w:basedOn w:val="DefaultParagraphFont"/>
    <w:link w:val="Salutation"/>
    <w:uiPriority w:val="99"/>
    <w:semiHidden/>
    <w:qFormat/>
    <w:rPr>
      <w:rFonts w:ascii="Calibri" w:eastAsia="Times New Roman" w:hAnsi="Calibri" w:cs="Times New Roman"/>
    </w:rPr>
  </w:style>
  <w:style w:type="character" w:customStyle="1" w:styleId="SignatureChar">
    <w:name w:val="Signature Char"/>
    <w:basedOn w:val="DefaultParagraphFont"/>
    <w:link w:val="Signature"/>
    <w:uiPriority w:val="99"/>
    <w:semiHidden/>
    <w:qFormat/>
    <w:rPr>
      <w:rFonts w:ascii="Calibri" w:eastAsia="Times New Roman" w:hAnsi="Calibri" w:cs="Times New Roman"/>
    </w:rPr>
  </w:style>
  <w:style w:type="character" w:customStyle="1" w:styleId="SubtitleChar">
    <w:name w:val="Subtitle Char"/>
    <w:basedOn w:val="DefaultParagraphFont"/>
    <w:link w:val="Subtitle"/>
    <w:uiPriority w:val="11"/>
    <w:qFormat/>
    <w:rPr>
      <w:rFonts w:ascii="Arial" w:eastAsia="Times New Roman" w:hAnsi="Arial" w:cs="Arial"/>
    </w:rPr>
  </w:style>
  <w:style w:type="table" w:customStyle="1" w:styleId="TableGrid40">
    <w:name w:val="Table Grid4"/>
    <w:basedOn w:val="TableNormal"/>
    <w:uiPriority w:val="59"/>
    <w:qFormat/>
    <w:rPr>
      <w:rFonts w:ascii="Times New Roman" w:eastAsia="MS Mincho"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qFormat/>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qFormat/>
    <w:rPr>
      <w:rFonts w:ascii="Calibri" w:eastAsia="Times New Roman" w:hAnsi="Calibri" w:cs="Times New Roman"/>
      <w:sz w:val="20"/>
      <w:szCs w:val="20"/>
    </w:rPr>
  </w:style>
  <w:style w:type="character" w:customStyle="1" w:styleId="MacroTextChar">
    <w:name w:val="Macro Text Char"/>
    <w:basedOn w:val="DefaultParagraphFont"/>
    <w:link w:val="MacroText"/>
    <w:uiPriority w:val="99"/>
    <w:semiHidden/>
    <w:qFormat/>
    <w:rPr>
      <w:rFonts w:ascii="Courier New" w:eastAsia="MS Mincho" w:hAnsi="Courier New" w:cs="Courier New"/>
      <w:sz w:val="20"/>
      <w:szCs w:val="20"/>
      <w:lang w:eastAsia="ja-JP"/>
    </w:rPr>
  </w:style>
  <w:style w:type="paragraph" w:customStyle="1" w:styleId="bulet1">
    <w:name w:val="bulet1"/>
    <w:basedOn w:val="Normal"/>
    <w:qFormat/>
    <w:pPr>
      <w:numPr>
        <w:numId w:val="13"/>
      </w:numPr>
      <w:spacing w:after="0" w:line="240" w:lineRule="auto"/>
      <w:jc w:val="both"/>
    </w:pPr>
    <w:rPr>
      <w:rFonts w:ascii="Arial" w:eastAsia="Times New Roman" w:hAnsi="Arial" w:cs="Times New Roman"/>
      <w:sz w:val="20"/>
      <w:szCs w:val="20"/>
      <w:lang w:val="en-US"/>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table" w:customStyle="1" w:styleId="TableGrid50">
    <w:name w:val="Table Grid5"/>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0">
    <w:name w:val="Table Grid6"/>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basedOn w:val="DefaultParagraphFont"/>
    <w:uiPriority w:val="99"/>
    <w:semiHidden/>
    <w:qFormat/>
    <w:rPr>
      <w:rFonts w:eastAsiaTheme="minorEastAsia"/>
    </w:rPr>
  </w:style>
  <w:style w:type="paragraph" w:styleId="TOCHeading">
    <w:name w:val="TOC Heading"/>
    <w:basedOn w:val="Heading1"/>
    <w:next w:val="Normal"/>
    <w:uiPriority w:val="39"/>
    <w:semiHidden/>
    <w:unhideWhenUsed/>
    <w:qFormat/>
    <w:rsid w:val="00A351A1"/>
    <w:pPr>
      <w:jc w:val="left"/>
      <w:outlineLvl w:val="9"/>
    </w:pPr>
    <w:rPr>
      <w:rFonts w:asciiTheme="majorHAnsi" w:eastAsiaTheme="majorEastAsia" w:hAnsiTheme="majorHAnsi" w:cstheme="majorBidi"/>
      <w:color w:val="2E74B5"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7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4C6721-39D8-450F-B83D-A5F4BDAD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29</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CEO</dc:creator>
  <cp:lastModifiedBy>FASHION AND DESIGN</cp:lastModifiedBy>
  <cp:revision>141</cp:revision>
  <cp:lastPrinted>2021-06-25T15:56:00Z</cp:lastPrinted>
  <dcterms:created xsi:type="dcterms:W3CDTF">2025-04-03T12:30:00Z</dcterms:created>
  <dcterms:modified xsi:type="dcterms:W3CDTF">2025-05-02T12:28:00Z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A2759E138B284FEBA2F561B3AA3A8784_13</vt:lpwstr>
  </property>
</Properties>
</file>