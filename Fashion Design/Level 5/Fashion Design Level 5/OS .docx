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37" w:rsidRPr="00257B6C" w:rsidRDefault="00552637">
      <w:pPr>
        <w:spacing w:after="0" w:line="276" w:lineRule="auto"/>
        <w:ind w:left="714" w:hanging="357"/>
        <w:jc w:val="center"/>
        <w:rPr>
          <w:color w:val="000000" w:themeColor="text1"/>
          <w:szCs w:val="24"/>
        </w:rPr>
      </w:pPr>
      <w:bookmarkStart w:id="0" w:name="_heading=h.gjdgxs" w:colFirst="0" w:colLast="0"/>
      <w:bookmarkEnd w:id="0"/>
    </w:p>
    <w:p w:rsidR="00552637" w:rsidRPr="00257B6C" w:rsidRDefault="00C62285">
      <w:pPr>
        <w:spacing w:after="0" w:line="259" w:lineRule="auto"/>
        <w:ind w:left="961"/>
        <w:jc w:val="center"/>
        <w:rPr>
          <w:rFonts w:eastAsia="Calibri"/>
          <w:b/>
          <w:color w:val="auto"/>
          <w:kern w:val="0"/>
          <w:szCs w:val="24"/>
          <w:lang w:val="en-ZW"/>
        </w:rPr>
      </w:pPr>
      <w:bookmarkStart w:id="1" w:name="_heading=h.3dy6vkm" w:colFirst="0" w:colLast="0"/>
      <w:bookmarkEnd w:id="1"/>
      <w:r w:rsidRPr="00257B6C">
        <w:rPr>
          <w:rFonts w:eastAsia="Calibri"/>
          <w:noProof/>
          <w:color w:val="auto"/>
          <w:kern w:val="0"/>
          <w:szCs w:val="24"/>
        </w:rPr>
        <w:drawing>
          <wp:inline distT="0" distB="0" distL="0" distR="0" wp14:anchorId="3D595E7A" wp14:editId="288A47F0">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1371600" cy="1127760"/>
                    </a:xfrm>
                    <a:prstGeom prst="rect">
                      <a:avLst/>
                    </a:prstGeom>
                  </pic:spPr>
                </pic:pic>
              </a:graphicData>
            </a:graphic>
          </wp:inline>
        </w:drawing>
      </w:r>
      <w:r w:rsidRPr="00257B6C">
        <w:rPr>
          <w:rFonts w:eastAsia="Calibri"/>
          <w:b/>
          <w:color w:val="auto"/>
          <w:kern w:val="0"/>
          <w:szCs w:val="24"/>
          <w:lang w:val="en-ZW"/>
        </w:rPr>
        <w:t xml:space="preserve"> </w:t>
      </w:r>
    </w:p>
    <w:p w:rsidR="00552637" w:rsidRPr="00257B6C" w:rsidRDefault="00552637">
      <w:pPr>
        <w:spacing w:after="0" w:line="259" w:lineRule="auto"/>
        <w:ind w:left="961"/>
        <w:jc w:val="center"/>
        <w:rPr>
          <w:rFonts w:eastAsia="Calibri"/>
          <w:color w:val="auto"/>
          <w:kern w:val="0"/>
          <w:szCs w:val="24"/>
          <w:lang w:val="en-ZW"/>
        </w:rPr>
      </w:pPr>
    </w:p>
    <w:p w:rsidR="00552637" w:rsidRPr="00257B6C" w:rsidRDefault="00C62285" w:rsidP="00003BB9">
      <w:pPr>
        <w:spacing w:after="0" w:line="276" w:lineRule="auto"/>
        <w:ind w:firstLine="720"/>
        <w:jc w:val="center"/>
        <w:rPr>
          <w:rFonts w:eastAsia="Calibri"/>
          <w:color w:val="auto"/>
          <w:kern w:val="0"/>
          <w:szCs w:val="24"/>
          <w:lang w:val="en-ZW"/>
        </w:rPr>
      </w:pPr>
      <w:r w:rsidRPr="00257B6C">
        <w:rPr>
          <w:rFonts w:eastAsia="Calibri"/>
          <w:b/>
          <w:color w:val="auto"/>
          <w:kern w:val="0"/>
          <w:szCs w:val="24"/>
          <w:lang w:val="en-ZW"/>
        </w:rPr>
        <w:t>REPUBLIC OF KENYA</w:t>
      </w:r>
    </w:p>
    <w:p w:rsidR="00552637" w:rsidRPr="00257B6C" w:rsidRDefault="00552637" w:rsidP="00003BB9">
      <w:pPr>
        <w:spacing w:after="17" w:line="259" w:lineRule="auto"/>
        <w:ind w:left="962"/>
        <w:jc w:val="center"/>
        <w:rPr>
          <w:rFonts w:eastAsia="Calibri"/>
          <w:color w:val="auto"/>
          <w:kern w:val="0"/>
          <w:szCs w:val="24"/>
          <w:lang w:val="en-ZW"/>
        </w:rPr>
      </w:pPr>
    </w:p>
    <w:p w:rsidR="00552637" w:rsidRPr="00257B6C" w:rsidRDefault="00552637" w:rsidP="00003BB9">
      <w:pPr>
        <w:spacing w:after="19" w:line="259" w:lineRule="auto"/>
        <w:ind w:left="10" w:right="-597"/>
        <w:jc w:val="center"/>
        <w:rPr>
          <w:rFonts w:eastAsia="Calibri"/>
          <w:b/>
          <w:color w:val="auto"/>
          <w:kern w:val="0"/>
          <w:szCs w:val="24"/>
          <w:lang w:val="en-ZW"/>
        </w:rPr>
      </w:pPr>
    </w:p>
    <w:p w:rsidR="00552637" w:rsidRPr="00257B6C" w:rsidRDefault="00552637" w:rsidP="00003BB9">
      <w:pPr>
        <w:spacing w:after="19" w:line="259" w:lineRule="auto"/>
        <w:ind w:left="10" w:right="-597"/>
        <w:jc w:val="center"/>
        <w:rPr>
          <w:rFonts w:eastAsia="Calibri"/>
          <w:b/>
          <w:color w:val="auto"/>
          <w:kern w:val="0"/>
          <w:szCs w:val="24"/>
          <w:lang w:val="en-ZW"/>
        </w:rPr>
      </w:pPr>
    </w:p>
    <w:p w:rsidR="00552637" w:rsidRPr="00257B6C" w:rsidRDefault="00C62285" w:rsidP="00003BB9">
      <w:pPr>
        <w:spacing w:after="19" w:line="259" w:lineRule="auto"/>
        <w:ind w:left="10" w:right="-597"/>
        <w:jc w:val="center"/>
        <w:rPr>
          <w:rFonts w:eastAsia="Calibri"/>
          <w:b/>
          <w:color w:val="auto"/>
          <w:kern w:val="0"/>
          <w:szCs w:val="24"/>
          <w:lang w:val="en-ZW"/>
        </w:rPr>
      </w:pPr>
      <w:r w:rsidRPr="00257B6C">
        <w:rPr>
          <w:rFonts w:eastAsia="Calibri"/>
          <w:b/>
          <w:color w:val="auto"/>
          <w:kern w:val="0"/>
          <w:szCs w:val="24"/>
          <w:lang w:val="en-ZW"/>
        </w:rPr>
        <w:t>OCCUPATIONAL STANDARDS</w:t>
      </w:r>
    </w:p>
    <w:p w:rsidR="00552637" w:rsidRPr="00257B6C" w:rsidRDefault="00552637" w:rsidP="00003BB9">
      <w:pPr>
        <w:spacing w:after="19" w:line="259" w:lineRule="auto"/>
        <w:ind w:left="10" w:right="-15"/>
        <w:jc w:val="center"/>
        <w:rPr>
          <w:rFonts w:eastAsia="Calibri"/>
          <w:color w:val="auto"/>
          <w:kern w:val="0"/>
          <w:szCs w:val="24"/>
          <w:lang w:val="en-ZW"/>
        </w:rPr>
      </w:pPr>
    </w:p>
    <w:p w:rsidR="00552637" w:rsidRPr="00257B6C" w:rsidRDefault="00C62285" w:rsidP="00003BB9">
      <w:pPr>
        <w:spacing w:after="14" w:line="259" w:lineRule="auto"/>
        <w:ind w:left="913" w:right="6"/>
        <w:jc w:val="center"/>
        <w:rPr>
          <w:rFonts w:eastAsia="Calibri"/>
          <w:b/>
          <w:color w:val="auto"/>
          <w:kern w:val="0"/>
          <w:szCs w:val="24"/>
          <w:lang w:val="en-ZW"/>
        </w:rPr>
      </w:pPr>
      <w:r w:rsidRPr="00257B6C">
        <w:rPr>
          <w:rFonts w:eastAsia="Calibri"/>
          <w:b/>
          <w:color w:val="auto"/>
          <w:kern w:val="0"/>
          <w:szCs w:val="24"/>
          <w:lang w:val="en-ZW"/>
        </w:rPr>
        <w:t>FOR</w:t>
      </w:r>
    </w:p>
    <w:p w:rsidR="00552637" w:rsidRPr="00257B6C" w:rsidRDefault="00552637" w:rsidP="00003BB9">
      <w:pPr>
        <w:spacing w:after="14" w:line="259" w:lineRule="auto"/>
        <w:ind w:left="913" w:right="6"/>
        <w:jc w:val="center"/>
        <w:rPr>
          <w:rFonts w:eastAsia="Calibri"/>
          <w:color w:val="auto"/>
          <w:kern w:val="0"/>
          <w:szCs w:val="24"/>
          <w:lang w:val="en-ZW"/>
        </w:rPr>
      </w:pPr>
    </w:p>
    <w:p w:rsidR="00552637" w:rsidRPr="00257B6C" w:rsidRDefault="00C62285" w:rsidP="00003BB9">
      <w:pPr>
        <w:spacing w:after="14" w:line="259" w:lineRule="auto"/>
        <w:ind w:left="913" w:right="6"/>
        <w:jc w:val="center"/>
        <w:rPr>
          <w:rFonts w:eastAsia="Calibri"/>
          <w:b/>
          <w:color w:val="auto"/>
          <w:kern w:val="0"/>
          <w:szCs w:val="24"/>
          <w:lang w:val="en-ZW"/>
        </w:rPr>
      </w:pPr>
      <w:r w:rsidRPr="00257B6C">
        <w:rPr>
          <w:rFonts w:eastAsia="Calibri"/>
          <w:b/>
          <w:color w:val="auto"/>
          <w:kern w:val="0"/>
          <w:szCs w:val="24"/>
          <w:lang w:val="en-ZW"/>
        </w:rPr>
        <w:t>FASHION DESIGN</w:t>
      </w:r>
    </w:p>
    <w:p w:rsidR="00552637" w:rsidRPr="00257B6C" w:rsidRDefault="00552637" w:rsidP="00003BB9">
      <w:pPr>
        <w:spacing w:after="19" w:line="259" w:lineRule="auto"/>
        <w:jc w:val="center"/>
        <w:rPr>
          <w:rFonts w:eastAsia="Calibri"/>
          <w:color w:val="auto"/>
          <w:kern w:val="0"/>
          <w:szCs w:val="24"/>
          <w:lang w:val="en-ZW"/>
        </w:rPr>
      </w:pPr>
    </w:p>
    <w:p w:rsidR="00552637" w:rsidRPr="00257B6C" w:rsidRDefault="00D60068" w:rsidP="00003BB9">
      <w:pPr>
        <w:spacing w:after="14" w:line="259" w:lineRule="auto"/>
        <w:ind w:left="913"/>
        <w:jc w:val="center"/>
        <w:rPr>
          <w:rFonts w:eastAsia="Calibri"/>
          <w:b/>
          <w:color w:val="auto"/>
          <w:kern w:val="0"/>
          <w:szCs w:val="24"/>
          <w:lang w:val="en-ZW"/>
        </w:rPr>
      </w:pPr>
      <w:r>
        <w:rPr>
          <w:rFonts w:eastAsia="Calibri"/>
          <w:b/>
          <w:color w:val="auto"/>
          <w:kern w:val="0"/>
          <w:szCs w:val="24"/>
          <w:lang w:val="en-ZW"/>
        </w:rPr>
        <w:t xml:space="preserve">KNQF </w:t>
      </w:r>
      <w:r w:rsidR="00C62285" w:rsidRPr="00257B6C">
        <w:rPr>
          <w:rFonts w:eastAsia="Calibri"/>
          <w:b/>
          <w:color w:val="auto"/>
          <w:kern w:val="0"/>
          <w:szCs w:val="24"/>
          <w:lang w:val="en-ZW"/>
        </w:rPr>
        <w:t>LEVEL 5</w:t>
      </w:r>
    </w:p>
    <w:p w:rsidR="00552637" w:rsidRPr="00257B6C" w:rsidRDefault="00552637" w:rsidP="00003BB9">
      <w:pPr>
        <w:spacing w:after="14" w:line="259" w:lineRule="auto"/>
        <w:ind w:left="913"/>
        <w:jc w:val="center"/>
        <w:rPr>
          <w:rFonts w:eastAsia="Calibri"/>
          <w:b/>
          <w:color w:val="auto"/>
          <w:kern w:val="0"/>
          <w:szCs w:val="24"/>
          <w:lang w:val="en-ZW"/>
        </w:rPr>
      </w:pPr>
    </w:p>
    <w:p w:rsidR="00552637" w:rsidRPr="00257B6C" w:rsidRDefault="00552637" w:rsidP="00003BB9">
      <w:pPr>
        <w:spacing w:after="14" w:line="259" w:lineRule="auto"/>
        <w:ind w:left="913"/>
        <w:jc w:val="center"/>
        <w:rPr>
          <w:rFonts w:eastAsia="Calibri"/>
          <w:color w:val="auto"/>
          <w:kern w:val="0"/>
          <w:szCs w:val="24"/>
          <w:lang w:val="en-ZW"/>
        </w:rPr>
      </w:pPr>
    </w:p>
    <w:p w:rsidR="00552637" w:rsidRPr="00257B6C" w:rsidRDefault="00AA4960" w:rsidP="00003BB9">
      <w:pPr>
        <w:spacing w:after="0" w:line="276" w:lineRule="auto"/>
        <w:jc w:val="center"/>
        <w:rPr>
          <w:b/>
          <w:color w:val="auto"/>
          <w:kern w:val="0"/>
          <w:szCs w:val="24"/>
        </w:rPr>
      </w:pPr>
      <w:r>
        <w:rPr>
          <w:b/>
          <w:color w:val="auto"/>
          <w:kern w:val="0"/>
          <w:szCs w:val="24"/>
        </w:rPr>
        <w:t>OCCUPATIONAL STANDARDS</w:t>
      </w:r>
      <w:r w:rsidR="00D60068">
        <w:rPr>
          <w:b/>
          <w:color w:val="auto"/>
          <w:kern w:val="0"/>
          <w:szCs w:val="24"/>
        </w:rPr>
        <w:t xml:space="preserve"> </w:t>
      </w:r>
      <w:proofErr w:type="gramStart"/>
      <w:r w:rsidR="00D60068">
        <w:rPr>
          <w:b/>
          <w:color w:val="auto"/>
          <w:kern w:val="0"/>
          <w:szCs w:val="24"/>
        </w:rPr>
        <w:t xml:space="preserve">ISCED </w:t>
      </w:r>
      <w:r w:rsidR="00C62285" w:rsidRPr="00257B6C">
        <w:rPr>
          <w:b/>
          <w:color w:val="auto"/>
          <w:kern w:val="0"/>
          <w:szCs w:val="24"/>
        </w:rPr>
        <w:t xml:space="preserve"> </w:t>
      </w:r>
      <w:r w:rsidR="00243628" w:rsidRPr="00257B6C">
        <w:rPr>
          <w:b/>
          <w:color w:val="auto"/>
          <w:kern w:val="0"/>
          <w:szCs w:val="24"/>
        </w:rPr>
        <w:t>CODE</w:t>
      </w:r>
      <w:proofErr w:type="gramEnd"/>
      <w:r w:rsidR="00243628" w:rsidRPr="00257B6C">
        <w:rPr>
          <w:b/>
          <w:color w:val="auto"/>
          <w:kern w:val="0"/>
          <w:szCs w:val="24"/>
        </w:rPr>
        <w:t xml:space="preserve">: 0212 454 </w:t>
      </w:r>
      <w:r w:rsidR="005620FE" w:rsidRPr="00257B6C">
        <w:rPr>
          <w:b/>
          <w:color w:val="auto"/>
          <w:kern w:val="0"/>
          <w:szCs w:val="24"/>
        </w:rPr>
        <w:t>A</w:t>
      </w:r>
    </w:p>
    <w:p w:rsidR="00552637" w:rsidRPr="00257B6C" w:rsidRDefault="00552637">
      <w:pPr>
        <w:spacing w:after="16" w:line="259" w:lineRule="auto"/>
        <w:ind w:left="962"/>
        <w:jc w:val="center"/>
        <w:rPr>
          <w:rFonts w:eastAsia="Calibri"/>
          <w:b/>
          <w:color w:val="auto"/>
          <w:kern w:val="0"/>
          <w:szCs w:val="24"/>
          <w:lang w:val="en-ZW"/>
        </w:rPr>
      </w:pPr>
    </w:p>
    <w:p w:rsidR="00552637" w:rsidRPr="00257B6C" w:rsidRDefault="00552637">
      <w:pPr>
        <w:spacing w:after="16" w:line="259" w:lineRule="auto"/>
        <w:ind w:left="962"/>
        <w:jc w:val="center"/>
        <w:rPr>
          <w:rFonts w:eastAsia="Calibri"/>
          <w:b/>
          <w:color w:val="auto"/>
          <w:kern w:val="0"/>
          <w:szCs w:val="24"/>
          <w:lang w:val="en-ZW"/>
        </w:rPr>
      </w:pPr>
    </w:p>
    <w:p w:rsidR="00552637" w:rsidRPr="00257B6C" w:rsidRDefault="00552637">
      <w:pPr>
        <w:spacing w:after="16" w:line="259" w:lineRule="auto"/>
        <w:ind w:left="962"/>
        <w:jc w:val="center"/>
        <w:rPr>
          <w:rFonts w:eastAsia="Calibri"/>
          <w:color w:val="auto"/>
          <w:kern w:val="0"/>
          <w:szCs w:val="24"/>
          <w:lang w:val="en-ZW"/>
        </w:rPr>
      </w:pPr>
    </w:p>
    <w:p w:rsidR="00552637" w:rsidRPr="00257B6C" w:rsidRDefault="00C62285">
      <w:pPr>
        <w:spacing w:after="9" w:line="259" w:lineRule="auto"/>
        <w:ind w:left="962"/>
        <w:jc w:val="center"/>
        <w:rPr>
          <w:rFonts w:eastAsia="Calibri"/>
          <w:color w:val="auto"/>
          <w:kern w:val="0"/>
          <w:szCs w:val="24"/>
          <w:lang w:val="en-ZW"/>
        </w:rPr>
      </w:pPr>
      <w:r w:rsidRPr="00257B6C">
        <w:rPr>
          <w:rFonts w:eastAsia="Calibri"/>
          <w:b/>
          <w:color w:val="auto"/>
          <w:kern w:val="0"/>
          <w:szCs w:val="24"/>
          <w:lang w:val="en-ZW"/>
        </w:rPr>
        <w:t xml:space="preserve"> </w:t>
      </w:r>
    </w:p>
    <w:p w:rsidR="00552637" w:rsidRPr="00257B6C" w:rsidRDefault="00552637">
      <w:pPr>
        <w:spacing w:after="0" w:line="259" w:lineRule="auto"/>
        <w:ind w:left="1895"/>
        <w:jc w:val="center"/>
        <w:rPr>
          <w:rFonts w:eastAsia="Calibri"/>
          <w:color w:val="auto"/>
          <w:kern w:val="0"/>
          <w:szCs w:val="24"/>
          <w:lang w:val="en-ZW"/>
        </w:rPr>
      </w:pPr>
    </w:p>
    <w:p w:rsidR="00552637" w:rsidRPr="00257B6C" w:rsidRDefault="00C62285">
      <w:pPr>
        <w:spacing w:after="16" w:line="259" w:lineRule="auto"/>
        <w:ind w:left="962"/>
        <w:jc w:val="center"/>
        <w:rPr>
          <w:rFonts w:eastAsia="Calibri"/>
          <w:color w:val="auto"/>
          <w:kern w:val="0"/>
          <w:szCs w:val="24"/>
          <w:lang w:val="en-ZW"/>
        </w:rPr>
      </w:pPr>
      <w:r w:rsidRPr="00257B6C">
        <w:rPr>
          <w:rFonts w:eastAsia="Calibri"/>
          <w:color w:val="auto"/>
          <w:kern w:val="0"/>
          <w:szCs w:val="24"/>
          <w:lang w:val="en-ZW"/>
        </w:rPr>
        <w:t xml:space="preserve"> </w:t>
      </w:r>
    </w:p>
    <w:p w:rsidR="00552637" w:rsidRPr="00257B6C" w:rsidRDefault="00552637">
      <w:pPr>
        <w:spacing w:after="20" w:line="259" w:lineRule="auto"/>
        <w:jc w:val="center"/>
        <w:rPr>
          <w:rFonts w:eastAsia="Calibri"/>
          <w:color w:val="auto"/>
          <w:kern w:val="0"/>
          <w:szCs w:val="24"/>
          <w:lang w:val="en-ZW"/>
        </w:rPr>
      </w:pPr>
    </w:p>
    <w:p w:rsidR="00552637" w:rsidRPr="00257B6C" w:rsidRDefault="00552637">
      <w:pPr>
        <w:spacing w:after="20" w:line="259" w:lineRule="auto"/>
        <w:jc w:val="center"/>
        <w:rPr>
          <w:rFonts w:eastAsia="Calibri"/>
          <w:color w:val="auto"/>
          <w:kern w:val="0"/>
          <w:szCs w:val="24"/>
          <w:lang w:val="en-ZW"/>
        </w:rPr>
      </w:pPr>
    </w:p>
    <w:p w:rsidR="00552637" w:rsidRPr="00257B6C" w:rsidRDefault="00552637">
      <w:pPr>
        <w:spacing w:after="160" w:line="259" w:lineRule="auto"/>
        <w:rPr>
          <w:rFonts w:eastAsia="Calibri"/>
          <w:color w:val="auto"/>
          <w:kern w:val="0"/>
          <w:szCs w:val="24"/>
          <w:lang w:val="en-ZW"/>
        </w:rPr>
      </w:pPr>
    </w:p>
    <w:p w:rsidR="00552637" w:rsidRPr="00257B6C" w:rsidRDefault="00C62285">
      <w:pPr>
        <w:spacing w:after="160" w:line="259" w:lineRule="auto"/>
        <w:rPr>
          <w:rFonts w:eastAsia="Calibri"/>
          <w:color w:val="00B050"/>
          <w:kern w:val="0"/>
          <w:szCs w:val="24"/>
          <w:lang w:val="en-ZW"/>
        </w:rPr>
      </w:pPr>
      <w:r w:rsidRPr="00257B6C">
        <w:rPr>
          <w:rFonts w:eastAsia="Calibri"/>
          <w:color w:val="00B050"/>
          <w:kern w:val="0"/>
          <w:szCs w:val="24"/>
          <w:lang w:val="en-ZW"/>
        </w:rPr>
        <w:br w:type="page"/>
      </w:r>
    </w:p>
    <w:p w:rsidR="0058179E" w:rsidRDefault="0058179E" w:rsidP="0058179E">
      <w:pPr>
        <w:spacing w:after="5" w:line="265" w:lineRule="auto"/>
        <w:ind w:right="12"/>
        <w:jc w:val="both"/>
        <w:rPr>
          <w:color w:val="auto"/>
          <w:kern w:val="0"/>
          <w:szCs w:val="24"/>
        </w:rPr>
        <w:sectPr w:rsidR="0058179E">
          <w:footerReference w:type="default" r:id="rId12"/>
          <w:pgSz w:w="11906" w:h="16838"/>
          <w:pgMar w:top="1440" w:right="1120" w:bottom="1440" w:left="1124" w:header="720" w:footer="720" w:gutter="0"/>
          <w:pgNumType w:fmt="lowerRoman"/>
          <w:cols w:space="720"/>
        </w:sectPr>
      </w:pPr>
    </w:p>
    <w:p w:rsidR="0077186E" w:rsidRPr="00003BB9" w:rsidRDefault="0077186E" w:rsidP="0058179E">
      <w:pPr>
        <w:spacing w:after="5" w:line="265" w:lineRule="auto"/>
        <w:ind w:right="12"/>
        <w:jc w:val="both"/>
        <w:rPr>
          <w:b/>
          <w:kern w:val="0"/>
          <w:szCs w:val="24"/>
        </w:rPr>
      </w:pPr>
      <w:r w:rsidRPr="00003BB9">
        <w:rPr>
          <w:b/>
          <w:kern w:val="0"/>
          <w:szCs w:val="24"/>
        </w:rPr>
        <w:lastRenderedPageBreak/>
        <w:t>©2025</w:t>
      </w:r>
    </w:p>
    <w:p w:rsidR="00552637" w:rsidRPr="00257B6C" w:rsidRDefault="00552637">
      <w:pPr>
        <w:spacing w:after="25" w:line="259" w:lineRule="auto"/>
        <w:rPr>
          <w:rFonts w:eastAsia="Calibri"/>
          <w:color w:val="auto"/>
          <w:kern w:val="0"/>
          <w:szCs w:val="24"/>
          <w:lang w:val="en-ZW"/>
        </w:rPr>
      </w:pPr>
    </w:p>
    <w:p w:rsidR="00552637" w:rsidRPr="00257B6C" w:rsidRDefault="00C62285">
      <w:pPr>
        <w:spacing w:after="25" w:line="259" w:lineRule="auto"/>
        <w:rPr>
          <w:rFonts w:eastAsia="Calibri"/>
          <w:color w:val="auto"/>
          <w:kern w:val="0"/>
          <w:szCs w:val="24"/>
          <w:lang w:val="en-ZW"/>
        </w:rPr>
      </w:pPr>
      <w:r w:rsidRPr="00257B6C">
        <w:rPr>
          <w:rFonts w:eastAsia="Calibri"/>
          <w:color w:val="auto"/>
          <w:kern w:val="0"/>
          <w:szCs w:val="24"/>
          <w:lang w:val="en-ZW"/>
        </w:rPr>
        <w:tab/>
        <w:t xml:space="preserve"> </w:t>
      </w:r>
    </w:p>
    <w:p w:rsidR="00B501DE" w:rsidRDefault="00B501DE">
      <w:pPr>
        <w:spacing w:after="160" w:line="259" w:lineRule="auto"/>
        <w:ind w:left="10" w:right="12"/>
        <w:rPr>
          <w:rFonts w:eastAsia="Calibri"/>
          <w:kern w:val="0"/>
          <w:szCs w:val="24"/>
          <w:lang w:val="en-ZW"/>
        </w:rPr>
      </w:pPr>
    </w:p>
    <w:p w:rsidR="00B501DE" w:rsidRPr="00ED6C22" w:rsidRDefault="00B501DE" w:rsidP="00B501DE">
      <w:pPr>
        <w:spacing w:after="0" w:line="276" w:lineRule="auto"/>
        <w:jc w:val="both"/>
        <w:rPr>
          <w:szCs w:val="24"/>
        </w:rPr>
      </w:pPr>
      <w:r w:rsidRPr="00ED6C22">
        <w:rPr>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w:t>
      </w:r>
      <w:r w:rsidRPr="00257B6C">
        <w:rPr>
          <w:rFonts w:eastAsia="Calibri"/>
          <w:color w:val="auto"/>
          <w:kern w:val="0"/>
          <w:szCs w:val="24"/>
          <w:lang w:val="en-ZW"/>
        </w:rPr>
        <w:t>QAI</w:t>
      </w:r>
      <w:r>
        <w:rPr>
          <w:szCs w:val="24"/>
        </w:rPr>
        <w:t xml:space="preserve"> -</w:t>
      </w:r>
      <w:r w:rsidRPr="00ED6C22">
        <w:rPr>
          <w:szCs w:val="24"/>
        </w:rPr>
        <w:t>, except in the case of brief quotations embodied in critical reviews and certain other non-commercial uses permitted by copyright law. For permission requests, write to the Council Secretary/CEO, at the address below:</w:t>
      </w:r>
    </w:p>
    <w:p w:rsidR="00552637" w:rsidRPr="00257B6C" w:rsidRDefault="00C62285">
      <w:pPr>
        <w:spacing w:after="160" w:line="259" w:lineRule="auto"/>
        <w:ind w:left="10" w:right="12"/>
        <w:rPr>
          <w:rFonts w:eastAsia="Calibri"/>
          <w:kern w:val="0"/>
          <w:szCs w:val="24"/>
          <w:lang w:val="en-ZW"/>
        </w:rPr>
      </w:pPr>
      <w:proofErr w:type="gramStart"/>
      <w:r w:rsidRPr="00257B6C">
        <w:rPr>
          <w:rFonts w:eastAsia="Calibri"/>
          <w:kern w:val="0"/>
          <w:szCs w:val="24"/>
          <w:lang w:val="en-ZW"/>
        </w:rPr>
        <w:t>below</w:t>
      </w:r>
      <w:proofErr w:type="gramEnd"/>
      <w:r w:rsidRPr="00257B6C">
        <w:rPr>
          <w:rFonts w:eastAsia="Calibri"/>
          <w:kern w:val="0"/>
          <w:szCs w:val="24"/>
          <w:lang w:val="en-ZW"/>
        </w:rPr>
        <w:t xml:space="preserve">: </w:t>
      </w:r>
    </w:p>
    <w:p w:rsidR="00552637" w:rsidRPr="00257B6C" w:rsidRDefault="00C62285">
      <w:pPr>
        <w:spacing w:after="16" w:line="259" w:lineRule="auto"/>
        <w:rPr>
          <w:rFonts w:eastAsia="Calibri"/>
          <w:color w:val="auto"/>
          <w:kern w:val="0"/>
          <w:szCs w:val="24"/>
          <w:lang w:val="en-ZW"/>
        </w:rPr>
      </w:pPr>
      <w:r w:rsidRPr="00257B6C">
        <w:rPr>
          <w:rFonts w:eastAsia="Calibri"/>
          <w:color w:val="auto"/>
          <w:kern w:val="0"/>
          <w:szCs w:val="24"/>
          <w:lang w:val="en-ZW"/>
        </w:rPr>
        <w:t xml:space="preserve"> </w:t>
      </w:r>
    </w:p>
    <w:p w:rsidR="00552637" w:rsidRPr="00257B6C" w:rsidRDefault="00552637">
      <w:pPr>
        <w:spacing w:after="21" w:line="259" w:lineRule="auto"/>
        <w:rPr>
          <w:rFonts w:eastAsia="Calibri"/>
          <w:color w:val="auto"/>
          <w:kern w:val="0"/>
          <w:szCs w:val="24"/>
          <w:lang w:val="en-ZW"/>
        </w:rPr>
      </w:pPr>
    </w:p>
    <w:p w:rsidR="00552637" w:rsidRPr="00257B6C" w:rsidRDefault="00552637">
      <w:pPr>
        <w:spacing w:after="16" w:line="259" w:lineRule="auto"/>
        <w:ind w:left="59"/>
        <w:jc w:val="center"/>
        <w:rPr>
          <w:rFonts w:eastAsia="Calibri"/>
          <w:color w:val="auto"/>
          <w:kern w:val="0"/>
          <w:szCs w:val="24"/>
          <w:lang w:val="en-ZW"/>
        </w:rPr>
      </w:pPr>
    </w:p>
    <w:p w:rsidR="00552637" w:rsidRPr="00257B6C" w:rsidRDefault="00C62285">
      <w:pPr>
        <w:spacing w:after="16" w:line="259" w:lineRule="auto"/>
        <w:ind w:left="59"/>
        <w:jc w:val="center"/>
        <w:rPr>
          <w:rFonts w:eastAsia="Calibri"/>
          <w:color w:val="auto"/>
          <w:kern w:val="0"/>
          <w:szCs w:val="24"/>
          <w:lang w:val="en-ZW"/>
        </w:rPr>
      </w:pPr>
      <w:r w:rsidRPr="00257B6C">
        <w:rPr>
          <w:rFonts w:eastAsia="Calibri"/>
          <w:color w:val="auto"/>
          <w:kern w:val="0"/>
          <w:szCs w:val="24"/>
          <w:lang w:val="en-ZW"/>
        </w:rPr>
        <w:t xml:space="preserve"> </w:t>
      </w:r>
    </w:p>
    <w:p w:rsidR="00552637" w:rsidRPr="00257B6C" w:rsidRDefault="00C62285">
      <w:pPr>
        <w:spacing w:after="16" w:line="259" w:lineRule="auto"/>
        <w:ind w:left="59"/>
        <w:jc w:val="center"/>
        <w:rPr>
          <w:rFonts w:eastAsia="Calibri"/>
          <w:color w:val="auto"/>
          <w:kern w:val="0"/>
          <w:szCs w:val="24"/>
          <w:lang w:val="en-ZW"/>
        </w:rPr>
      </w:pPr>
      <w:r w:rsidRPr="00257B6C">
        <w:rPr>
          <w:rFonts w:eastAsia="Calibri"/>
          <w:color w:val="auto"/>
          <w:kern w:val="0"/>
          <w:szCs w:val="24"/>
          <w:lang w:val="en-ZW"/>
        </w:rPr>
        <w:t xml:space="preserve"> </w:t>
      </w:r>
    </w:p>
    <w:p w:rsidR="00552637" w:rsidRPr="00257B6C" w:rsidRDefault="00C62285">
      <w:pPr>
        <w:spacing w:after="19" w:line="259" w:lineRule="auto"/>
        <w:ind w:left="59"/>
        <w:jc w:val="center"/>
        <w:rPr>
          <w:rFonts w:eastAsia="Calibri"/>
          <w:color w:val="auto"/>
          <w:kern w:val="0"/>
          <w:szCs w:val="24"/>
          <w:lang w:val="en-ZW"/>
        </w:rPr>
      </w:pPr>
      <w:r w:rsidRPr="00257B6C">
        <w:rPr>
          <w:rFonts w:eastAsia="Calibri"/>
          <w:color w:val="auto"/>
          <w:kern w:val="0"/>
          <w:szCs w:val="24"/>
          <w:lang w:val="en-ZW"/>
        </w:rPr>
        <w:t xml:space="preserve"> </w:t>
      </w:r>
    </w:p>
    <w:p w:rsidR="00E31A92" w:rsidRDefault="00E31A92" w:rsidP="0058179E">
      <w:pPr>
        <w:spacing w:after="16" w:line="259" w:lineRule="auto"/>
        <w:ind w:left="59"/>
        <w:jc w:val="center"/>
        <w:rPr>
          <w:rFonts w:eastAsia="Calibri"/>
          <w:color w:val="auto"/>
          <w:kern w:val="0"/>
          <w:szCs w:val="24"/>
          <w:lang w:val="en-ZW"/>
        </w:rPr>
        <w:sectPr w:rsidR="00E31A92" w:rsidSect="00E31A92">
          <w:footerReference w:type="default" r:id="rId13"/>
          <w:pgSz w:w="11906" w:h="16838"/>
          <w:pgMar w:top="1260" w:right="1440" w:bottom="1440" w:left="1440" w:header="288" w:footer="0" w:gutter="0"/>
          <w:pgNumType w:fmt="lowerRoman" w:start="1"/>
          <w:cols w:space="720"/>
        </w:sectPr>
      </w:pPr>
    </w:p>
    <w:p w:rsidR="00552637" w:rsidRPr="00257B6C" w:rsidRDefault="00C62285" w:rsidP="0058179E">
      <w:pPr>
        <w:spacing w:after="16" w:line="259" w:lineRule="auto"/>
        <w:ind w:left="59"/>
        <w:jc w:val="center"/>
        <w:rPr>
          <w:rFonts w:eastAsia="Calibri"/>
          <w:kern w:val="32"/>
          <w:szCs w:val="24"/>
          <w:lang w:val="en-ZA"/>
        </w:rPr>
      </w:pPr>
      <w:r w:rsidRPr="00257B6C">
        <w:rPr>
          <w:rFonts w:eastAsia="Calibri"/>
          <w:color w:val="auto"/>
          <w:kern w:val="0"/>
          <w:szCs w:val="24"/>
          <w:lang w:val="en-ZW"/>
        </w:rPr>
        <w:lastRenderedPageBreak/>
        <w:t xml:space="preserve"> </w:t>
      </w:r>
      <w:bookmarkStart w:id="2" w:name="_Toc194762213"/>
      <w:bookmarkStart w:id="3" w:name="_Toc195706642"/>
      <w:bookmarkStart w:id="4" w:name="_Toc195706898"/>
      <w:bookmarkStart w:id="5" w:name="_Toc195715407"/>
      <w:bookmarkStart w:id="6" w:name="_Toc178770226"/>
      <w:r w:rsidRPr="00257B6C">
        <w:rPr>
          <w:rFonts w:eastAsia="Calibri"/>
          <w:b/>
          <w:bCs/>
          <w:kern w:val="32"/>
          <w:szCs w:val="24"/>
          <w:lang w:val="en-ZA"/>
        </w:rPr>
        <w:t>FOREWORD</w:t>
      </w:r>
      <w:bookmarkEnd w:id="2"/>
      <w:bookmarkEnd w:id="3"/>
      <w:bookmarkEnd w:id="4"/>
      <w:bookmarkEnd w:id="5"/>
      <w:bookmarkEnd w:id="6"/>
    </w:p>
    <w:p w:rsidR="00552637" w:rsidRPr="00257B6C" w:rsidRDefault="00552637">
      <w:pPr>
        <w:spacing w:after="31" w:line="259" w:lineRule="auto"/>
        <w:rPr>
          <w:rFonts w:eastAsia="Calibri"/>
          <w:color w:val="auto"/>
          <w:kern w:val="0"/>
          <w:szCs w:val="24"/>
          <w:lang w:val="en-ZW"/>
        </w:rPr>
      </w:pPr>
    </w:p>
    <w:p w:rsidR="00B501DE" w:rsidRDefault="00B501DE" w:rsidP="00B501DE">
      <w:pPr>
        <w:keepNext/>
        <w:keepLines/>
        <w:spacing w:before="480" w:after="0" w:line="276" w:lineRule="auto"/>
        <w:jc w:val="center"/>
        <w:outlineLvl w:val="0"/>
        <w:rPr>
          <w:b/>
          <w:bCs/>
          <w:color w:val="auto"/>
          <w:kern w:val="0"/>
          <w:szCs w:val="24"/>
          <w:lang w:val="x-none" w:eastAsia="x-none"/>
        </w:rPr>
      </w:pPr>
      <w:bookmarkStart w:id="7" w:name="_Toc185150796"/>
      <w:bookmarkStart w:id="8" w:name="_Toc191618646"/>
      <w:r w:rsidRPr="000D3DB1">
        <w:rPr>
          <w:b/>
          <w:bCs/>
          <w:color w:val="auto"/>
          <w:kern w:val="0"/>
          <w:szCs w:val="24"/>
          <w:lang w:val="x-none" w:eastAsia="x-none"/>
        </w:rPr>
        <w:t>FOREWORD</w:t>
      </w:r>
      <w:bookmarkEnd w:id="7"/>
      <w:bookmarkEnd w:id="8"/>
    </w:p>
    <w:p w:rsidR="00B501DE" w:rsidRPr="00ED6C22" w:rsidRDefault="00B501DE" w:rsidP="00B501DE">
      <w:pPr>
        <w:spacing w:line="276" w:lineRule="auto"/>
        <w:jc w:val="both"/>
        <w:rPr>
          <w:szCs w:val="24"/>
        </w:rPr>
      </w:pPr>
      <w:r w:rsidRPr="00ED6C22">
        <w:rPr>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rsidR="00B501DE" w:rsidRPr="00ED6C22" w:rsidRDefault="00B501DE" w:rsidP="00B501DE">
      <w:pPr>
        <w:spacing w:line="276" w:lineRule="auto"/>
        <w:jc w:val="both"/>
        <w:rPr>
          <w:szCs w:val="24"/>
        </w:rPr>
      </w:pPr>
      <w:r w:rsidRPr="00ED6C22">
        <w:rPr>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w:t>
      </w:r>
      <w:proofErr w:type="spellStart"/>
      <w:r w:rsidRPr="00ED6C22">
        <w:rPr>
          <w:szCs w:val="24"/>
        </w:rPr>
        <w:t>programmes</w:t>
      </w:r>
      <w:proofErr w:type="spellEnd"/>
      <w:r w:rsidRPr="00ED6C22">
        <w:rPr>
          <w:szCs w:val="24"/>
        </w:rPr>
        <w:t xml:space="preserve">. </w:t>
      </w:r>
    </w:p>
    <w:p w:rsidR="00B501DE" w:rsidRPr="00ED6C22" w:rsidRDefault="00B501DE" w:rsidP="00B501DE">
      <w:pPr>
        <w:spacing w:line="276" w:lineRule="auto"/>
        <w:jc w:val="both"/>
        <w:rPr>
          <w:szCs w:val="24"/>
        </w:rPr>
      </w:pPr>
      <w:r w:rsidRPr="00ED6C22">
        <w:rPr>
          <w:szCs w:val="24"/>
        </w:rPr>
        <w:t xml:space="preserve">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Fashion Designer. These Occupational Standards will also be the bases for assessment of an individual for competence certification. </w:t>
      </w:r>
    </w:p>
    <w:p w:rsidR="00243628" w:rsidRPr="00257B6C" w:rsidRDefault="00B501DE" w:rsidP="00B501DE">
      <w:pPr>
        <w:tabs>
          <w:tab w:val="left" w:pos="6070"/>
        </w:tabs>
        <w:spacing w:after="0" w:line="360" w:lineRule="auto"/>
        <w:jc w:val="both"/>
        <w:rPr>
          <w:color w:val="auto"/>
          <w:kern w:val="0"/>
          <w:szCs w:val="24"/>
        </w:rPr>
      </w:pPr>
      <w:r w:rsidRPr="00ED6C22">
        <w:rPr>
          <w:szCs w:val="24"/>
        </w:rPr>
        <w:t>It is my conviction that these Occupational Standards will play a great role towards development of competent human resource for the Fashion sector’s growth and sustainable development</w:t>
      </w:r>
      <w:r w:rsidR="00257B6C" w:rsidRPr="00257B6C">
        <w:rPr>
          <w:color w:val="auto"/>
          <w:kern w:val="0"/>
          <w:szCs w:val="24"/>
        </w:rPr>
        <w:tab/>
      </w:r>
    </w:p>
    <w:p w:rsidR="00552637" w:rsidRPr="00257B6C" w:rsidRDefault="00552637">
      <w:pPr>
        <w:spacing w:after="16" w:line="259" w:lineRule="auto"/>
        <w:rPr>
          <w:rFonts w:eastAsia="Calibri"/>
          <w:b/>
          <w:color w:val="auto"/>
          <w:kern w:val="0"/>
          <w:szCs w:val="24"/>
          <w:lang w:val="en-ZW"/>
        </w:rPr>
      </w:pPr>
    </w:p>
    <w:p w:rsidR="00552637" w:rsidRPr="00257B6C" w:rsidRDefault="00552637">
      <w:pPr>
        <w:spacing w:after="16" w:line="259" w:lineRule="auto"/>
        <w:rPr>
          <w:rFonts w:eastAsia="Calibri"/>
          <w:b/>
          <w:color w:val="auto"/>
          <w:kern w:val="0"/>
          <w:szCs w:val="24"/>
          <w:lang w:val="en-ZW"/>
        </w:rPr>
      </w:pPr>
    </w:p>
    <w:p w:rsidR="00552637" w:rsidRPr="00257B6C" w:rsidRDefault="00552637">
      <w:pPr>
        <w:spacing w:after="16" w:line="259" w:lineRule="auto"/>
        <w:rPr>
          <w:rFonts w:eastAsia="Calibri"/>
          <w:color w:val="auto"/>
          <w:kern w:val="0"/>
          <w:szCs w:val="24"/>
          <w:lang w:val="en-ZW"/>
        </w:rPr>
      </w:pPr>
    </w:p>
    <w:p w:rsidR="00243628" w:rsidRPr="00257B6C" w:rsidRDefault="00C62285">
      <w:pPr>
        <w:spacing w:after="19" w:line="259" w:lineRule="auto"/>
        <w:rPr>
          <w:rFonts w:eastAsia="Calibri"/>
          <w:b/>
          <w:color w:val="auto"/>
          <w:kern w:val="0"/>
          <w:szCs w:val="24"/>
          <w:lang w:val="en-ZW"/>
        </w:rPr>
      </w:pPr>
      <w:r w:rsidRPr="00257B6C">
        <w:rPr>
          <w:rFonts w:eastAsia="Calibri"/>
          <w:b/>
          <w:color w:val="auto"/>
          <w:kern w:val="0"/>
          <w:szCs w:val="24"/>
          <w:lang w:val="en-ZW"/>
        </w:rPr>
        <w:t xml:space="preserve"> </w:t>
      </w:r>
    </w:p>
    <w:p w:rsidR="00243628" w:rsidRPr="00257B6C" w:rsidRDefault="00243628">
      <w:pPr>
        <w:spacing w:after="0" w:line="240" w:lineRule="auto"/>
        <w:rPr>
          <w:rFonts w:eastAsia="Calibri"/>
          <w:b/>
          <w:color w:val="auto"/>
          <w:kern w:val="0"/>
          <w:szCs w:val="24"/>
          <w:lang w:val="en-ZW"/>
        </w:rPr>
      </w:pPr>
      <w:r w:rsidRPr="00257B6C">
        <w:rPr>
          <w:rFonts w:eastAsia="Calibri"/>
          <w:b/>
          <w:color w:val="auto"/>
          <w:kern w:val="0"/>
          <w:szCs w:val="24"/>
          <w:lang w:val="en-ZW"/>
        </w:rPr>
        <w:br w:type="page"/>
      </w:r>
    </w:p>
    <w:p w:rsidR="00552637" w:rsidRPr="00257B6C" w:rsidRDefault="00552637">
      <w:pPr>
        <w:spacing w:after="19" w:line="259" w:lineRule="auto"/>
        <w:rPr>
          <w:rFonts w:eastAsia="Calibri"/>
          <w:color w:val="auto"/>
          <w:kern w:val="0"/>
          <w:szCs w:val="24"/>
          <w:lang w:val="en-ZW"/>
        </w:rPr>
      </w:pPr>
    </w:p>
    <w:p w:rsidR="00552637" w:rsidRPr="00AA4960" w:rsidRDefault="00354C4E" w:rsidP="00354C4E">
      <w:pPr>
        <w:tabs>
          <w:tab w:val="left" w:pos="2417"/>
          <w:tab w:val="left" w:pos="3530"/>
          <w:tab w:val="center" w:pos="4513"/>
        </w:tabs>
        <w:spacing w:after="160" w:line="259" w:lineRule="auto"/>
        <w:rPr>
          <w:rFonts w:eastAsia="Calibri"/>
          <w:b/>
          <w:bCs/>
          <w:color w:val="FF0000"/>
          <w:kern w:val="0"/>
          <w:szCs w:val="24"/>
          <w:lang w:val="en-ZW"/>
        </w:rPr>
      </w:pPr>
      <w:r>
        <w:rPr>
          <w:rFonts w:eastAsia="Calibri"/>
          <w:b/>
          <w:bCs/>
          <w:color w:val="auto"/>
          <w:kern w:val="0"/>
          <w:szCs w:val="24"/>
          <w:lang w:val="en-ZW"/>
        </w:rPr>
        <w:tab/>
      </w:r>
      <w:r>
        <w:rPr>
          <w:rFonts w:eastAsia="Calibri"/>
          <w:b/>
          <w:bCs/>
          <w:color w:val="auto"/>
          <w:kern w:val="0"/>
          <w:szCs w:val="24"/>
          <w:lang w:val="en-ZW"/>
        </w:rPr>
        <w:tab/>
      </w:r>
      <w:r w:rsidRPr="00AA4960">
        <w:rPr>
          <w:rFonts w:eastAsia="Calibri"/>
          <w:b/>
          <w:bCs/>
          <w:color w:val="FF0000"/>
          <w:kern w:val="0"/>
          <w:szCs w:val="24"/>
          <w:lang w:val="en-ZW"/>
        </w:rPr>
        <w:tab/>
      </w:r>
      <w:r w:rsidR="00C62285" w:rsidRPr="00AA4960">
        <w:rPr>
          <w:rFonts w:eastAsia="Calibri"/>
          <w:b/>
          <w:bCs/>
          <w:color w:val="FF0000"/>
          <w:kern w:val="0"/>
          <w:szCs w:val="24"/>
          <w:lang w:val="en-ZW"/>
        </w:rPr>
        <w:t>PREFACE</w:t>
      </w:r>
    </w:p>
    <w:p w:rsidR="00552637" w:rsidRPr="00257B6C" w:rsidRDefault="00C62285">
      <w:pPr>
        <w:spacing w:after="31" w:line="259" w:lineRule="auto"/>
        <w:rPr>
          <w:rFonts w:eastAsia="Calibri"/>
          <w:color w:val="auto"/>
          <w:kern w:val="0"/>
          <w:szCs w:val="24"/>
          <w:lang w:val="en-ZW"/>
        </w:rPr>
      </w:pPr>
      <w:r w:rsidRPr="00257B6C">
        <w:rPr>
          <w:rFonts w:eastAsia="Calibri"/>
          <w:color w:val="auto"/>
          <w:kern w:val="0"/>
          <w:szCs w:val="24"/>
          <w:lang w:val="en-ZW"/>
        </w:rPr>
        <w:t xml:space="preserve"> </w:t>
      </w:r>
    </w:p>
    <w:p w:rsidR="00B501DE" w:rsidRDefault="00B501DE" w:rsidP="00B501DE">
      <w:pPr>
        <w:spacing w:after="170" w:line="276" w:lineRule="auto"/>
        <w:rPr>
          <w:rFonts w:eastAsia="Calibri"/>
          <w:color w:val="auto"/>
          <w:kern w:val="0"/>
          <w:szCs w:val="24"/>
        </w:rPr>
      </w:pPr>
      <w:r>
        <w:rPr>
          <w:rFonts w:eastAsia="Calibri"/>
          <w:color w:val="auto"/>
          <w:kern w:val="0"/>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rsidR="00B501DE" w:rsidRDefault="00B501DE" w:rsidP="00B501DE">
      <w:pPr>
        <w:spacing w:after="168" w:line="276" w:lineRule="auto"/>
        <w:rPr>
          <w:rFonts w:eastAsia="Calibri"/>
          <w:color w:val="auto"/>
          <w:kern w:val="0"/>
          <w:szCs w:val="24"/>
        </w:rPr>
      </w:pPr>
      <w:r>
        <w:rPr>
          <w:rFonts w:eastAsia="Calibri"/>
          <w:color w:val="auto"/>
          <w:kern w:val="0"/>
          <w:szCs w:val="24"/>
        </w:rPr>
        <w:t xml:space="preserve">The Technical and Vocational Education and Training </w:t>
      </w:r>
      <w:r>
        <w:rPr>
          <w:rFonts w:eastAsia="Calibri"/>
          <w:color w:val="auto"/>
          <w:kern w:val="0"/>
          <w:szCs w:val="24"/>
          <w:lang w:val="en-GB"/>
        </w:rPr>
        <w:t xml:space="preserve">TVET ACT CAP 210A </w:t>
      </w:r>
      <w:r>
        <w:rPr>
          <w:rFonts w:eastAsia="Calibri"/>
          <w:color w:val="auto"/>
          <w:kern w:val="0"/>
          <w:szCs w:val="24"/>
        </w:rPr>
        <w:t>on Reforming Education and Training in Kenya, emphasized the need to</w:t>
      </w:r>
      <w:r>
        <w:rPr>
          <w:rFonts w:eastAsia="Calibri"/>
          <w:b/>
          <w:color w:val="auto"/>
          <w:kern w:val="0"/>
          <w:szCs w:val="24"/>
        </w:rPr>
        <w:t xml:space="preserve"> </w:t>
      </w:r>
      <w:r>
        <w:rPr>
          <w:rFonts w:eastAsia="Calibri"/>
          <w:color w:val="auto"/>
          <w:kern w:val="0"/>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labor force. </w:t>
      </w:r>
    </w:p>
    <w:p w:rsidR="00B501DE" w:rsidRDefault="00B501DE" w:rsidP="00B501DE">
      <w:pPr>
        <w:spacing w:after="168" w:line="276" w:lineRule="auto"/>
        <w:rPr>
          <w:rFonts w:eastAsia="Calibri"/>
          <w:color w:val="auto"/>
          <w:kern w:val="0"/>
          <w:szCs w:val="24"/>
        </w:rPr>
      </w:pPr>
      <w:r>
        <w:rPr>
          <w:rFonts w:eastAsia="Calibri"/>
          <w:color w:val="auto"/>
          <w:kern w:val="0"/>
          <w:szCs w:val="24"/>
        </w:rPr>
        <w:t xml:space="preserve">Industry experts in conjunction with experienced trainers from The </w:t>
      </w:r>
      <w:proofErr w:type="spellStart"/>
      <w:r>
        <w:rPr>
          <w:rFonts w:eastAsia="Calibri"/>
          <w:color w:val="auto"/>
          <w:kern w:val="0"/>
          <w:szCs w:val="24"/>
        </w:rPr>
        <w:t>Nyeri</w:t>
      </w:r>
      <w:proofErr w:type="spellEnd"/>
      <w:r>
        <w:rPr>
          <w:rFonts w:eastAsia="Calibri"/>
          <w:color w:val="auto"/>
          <w:kern w:val="0"/>
          <w:szCs w:val="24"/>
        </w:rPr>
        <w:t xml:space="preserve"> National Polytechnic developed this occupational standard.</w:t>
      </w:r>
    </w:p>
    <w:p w:rsidR="00552637" w:rsidRPr="00257B6C" w:rsidRDefault="00B501DE" w:rsidP="00B501DE">
      <w:pPr>
        <w:spacing w:after="160" w:line="266" w:lineRule="auto"/>
        <w:ind w:left="5"/>
        <w:rPr>
          <w:rFonts w:eastAsia="Calibri"/>
          <w:color w:val="auto"/>
          <w:kern w:val="0"/>
          <w:szCs w:val="24"/>
          <w:lang w:val="en-ZW"/>
        </w:rPr>
      </w:pPr>
      <w:r>
        <w:rPr>
          <w:rFonts w:eastAsia="Calibri"/>
          <w:color w:val="auto"/>
          <w:kern w:val="0"/>
          <w:szCs w:val="24"/>
        </w:rPr>
        <w:t xml:space="preserve">I am grateful to the Council Members, Council Secretary, and industrial experts in fashion design, experienced trainers and all those who participated in the development of this occupational standard.  </w:t>
      </w:r>
      <w:r w:rsidR="00C62285" w:rsidRPr="00257B6C">
        <w:rPr>
          <w:rFonts w:eastAsia="Calibri"/>
          <w:color w:val="auto"/>
          <w:kern w:val="0"/>
          <w:szCs w:val="24"/>
          <w:lang w:val="en-ZW"/>
        </w:rPr>
        <w:br w:type="page"/>
      </w:r>
    </w:p>
    <w:p w:rsidR="00552637" w:rsidRPr="00257B6C" w:rsidRDefault="00C62285" w:rsidP="00314F03">
      <w:pPr>
        <w:pStyle w:val="Heading1"/>
      </w:pPr>
      <w:bookmarkStart w:id="9" w:name="_Toc195706899"/>
      <w:bookmarkStart w:id="10" w:name="_Toc195706643"/>
      <w:bookmarkStart w:id="11" w:name="_Toc178770227"/>
      <w:bookmarkStart w:id="12" w:name="_Toc194762214"/>
      <w:bookmarkStart w:id="13" w:name="_Toc195715408"/>
      <w:bookmarkStart w:id="14" w:name="_Toc197019527"/>
      <w:r w:rsidRPr="00257B6C">
        <w:lastRenderedPageBreak/>
        <w:t>ACKNOWLEDGEMENT</w:t>
      </w:r>
      <w:bookmarkEnd w:id="9"/>
      <w:bookmarkEnd w:id="10"/>
      <w:bookmarkEnd w:id="11"/>
      <w:bookmarkEnd w:id="12"/>
      <w:bookmarkEnd w:id="13"/>
      <w:bookmarkEnd w:id="14"/>
    </w:p>
    <w:p w:rsidR="00552637" w:rsidRPr="00257B6C" w:rsidRDefault="00552637">
      <w:pPr>
        <w:spacing w:after="160" w:line="259" w:lineRule="auto"/>
        <w:rPr>
          <w:rFonts w:eastAsia="Calibri"/>
          <w:color w:val="auto"/>
          <w:kern w:val="0"/>
          <w:szCs w:val="24"/>
          <w:lang w:val="en-ZW"/>
        </w:rPr>
      </w:pPr>
    </w:p>
    <w:p w:rsidR="00B501DE" w:rsidRDefault="00B501DE" w:rsidP="00B501DE">
      <w:pPr>
        <w:spacing w:after="200" w:line="276" w:lineRule="auto"/>
        <w:rPr>
          <w:rFonts w:eastAsia="Calibri"/>
          <w:color w:val="auto"/>
          <w:kern w:val="0"/>
          <w:szCs w:val="24"/>
        </w:rPr>
      </w:pPr>
      <w:r>
        <w:rPr>
          <w:rFonts w:eastAsia="Calibri"/>
          <w:color w:val="auto"/>
          <w:kern w:val="0"/>
          <w:szCs w:val="24"/>
        </w:rPr>
        <w:t xml:space="preserve">This occupational standard has been designed for competency-based training and has independent units of learning which allow trainee flexibility in entry and exit. In developing the occupational standard, significant involvement and support was received from various organizations.  </w:t>
      </w:r>
    </w:p>
    <w:p w:rsidR="00B501DE" w:rsidRDefault="00B501DE" w:rsidP="00B501DE">
      <w:pPr>
        <w:spacing w:after="200" w:line="276" w:lineRule="auto"/>
        <w:rPr>
          <w:rFonts w:eastAsia="Calibri"/>
          <w:color w:val="auto"/>
          <w:kern w:val="0"/>
          <w:szCs w:val="24"/>
        </w:rPr>
      </w:pPr>
      <w:r>
        <w:rPr>
          <w:rFonts w:eastAsia="Calibri"/>
          <w:color w:val="auto"/>
          <w:kern w:val="0"/>
          <w:szCs w:val="24"/>
        </w:rPr>
        <w:t xml:space="preserve">I recognize with appreciation the role of industry experts in fashion design in ensuring that competencies required by the industry are addressed in the occupational standard. I also thank the experienced trainers for their valuable input and all those who participated in the process of developing this curriculum. </w:t>
      </w:r>
    </w:p>
    <w:p w:rsidR="00B501DE" w:rsidRDefault="00B501DE" w:rsidP="00B501DE">
      <w:pPr>
        <w:spacing w:after="200" w:line="276" w:lineRule="auto"/>
        <w:rPr>
          <w:rFonts w:eastAsia="Calibri"/>
          <w:color w:val="auto"/>
          <w:kern w:val="0"/>
          <w:szCs w:val="24"/>
        </w:rPr>
      </w:pPr>
      <w:r>
        <w:rPr>
          <w:rFonts w:eastAsia="Calibri"/>
          <w:color w:val="auto"/>
          <w:kern w:val="0"/>
          <w:szCs w:val="24"/>
        </w:rPr>
        <w:t xml:space="preserve">In addition, I thank TVET Authority (TVETA) for providing guidance on the development of this occupational standard.  </w:t>
      </w:r>
    </w:p>
    <w:p w:rsidR="00B501DE" w:rsidRDefault="00B501DE" w:rsidP="00B501DE">
      <w:pPr>
        <w:spacing w:after="200" w:line="276" w:lineRule="auto"/>
        <w:rPr>
          <w:rFonts w:eastAsia="Calibri"/>
          <w:color w:val="auto"/>
          <w:kern w:val="0"/>
          <w:szCs w:val="24"/>
        </w:rPr>
      </w:pPr>
      <w:r>
        <w:rPr>
          <w:rFonts w:eastAsia="Calibri"/>
          <w:color w:val="auto"/>
          <w:kern w:val="0"/>
          <w:szCs w:val="24"/>
        </w:rPr>
        <w:t xml:space="preserve">I am convinced that this standard will go a long way in ensuring that workers in fashion design acquire competencies that will enable them to perform their work more efficiently. </w:t>
      </w:r>
    </w:p>
    <w:p w:rsidR="00B501DE" w:rsidRDefault="00B501DE" w:rsidP="00B501DE">
      <w:pPr>
        <w:spacing w:after="200" w:line="276" w:lineRule="auto"/>
        <w:rPr>
          <w:rFonts w:eastAsia="Calibri"/>
          <w:color w:val="auto"/>
          <w:kern w:val="0"/>
          <w:sz w:val="22"/>
          <w:szCs w:val="22"/>
        </w:rPr>
      </w:pPr>
      <w:r>
        <w:rPr>
          <w:rFonts w:eastAsia="Calibri"/>
          <w:color w:val="auto"/>
          <w:kern w:val="0"/>
          <w:szCs w:val="24"/>
        </w:rPr>
        <w:t xml:space="preserve"> </w:t>
      </w:r>
    </w:p>
    <w:p w:rsidR="00552637" w:rsidRPr="00257B6C" w:rsidRDefault="00C62285">
      <w:pPr>
        <w:spacing w:after="21" w:line="259" w:lineRule="auto"/>
        <w:rPr>
          <w:rFonts w:eastAsia="Calibri"/>
          <w:color w:val="auto"/>
          <w:kern w:val="0"/>
          <w:szCs w:val="24"/>
          <w:lang w:val="en-ZW"/>
        </w:rPr>
      </w:pPr>
      <w:r w:rsidRPr="00257B6C">
        <w:rPr>
          <w:rFonts w:eastAsia="Calibri"/>
          <w:color w:val="auto"/>
          <w:kern w:val="0"/>
          <w:szCs w:val="24"/>
          <w:lang w:val="en-ZW"/>
        </w:rPr>
        <w:t xml:space="preserve"> </w:t>
      </w:r>
    </w:p>
    <w:p w:rsidR="00552637" w:rsidRPr="00257B6C" w:rsidRDefault="00552637">
      <w:pPr>
        <w:spacing w:after="21" w:line="259" w:lineRule="auto"/>
        <w:rPr>
          <w:rFonts w:eastAsia="Calibri"/>
          <w:color w:val="auto"/>
          <w:kern w:val="0"/>
          <w:szCs w:val="24"/>
          <w:lang w:val="en-ZW"/>
        </w:rPr>
      </w:pPr>
    </w:p>
    <w:p w:rsidR="00552637" w:rsidRPr="00257B6C" w:rsidRDefault="00552637">
      <w:pPr>
        <w:spacing w:after="21" w:line="259" w:lineRule="auto"/>
        <w:rPr>
          <w:rFonts w:eastAsia="Calibri"/>
          <w:color w:val="auto"/>
          <w:kern w:val="0"/>
          <w:szCs w:val="24"/>
          <w:lang w:val="en-ZW"/>
        </w:rPr>
      </w:pPr>
    </w:p>
    <w:p w:rsidR="00552637" w:rsidRPr="00257B6C" w:rsidRDefault="00552637">
      <w:pPr>
        <w:spacing w:after="21" w:line="259" w:lineRule="auto"/>
        <w:rPr>
          <w:rFonts w:eastAsia="Calibri"/>
          <w:color w:val="FF0000"/>
          <w:kern w:val="0"/>
          <w:szCs w:val="24"/>
          <w:lang w:val="en-ZW"/>
        </w:rPr>
      </w:pPr>
    </w:p>
    <w:p w:rsidR="00552637" w:rsidRPr="00257B6C" w:rsidRDefault="00552637">
      <w:pPr>
        <w:spacing w:after="160" w:line="259" w:lineRule="auto"/>
        <w:rPr>
          <w:rFonts w:eastAsia="Calibri"/>
          <w:color w:val="auto"/>
          <w:kern w:val="0"/>
          <w:szCs w:val="24"/>
          <w:lang w:val="en-ZW"/>
        </w:rPr>
      </w:pPr>
    </w:p>
    <w:p w:rsidR="00552637" w:rsidRPr="00257B6C" w:rsidRDefault="00C62285">
      <w:pPr>
        <w:widowControl w:val="0"/>
        <w:autoSpaceDE w:val="0"/>
        <w:autoSpaceDN w:val="0"/>
        <w:spacing w:after="0" w:line="240" w:lineRule="auto"/>
        <w:rPr>
          <w:rFonts w:eastAsia="Calibri"/>
          <w:b/>
          <w:bCs/>
          <w:kern w:val="32"/>
          <w:szCs w:val="24"/>
          <w:lang w:val="en-ZA"/>
        </w:rPr>
      </w:pPr>
      <w:bookmarkStart w:id="15" w:name="_Toc178770229"/>
      <w:bookmarkStart w:id="16" w:name="_Toc194762215"/>
      <w:bookmarkStart w:id="17" w:name="_Toc195706644"/>
      <w:bookmarkStart w:id="18" w:name="_Toc195706900"/>
      <w:r w:rsidRPr="00257B6C">
        <w:rPr>
          <w:rFonts w:eastAsia="Calibri"/>
          <w:b/>
          <w:bCs/>
          <w:kern w:val="32"/>
          <w:szCs w:val="24"/>
          <w:lang w:val="en-ZA"/>
        </w:rPr>
        <w:br w:type="page"/>
      </w:r>
    </w:p>
    <w:p w:rsidR="00552637" w:rsidRPr="00257B6C" w:rsidRDefault="00C62285">
      <w:pPr>
        <w:keepNext/>
        <w:spacing w:before="240" w:after="60" w:line="276" w:lineRule="auto"/>
        <w:jc w:val="center"/>
        <w:outlineLvl w:val="0"/>
        <w:rPr>
          <w:rFonts w:eastAsia="Calibri"/>
          <w:kern w:val="32"/>
          <w:szCs w:val="24"/>
          <w:lang w:val="en-ZA"/>
        </w:rPr>
      </w:pPr>
      <w:bookmarkStart w:id="19" w:name="_Toc195715409"/>
      <w:bookmarkStart w:id="20" w:name="_Toc197019528"/>
      <w:r w:rsidRPr="00257B6C">
        <w:rPr>
          <w:rFonts w:eastAsia="Calibri"/>
          <w:b/>
          <w:bCs/>
          <w:kern w:val="32"/>
          <w:szCs w:val="24"/>
          <w:lang w:val="en-ZA"/>
        </w:rPr>
        <w:lastRenderedPageBreak/>
        <w:t>ABBREVIATIONS AND ACRONYMS</w:t>
      </w:r>
      <w:bookmarkEnd w:id="15"/>
      <w:bookmarkEnd w:id="16"/>
      <w:bookmarkEnd w:id="17"/>
      <w:bookmarkEnd w:id="18"/>
      <w:bookmarkEnd w:id="19"/>
      <w:bookmarkEnd w:id="20"/>
    </w:p>
    <w:p w:rsidR="00552637" w:rsidRPr="00257B6C" w:rsidRDefault="00C62285">
      <w:pPr>
        <w:spacing w:after="0" w:line="276" w:lineRule="auto"/>
        <w:rPr>
          <w:rFonts w:eastAsia="Calibri"/>
          <w:color w:val="auto"/>
          <w:kern w:val="0"/>
          <w:szCs w:val="24"/>
          <w:lang w:val="en-ZW"/>
        </w:rPr>
      </w:pPr>
      <w:r w:rsidRPr="00257B6C">
        <w:rPr>
          <w:rFonts w:eastAsia="Calibri"/>
          <w:color w:val="auto"/>
          <w:kern w:val="0"/>
          <w:szCs w:val="24"/>
          <w:lang w:val="en-ZW"/>
        </w:rPr>
        <w:t>CR</w:t>
      </w:r>
      <w:r w:rsidRPr="00257B6C">
        <w:rPr>
          <w:rFonts w:eastAsia="Calibri"/>
          <w:color w:val="auto"/>
          <w:kern w:val="0"/>
          <w:szCs w:val="24"/>
          <w:lang w:val="en-ZW"/>
        </w:rPr>
        <w:tab/>
      </w:r>
      <w:r w:rsidRPr="00257B6C">
        <w:rPr>
          <w:rFonts w:eastAsia="Calibri"/>
          <w:color w:val="auto"/>
          <w:kern w:val="0"/>
          <w:szCs w:val="24"/>
          <w:lang w:val="en-ZW"/>
        </w:rPr>
        <w:tab/>
        <w:t>Core Competency</w:t>
      </w:r>
    </w:p>
    <w:p w:rsidR="00552637" w:rsidRPr="00257B6C" w:rsidRDefault="00C62285">
      <w:pPr>
        <w:spacing w:after="0" w:line="276" w:lineRule="auto"/>
        <w:rPr>
          <w:rFonts w:eastAsia="Calibri"/>
          <w:color w:val="auto"/>
          <w:kern w:val="0"/>
          <w:szCs w:val="24"/>
          <w:lang w:val="en-ZW"/>
        </w:rPr>
      </w:pPr>
      <w:r w:rsidRPr="00257B6C">
        <w:rPr>
          <w:rFonts w:eastAsia="Calibri"/>
          <w:color w:val="auto"/>
          <w:kern w:val="0"/>
          <w:szCs w:val="24"/>
          <w:lang w:val="en-ZW"/>
        </w:rPr>
        <w:t>NEMA</w:t>
      </w:r>
      <w:r w:rsidRPr="00257B6C">
        <w:rPr>
          <w:rFonts w:eastAsia="Calibri"/>
          <w:color w:val="auto"/>
          <w:kern w:val="0"/>
          <w:szCs w:val="24"/>
          <w:lang w:val="en-ZW"/>
        </w:rPr>
        <w:tab/>
      </w:r>
      <w:r w:rsidRPr="00257B6C">
        <w:rPr>
          <w:rFonts w:eastAsia="Calibri"/>
          <w:color w:val="auto"/>
          <w:kern w:val="0"/>
          <w:szCs w:val="24"/>
          <w:lang w:val="en-ZW"/>
        </w:rPr>
        <w:tab/>
        <w:t>National Environmental Management Authority</w:t>
      </w:r>
    </w:p>
    <w:p w:rsidR="00552637" w:rsidRPr="00257B6C" w:rsidRDefault="00C62285">
      <w:pPr>
        <w:spacing w:after="0" w:line="276" w:lineRule="auto"/>
        <w:rPr>
          <w:rFonts w:eastAsia="Calibri"/>
          <w:color w:val="auto"/>
          <w:kern w:val="0"/>
          <w:szCs w:val="24"/>
          <w:lang w:val="en-ZW"/>
        </w:rPr>
      </w:pPr>
      <w:r w:rsidRPr="00257B6C">
        <w:rPr>
          <w:rFonts w:eastAsia="Calibri"/>
          <w:color w:val="auto"/>
          <w:kern w:val="0"/>
          <w:szCs w:val="24"/>
          <w:lang w:val="en-ZW"/>
        </w:rPr>
        <w:t xml:space="preserve">PPE    </w:t>
      </w:r>
      <w:r w:rsidRPr="00257B6C">
        <w:rPr>
          <w:rFonts w:eastAsia="Calibri"/>
          <w:color w:val="auto"/>
          <w:kern w:val="0"/>
          <w:szCs w:val="24"/>
          <w:lang w:val="en-ZW"/>
        </w:rPr>
        <w:tab/>
      </w:r>
      <w:r w:rsidRPr="00257B6C">
        <w:rPr>
          <w:rFonts w:eastAsia="Calibri"/>
          <w:color w:val="auto"/>
          <w:kern w:val="0"/>
          <w:szCs w:val="24"/>
          <w:lang w:val="en-ZW"/>
        </w:rPr>
        <w:tab/>
        <w:t>Personal Protective Equipment</w:t>
      </w:r>
    </w:p>
    <w:p w:rsidR="00552637" w:rsidRPr="00257B6C" w:rsidRDefault="00C62285">
      <w:pPr>
        <w:spacing w:after="0" w:line="276" w:lineRule="auto"/>
        <w:rPr>
          <w:rFonts w:eastAsia="Calibri"/>
          <w:color w:val="auto"/>
          <w:kern w:val="0"/>
          <w:szCs w:val="24"/>
          <w:lang w:val="en-ZW"/>
        </w:rPr>
      </w:pPr>
      <w:r w:rsidRPr="00257B6C">
        <w:rPr>
          <w:rFonts w:eastAsia="Calibri"/>
          <w:color w:val="auto"/>
          <w:kern w:val="0"/>
          <w:szCs w:val="24"/>
          <w:lang w:val="en-ZW"/>
        </w:rPr>
        <w:t>SSAC</w:t>
      </w:r>
      <w:r w:rsidRPr="00257B6C">
        <w:rPr>
          <w:rFonts w:eastAsia="Calibri"/>
          <w:color w:val="auto"/>
          <w:kern w:val="0"/>
          <w:szCs w:val="24"/>
          <w:lang w:val="en-ZW"/>
        </w:rPr>
        <w:tab/>
      </w:r>
      <w:r w:rsidRPr="00257B6C">
        <w:rPr>
          <w:rFonts w:eastAsia="Calibri"/>
          <w:color w:val="auto"/>
          <w:kern w:val="0"/>
          <w:szCs w:val="24"/>
          <w:lang w:val="en-ZW"/>
        </w:rPr>
        <w:tab/>
        <w:t>Sector Skills Advisory Committee</w:t>
      </w:r>
    </w:p>
    <w:p w:rsidR="00552637" w:rsidRDefault="00C62285">
      <w:pPr>
        <w:spacing w:after="0" w:line="276" w:lineRule="auto"/>
        <w:rPr>
          <w:rFonts w:eastAsia="Calibri"/>
          <w:color w:val="auto"/>
          <w:kern w:val="0"/>
          <w:szCs w:val="24"/>
          <w:lang w:val="en-ZW"/>
        </w:rPr>
      </w:pPr>
      <w:r w:rsidRPr="00257B6C">
        <w:rPr>
          <w:rFonts w:eastAsia="Calibri"/>
          <w:color w:val="auto"/>
          <w:kern w:val="0"/>
          <w:szCs w:val="24"/>
          <w:lang w:val="en-ZW"/>
        </w:rPr>
        <w:t>TVET</w:t>
      </w:r>
      <w:r w:rsidRPr="00257B6C">
        <w:rPr>
          <w:rFonts w:eastAsia="Calibri"/>
          <w:color w:val="auto"/>
          <w:kern w:val="0"/>
          <w:szCs w:val="24"/>
          <w:lang w:val="en-ZW"/>
        </w:rPr>
        <w:tab/>
      </w:r>
      <w:r w:rsidRPr="00257B6C">
        <w:rPr>
          <w:rFonts w:eastAsia="Calibri"/>
          <w:color w:val="auto"/>
          <w:kern w:val="0"/>
          <w:szCs w:val="24"/>
          <w:lang w:val="en-ZW"/>
        </w:rPr>
        <w:tab/>
        <w:t>Technical and Vocational Education and Training</w:t>
      </w:r>
    </w:p>
    <w:p w:rsidR="00373452" w:rsidRPr="006C62DB" w:rsidRDefault="00373452" w:rsidP="00373452">
      <w:pPr>
        <w:spacing w:after="0" w:line="360" w:lineRule="auto"/>
        <w:rPr>
          <w:szCs w:val="24"/>
        </w:rPr>
      </w:pPr>
      <w:r w:rsidRPr="006C62DB">
        <w:rPr>
          <w:szCs w:val="24"/>
        </w:rPr>
        <w:t xml:space="preserve">ICT            </w:t>
      </w:r>
      <w:r w:rsidRPr="006C62DB">
        <w:rPr>
          <w:szCs w:val="24"/>
        </w:rPr>
        <w:tab/>
        <w:t>Information and Communication Technology</w:t>
      </w:r>
    </w:p>
    <w:p w:rsidR="00373452" w:rsidRPr="006C62DB" w:rsidRDefault="00373452" w:rsidP="00373452">
      <w:pPr>
        <w:spacing w:after="0" w:line="360" w:lineRule="auto"/>
        <w:rPr>
          <w:szCs w:val="24"/>
        </w:rPr>
      </w:pPr>
      <w:r w:rsidRPr="006C62DB">
        <w:rPr>
          <w:szCs w:val="24"/>
        </w:rPr>
        <w:t xml:space="preserve">CBET          </w:t>
      </w:r>
      <w:r w:rsidRPr="006C62DB">
        <w:rPr>
          <w:szCs w:val="24"/>
        </w:rPr>
        <w:tab/>
        <w:t>Competency Based Education and Training</w:t>
      </w:r>
      <w:r w:rsidRPr="006C62DB">
        <w:rPr>
          <w:szCs w:val="24"/>
        </w:rPr>
        <w:tab/>
        <w:t xml:space="preserve">           </w:t>
      </w:r>
      <w:r w:rsidRPr="006C62DB">
        <w:rPr>
          <w:szCs w:val="24"/>
        </w:rPr>
        <w:tab/>
      </w:r>
    </w:p>
    <w:p w:rsidR="00373452" w:rsidRPr="006C62DB" w:rsidRDefault="00373452" w:rsidP="00373452">
      <w:pPr>
        <w:spacing w:after="0" w:line="360" w:lineRule="auto"/>
        <w:rPr>
          <w:szCs w:val="24"/>
        </w:rPr>
      </w:pPr>
      <w:r w:rsidRPr="006C62DB">
        <w:rPr>
          <w:szCs w:val="24"/>
        </w:rPr>
        <w:t xml:space="preserve">OS              </w:t>
      </w:r>
      <w:r w:rsidRPr="006C62DB">
        <w:rPr>
          <w:szCs w:val="24"/>
        </w:rPr>
        <w:tab/>
        <w:t>Occupational Standards</w:t>
      </w:r>
    </w:p>
    <w:p w:rsidR="00373452" w:rsidRPr="00257B6C" w:rsidRDefault="00373452">
      <w:pPr>
        <w:spacing w:after="0" w:line="276" w:lineRule="auto"/>
        <w:rPr>
          <w:rFonts w:eastAsia="Calibri"/>
          <w:color w:val="auto"/>
          <w:kern w:val="0"/>
          <w:szCs w:val="24"/>
          <w:lang w:val="en-ZW"/>
        </w:rPr>
      </w:pPr>
    </w:p>
    <w:p w:rsidR="00552637" w:rsidRPr="00257B6C" w:rsidRDefault="00552637">
      <w:pPr>
        <w:spacing w:after="0" w:line="276" w:lineRule="auto"/>
        <w:rPr>
          <w:rFonts w:eastAsia="Calibri"/>
          <w:color w:val="auto"/>
          <w:kern w:val="0"/>
          <w:szCs w:val="24"/>
          <w:lang w:val="en-ZW"/>
        </w:rPr>
      </w:pPr>
    </w:p>
    <w:p w:rsidR="00552637" w:rsidRPr="00257B6C" w:rsidRDefault="00C62285">
      <w:pPr>
        <w:widowControl w:val="0"/>
        <w:autoSpaceDE w:val="0"/>
        <w:autoSpaceDN w:val="0"/>
        <w:spacing w:after="0" w:line="240" w:lineRule="auto"/>
        <w:rPr>
          <w:rFonts w:eastAsia="Calibri"/>
          <w:b/>
          <w:color w:val="auto"/>
          <w:kern w:val="0"/>
          <w:szCs w:val="24"/>
          <w:lang w:val="en-ZW"/>
        </w:rPr>
      </w:pPr>
      <w:r w:rsidRPr="00257B6C">
        <w:rPr>
          <w:rFonts w:eastAsia="Calibri"/>
          <w:b/>
          <w:color w:val="auto"/>
          <w:kern w:val="0"/>
          <w:szCs w:val="24"/>
          <w:lang w:val="en-ZW"/>
        </w:rPr>
        <w:br w:type="page"/>
      </w:r>
    </w:p>
    <w:p w:rsidR="00552637" w:rsidRPr="00257B6C" w:rsidRDefault="00C62285">
      <w:pPr>
        <w:keepNext/>
        <w:keepLines/>
        <w:spacing w:after="0" w:line="276" w:lineRule="auto"/>
        <w:jc w:val="center"/>
        <w:outlineLvl w:val="0"/>
        <w:rPr>
          <w:rFonts w:eastAsiaTheme="majorEastAsia"/>
          <w:b/>
          <w:bCs/>
          <w:color w:val="auto"/>
          <w:kern w:val="0"/>
          <w:szCs w:val="24"/>
          <w:lang w:val="en-GB" w:eastAsia="fr-FR"/>
        </w:rPr>
      </w:pPr>
      <w:r w:rsidRPr="00257B6C">
        <w:rPr>
          <w:rFonts w:eastAsia="Calibri"/>
          <w:b/>
          <w:bCs/>
          <w:color w:val="000000" w:themeColor="text1"/>
          <w:kern w:val="0"/>
          <w:szCs w:val="24"/>
          <w:lang w:val="en-GB" w:eastAsia="fr-FR"/>
        </w:rPr>
        <w:lastRenderedPageBreak/>
        <w:t xml:space="preserve"> </w:t>
      </w:r>
      <w:bookmarkStart w:id="21" w:name="_Toc172565844"/>
      <w:bookmarkStart w:id="22" w:name="_Toc195715410"/>
      <w:bookmarkStart w:id="23" w:name="_Toc171899808"/>
      <w:bookmarkStart w:id="24" w:name="_Toc197019529"/>
      <w:r w:rsidRPr="00257B6C">
        <w:rPr>
          <w:rFonts w:eastAsiaTheme="majorEastAsia"/>
          <w:b/>
          <w:bCs/>
          <w:color w:val="auto"/>
          <w:kern w:val="0"/>
          <w:szCs w:val="24"/>
          <w:lang w:val="en-GB" w:eastAsia="fr-FR"/>
        </w:rPr>
        <w:t>KEY TO UNIT CODE</w:t>
      </w:r>
      <w:bookmarkEnd w:id="21"/>
      <w:bookmarkEnd w:id="22"/>
      <w:bookmarkEnd w:id="23"/>
      <w:bookmarkEnd w:id="24"/>
    </w:p>
    <w:p w:rsidR="00552637" w:rsidRPr="00257B6C" w:rsidRDefault="00C62285">
      <w:pPr>
        <w:spacing w:after="200" w:line="276" w:lineRule="auto"/>
        <w:rPr>
          <w:b/>
          <w:szCs w:val="24"/>
        </w:rPr>
      </w:pPr>
      <w:r w:rsidRPr="00257B6C">
        <w:rPr>
          <w:szCs w:val="24"/>
        </w:rPr>
        <w:br w:type="page"/>
      </w:r>
      <w:r w:rsidRPr="00257B6C">
        <w:rPr>
          <w:noProof/>
          <w:szCs w:val="24"/>
        </w:rPr>
        <mc:AlternateContent>
          <mc:Choice Requires="wpg">
            <w:drawing>
              <wp:anchor distT="0" distB="0" distL="114300" distR="114300" simplePos="0" relativeHeight="251659264" behindDoc="0" locked="0" layoutInCell="1" allowOverlap="1" wp14:anchorId="3972ACF8" wp14:editId="7F627AFC">
                <wp:simplePos x="0" y="0"/>
                <wp:positionH relativeFrom="column">
                  <wp:posOffset>-367665</wp:posOffset>
                </wp:positionH>
                <wp:positionV relativeFrom="paragraph">
                  <wp:posOffset>295275</wp:posOffset>
                </wp:positionV>
                <wp:extent cx="6010910" cy="4047490"/>
                <wp:effectExtent l="0" t="0" r="0" b="0"/>
                <wp:wrapNone/>
                <wp:docPr id="5" name="Group 5"/>
                <wp:cNvGraphicFramePr/>
                <a:graphic xmlns:a="http://schemas.openxmlformats.org/drawingml/2006/main">
                  <a:graphicData uri="http://schemas.microsoft.com/office/word/2010/wordprocessingGroup">
                    <wpg:wgp>
                      <wpg:cNvGrpSpPr/>
                      <wpg:grpSpPr>
                        <a:xfrm>
                          <a:off x="0" y="0"/>
                          <a:ext cx="6010956" cy="4047490"/>
                          <a:chOff x="2340522" y="1756255"/>
                          <a:chExt cx="6010956" cy="4047490"/>
                        </a:xfrm>
                      </wpg:grpSpPr>
                      <wpg:grpSp>
                        <wpg:cNvPr id="6" name="Group 6"/>
                        <wpg:cNvGrpSpPr/>
                        <wpg:grpSpPr>
                          <a:xfrm>
                            <a:off x="2340522" y="1756255"/>
                            <a:ext cx="6010956" cy="4047490"/>
                            <a:chOff x="1214" y="4470"/>
                            <a:chExt cx="9661" cy="3345"/>
                          </a:xfrm>
                        </wpg:grpSpPr>
                        <wps:wsp>
                          <wps:cNvPr id="36" name="Rectangle 36"/>
                          <wps:cNvSpPr/>
                          <wps:spPr>
                            <a:xfrm>
                              <a:off x="1214" y="4470"/>
                              <a:ext cx="9650" cy="3325"/>
                            </a:xfrm>
                            <a:prstGeom prst="rect">
                              <a:avLst/>
                            </a:prstGeom>
                            <a:noFill/>
                            <a:ln>
                              <a:noFill/>
                            </a:ln>
                          </wps:spPr>
                          <wps:txbx>
                            <w:txbxContent>
                              <w:p w:rsidR="00BB23C1" w:rsidRDefault="00BB23C1">
                                <w:pPr>
                                  <w:spacing w:after="0" w:line="240" w:lineRule="auto"/>
                                </w:pPr>
                              </w:p>
                            </w:txbxContent>
                          </wps:txbx>
                          <wps:bodyPr spcFirstLastPara="1" wrap="square" lIns="91425" tIns="91425" rIns="91425" bIns="91425" anchor="ctr" anchorCtr="0">
                            <a:noAutofit/>
                          </wps:bodyPr>
                        </wps:wsp>
                        <wps:wsp>
                          <wps:cNvPr id="37" name="Rectangle 37"/>
                          <wps:cNvSpPr/>
                          <wps:spPr>
                            <a:xfrm>
                              <a:off x="1214" y="5355"/>
                              <a:ext cx="2430" cy="690"/>
                            </a:xfrm>
                            <a:prstGeom prst="rect">
                              <a:avLst/>
                            </a:prstGeom>
                            <a:solidFill>
                              <a:srgbClr val="FFFFFF"/>
                            </a:solidFill>
                            <a:ln>
                              <a:noFill/>
                            </a:ln>
                          </wps:spPr>
                          <wps:txbx>
                            <w:txbxContent>
                              <w:p w:rsidR="00BB23C1" w:rsidRDefault="00BB23C1">
                                <w:r>
                                  <w:rPr>
                                    <w:b/>
                                  </w:rPr>
                                  <w:t>Sector / Industry</w:t>
                                </w:r>
                              </w:p>
                            </w:txbxContent>
                          </wps:txbx>
                          <wps:bodyPr spcFirstLastPara="1" wrap="square" lIns="91425" tIns="45700" rIns="91425" bIns="45700" anchor="t" anchorCtr="0">
                            <a:noAutofit/>
                          </wps:bodyPr>
                        </wps:wsp>
                        <wps:wsp>
                          <wps:cNvPr id="38" name="Rectangle 38"/>
                          <wps:cNvSpPr/>
                          <wps:spPr>
                            <a:xfrm>
                              <a:off x="1260" y="6148"/>
                              <a:ext cx="2430" cy="450"/>
                            </a:xfrm>
                            <a:prstGeom prst="rect">
                              <a:avLst/>
                            </a:prstGeom>
                            <a:solidFill>
                              <a:srgbClr val="FFFFFF"/>
                            </a:solidFill>
                            <a:ln>
                              <a:noFill/>
                            </a:ln>
                          </wps:spPr>
                          <wps:txbx>
                            <w:txbxContent>
                              <w:p w:rsidR="00BB23C1" w:rsidRDefault="00BB23C1">
                                <w:r>
                                  <w:rPr>
                                    <w:b/>
                                  </w:rPr>
                                  <w:t xml:space="preserve">Sub Sector </w:t>
                                </w:r>
                              </w:p>
                            </w:txbxContent>
                          </wps:txbx>
                          <wps:bodyPr spcFirstLastPara="1" wrap="square" lIns="91425" tIns="45700" rIns="91425" bIns="45700" anchor="t" anchorCtr="0">
                            <a:noAutofit/>
                          </wps:bodyPr>
                        </wps:wsp>
                        <wps:wsp>
                          <wps:cNvPr id="39" name="Rectangle 39"/>
                          <wps:cNvSpPr/>
                          <wps:spPr>
                            <a:xfrm>
                              <a:off x="1260" y="6897"/>
                              <a:ext cx="2430" cy="450"/>
                            </a:xfrm>
                            <a:prstGeom prst="rect">
                              <a:avLst/>
                            </a:prstGeom>
                            <a:solidFill>
                              <a:srgbClr val="FFFFFF"/>
                            </a:solidFill>
                            <a:ln>
                              <a:noFill/>
                            </a:ln>
                          </wps:spPr>
                          <wps:txbx>
                            <w:txbxContent>
                              <w:p w:rsidR="00BB23C1" w:rsidRDefault="00BB23C1">
                                <w:r>
                                  <w:rPr>
                                    <w:b/>
                                  </w:rPr>
                                  <w:t>Occupational Area</w:t>
                                </w:r>
                              </w:p>
                            </w:txbxContent>
                          </wps:txbx>
                          <wps:bodyPr spcFirstLastPara="1" wrap="square" lIns="91425" tIns="45700" rIns="91425" bIns="45700" anchor="t" anchorCtr="0">
                            <a:noAutofit/>
                          </wps:bodyPr>
                        </wps:wsp>
                        <wps:wsp>
                          <wps:cNvPr id="40" name="Rectangle 40"/>
                          <wps:cNvSpPr/>
                          <wps:spPr>
                            <a:xfrm>
                              <a:off x="7965" y="5355"/>
                              <a:ext cx="2430" cy="450"/>
                            </a:xfrm>
                            <a:prstGeom prst="rect">
                              <a:avLst/>
                            </a:prstGeom>
                            <a:solidFill>
                              <a:srgbClr val="FFFFFF"/>
                            </a:solidFill>
                            <a:ln>
                              <a:noFill/>
                            </a:ln>
                          </wps:spPr>
                          <wps:txbx>
                            <w:txbxContent>
                              <w:p w:rsidR="00BB23C1" w:rsidRDefault="00BB23C1">
                                <w:r>
                                  <w:rPr>
                                    <w:b/>
                                  </w:rPr>
                                  <w:t>Version Control</w:t>
                                </w:r>
                              </w:p>
                            </w:txbxContent>
                          </wps:txbx>
                          <wps:bodyPr spcFirstLastPara="1" wrap="square" lIns="91425" tIns="45700" rIns="91425" bIns="45700" anchor="t" anchorCtr="0">
                            <a:noAutofit/>
                          </wps:bodyPr>
                        </wps:wsp>
                        <wps:wsp>
                          <wps:cNvPr id="41" name="Rectangle 41"/>
                          <wps:cNvSpPr/>
                          <wps:spPr>
                            <a:xfrm>
                              <a:off x="7965" y="6120"/>
                              <a:ext cx="2430" cy="675"/>
                            </a:xfrm>
                            <a:prstGeom prst="rect">
                              <a:avLst/>
                            </a:prstGeom>
                            <a:solidFill>
                              <a:srgbClr val="FFFFFF"/>
                            </a:solidFill>
                            <a:ln>
                              <a:noFill/>
                            </a:ln>
                          </wps:spPr>
                          <wps:txbx>
                            <w:txbxContent>
                              <w:p w:rsidR="00BB23C1" w:rsidRDefault="00BB23C1">
                                <w:r>
                                  <w:rPr>
                                    <w:b/>
                                  </w:rPr>
                                  <w:t>Unit of Competence Number</w:t>
                                </w:r>
                              </w:p>
                            </w:txbxContent>
                          </wps:txbx>
                          <wps:bodyPr spcFirstLastPara="1" wrap="square" lIns="91425" tIns="45700" rIns="91425" bIns="45700" anchor="t" anchorCtr="0">
                            <a:noAutofit/>
                          </wps:bodyPr>
                        </wps:wsp>
                        <wps:wsp>
                          <wps:cNvPr id="42" name="Rectangle 42"/>
                          <wps:cNvSpPr/>
                          <wps:spPr>
                            <a:xfrm>
                              <a:off x="7950" y="6735"/>
                              <a:ext cx="2925" cy="1080"/>
                            </a:xfrm>
                            <a:prstGeom prst="rect">
                              <a:avLst/>
                            </a:prstGeom>
                            <a:solidFill>
                              <a:srgbClr val="FFFFFF"/>
                            </a:solidFill>
                            <a:ln>
                              <a:noFill/>
                            </a:ln>
                          </wps:spPr>
                          <wps:txbx>
                            <w:txbxContent>
                              <w:p w:rsidR="00BB23C1" w:rsidRDefault="00BB23C1">
                                <w:r>
                                  <w:rPr>
                                    <w:b/>
                                  </w:rPr>
                                  <w:t xml:space="preserve">ISCED level, </w:t>
                                </w:r>
                                <w:proofErr w:type="spellStart"/>
                                <w:r>
                                  <w:rPr>
                                    <w:b/>
                                  </w:rPr>
                                  <w:t>Programme</w:t>
                                </w:r>
                                <w:proofErr w:type="spellEnd"/>
                                <w:r>
                                  <w:rPr>
                                    <w:b/>
                                  </w:rPr>
                                  <w:t xml:space="preserve"> Orientation and Level of Completion</w:t>
                                </w:r>
                              </w:p>
                            </w:txbxContent>
                          </wps:txbx>
                          <wps:bodyPr spcFirstLastPara="1" wrap="square" lIns="91425" tIns="45700" rIns="91425" bIns="45700" anchor="t" anchorCtr="0">
                            <a:noAutofit/>
                          </wps:bodyPr>
                        </wps:wsp>
                        <wps:wsp>
                          <wps:cNvPr id="43" name="Rectangle 43"/>
                          <wps:cNvSpPr/>
                          <wps:spPr>
                            <a:xfrm>
                              <a:off x="4380" y="4470"/>
                              <a:ext cx="61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B23C1" w:rsidRDefault="00BB23C1">
                                <w:proofErr w:type="gramStart"/>
                                <w:r>
                                  <w:t>xx</w:t>
                                </w:r>
                                <w:proofErr w:type="gramEnd"/>
                              </w:p>
                            </w:txbxContent>
                          </wps:txbx>
                          <wps:bodyPr spcFirstLastPara="1" wrap="square" lIns="91425" tIns="45700" rIns="91425" bIns="45700" anchor="t" anchorCtr="0">
                            <a:noAutofit/>
                          </wps:bodyPr>
                        </wps:wsp>
                        <wps:wsp>
                          <wps:cNvPr id="44" name="Rectangle 44"/>
                          <wps:cNvSpPr/>
                          <wps:spPr>
                            <a:xfrm>
                              <a:off x="49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B23C1" w:rsidRDefault="00BB23C1">
                                <w:proofErr w:type="gramStart"/>
                                <w:r>
                                  <w:t>x</w:t>
                                </w:r>
                                <w:proofErr w:type="gramEnd"/>
                              </w:p>
                            </w:txbxContent>
                          </wps:txbx>
                          <wps:bodyPr spcFirstLastPara="1" wrap="square" lIns="91425" tIns="45700" rIns="91425" bIns="45700" anchor="t" anchorCtr="0">
                            <a:noAutofit/>
                          </wps:bodyPr>
                        </wps:wsp>
                        <wps:wsp>
                          <wps:cNvPr id="45" name="Rectangle 45"/>
                          <wps:cNvSpPr/>
                          <wps:spPr>
                            <a:xfrm>
                              <a:off x="5730" y="4470"/>
                              <a:ext cx="690"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B23C1" w:rsidRDefault="00BB23C1">
                                <w:proofErr w:type="gramStart"/>
                                <w:r>
                                  <w:t>xxx</w:t>
                                </w:r>
                                <w:proofErr w:type="gramEnd"/>
                              </w:p>
                            </w:txbxContent>
                          </wps:txbx>
                          <wps:bodyPr spcFirstLastPara="1" wrap="square" lIns="91425" tIns="45700" rIns="91425" bIns="45700" anchor="t" anchorCtr="0">
                            <a:noAutofit/>
                          </wps:bodyPr>
                        </wps:wsp>
                        <wps:wsp>
                          <wps:cNvPr id="46" name="Rectangle 46"/>
                          <wps:cNvSpPr/>
                          <wps:spPr>
                            <a:xfrm>
                              <a:off x="537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B23C1" w:rsidRDefault="00BB23C1">
                                <w:proofErr w:type="gramStart"/>
                                <w:r>
                                  <w:t>x</w:t>
                                </w:r>
                                <w:proofErr w:type="gramEnd"/>
                              </w:p>
                            </w:txbxContent>
                          </wps:txbx>
                          <wps:bodyPr spcFirstLastPara="1" wrap="square" lIns="91425" tIns="45700" rIns="91425" bIns="45700" anchor="t" anchorCtr="0">
                            <a:noAutofit/>
                          </wps:bodyPr>
                        </wps:wsp>
                        <wps:wsp>
                          <wps:cNvPr id="49" name="Rectangle 49"/>
                          <wps:cNvSpPr/>
                          <wps:spPr>
                            <a:xfrm>
                              <a:off x="642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B23C1" w:rsidRDefault="00BB23C1">
                                <w:proofErr w:type="gramStart"/>
                                <w:r>
                                  <w:t>x</w:t>
                                </w:r>
                                <w:proofErr w:type="gramEnd"/>
                              </w:p>
                            </w:txbxContent>
                          </wps:txbx>
                          <wps:bodyPr spcFirstLastPara="1" wrap="square" lIns="91425" tIns="45700" rIns="91425" bIns="45700" anchor="t" anchorCtr="0">
                            <a:noAutofit/>
                          </wps:bodyPr>
                        </wps:wsp>
                        <wps:wsp>
                          <wps:cNvPr id="50" name="Rectangle 50"/>
                          <wps:cNvSpPr/>
                          <wps:spPr>
                            <a:xfrm>
                              <a:off x="67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BB23C1" w:rsidRDefault="00BB23C1">
                                <w:proofErr w:type="gramStart"/>
                                <w:r>
                                  <w:t>x</w:t>
                                </w:r>
                                <w:proofErr w:type="gramEnd"/>
                              </w:p>
                            </w:txbxContent>
                          </wps:txbx>
                          <wps:bodyPr spcFirstLastPara="1" wrap="square" lIns="91425" tIns="45700" rIns="91425" bIns="45700" anchor="t" anchorCtr="0">
                            <a:noAutofit/>
                          </wps:bodyPr>
                        </wps:wsp>
                        <wpg:grpSp>
                          <wpg:cNvPr id="51" name="Group 51"/>
                          <wpg:cNvGrpSpPr/>
                          <wpg:grpSpPr>
                            <a:xfrm>
                              <a:off x="3360" y="4983"/>
                              <a:ext cx="2204" cy="2024"/>
                              <a:chOff x="3481" y="5132"/>
                              <a:chExt cx="2113" cy="1738"/>
                            </a:xfrm>
                          </wpg:grpSpPr>
                          <wps:wsp>
                            <wps:cNvPr id="52" name="Straight Arrow Connector 52"/>
                            <wps:cNvCnPr/>
                            <wps:spPr>
                              <a:xfrm>
                                <a:off x="5594" y="5132"/>
                                <a:ext cx="0" cy="1738"/>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a:off x="3481" y="6870"/>
                                <a:ext cx="2113"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54" name="Group 54"/>
                          <wpg:cNvGrpSpPr/>
                          <wpg:grpSpPr>
                            <a:xfrm>
                              <a:off x="2579" y="4983"/>
                              <a:ext cx="2640" cy="1287"/>
                              <a:chOff x="2576" y="5084"/>
                              <a:chExt cx="3040" cy="1700"/>
                            </a:xfrm>
                          </wpg:grpSpPr>
                          <wps:wsp>
                            <wps:cNvPr id="55" name="Straight Arrow Connector 55"/>
                            <wps:cNvCnPr/>
                            <wps:spPr>
                              <a:xfrm>
                                <a:off x="5603" y="5084"/>
                                <a:ext cx="0" cy="17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a:off x="2576" y="6773"/>
                                <a:ext cx="304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57" name="Group 57"/>
                          <wpg:cNvGrpSpPr/>
                          <wpg:grpSpPr>
                            <a:xfrm>
                              <a:off x="3149" y="4981"/>
                              <a:ext cx="1506" cy="495"/>
                              <a:chOff x="3153" y="5249"/>
                              <a:chExt cx="2201" cy="1446"/>
                            </a:xfrm>
                          </wpg:grpSpPr>
                          <wps:wsp>
                            <wps:cNvPr id="58" name="Straight Arrow Connector 58"/>
                            <wps:cNvCnPr/>
                            <wps:spPr>
                              <a:xfrm>
                                <a:off x="5354" y="5249"/>
                                <a:ext cx="0" cy="1446"/>
                              </a:xfrm>
                              <a:prstGeom prst="straightConnector1">
                                <a:avLst/>
                              </a:prstGeom>
                              <a:noFill/>
                              <a:ln w="9525" cap="flat" cmpd="sng">
                                <a:solidFill>
                                  <a:srgbClr val="000000"/>
                                </a:solidFill>
                                <a:prstDash val="solid"/>
                                <a:round/>
                                <a:headEnd type="none" w="med" len="med"/>
                                <a:tailEnd type="none" w="med" len="med"/>
                              </a:ln>
                            </wps:spPr>
                            <wps:bodyPr/>
                          </wps:wsp>
                          <wps:wsp>
                            <wps:cNvPr id="59" name="Straight Arrow Connector 59"/>
                            <wps:cNvCnPr/>
                            <wps:spPr>
                              <a:xfrm>
                                <a:off x="3153" y="6695"/>
                                <a:ext cx="2201"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60" name="Group 60"/>
                          <wpg:cNvGrpSpPr/>
                          <wpg:grpSpPr>
                            <a:xfrm>
                              <a:off x="6104" y="4980"/>
                              <a:ext cx="1846" cy="1995"/>
                              <a:chOff x="6105" y="5160"/>
                              <a:chExt cx="1125" cy="1830"/>
                            </a:xfrm>
                          </wpg:grpSpPr>
                          <wps:wsp>
                            <wps:cNvPr id="61" name="Straight Arrow Connector 61"/>
                            <wps:cNvCnPr/>
                            <wps:spPr>
                              <a:xfrm>
                                <a:off x="6105" y="5160"/>
                                <a:ext cx="0" cy="1830"/>
                              </a:xfrm>
                              <a:prstGeom prst="straightConnector1">
                                <a:avLst/>
                              </a:prstGeom>
                              <a:noFill/>
                              <a:ln w="9525" cap="flat" cmpd="sng">
                                <a:solidFill>
                                  <a:srgbClr val="000000"/>
                                </a:solidFill>
                                <a:prstDash val="solid"/>
                                <a:round/>
                                <a:headEnd type="none" w="med" len="med"/>
                                <a:tailEnd type="none" w="med" len="med"/>
                              </a:ln>
                            </wps:spPr>
                            <wps:bodyPr/>
                          </wps:wsp>
                          <wps:wsp>
                            <wps:cNvPr id="62" name="Straight Arrow Connector 62"/>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63" name="Group 63"/>
                          <wpg:cNvGrpSpPr/>
                          <wpg:grpSpPr>
                            <a:xfrm>
                              <a:off x="6615" y="4984"/>
                              <a:ext cx="1350" cy="1257"/>
                              <a:chOff x="6105" y="5233"/>
                              <a:chExt cx="1125" cy="1757"/>
                            </a:xfrm>
                          </wpg:grpSpPr>
                          <wps:wsp>
                            <wps:cNvPr id="192" name="Straight Arrow Connector 192"/>
                            <wps:cNvCnPr/>
                            <wps:spPr>
                              <a:xfrm>
                                <a:off x="6105" y="5233"/>
                                <a:ext cx="0" cy="1757"/>
                              </a:xfrm>
                              <a:prstGeom prst="straightConnector1">
                                <a:avLst/>
                              </a:prstGeom>
                              <a:noFill/>
                              <a:ln w="9525" cap="flat" cmpd="sng">
                                <a:solidFill>
                                  <a:srgbClr val="000000"/>
                                </a:solidFill>
                                <a:prstDash val="solid"/>
                                <a:round/>
                                <a:headEnd type="none" w="med" len="med"/>
                                <a:tailEnd type="none" w="med" len="med"/>
                              </a:ln>
                            </wps:spPr>
                            <wps:bodyPr/>
                          </wps:wsp>
                          <wps:wsp>
                            <wps:cNvPr id="193" name="Straight Arrow Connector 193"/>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94" name="Group 194"/>
                          <wpg:cNvGrpSpPr/>
                          <wpg:grpSpPr>
                            <a:xfrm>
                              <a:off x="6974" y="4984"/>
                              <a:ext cx="962" cy="476"/>
                              <a:chOff x="6104" y="5282"/>
                              <a:chExt cx="1126" cy="1708"/>
                            </a:xfrm>
                          </wpg:grpSpPr>
                          <wps:wsp>
                            <wps:cNvPr id="195" name="Straight Arrow Connector 195"/>
                            <wps:cNvCnPr/>
                            <wps:spPr>
                              <a:xfrm>
                                <a:off x="6104" y="5282"/>
                                <a:ext cx="0" cy="1708"/>
                              </a:xfrm>
                              <a:prstGeom prst="straightConnector1">
                                <a:avLst/>
                              </a:prstGeom>
                              <a:noFill/>
                              <a:ln w="9525" cap="flat" cmpd="sng">
                                <a:solidFill>
                                  <a:srgbClr val="000000"/>
                                </a:solidFill>
                                <a:prstDash val="solid"/>
                                <a:round/>
                                <a:headEnd type="none" w="med" len="med"/>
                                <a:tailEnd type="none" w="med" len="med"/>
                              </a:ln>
                            </wps:spPr>
                            <wps:bodyPr/>
                          </wps:wsp>
                          <wps:wsp>
                            <wps:cNvPr id="196" name="Straight Arrow Connector 196"/>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id="Group 5" o:spid="_x0000_s1026" style="position:absolute;margin-left:-28.95pt;margin-top:23.25pt;width:473.3pt;height:318.7pt;z-index:251659264" coordorigin="23405,17562" coordsize="60109,4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">
                <v:group id="Group 6" o:spid="_x0000_s1027" style="position:absolute;left:23405;top:17562;width:60109;height:40475" coordorigin="1214,4470" coordsize="9661,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6" o:spid="_x0000_s1028" style="position:absolute;left:1214;top:4470;width:9650;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LMMA&#10;AADbAAAADwAAAGRycy9kb3ducmV2LnhtbESPwW7CMBBE75X4B2uReisOAUVtwCCoqFR6gqQfsI2X&#10;OCJep7EL4e9xpUo9jmbmjWa5HmwrLtT7xrGC6SQBQVw53XCt4LN8e3oG4QOyxtYxKbiRh/Vq9LDE&#10;XLsrH+lShFpECPscFZgQulxKXxmy6CeuI47eyfUWQ5R9LXWP1wi3rUyTJJMWG44LBjt6NVSdix+r&#10;4DB3lO5Svy1q+2KGr/Jj/42ZUo/jYbMAEWgI/+G/9rtWMMv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LMMAAADbAAAADwAAAAAAAAAAAAAAAACYAgAAZHJzL2Rv&#10;d25yZXYueG1sUEsFBgAAAAAEAAQA9QAAAIgDAAAAAA==&#10;" filled="f" stroked="f">
                    <v:textbox inset="2.53958mm,2.53958mm,2.53958mm,2.53958mm">
                      <w:txbxContent>
                        <w:p w:rsidR="00BB23C1" w:rsidRDefault="00BB23C1">
                          <w:pPr>
                            <w:spacing w:after="0" w:line="240" w:lineRule="auto"/>
                          </w:pPr>
                        </w:p>
                      </w:txbxContent>
                    </v:textbox>
                  </v:rect>
                  <v:rect id="Rectangle 37" o:spid="_x0000_s1029"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gQsQA&#10;AADbAAAADwAAAGRycy9kb3ducmV2LnhtbESPT4vCMBTE7wt+h/AEb2vqn1WpRhFB2MOCbFX0+Gye&#10;bbF5KU2s9dubhQWPw8z8hlmsWlOKhmpXWFYw6EcgiFOrC84UHPbbzxkI55E1lpZJwZMcrJadjwXG&#10;2j74l5rEZyJA2MWoIPe+iqV0aU4GXd9WxMG72tqgD7LOpK7xEeCmlMMomkiDBYeFHCva5JTekrtR&#10;UDbR+Hi6fJ1nSZHRz61tNva+U6rXbddzEJ5a/w7/t7+1gtEU/r6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H4ELEAAAA2wAAAA8AAAAAAAAAAAAAAAAAmAIAAGRycy9k&#10;b3ducmV2LnhtbFBLBQYAAAAABAAEAPUAAACJAwAAAAA=&#10;" stroked="f">
                    <v:textbox inset="2.53958mm,1.2694mm,2.53958mm,1.2694mm">
                      <w:txbxContent>
                        <w:p w:rsidR="00BB23C1" w:rsidRDefault="00BB23C1">
                          <w:r>
                            <w:rPr>
                              <w:b/>
                            </w:rPr>
                            <w:t>Sector / Industry</w:t>
                          </w:r>
                        </w:p>
                      </w:txbxContent>
                    </v:textbox>
                  </v:rect>
                  <v:rect id="Rectangle 38" o:spid="_x0000_s1030"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0MMEA&#10;AADbAAAADwAAAGRycy9kb3ducmV2LnhtbERPy4rCMBTdC/MP4Q6403R8DNIxlkEQXAhiHdHltbnT&#10;ljY3pYm1/r1ZCC4P571MelOLjlpXWlbwNY5AEGdWl5wr+DtuRgsQziNrrC2Tggc5SFYfgyXG2t75&#10;QF3qcxFC2MWooPC+iaV0WUEG3dg2xIH7t61BH2CbS93iPYSbWk6i6FsaLDk0FNjQuqCsSm9GQd1F&#10;s9P5Or8s0jKnXdV3a3vbKzX87H9/QHjq/Vv8cm+1gmkYG76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YdDDBAAAA2wAAAA8AAAAAAAAAAAAAAAAAmAIAAGRycy9kb3du&#10;cmV2LnhtbFBLBQYAAAAABAAEAPUAAACGAwAAAAA=&#10;" stroked="f">
                    <v:textbox inset="2.53958mm,1.2694mm,2.53958mm,1.2694mm">
                      <w:txbxContent>
                        <w:p w:rsidR="00BB23C1" w:rsidRDefault="00BB23C1">
                          <w:r>
                            <w:rPr>
                              <w:b/>
                            </w:rPr>
                            <w:t xml:space="preserve">Sub Sector </w:t>
                          </w:r>
                        </w:p>
                      </w:txbxContent>
                    </v:textbox>
                  </v:rect>
                  <v:rect id="Rectangle 39" o:spid="_x0000_s1031"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Rq8QA&#10;AADbAAAADwAAAGRycy9kb3ducmV2LnhtbESPT4vCMBTE7wt+h/AEb2vqnxWtRhFB2MOCbFX0+Gye&#10;bbF5KU2s9dubhQWPw8z8hlmsWlOKhmpXWFYw6EcgiFOrC84UHPbbzykI55E1lpZJwZMcrJadjwXG&#10;2j74l5rEZyJA2MWoIPe+iqV0aU4GXd9WxMG72tqgD7LOpK7xEeCmlMMomkiDBYeFHCva5JTekrtR&#10;UDbR+Hi6fJ2nSZHRz61tNva+U6rXbddzEJ5a/w7/t7+1gtEM/r6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U0avEAAAA2wAAAA8AAAAAAAAAAAAAAAAAmAIAAGRycy9k&#10;b3ducmV2LnhtbFBLBQYAAAAABAAEAPUAAACJAwAAAAA=&#10;" stroked="f">
                    <v:textbox inset="2.53958mm,1.2694mm,2.53958mm,1.2694mm">
                      <w:txbxContent>
                        <w:p w:rsidR="00BB23C1" w:rsidRDefault="00BB23C1">
                          <w:r>
                            <w:rPr>
                              <w:b/>
                            </w:rPr>
                            <w:t>Occupational Area</w:t>
                          </w:r>
                        </w:p>
                      </w:txbxContent>
                    </v:textbox>
                  </v:rect>
                  <v:rect id="Rectangle 40" o:spid="_x0000_s1032"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LS8AA&#10;AADbAAAADwAAAGRycy9kb3ducmV2LnhtbERPTYvCMBC9C/6HMII3TRWV0jUWKQh7WBCr4h5nm9m2&#10;2ExKE2v3328OgsfH+96mg2lET52rLStYzCMQxIXVNZcKLufDLAbhPLLGxjIp+CMH6W482mKi7ZNP&#10;1Oe+FCGEXYIKKu/bREpXVGTQzW1LHLhf2xn0AXal1B0+Q7hp5DKKNtJgzaGhwpayiop7/jAKmj5a&#10;XW8/6+84r0v6ug99Zh9HpaaTYf8BwtPg3+KX+1MrWIX14Uv4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gLS8AAAADbAAAADwAAAAAAAAAAAAAAAACYAgAAZHJzL2Rvd25y&#10;ZXYueG1sUEsFBgAAAAAEAAQA9QAAAIUDAAAAAA==&#10;" stroked="f">
                    <v:textbox inset="2.53958mm,1.2694mm,2.53958mm,1.2694mm">
                      <w:txbxContent>
                        <w:p w:rsidR="00BB23C1" w:rsidRDefault="00BB23C1">
                          <w:r>
                            <w:rPr>
                              <w:b/>
                            </w:rPr>
                            <w:t>Version Control</w:t>
                          </w:r>
                        </w:p>
                      </w:txbxContent>
                    </v:textbox>
                  </v:rect>
                  <v:rect id="Rectangle 41" o:spid="_x0000_s1033"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u0MMA&#10;AADbAAAADwAAAGRycy9kb3ducmV2LnhtbESPQYvCMBSE78L+h/CEvWmqqEg1FhEWPCwsVpf1+Gye&#10;bWnzUppYu//eCILHYWa+YdZJb2rRUetKywom4wgEcWZ1ybmC0/FrtAThPLLG2jIp+CcHyeZjsMZY&#10;2zsfqEt9LgKEXYwKCu+bWEqXFWTQjW1DHLyrbQ36INtc6hbvAW5qOY2ihTRYclgosKFdQVmV3oyC&#10;uotmv3+X+XmZljl9V323s7cfpT6H/XYFwlPv3+FXe68VzCb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Su0MMAAADbAAAADwAAAAAAAAAAAAAAAACYAgAAZHJzL2Rv&#10;d25yZXYueG1sUEsFBgAAAAAEAAQA9QAAAIgDAAAAAA==&#10;" stroked="f">
                    <v:textbox inset="2.53958mm,1.2694mm,2.53958mm,1.2694mm">
                      <w:txbxContent>
                        <w:p w:rsidR="00BB23C1" w:rsidRDefault="00BB23C1">
                          <w:r>
                            <w:rPr>
                              <w:b/>
                            </w:rPr>
                            <w:t>Unit of Competence Number</w:t>
                          </w:r>
                        </w:p>
                      </w:txbxContent>
                    </v:textbox>
                  </v:rect>
                  <v:rect id="Rectangle 42" o:spid="_x0000_s1034"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p8MA&#10;AADbAAAADwAAAGRycy9kb3ducmV2LnhtbESPQYvCMBSE78L+h/AWvGmqqEg1FhEW9iAsVpf1+Gye&#10;bWnzUppYu//eCILHYWa+YdZJb2rRUetKywom4wgEcWZ1ybmC0/FrtAThPLLG2jIp+CcHyeZjsMZY&#10;2zsfqEt9LgKEXYwKCu+bWEqXFWTQjW1DHLyrbQ36INtc6hbvAW5qOY2ihTRYclgosKFdQVmV3oyC&#10;uotmv3+X+XmZljntq77b2duPUsPPfrsC4an37/Cr/a0VzKb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wp8MAAADbAAAADwAAAAAAAAAAAAAAAACYAgAAZHJzL2Rv&#10;d25yZXYueG1sUEsFBgAAAAAEAAQA9QAAAIgDAAAAAA==&#10;" stroked="f">
                    <v:textbox inset="2.53958mm,1.2694mm,2.53958mm,1.2694mm">
                      <w:txbxContent>
                        <w:p w:rsidR="00BB23C1" w:rsidRDefault="00BB23C1">
                          <w:r>
                            <w:rPr>
                              <w:b/>
                            </w:rPr>
                            <w:t xml:space="preserve">ISCED level, </w:t>
                          </w:r>
                          <w:proofErr w:type="spellStart"/>
                          <w:r>
                            <w:rPr>
                              <w:b/>
                            </w:rPr>
                            <w:t>Programme</w:t>
                          </w:r>
                          <w:proofErr w:type="spellEnd"/>
                          <w:r>
                            <w:rPr>
                              <w:b/>
                            </w:rPr>
                            <w:t xml:space="preserve"> Orientation and Level of Completion</w:t>
                          </w:r>
                        </w:p>
                      </w:txbxContent>
                    </v:textbox>
                  </v:rect>
                  <v:rect id="Rectangle 43" o:spid="_x0000_s1035"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ggsMA&#10;AADbAAAADwAAAGRycy9kb3ducmV2LnhtbESPQWsCMRSE74X+h/AK3rpZqxRZjSIFxUPBdhW8PjbP&#10;3cXkZUmirv76piB4HGbmG2a26K0RF/KhdaxgmOUgiCunW64V7Her9wmIEJE1Gsek4EYBFvPXlxkW&#10;2l35ly5lrEWCcChQQRNjV0gZqoYshsx1xMk7Om8xJulrqT1eE9wa+ZHnn9Jiy2mhwY6+GqpO5dkq&#10;MGt/+DY/ZzyW9/vqtg1Vq31QavDWL6cgIvXxGX60N1rBeAT/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1ggsMAAADbAAAADwAAAAAAAAAAAAAAAACYAgAAZHJzL2Rv&#10;d25yZXYueG1sUEsFBgAAAAAEAAQA9QAAAIgDAAAAAA==&#10;" strokecolor="white">
                    <v:stroke startarrowwidth="narrow" startarrowlength="short" endarrowwidth="narrow" endarrowlength="short"/>
                    <v:textbox inset="2.53958mm,1.2694mm,2.53958mm,1.2694mm">
                      <w:txbxContent>
                        <w:p w:rsidR="00BB23C1" w:rsidRDefault="00BB23C1">
                          <w:proofErr w:type="gramStart"/>
                          <w:r>
                            <w:t>xx</w:t>
                          </w:r>
                          <w:proofErr w:type="gramEnd"/>
                        </w:p>
                      </w:txbxContent>
                    </v:textbox>
                  </v:rect>
                  <v:rect id="Rectangle 44" o:spid="_x0000_s1036"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49sIA&#10;AADbAAAADwAAAGRycy9kb3ducmV2LnhtbESPQYvCMBSE74L/ITzBm6aKLEs1igjKHhbU7oLXR/Ns&#10;i8lLSaJWf71ZEPY4zMw3zGLVWSNu5EPjWMFknIEgLp1uuFLw+7MdfYIIEVmjcUwKHhRgtez3Fphr&#10;d+cj3YpYiQThkKOCOsY2lzKUNVkMY9cSJ+/svMWYpK+k9nhPcGvkNMs+pMWG00KNLW1qKi/F1Sow&#10;O3/6Nocrnovnc/vYh7LRPig1HHTrOYhIXfwPv9tfWsFsBn9f0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Pj2wgAAANsAAAAPAAAAAAAAAAAAAAAAAJgCAABkcnMvZG93&#10;bnJldi54bWxQSwUGAAAAAAQABAD1AAAAhwMAAAAA&#10;" strokecolor="white">
                    <v:stroke startarrowwidth="narrow" startarrowlength="short" endarrowwidth="narrow" endarrowlength="short"/>
                    <v:textbox inset="2.53958mm,1.2694mm,2.53958mm,1.2694mm">
                      <w:txbxContent>
                        <w:p w:rsidR="00BB23C1" w:rsidRDefault="00BB23C1">
                          <w:proofErr w:type="gramStart"/>
                          <w:r>
                            <w:t>x</w:t>
                          </w:r>
                          <w:proofErr w:type="gramEnd"/>
                        </w:p>
                      </w:txbxContent>
                    </v:textbox>
                  </v:rect>
                  <v:rect id="Rectangle 45" o:spid="_x0000_s1037"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hdbcMA&#10;AADbAAAADwAAAGRycy9kb3ducmV2LnhtbESPQWsCMRSE74X+h/AK3rpZixZZjSIFxUPBdhW8PjbP&#10;3cXkZUmirv76piB4HGbmG2a26K0RF/KhdaxgmOUgiCunW64V7Her9wmIEJE1Gsek4EYBFvPXlxkW&#10;2l35ly5lrEWCcChQQRNjV0gZqoYshsx1xMk7Om8xJulrqT1eE9wa+ZHnn9Jiy2mhwY6+GqpO5dkq&#10;MGt/+DY/ZzyW9/vqtg1Vq31QavDWL6cgIvXxGX60N1rBaAz/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hdbcMAAADbAAAADwAAAAAAAAAAAAAAAACYAgAAZHJzL2Rv&#10;d25yZXYueG1sUEsFBgAAAAAEAAQA9QAAAIgDAAAAAA==&#10;" strokecolor="white">
                    <v:stroke startarrowwidth="narrow" startarrowlength="short" endarrowwidth="narrow" endarrowlength="short"/>
                    <v:textbox inset="2.53958mm,1.2694mm,2.53958mm,1.2694mm">
                      <w:txbxContent>
                        <w:p w:rsidR="00BB23C1" w:rsidRDefault="00BB23C1">
                          <w:proofErr w:type="gramStart"/>
                          <w:r>
                            <w:t>xxx</w:t>
                          </w:r>
                          <w:proofErr w:type="gramEnd"/>
                        </w:p>
                      </w:txbxContent>
                    </v:textbox>
                  </v:rect>
                  <v:rect id="Rectangle 46" o:spid="_x0000_s1038"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DGsIA&#10;AADbAAAADwAAAGRycy9kb3ducmV2LnhtbESPQYvCMBSE78L+h/AWvGm6i4hUo8iCiwdhtQpeH82z&#10;LSYvJYla/fUbQfA4zMw3zGzRWSOu5EPjWMHXMANBXDrdcKXgsF8NJiBCRNZoHJOCOwVYzD96M8y1&#10;u/GOrkWsRIJwyFFBHWObSxnKmiyGoWuJk3dy3mJM0ldSe7wluDXyO8vG0mLDaaHGln5qKs/FxSow&#10;v/64MdsLnorHY3X/C2WjfVCq/9ktpyAidfEdfrXXWsFoDM8v6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sMawgAAANsAAAAPAAAAAAAAAAAAAAAAAJgCAABkcnMvZG93&#10;bnJldi54bWxQSwUGAAAAAAQABAD1AAAAhwMAAAAA&#10;" strokecolor="white">
                    <v:stroke startarrowwidth="narrow" startarrowlength="short" endarrowwidth="narrow" endarrowlength="short"/>
                    <v:textbox inset="2.53958mm,1.2694mm,2.53958mm,1.2694mm">
                      <w:txbxContent>
                        <w:p w:rsidR="00BB23C1" w:rsidRDefault="00BB23C1">
                          <w:proofErr w:type="gramStart"/>
                          <w:r>
                            <w:t>x</w:t>
                          </w:r>
                          <w:proofErr w:type="gramEnd"/>
                        </w:p>
                      </w:txbxContent>
                    </v:textbox>
                  </v:rect>
                  <v:rect id="Rectangle 49" o:spid="_x0000_s1039"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XaMMA&#10;AADbAAAADwAAAGRycy9kb3ducmV2LnhtbESPQWsCMRSE74X+h/AK3rpZi0hdjSIFxUPBdhW8PjbP&#10;3cXkZUmirv76piB4HGbmG2a26K0RF/KhdaxgmOUgiCunW64V7Her908QISJrNI5JwY0CLOavLzMs&#10;tLvyL13KWIsE4VCggibGrpAyVA1ZDJnriJN3dN5iTNLXUnu8Jrg18iPPx9Jiy2mhwY6+GqpO5dkq&#10;MGt/+DY/ZzyW9/vqtg1Vq31QavDWL6cgIvXxGX60N1rBaAL/X9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XaMMAAADbAAAADwAAAAAAAAAAAAAAAACYAgAAZHJzL2Rv&#10;d25yZXYueG1sUEsFBgAAAAAEAAQA9QAAAIgDAAAAAA==&#10;" strokecolor="white">
                    <v:stroke startarrowwidth="narrow" startarrowlength="short" endarrowwidth="narrow" endarrowlength="short"/>
                    <v:textbox inset="2.53958mm,1.2694mm,2.53958mm,1.2694mm">
                      <w:txbxContent>
                        <w:p w:rsidR="00BB23C1" w:rsidRDefault="00BB23C1">
                          <w:proofErr w:type="gramStart"/>
                          <w:r>
                            <w:t>x</w:t>
                          </w:r>
                          <w:proofErr w:type="gramEnd"/>
                        </w:p>
                      </w:txbxContent>
                    </v:textbox>
                  </v:rect>
                  <v:rect id="Rectangle 50" o:spid="_x0000_s1040"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oKMEA&#10;AADbAAAADwAAAGRycy9kb3ducmV2LnhtbERPyWrDMBC9F/oPYgq91XIKDcWNEkrAJYdAUyfQ62BN&#10;bFNpZCR5Sb6+OgRyfLx9tZmtESP50DlWsMhyEMS10x03Ck7H8uUdRIjIGo1jUnChAJv148MKC+0m&#10;/qGxio1IIRwKVNDG2BdShroliyFzPXHizs5bjAn6RmqPUwq3Rr7m+VJa7Dg1tNjTtqX6rxqsAvPl&#10;f/fmMOC5ul7Ly3eoO+2DUs9P8+cHiEhzvItv7p1W8JbWpy/p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WaCjBAAAA2wAAAA8AAAAAAAAAAAAAAAAAmAIAAGRycy9kb3du&#10;cmV2LnhtbFBLBQYAAAAABAAEAPUAAACGAwAAAAA=&#10;" strokecolor="white">
                    <v:stroke startarrowwidth="narrow" startarrowlength="short" endarrowwidth="narrow" endarrowlength="short"/>
                    <v:textbox inset="2.53958mm,1.2694mm,2.53958mm,1.2694mm">
                      <w:txbxContent>
                        <w:p w:rsidR="00BB23C1" w:rsidRDefault="00BB23C1">
                          <w:proofErr w:type="gramStart"/>
                          <w:r>
                            <w:t>x</w:t>
                          </w:r>
                          <w:proofErr w:type="gramEnd"/>
                        </w:p>
                      </w:txbxContent>
                    </v:textbox>
                  </v:rect>
                  <v:group id="Group 51" o:spid="_x0000_s1041"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52" o:spid="_x0000_s1042"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Straight Arrow Connector 53" o:spid="_x0000_s1043"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group>
                  <v:group id="Group 54" o:spid="_x0000_s1044"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traight Arrow Connector 55" o:spid="_x0000_s1045" type="#_x0000_t32" style="position:absolute;left:5603;top:5084;width: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Straight Arrow Connector 56" o:spid="_x0000_s1046"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group>
                  <v:group id="Group 57" o:spid="_x0000_s1047"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traight Arrow Connector 58" o:spid="_x0000_s1048"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Straight Arrow Connector 59" o:spid="_x0000_s1049"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group>
                  <v:group id="Group 60" o:spid="_x0000_s1050"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61" o:spid="_x0000_s1051" type="#_x0000_t32" style="position:absolute;left:6105;top:5160;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Straight Arrow Connector 62" o:spid="_x0000_s1052"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group>
                  <v:group id="Group 63" o:spid="_x0000_s1053"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traight Arrow Connector 192" o:spid="_x0000_s1054"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Straight Arrow Connector 193" o:spid="_x0000_s1055"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group>
                  <v:group id="Group 194" o:spid="_x0000_s1056"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Straight Arrow Connector 195" o:spid="_x0000_s1057"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shape id="Straight Arrow Connector 196" o:spid="_x0000_s1058"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cqq8MAAADcAAAADwAAAGRycy9kb3ducmV2LnhtbERPTWsCMRC9F/wPYYReSs0qVNqtUVZB&#10;qIIHt+19uhk3wc1k3UTd/ntTKHibx/uc2aJ3jbhQF6xnBeNRBoK48tpyreDrc/38CiJEZI2NZ1Lw&#10;SwEW88HDDHPtr7ynSxlrkUI45KjAxNjmUobKkMMw8i1x4g6+cxgT7GqpO7ymcNfISZZNpUPLqcFg&#10;SytD1bE8OwW7zXhZ/Bi72e5PdveyLppz/fSt1OOwL95BROrjXfzv/tBp/t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KqvDAAAA3AAAAA8AAAAAAAAAAAAA&#10;AAAAoQIAAGRycy9kb3ducmV2LnhtbFBLBQYAAAAABAAEAPkAAACRAwAAAAA=&#10;"/>
                  </v:group>
                </v:group>
              </v:group>
            </w:pict>
          </mc:Fallback>
        </mc:AlternateContent>
      </w:r>
      <w:bookmarkStart w:id="25" w:name="_heading=h.30j0zll" w:colFirst="0" w:colLast="0"/>
      <w:bookmarkEnd w:id="25"/>
    </w:p>
    <w:p w:rsidR="00552637" w:rsidRPr="00257B6C" w:rsidRDefault="00552637">
      <w:pPr>
        <w:spacing w:line="276" w:lineRule="auto"/>
        <w:rPr>
          <w:color w:val="000000" w:themeColor="text1"/>
          <w:szCs w:val="24"/>
          <w:lang w:eastAsia="fr-FR"/>
        </w:rPr>
      </w:pPr>
    </w:p>
    <w:sdt>
      <w:sdtPr>
        <w:rPr>
          <w:rFonts w:ascii="Times New Roman" w:eastAsia="Times New Roman" w:hAnsi="Times New Roman" w:cs="Times New Roman"/>
          <w:b w:val="0"/>
          <w:bCs w:val="0"/>
          <w:color w:val="000000"/>
          <w:sz w:val="24"/>
          <w:szCs w:val="20"/>
        </w:rPr>
        <w:id w:val="-420954405"/>
        <w:docPartObj>
          <w:docPartGallery w:val="Table of Contents"/>
          <w:docPartUnique/>
        </w:docPartObj>
      </w:sdtPr>
      <w:sdtEndPr>
        <w:rPr>
          <w:noProof/>
        </w:rPr>
      </w:sdtEndPr>
      <w:sdtContent>
        <w:p w:rsidR="00935533" w:rsidRPr="00936BC6" w:rsidRDefault="00936BC6" w:rsidP="00936BC6">
          <w:pPr>
            <w:pStyle w:val="TOCHeading"/>
            <w:jc w:val="center"/>
            <w:rPr>
              <w:rFonts w:ascii="Times New Roman" w:hAnsi="Times New Roman" w:cs="Times New Roman"/>
              <w:color w:val="auto"/>
              <w:sz w:val="24"/>
              <w:szCs w:val="24"/>
            </w:rPr>
          </w:pPr>
          <w:r w:rsidRPr="00936BC6">
            <w:rPr>
              <w:rFonts w:ascii="Times New Roman" w:hAnsi="Times New Roman" w:cs="Times New Roman"/>
              <w:color w:val="auto"/>
              <w:sz w:val="24"/>
              <w:szCs w:val="24"/>
            </w:rPr>
            <w:t>TABLE OF CONTENTS</w:t>
          </w:r>
        </w:p>
        <w:p w:rsidR="00936BC6" w:rsidRDefault="00935533">
          <w:pPr>
            <w:pStyle w:val="TOC1"/>
            <w:rPr>
              <w:rFonts w:asciiTheme="minorHAnsi" w:eastAsiaTheme="minorEastAsia" w:hAnsiTheme="minorHAnsi" w:cstheme="minorBidi"/>
              <w:bCs w:val="0"/>
              <w:noProof/>
              <w:sz w:val="22"/>
            </w:rPr>
          </w:pPr>
          <w:r>
            <w:fldChar w:fldCharType="begin"/>
          </w:r>
          <w:r>
            <w:instrText xml:space="preserve"> TOC \o "1-3" \h \z \u </w:instrText>
          </w:r>
          <w:r>
            <w:fldChar w:fldCharType="separate"/>
          </w:r>
          <w:hyperlink w:anchor="_Toc197019527" w:history="1">
            <w:r w:rsidR="00936BC6" w:rsidRPr="0019709B">
              <w:rPr>
                <w:rStyle w:val="Hyperlink"/>
                <w:b/>
                <w:noProof/>
                <w:kern w:val="32"/>
                <w:lang w:val="en-ZA"/>
              </w:rPr>
              <w:t>ACKNOWLEDGEMENT</w:t>
            </w:r>
            <w:r w:rsidR="00936BC6">
              <w:rPr>
                <w:noProof/>
                <w:webHidden/>
              </w:rPr>
              <w:tab/>
            </w:r>
            <w:r w:rsidR="00936BC6">
              <w:rPr>
                <w:noProof/>
                <w:webHidden/>
              </w:rPr>
              <w:fldChar w:fldCharType="begin"/>
            </w:r>
            <w:r w:rsidR="00936BC6">
              <w:rPr>
                <w:noProof/>
                <w:webHidden/>
              </w:rPr>
              <w:instrText xml:space="preserve"> PAGEREF _Toc197019527 \h </w:instrText>
            </w:r>
            <w:r w:rsidR="00936BC6">
              <w:rPr>
                <w:noProof/>
                <w:webHidden/>
              </w:rPr>
            </w:r>
            <w:r w:rsidR="00936BC6">
              <w:rPr>
                <w:noProof/>
                <w:webHidden/>
              </w:rPr>
              <w:fldChar w:fldCharType="separate"/>
            </w:r>
            <w:r w:rsidR="00936BC6">
              <w:rPr>
                <w:noProof/>
                <w:webHidden/>
              </w:rPr>
              <w:t>iii</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28" w:history="1">
            <w:r w:rsidR="00936BC6" w:rsidRPr="0019709B">
              <w:rPr>
                <w:rStyle w:val="Hyperlink"/>
                <w:b/>
                <w:noProof/>
                <w:kern w:val="32"/>
                <w:lang w:val="en-ZA"/>
              </w:rPr>
              <w:t>ABBREVIATIONS AND ACRONYMS</w:t>
            </w:r>
            <w:r w:rsidR="00936BC6">
              <w:rPr>
                <w:noProof/>
                <w:webHidden/>
              </w:rPr>
              <w:tab/>
            </w:r>
            <w:r w:rsidR="00936BC6">
              <w:rPr>
                <w:noProof/>
                <w:webHidden/>
              </w:rPr>
              <w:fldChar w:fldCharType="begin"/>
            </w:r>
            <w:r w:rsidR="00936BC6">
              <w:rPr>
                <w:noProof/>
                <w:webHidden/>
              </w:rPr>
              <w:instrText xml:space="preserve"> PAGEREF _Toc197019528 \h </w:instrText>
            </w:r>
            <w:r w:rsidR="00936BC6">
              <w:rPr>
                <w:noProof/>
                <w:webHidden/>
              </w:rPr>
            </w:r>
            <w:r w:rsidR="00936BC6">
              <w:rPr>
                <w:noProof/>
                <w:webHidden/>
              </w:rPr>
              <w:fldChar w:fldCharType="separate"/>
            </w:r>
            <w:r w:rsidR="00936BC6">
              <w:rPr>
                <w:noProof/>
                <w:webHidden/>
              </w:rPr>
              <w:t>iv</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29" w:history="1">
            <w:r w:rsidR="00936BC6" w:rsidRPr="0019709B">
              <w:rPr>
                <w:rStyle w:val="Hyperlink"/>
                <w:rFonts w:eastAsiaTheme="majorEastAsia"/>
                <w:b/>
                <w:noProof/>
                <w:lang w:val="en-GB" w:eastAsia="fr-FR"/>
              </w:rPr>
              <w:t>KEY TO UNIT CODE</w:t>
            </w:r>
            <w:r w:rsidR="00936BC6">
              <w:rPr>
                <w:noProof/>
                <w:webHidden/>
              </w:rPr>
              <w:tab/>
            </w:r>
            <w:r w:rsidR="00936BC6">
              <w:rPr>
                <w:noProof/>
                <w:webHidden/>
              </w:rPr>
              <w:fldChar w:fldCharType="begin"/>
            </w:r>
            <w:r w:rsidR="00936BC6">
              <w:rPr>
                <w:noProof/>
                <w:webHidden/>
              </w:rPr>
              <w:instrText xml:space="preserve"> PAGEREF _Toc197019529 \h </w:instrText>
            </w:r>
            <w:r w:rsidR="00936BC6">
              <w:rPr>
                <w:noProof/>
                <w:webHidden/>
              </w:rPr>
            </w:r>
            <w:r w:rsidR="00936BC6">
              <w:rPr>
                <w:noProof/>
                <w:webHidden/>
              </w:rPr>
              <w:fldChar w:fldCharType="separate"/>
            </w:r>
            <w:r w:rsidR="00936BC6">
              <w:rPr>
                <w:noProof/>
                <w:webHidden/>
              </w:rPr>
              <w:t>v</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0" w:history="1">
            <w:r w:rsidR="00936BC6" w:rsidRPr="0019709B">
              <w:rPr>
                <w:rStyle w:val="Hyperlink"/>
                <w:noProof/>
              </w:rPr>
              <w:t>OVERVIEW</w:t>
            </w:r>
            <w:r w:rsidR="00936BC6">
              <w:rPr>
                <w:noProof/>
                <w:webHidden/>
              </w:rPr>
              <w:tab/>
            </w:r>
            <w:r w:rsidR="00936BC6">
              <w:rPr>
                <w:noProof/>
                <w:webHidden/>
              </w:rPr>
              <w:fldChar w:fldCharType="begin"/>
            </w:r>
            <w:r w:rsidR="00936BC6">
              <w:rPr>
                <w:noProof/>
                <w:webHidden/>
              </w:rPr>
              <w:instrText xml:space="preserve"> PAGEREF _Toc197019530 \h </w:instrText>
            </w:r>
            <w:r w:rsidR="00936BC6">
              <w:rPr>
                <w:noProof/>
                <w:webHidden/>
              </w:rPr>
            </w:r>
            <w:r w:rsidR="00936BC6">
              <w:rPr>
                <w:noProof/>
                <w:webHidden/>
              </w:rPr>
              <w:fldChar w:fldCharType="separate"/>
            </w:r>
            <w:r w:rsidR="00936BC6">
              <w:rPr>
                <w:noProof/>
                <w:webHidden/>
              </w:rPr>
              <w:t>i</w:t>
            </w:r>
            <w:r w:rsidR="00936BC6">
              <w:rPr>
                <w:noProof/>
                <w:webHidden/>
              </w:rPr>
              <w:fldChar w:fldCharType="end"/>
            </w:r>
          </w:hyperlink>
        </w:p>
        <w:p w:rsidR="00936BC6" w:rsidRDefault="00BB23C1">
          <w:pPr>
            <w:pStyle w:val="TOC2"/>
            <w:rPr>
              <w:rFonts w:asciiTheme="minorHAnsi" w:eastAsiaTheme="minorEastAsia" w:hAnsiTheme="minorHAnsi" w:cstheme="minorBidi"/>
              <w:noProof/>
              <w:sz w:val="22"/>
              <w:lang w:val="en-US"/>
            </w:rPr>
          </w:pPr>
          <w:hyperlink w:anchor="_Toc197019531" w:history="1">
            <w:r w:rsidR="00936BC6" w:rsidRPr="0019709B">
              <w:rPr>
                <w:rStyle w:val="Hyperlink"/>
                <w:b/>
                <w:iCs/>
                <w:noProof/>
                <w:lang w:val="en-GB" w:eastAsia="en-GB"/>
              </w:rPr>
              <w:t>CONSTRUCT BASIC LADIES’ GARMENTS</w:t>
            </w:r>
            <w:r w:rsidR="00936BC6">
              <w:rPr>
                <w:noProof/>
                <w:webHidden/>
              </w:rPr>
              <w:tab/>
            </w:r>
            <w:r w:rsidR="00936BC6">
              <w:rPr>
                <w:noProof/>
                <w:webHidden/>
              </w:rPr>
              <w:fldChar w:fldCharType="begin"/>
            </w:r>
            <w:r w:rsidR="00936BC6">
              <w:rPr>
                <w:noProof/>
                <w:webHidden/>
              </w:rPr>
              <w:instrText xml:space="preserve"> PAGEREF _Toc197019531 \h </w:instrText>
            </w:r>
            <w:r w:rsidR="00936BC6">
              <w:rPr>
                <w:noProof/>
                <w:webHidden/>
              </w:rPr>
            </w:r>
            <w:r w:rsidR="00936BC6">
              <w:rPr>
                <w:noProof/>
                <w:webHidden/>
              </w:rPr>
              <w:fldChar w:fldCharType="separate"/>
            </w:r>
            <w:r w:rsidR="00936BC6">
              <w:rPr>
                <w:noProof/>
                <w:webHidden/>
              </w:rPr>
              <w:t>6</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2" w:history="1">
            <w:r w:rsidR="00936BC6" w:rsidRPr="0019709B">
              <w:rPr>
                <w:rStyle w:val="Hyperlink"/>
                <w:noProof/>
              </w:rPr>
              <w:t>CONSTRUCT BASIC GENT’S GARMENTS</w:t>
            </w:r>
            <w:r w:rsidR="00936BC6">
              <w:rPr>
                <w:noProof/>
                <w:webHidden/>
              </w:rPr>
              <w:tab/>
            </w:r>
            <w:r w:rsidR="00936BC6">
              <w:rPr>
                <w:noProof/>
                <w:webHidden/>
              </w:rPr>
              <w:fldChar w:fldCharType="begin"/>
            </w:r>
            <w:r w:rsidR="00936BC6">
              <w:rPr>
                <w:noProof/>
                <w:webHidden/>
              </w:rPr>
              <w:instrText xml:space="preserve"> PAGEREF _Toc197019532 \h </w:instrText>
            </w:r>
            <w:r w:rsidR="00936BC6">
              <w:rPr>
                <w:noProof/>
                <w:webHidden/>
              </w:rPr>
            </w:r>
            <w:r w:rsidR="00936BC6">
              <w:rPr>
                <w:noProof/>
                <w:webHidden/>
              </w:rPr>
              <w:fldChar w:fldCharType="separate"/>
            </w:r>
            <w:r w:rsidR="00936BC6">
              <w:rPr>
                <w:noProof/>
                <w:webHidden/>
              </w:rPr>
              <w:t>12</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3" w:history="1">
            <w:r w:rsidR="00936BC6" w:rsidRPr="0019709B">
              <w:rPr>
                <w:rStyle w:val="Hyperlink"/>
                <w:noProof/>
              </w:rPr>
              <w:t xml:space="preserve">PRODUCE </w:t>
            </w:r>
            <w:r w:rsidR="00936BC6" w:rsidRPr="0019709B">
              <w:rPr>
                <w:rStyle w:val="Hyperlink"/>
                <w:noProof/>
                <w:spacing w:val="-1"/>
              </w:rPr>
              <w:t>STYLED</w:t>
            </w:r>
            <w:r w:rsidR="00936BC6" w:rsidRPr="0019709B">
              <w:rPr>
                <w:rStyle w:val="Hyperlink"/>
                <w:noProof/>
              </w:rPr>
              <w:t xml:space="preserve"> </w:t>
            </w:r>
            <w:r w:rsidR="00936BC6" w:rsidRPr="0019709B">
              <w:rPr>
                <w:rStyle w:val="Hyperlink"/>
                <w:noProof/>
                <w:spacing w:val="-2"/>
              </w:rPr>
              <w:t>GARMENTS</w:t>
            </w:r>
            <w:r w:rsidR="00936BC6">
              <w:rPr>
                <w:noProof/>
                <w:webHidden/>
              </w:rPr>
              <w:tab/>
            </w:r>
            <w:r w:rsidR="00936BC6">
              <w:rPr>
                <w:noProof/>
                <w:webHidden/>
              </w:rPr>
              <w:fldChar w:fldCharType="begin"/>
            </w:r>
            <w:r w:rsidR="00936BC6">
              <w:rPr>
                <w:noProof/>
                <w:webHidden/>
              </w:rPr>
              <w:instrText xml:space="preserve"> PAGEREF _Toc197019533 \h </w:instrText>
            </w:r>
            <w:r w:rsidR="00936BC6">
              <w:rPr>
                <w:noProof/>
                <w:webHidden/>
              </w:rPr>
            </w:r>
            <w:r w:rsidR="00936BC6">
              <w:rPr>
                <w:noProof/>
                <w:webHidden/>
              </w:rPr>
              <w:fldChar w:fldCharType="separate"/>
            </w:r>
            <w:r w:rsidR="00936BC6">
              <w:rPr>
                <w:noProof/>
                <w:webHidden/>
              </w:rPr>
              <w:t>18</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4" w:history="1">
            <w:r w:rsidR="00936BC6" w:rsidRPr="0019709B">
              <w:rPr>
                <w:rStyle w:val="Hyperlink"/>
                <w:noProof/>
              </w:rPr>
              <w:t>PRODUCE</w:t>
            </w:r>
            <w:r w:rsidR="00936BC6" w:rsidRPr="0019709B">
              <w:rPr>
                <w:rStyle w:val="Hyperlink"/>
                <w:noProof/>
                <w:spacing w:val="-1"/>
              </w:rPr>
              <w:t xml:space="preserve"> </w:t>
            </w:r>
            <w:r w:rsidR="00936BC6" w:rsidRPr="0019709B">
              <w:rPr>
                <w:rStyle w:val="Hyperlink"/>
                <w:noProof/>
              </w:rPr>
              <w:t>DECORATED FABRICS ((TIE&amp;DYE AND PRINTING)</w:t>
            </w:r>
            <w:r w:rsidR="00936BC6">
              <w:rPr>
                <w:noProof/>
                <w:webHidden/>
              </w:rPr>
              <w:tab/>
            </w:r>
            <w:r w:rsidR="00936BC6">
              <w:rPr>
                <w:noProof/>
                <w:webHidden/>
              </w:rPr>
              <w:fldChar w:fldCharType="begin"/>
            </w:r>
            <w:r w:rsidR="00936BC6">
              <w:rPr>
                <w:noProof/>
                <w:webHidden/>
              </w:rPr>
              <w:instrText xml:space="preserve"> PAGEREF _Toc197019534 \h </w:instrText>
            </w:r>
            <w:r w:rsidR="00936BC6">
              <w:rPr>
                <w:noProof/>
                <w:webHidden/>
              </w:rPr>
            </w:r>
            <w:r w:rsidR="00936BC6">
              <w:rPr>
                <w:noProof/>
                <w:webHidden/>
              </w:rPr>
              <w:fldChar w:fldCharType="separate"/>
            </w:r>
            <w:r w:rsidR="00936BC6">
              <w:rPr>
                <w:noProof/>
                <w:webHidden/>
              </w:rPr>
              <w:t>25</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5" w:history="1">
            <w:r w:rsidR="00936BC6" w:rsidRPr="0019709B">
              <w:rPr>
                <w:rStyle w:val="Hyperlink"/>
                <w:noProof/>
              </w:rPr>
              <w:t>BASIC UNITS OF COMPETENCY</w:t>
            </w:r>
            <w:r w:rsidR="00936BC6">
              <w:rPr>
                <w:noProof/>
                <w:webHidden/>
              </w:rPr>
              <w:tab/>
            </w:r>
            <w:r w:rsidR="00936BC6">
              <w:rPr>
                <w:noProof/>
                <w:webHidden/>
              </w:rPr>
              <w:fldChar w:fldCharType="begin"/>
            </w:r>
            <w:r w:rsidR="00936BC6">
              <w:rPr>
                <w:noProof/>
                <w:webHidden/>
              </w:rPr>
              <w:instrText xml:space="preserve"> PAGEREF _Toc197019535 \h </w:instrText>
            </w:r>
            <w:r w:rsidR="00936BC6">
              <w:rPr>
                <w:noProof/>
                <w:webHidden/>
              </w:rPr>
            </w:r>
            <w:r w:rsidR="00936BC6">
              <w:rPr>
                <w:noProof/>
                <w:webHidden/>
              </w:rPr>
              <w:fldChar w:fldCharType="separate"/>
            </w:r>
            <w:r w:rsidR="00936BC6">
              <w:rPr>
                <w:noProof/>
                <w:webHidden/>
              </w:rPr>
              <w:t>30</w:t>
            </w:r>
            <w:r w:rsidR="00936BC6">
              <w:rPr>
                <w:noProof/>
                <w:webHidden/>
              </w:rPr>
              <w:fldChar w:fldCharType="end"/>
            </w:r>
          </w:hyperlink>
        </w:p>
        <w:p w:rsidR="00936BC6" w:rsidRDefault="00BB23C1">
          <w:pPr>
            <w:pStyle w:val="TOC2"/>
            <w:rPr>
              <w:rFonts w:asciiTheme="minorHAnsi" w:eastAsiaTheme="minorEastAsia" w:hAnsiTheme="minorHAnsi" w:cstheme="minorBidi"/>
              <w:noProof/>
              <w:sz w:val="22"/>
              <w:lang w:val="en-US"/>
            </w:rPr>
          </w:pPr>
          <w:hyperlink w:anchor="_Toc197019536" w:history="1">
            <w:r w:rsidR="00936BC6" w:rsidRPr="0019709B">
              <w:rPr>
                <w:rStyle w:val="Hyperlink"/>
                <w:noProof/>
              </w:rPr>
              <w:t>DEMONSTRATE DIGITAL LITERACY</w:t>
            </w:r>
            <w:r w:rsidR="00936BC6">
              <w:rPr>
                <w:noProof/>
                <w:webHidden/>
              </w:rPr>
              <w:tab/>
            </w:r>
            <w:r w:rsidR="00936BC6">
              <w:rPr>
                <w:noProof/>
                <w:webHidden/>
              </w:rPr>
              <w:fldChar w:fldCharType="begin"/>
            </w:r>
            <w:r w:rsidR="00936BC6">
              <w:rPr>
                <w:noProof/>
                <w:webHidden/>
              </w:rPr>
              <w:instrText xml:space="preserve"> PAGEREF _Toc197019536 \h </w:instrText>
            </w:r>
            <w:r w:rsidR="00936BC6">
              <w:rPr>
                <w:noProof/>
                <w:webHidden/>
              </w:rPr>
            </w:r>
            <w:r w:rsidR="00936BC6">
              <w:rPr>
                <w:noProof/>
                <w:webHidden/>
              </w:rPr>
              <w:fldChar w:fldCharType="separate"/>
            </w:r>
            <w:r w:rsidR="00936BC6">
              <w:rPr>
                <w:noProof/>
                <w:webHidden/>
              </w:rPr>
              <w:t>31</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7" w:history="1">
            <w:r w:rsidR="00936BC6" w:rsidRPr="0019709B">
              <w:rPr>
                <w:rStyle w:val="Hyperlink"/>
                <w:noProof/>
              </w:rPr>
              <w:t>APPLY COMMUNICATION SKILLS</w:t>
            </w:r>
            <w:r w:rsidR="00936BC6">
              <w:rPr>
                <w:noProof/>
                <w:webHidden/>
              </w:rPr>
              <w:tab/>
            </w:r>
            <w:r w:rsidR="00936BC6">
              <w:rPr>
                <w:noProof/>
                <w:webHidden/>
              </w:rPr>
              <w:fldChar w:fldCharType="begin"/>
            </w:r>
            <w:r w:rsidR="00936BC6">
              <w:rPr>
                <w:noProof/>
                <w:webHidden/>
              </w:rPr>
              <w:instrText xml:space="preserve"> PAGEREF _Toc197019537 \h </w:instrText>
            </w:r>
            <w:r w:rsidR="00936BC6">
              <w:rPr>
                <w:noProof/>
                <w:webHidden/>
              </w:rPr>
            </w:r>
            <w:r w:rsidR="00936BC6">
              <w:rPr>
                <w:noProof/>
                <w:webHidden/>
              </w:rPr>
              <w:fldChar w:fldCharType="separate"/>
            </w:r>
            <w:r w:rsidR="00936BC6">
              <w:rPr>
                <w:noProof/>
                <w:webHidden/>
              </w:rPr>
              <w:t>39</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8" w:history="1">
            <w:r w:rsidR="00936BC6" w:rsidRPr="0019709B">
              <w:rPr>
                <w:rStyle w:val="Hyperlink"/>
                <w:noProof/>
              </w:rPr>
              <w:t>DEMONSTRATE ENTREPRENEURIAL SKILLS</w:t>
            </w:r>
            <w:r w:rsidR="00936BC6">
              <w:rPr>
                <w:noProof/>
                <w:webHidden/>
              </w:rPr>
              <w:tab/>
            </w:r>
            <w:r w:rsidR="00936BC6">
              <w:rPr>
                <w:noProof/>
                <w:webHidden/>
              </w:rPr>
              <w:fldChar w:fldCharType="begin"/>
            </w:r>
            <w:r w:rsidR="00936BC6">
              <w:rPr>
                <w:noProof/>
                <w:webHidden/>
              </w:rPr>
              <w:instrText xml:space="preserve"> PAGEREF _Toc197019538 \h </w:instrText>
            </w:r>
            <w:r w:rsidR="00936BC6">
              <w:rPr>
                <w:noProof/>
                <w:webHidden/>
              </w:rPr>
            </w:r>
            <w:r w:rsidR="00936BC6">
              <w:rPr>
                <w:noProof/>
                <w:webHidden/>
              </w:rPr>
              <w:fldChar w:fldCharType="separate"/>
            </w:r>
            <w:r w:rsidR="00936BC6">
              <w:rPr>
                <w:noProof/>
                <w:webHidden/>
              </w:rPr>
              <w:t>43</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39" w:history="1">
            <w:r w:rsidR="00936BC6" w:rsidRPr="0019709B">
              <w:rPr>
                <w:rStyle w:val="Hyperlink"/>
                <w:noProof/>
              </w:rPr>
              <w:t>COMMON UNITS OF COMPETENCY</w:t>
            </w:r>
            <w:r w:rsidR="00936BC6">
              <w:rPr>
                <w:noProof/>
                <w:webHidden/>
              </w:rPr>
              <w:tab/>
            </w:r>
            <w:r w:rsidR="00936BC6">
              <w:rPr>
                <w:noProof/>
                <w:webHidden/>
              </w:rPr>
              <w:fldChar w:fldCharType="begin"/>
            </w:r>
            <w:r w:rsidR="00936BC6">
              <w:rPr>
                <w:noProof/>
                <w:webHidden/>
              </w:rPr>
              <w:instrText xml:space="preserve"> PAGEREF _Toc197019539 \h </w:instrText>
            </w:r>
            <w:r w:rsidR="00936BC6">
              <w:rPr>
                <w:noProof/>
                <w:webHidden/>
              </w:rPr>
            </w:r>
            <w:r w:rsidR="00936BC6">
              <w:rPr>
                <w:noProof/>
                <w:webHidden/>
              </w:rPr>
              <w:fldChar w:fldCharType="separate"/>
            </w:r>
            <w:r w:rsidR="00936BC6">
              <w:rPr>
                <w:noProof/>
                <w:webHidden/>
              </w:rPr>
              <w:t>49</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40" w:history="1">
            <w:r w:rsidR="00936BC6" w:rsidRPr="0019709B">
              <w:rPr>
                <w:rStyle w:val="Hyperlink"/>
                <w:noProof/>
              </w:rPr>
              <w:t>APPLY TEXTILE MATERIALS PRINCIPLES</w:t>
            </w:r>
            <w:r w:rsidR="00936BC6">
              <w:rPr>
                <w:noProof/>
                <w:webHidden/>
              </w:rPr>
              <w:tab/>
            </w:r>
            <w:r w:rsidR="00936BC6">
              <w:rPr>
                <w:noProof/>
                <w:webHidden/>
              </w:rPr>
              <w:fldChar w:fldCharType="begin"/>
            </w:r>
            <w:r w:rsidR="00936BC6">
              <w:rPr>
                <w:noProof/>
                <w:webHidden/>
              </w:rPr>
              <w:instrText xml:space="preserve"> PAGEREF _Toc197019540 \h </w:instrText>
            </w:r>
            <w:r w:rsidR="00936BC6">
              <w:rPr>
                <w:noProof/>
                <w:webHidden/>
              </w:rPr>
            </w:r>
            <w:r w:rsidR="00936BC6">
              <w:rPr>
                <w:noProof/>
                <w:webHidden/>
              </w:rPr>
              <w:fldChar w:fldCharType="separate"/>
            </w:r>
            <w:r w:rsidR="00936BC6">
              <w:rPr>
                <w:noProof/>
                <w:webHidden/>
              </w:rPr>
              <w:t>50</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41" w:history="1">
            <w:r w:rsidR="00936BC6" w:rsidRPr="0019709B">
              <w:rPr>
                <w:rStyle w:val="Hyperlink"/>
                <w:noProof/>
              </w:rPr>
              <w:t>APPLY FASHION DESIGN AND SKETCHING</w:t>
            </w:r>
            <w:r w:rsidR="00936BC6">
              <w:rPr>
                <w:noProof/>
                <w:webHidden/>
              </w:rPr>
              <w:tab/>
            </w:r>
            <w:r w:rsidR="00936BC6">
              <w:rPr>
                <w:noProof/>
                <w:webHidden/>
              </w:rPr>
              <w:fldChar w:fldCharType="begin"/>
            </w:r>
            <w:r w:rsidR="00936BC6">
              <w:rPr>
                <w:noProof/>
                <w:webHidden/>
              </w:rPr>
              <w:instrText xml:space="preserve"> PAGEREF _Toc197019541 \h </w:instrText>
            </w:r>
            <w:r w:rsidR="00936BC6">
              <w:rPr>
                <w:noProof/>
                <w:webHidden/>
              </w:rPr>
            </w:r>
            <w:r w:rsidR="00936BC6">
              <w:rPr>
                <w:noProof/>
                <w:webHidden/>
              </w:rPr>
              <w:fldChar w:fldCharType="separate"/>
            </w:r>
            <w:r w:rsidR="00936BC6">
              <w:rPr>
                <w:noProof/>
                <w:webHidden/>
              </w:rPr>
              <w:t>55</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42" w:history="1">
            <w:r w:rsidR="00936BC6" w:rsidRPr="0019709B">
              <w:rPr>
                <w:rStyle w:val="Hyperlink"/>
                <w:noProof/>
              </w:rPr>
              <w:t>APPLY PATTERN CONSTRUCTION AND GRADING PRINCIPLES</w:t>
            </w:r>
            <w:r w:rsidR="00936BC6">
              <w:rPr>
                <w:noProof/>
                <w:webHidden/>
              </w:rPr>
              <w:tab/>
            </w:r>
            <w:r w:rsidR="00936BC6">
              <w:rPr>
                <w:noProof/>
                <w:webHidden/>
              </w:rPr>
              <w:fldChar w:fldCharType="begin"/>
            </w:r>
            <w:r w:rsidR="00936BC6">
              <w:rPr>
                <w:noProof/>
                <w:webHidden/>
              </w:rPr>
              <w:instrText xml:space="preserve"> PAGEREF _Toc197019542 \h </w:instrText>
            </w:r>
            <w:r w:rsidR="00936BC6">
              <w:rPr>
                <w:noProof/>
                <w:webHidden/>
              </w:rPr>
            </w:r>
            <w:r w:rsidR="00936BC6">
              <w:rPr>
                <w:noProof/>
                <w:webHidden/>
              </w:rPr>
              <w:fldChar w:fldCharType="separate"/>
            </w:r>
            <w:r w:rsidR="00936BC6">
              <w:rPr>
                <w:noProof/>
                <w:webHidden/>
              </w:rPr>
              <w:t>59</w:t>
            </w:r>
            <w:r w:rsidR="00936BC6">
              <w:rPr>
                <w:noProof/>
                <w:webHidden/>
              </w:rPr>
              <w:fldChar w:fldCharType="end"/>
            </w:r>
          </w:hyperlink>
        </w:p>
        <w:p w:rsidR="00936BC6" w:rsidRDefault="00BB23C1">
          <w:pPr>
            <w:pStyle w:val="TOC2"/>
            <w:rPr>
              <w:rFonts w:asciiTheme="minorHAnsi" w:eastAsiaTheme="minorEastAsia" w:hAnsiTheme="minorHAnsi" w:cstheme="minorBidi"/>
              <w:noProof/>
              <w:sz w:val="22"/>
              <w:lang w:val="en-US"/>
            </w:rPr>
          </w:pPr>
          <w:hyperlink w:anchor="_Toc197019543" w:history="1">
            <w:r w:rsidR="00936BC6" w:rsidRPr="0019709B">
              <w:rPr>
                <w:rStyle w:val="Hyperlink"/>
                <w:noProof/>
              </w:rPr>
              <w:t>CORE UNITS OF COMPETENCY</w:t>
            </w:r>
            <w:r w:rsidR="00936BC6">
              <w:rPr>
                <w:noProof/>
                <w:webHidden/>
              </w:rPr>
              <w:tab/>
            </w:r>
            <w:r w:rsidR="00936BC6">
              <w:rPr>
                <w:noProof/>
                <w:webHidden/>
              </w:rPr>
              <w:fldChar w:fldCharType="begin"/>
            </w:r>
            <w:r w:rsidR="00936BC6">
              <w:rPr>
                <w:noProof/>
                <w:webHidden/>
              </w:rPr>
              <w:instrText xml:space="preserve"> PAGEREF _Toc197019543 \h </w:instrText>
            </w:r>
            <w:r w:rsidR="00936BC6">
              <w:rPr>
                <w:noProof/>
                <w:webHidden/>
              </w:rPr>
            </w:r>
            <w:r w:rsidR="00936BC6">
              <w:rPr>
                <w:noProof/>
                <w:webHidden/>
              </w:rPr>
              <w:fldChar w:fldCharType="separate"/>
            </w:r>
            <w:r w:rsidR="00936BC6">
              <w:rPr>
                <w:noProof/>
                <w:webHidden/>
              </w:rPr>
              <w:t>63</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44" w:history="1">
            <w:r w:rsidR="00936BC6" w:rsidRPr="0019709B">
              <w:rPr>
                <w:rStyle w:val="Hyperlink"/>
                <w:noProof/>
              </w:rPr>
              <w:t xml:space="preserve">PRODUCE DECORATED FABRICS </w:t>
            </w:r>
            <w:r w:rsidR="00936BC6" w:rsidRPr="0019709B">
              <w:rPr>
                <w:rStyle w:val="Hyperlink"/>
                <w:iCs/>
                <w:noProof/>
                <w:lang w:val="en-ZW"/>
              </w:rPr>
              <w:t>(BATIK AND EMBROIDERY).</w:t>
            </w:r>
            <w:r w:rsidR="00936BC6">
              <w:rPr>
                <w:noProof/>
                <w:webHidden/>
              </w:rPr>
              <w:tab/>
            </w:r>
            <w:r w:rsidR="00936BC6">
              <w:rPr>
                <w:noProof/>
                <w:webHidden/>
              </w:rPr>
              <w:fldChar w:fldCharType="begin"/>
            </w:r>
            <w:r w:rsidR="00936BC6">
              <w:rPr>
                <w:noProof/>
                <w:webHidden/>
              </w:rPr>
              <w:instrText xml:space="preserve"> PAGEREF _Toc197019544 \h </w:instrText>
            </w:r>
            <w:r w:rsidR="00936BC6">
              <w:rPr>
                <w:noProof/>
                <w:webHidden/>
              </w:rPr>
            </w:r>
            <w:r w:rsidR="00936BC6">
              <w:rPr>
                <w:noProof/>
                <w:webHidden/>
              </w:rPr>
              <w:fldChar w:fldCharType="separate"/>
            </w:r>
            <w:r w:rsidR="00936BC6">
              <w:rPr>
                <w:noProof/>
                <w:webHidden/>
              </w:rPr>
              <w:t>65</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45" w:history="1">
            <w:r w:rsidR="00936BC6" w:rsidRPr="0019709B">
              <w:rPr>
                <w:rStyle w:val="Hyperlink"/>
                <w:noProof/>
              </w:rPr>
              <w:t>PRODUCE GENTS’ WEAR</w:t>
            </w:r>
            <w:r w:rsidR="00936BC6">
              <w:rPr>
                <w:noProof/>
                <w:webHidden/>
              </w:rPr>
              <w:tab/>
            </w:r>
            <w:r w:rsidR="00936BC6">
              <w:rPr>
                <w:noProof/>
                <w:webHidden/>
              </w:rPr>
              <w:fldChar w:fldCharType="begin"/>
            </w:r>
            <w:r w:rsidR="00936BC6">
              <w:rPr>
                <w:noProof/>
                <w:webHidden/>
              </w:rPr>
              <w:instrText xml:space="preserve"> PAGEREF _Toc197019545 \h </w:instrText>
            </w:r>
            <w:r w:rsidR="00936BC6">
              <w:rPr>
                <w:noProof/>
                <w:webHidden/>
              </w:rPr>
            </w:r>
            <w:r w:rsidR="00936BC6">
              <w:rPr>
                <w:noProof/>
                <w:webHidden/>
              </w:rPr>
              <w:fldChar w:fldCharType="separate"/>
            </w:r>
            <w:r w:rsidR="00936BC6">
              <w:rPr>
                <w:noProof/>
                <w:webHidden/>
              </w:rPr>
              <w:t>69</w:t>
            </w:r>
            <w:r w:rsidR="00936BC6">
              <w:rPr>
                <w:noProof/>
                <w:webHidden/>
              </w:rPr>
              <w:fldChar w:fldCharType="end"/>
            </w:r>
          </w:hyperlink>
        </w:p>
        <w:p w:rsidR="00936BC6" w:rsidRDefault="00BB23C1">
          <w:pPr>
            <w:pStyle w:val="TOC1"/>
            <w:rPr>
              <w:rFonts w:asciiTheme="minorHAnsi" w:eastAsiaTheme="minorEastAsia" w:hAnsiTheme="minorHAnsi" w:cstheme="minorBidi"/>
              <w:bCs w:val="0"/>
              <w:noProof/>
              <w:sz w:val="22"/>
            </w:rPr>
          </w:pPr>
          <w:hyperlink w:anchor="_Toc197019546" w:history="1">
            <w:r w:rsidR="00936BC6" w:rsidRPr="0019709B">
              <w:rPr>
                <w:rStyle w:val="Hyperlink"/>
                <w:noProof/>
              </w:rPr>
              <w:t>PRODUCE LADIES’ WEAR</w:t>
            </w:r>
            <w:r w:rsidR="00936BC6">
              <w:rPr>
                <w:noProof/>
                <w:webHidden/>
              </w:rPr>
              <w:tab/>
            </w:r>
            <w:r w:rsidR="00936BC6">
              <w:rPr>
                <w:noProof/>
                <w:webHidden/>
              </w:rPr>
              <w:fldChar w:fldCharType="begin"/>
            </w:r>
            <w:r w:rsidR="00936BC6">
              <w:rPr>
                <w:noProof/>
                <w:webHidden/>
              </w:rPr>
              <w:instrText xml:space="preserve"> PAGEREF _Toc197019546 \h </w:instrText>
            </w:r>
            <w:r w:rsidR="00936BC6">
              <w:rPr>
                <w:noProof/>
                <w:webHidden/>
              </w:rPr>
            </w:r>
            <w:r w:rsidR="00936BC6">
              <w:rPr>
                <w:noProof/>
                <w:webHidden/>
              </w:rPr>
              <w:fldChar w:fldCharType="separate"/>
            </w:r>
            <w:r w:rsidR="00936BC6">
              <w:rPr>
                <w:noProof/>
                <w:webHidden/>
              </w:rPr>
              <w:t>74</w:t>
            </w:r>
            <w:r w:rsidR="00936BC6">
              <w:rPr>
                <w:noProof/>
                <w:webHidden/>
              </w:rPr>
              <w:fldChar w:fldCharType="end"/>
            </w:r>
          </w:hyperlink>
        </w:p>
        <w:p w:rsidR="00935533" w:rsidRDefault="00935533">
          <w:r>
            <w:rPr>
              <w:b/>
              <w:bCs/>
              <w:noProof/>
            </w:rPr>
            <w:fldChar w:fldCharType="end"/>
          </w:r>
        </w:p>
      </w:sdtContent>
    </w:sdt>
    <w:p w:rsidR="00552637" w:rsidRPr="00257B6C" w:rsidRDefault="00552637">
      <w:pPr>
        <w:rPr>
          <w:szCs w:val="24"/>
        </w:rPr>
      </w:pPr>
    </w:p>
    <w:p w:rsidR="00552637" w:rsidRPr="00257B6C" w:rsidRDefault="00552637">
      <w:pPr>
        <w:rPr>
          <w:rFonts w:eastAsiaTheme="majorEastAsia"/>
          <w:b/>
          <w:bCs/>
          <w:color w:val="000000" w:themeColor="text1"/>
          <w:kern w:val="0"/>
          <w:szCs w:val="24"/>
          <w:lang w:val="en-GB" w:eastAsia="fr-FR"/>
        </w:rPr>
      </w:pPr>
    </w:p>
    <w:p w:rsidR="00257B6C" w:rsidRPr="00257B6C" w:rsidRDefault="00257B6C" w:rsidP="00936BC6">
      <w:bookmarkStart w:id="26" w:name="_Toc195715411"/>
    </w:p>
    <w:p w:rsidR="00257B6C" w:rsidRPr="00257B6C" w:rsidRDefault="00257B6C" w:rsidP="00936BC6"/>
    <w:p w:rsidR="00E31A92" w:rsidRDefault="00E31A92" w:rsidP="00003BB9">
      <w:pPr>
        <w:pStyle w:val="Heading1"/>
        <w:sectPr w:rsidR="00E31A92" w:rsidSect="00E31A92">
          <w:pgSz w:w="11906" w:h="16838"/>
          <w:pgMar w:top="1260" w:right="1440" w:bottom="1440" w:left="1440" w:header="288" w:footer="0" w:gutter="0"/>
          <w:pgNumType w:fmt="lowerRoman" w:start="1"/>
          <w:cols w:space="720"/>
        </w:sectPr>
      </w:pPr>
    </w:p>
    <w:p w:rsidR="00552637" w:rsidRPr="00257B6C" w:rsidRDefault="00C62285" w:rsidP="00003BB9">
      <w:pPr>
        <w:pStyle w:val="Heading1"/>
      </w:pPr>
      <w:bookmarkStart w:id="27" w:name="_Toc197019530"/>
      <w:r w:rsidRPr="00257B6C">
        <w:lastRenderedPageBreak/>
        <w:t>OVERVIEW</w:t>
      </w:r>
      <w:bookmarkEnd w:id="26"/>
      <w:bookmarkEnd w:id="27"/>
      <w:r w:rsidRPr="00257B6C">
        <w:t xml:space="preserve"> </w:t>
      </w:r>
    </w:p>
    <w:p w:rsidR="00552637" w:rsidRPr="00257B6C" w:rsidRDefault="00C62285">
      <w:pPr>
        <w:spacing w:after="0" w:line="360" w:lineRule="auto"/>
        <w:ind w:left="10" w:right="12"/>
        <w:jc w:val="both"/>
        <w:rPr>
          <w:color w:val="auto"/>
          <w:szCs w:val="24"/>
          <w:lang w:val="en-ZW"/>
        </w:rPr>
      </w:pPr>
      <w:r w:rsidRPr="00257B6C">
        <w:rPr>
          <w:color w:val="auto"/>
          <w:szCs w:val="24"/>
        </w:rPr>
        <w:t xml:space="preserve">Fashion design level 5 </w:t>
      </w:r>
      <w:r w:rsidR="00E42444" w:rsidRPr="00257B6C">
        <w:rPr>
          <w:color w:val="auto"/>
          <w:szCs w:val="24"/>
        </w:rPr>
        <w:t xml:space="preserve">occupational </w:t>
      </w:r>
      <w:r w:rsidR="00C50822" w:rsidRPr="00257B6C">
        <w:rPr>
          <w:color w:val="auto"/>
          <w:szCs w:val="24"/>
        </w:rPr>
        <w:t xml:space="preserve">standards </w:t>
      </w:r>
      <w:proofErr w:type="gramStart"/>
      <w:r w:rsidR="00C50822" w:rsidRPr="00257B6C">
        <w:rPr>
          <w:color w:val="auto"/>
          <w:szCs w:val="24"/>
        </w:rPr>
        <w:t>consists</w:t>
      </w:r>
      <w:proofErr w:type="gramEnd"/>
      <w:r w:rsidRPr="00257B6C">
        <w:rPr>
          <w:color w:val="auto"/>
          <w:szCs w:val="24"/>
        </w:rPr>
        <w:t xml:space="preserve"> of competencies </w:t>
      </w:r>
      <w:r w:rsidR="00E42444" w:rsidRPr="00257B6C">
        <w:rPr>
          <w:color w:val="auto"/>
          <w:szCs w:val="24"/>
          <w:lang w:val="en-ZW"/>
        </w:rPr>
        <w:t>that an individual must have to produce fashion design items.</w:t>
      </w:r>
      <w:r w:rsidR="00C50822" w:rsidRPr="00257B6C">
        <w:rPr>
          <w:color w:val="auto"/>
          <w:szCs w:val="24"/>
          <w:lang w:val="en-ZW"/>
        </w:rPr>
        <w:t xml:space="preserve"> </w:t>
      </w:r>
      <w:r w:rsidRPr="00257B6C">
        <w:rPr>
          <w:color w:val="auto"/>
          <w:szCs w:val="24"/>
          <w:lang w:val="en-ZW"/>
        </w:rPr>
        <w:t xml:space="preserve"> It entails Performing Sewing Machine Operation</w:t>
      </w:r>
      <w:r w:rsidR="00DD35DB" w:rsidRPr="00257B6C">
        <w:rPr>
          <w:color w:val="auto"/>
          <w:szCs w:val="24"/>
          <w:lang w:val="en-ZW"/>
        </w:rPr>
        <w:t>s</w:t>
      </w:r>
      <w:r w:rsidRPr="00257B6C">
        <w:rPr>
          <w:color w:val="auto"/>
          <w:szCs w:val="24"/>
          <w:lang w:val="en-ZW"/>
        </w:rPr>
        <w:t xml:space="preserve">, </w:t>
      </w:r>
      <w:r w:rsidR="00C50822" w:rsidRPr="00257B6C">
        <w:rPr>
          <w:color w:val="auto"/>
          <w:szCs w:val="24"/>
          <w:lang w:val="en-ZW"/>
        </w:rPr>
        <w:t>construct</w:t>
      </w:r>
      <w:r w:rsidR="00DD35DB" w:rsidRPr="00257B6C">
        <w:rPr>
          <w:color w:val="auto"/>
          <w:szCs w:val="24"/>
          <w:lang w:val="en-ZW"/>
        </w:rPr>
        <w:t>ing</w:t>
      </w:r>
      <w:r w:rsidR="00C50822" w:rsidRPr="00257B6C">
        <w:rPr>
          <w:color w:val="auto"/>
          <w:szCs w:val="24"/>
          <w:lang w:val="en-ZW"/>
        </w:rPr>
        <w:t xml:space="preserve"> </w:t>
      </w:r>
      <w:r w:rsidR="000F1D75">
        <w:rPr>
          <w:color w:val="auto"/>
          <w:szCs w:val="24"/>
          <w:lang w:val="en-ZW"/>
        </w:rPr>
        <w:t xml:space="preserve">basic ladies’ and </w:t>
      </w:r>
      <w:r w:rsidR="000948EB" w:rsidRPr="00257B6C">
        <w:rPr>
          <w:color w:val="auto"/>
          <w:szCs w:val="24"/>
          <w:lang w:val="en-ZW"/>
        </w:rPr>
        <w:t>gents garments</w:t>
      </w:r>
      <w:r w:rsidR="000F1D75">
        <w:rPr>
          <w:color w:val="auto"/>
          <w:szCs w:val="24"/>
          <w:lang w:val="en-ZW"/>
        </w:rPr>
        <w:t xml:space="preserve"> construction</w:t>
      </w:r>
      <w:r w:rsidR="000948EB" w:rsidRPr="00257B6C">
        <w:rPr>
          <w:color w:val="auto"/>
          <w:szCs w:val="24"/>
          <w:lang w:val="en-ZW"/>
        </w:rPr>
        <w:t xml:space="preserve">, </w:t>
      </w:r>
      <w:r w:rsidR="00DD35DB" w:rsidRPr="00257B6C">
        <w:rPr>
          <w:color w:val="auto"/>
          <w:szCs w:val="24"/>
          <w:lang w:val="en-ZW"/>
        </w:rPr>
        <w:t>producing</w:t>
      </w:r>
      <w:r w:rsidR="000948EB" w:rsidRPr="00257B6C">
        <w:rPr>
          <w:color w:val="auto"/>
          <w:szCs w:val="24"/>
          <w:lang w:val="en-ZW"/>
        </w:rPr>
        <w:t xml:space="preserve"> styled garments, </w:t>
      </w:r>
      <w:r w:rsidR="00DD35DB" w:rsidRPr="00257B6C">
        <w:rPr>
          <w:color w:val="auto"/>
          <w:szCs w:val="24"/>
          <w:lang w:val="en-ZW"/>
        </w:rPr>
        <w:t>producing</w:t>
      </w:r>
      <w:r w:rsidR="000948EB" w:rsidRPr="00257B6C">
        <w:rPr>
          <w:color w:val="auto"/>
          <w:szCs w:val="24"/>
          <w:lang w:val="en-ZW"/>
        </w:rPr>
        <w:t xml:space="preserve"> decorated fabrics, Demonstrate digital literacy, demonstrate communication skills, applying textile material principles, applying fashion design and sketching, producing decorated fabrics, producing ladies wear, demonstrate entrepreneurship skills, applying pattern const</w:t>
      </w:r>
      <w:r w:rsidR="000F1D75">
        <w:rPr>
          <w:color w:val="auto"/>
          <w:szCs w:val="24"/>
          <w:lang w:val="en-ZW"/>
        </w:rPr>
        <w:t xml:space="preserve">ruction and grading principles and </w:t>
      </w:r>
      <w:proofErr w:type="spellStart"/>
      <w:r w:rsidR="000948EB" w:rsidRPr="00257B6C">
        <w:rPr>
          <w:color w:val="auto"/>
          <w:szCs w:val="24"/>
          <w:lang w:val="en-ZW"/>
        </w:rPr>
        <w:t>producimg</w:t>
      </w:r>
      <w:proofErr w:type="spellEnd"/>
      <w:r w:rsidR="000948EB" w:rsidRPr="00257B6C">
        <w:rPr>
          <w:color w:val="auto"/>
          <w:szCs w:val="24"/>
          <w:lang w:val="en-ZW"/>
        </w:rPr>
        <w:t xml:space="preserve"> gents’ wear</w:t>
      </w:r>
    </w:p>
    <w:p w:rsidR="00552637" w:rsidRDefault="00C62285">
      <w:pPr>
        <w:spacing w:after="0" w:line="360" w:lineRule="auto"/>
        <w:ind w:left="10" w:right="12"/>
        <w:jc w:val="both"/>
        <w:rPr>
          <w:b/>
          <w:color w:val="auto"/>
          <w:szCs w:val="24"/>
          <w:lang w:val="en-ZW"/>
        </w:rPr>
      </w:pPr>
      <w:bookmarkStart w:id="28" w:name="_Toc185598462"/>
      <w:r w:rsidRPr="00257B6C">
        <w:rPr>
          <w:color w:val="auto"/>
          <w:szCs w:val="24"/>
          <w:lang w:val="en-ZW"/>
        </w:rPr>
        <w:t>The units of competency comprising Fashion Design Level 5 occupational standard include</w:t>
      </w:r>
      <w:r w:rsidR="00DD35DB" w:rsidRPr="00257B6C">
        <w:rPr>
          <w:color w:val="auto"/>
          <w:szCs w:val="24"/>
          <w:lang w:val="en-ZW"/>
        </w:rPr>
        <w:t xml:space="preserve"> the </w:t>
      </w:r>
      <w:proofErr w:type="gramStart"/>
      <w:r w:rsidR="00DD35DB" w:rsidRPr="00257B6C">
        <w:rPr>
          <w:color w:val="auto"/>
          <w:szCs w:val="24"/>
          <w:lang w:val="en-ZW"/>
        </w:rPr>
        <w:t xml:space="preserve">following </w:t>
      </w:r>
      <w:r w:rsidRPr="00257B6C">
        <w:rPr>
          <w:b/>
          <w:color w:val="auto"/>
          <w:szCs w:val="24"/>
          <w:lang w:val="en-ZW"/>
        </w:rPr>
        <w:t>:</w:t>
      </w:r>
      <w:bookmarkEnd w:id="28"/>
      <w:proofErr w:type="gramEnd"/>
    </w:p>
    <w:p w:rsidR="00BB23C1" w:rsidRDefault="00BB23C1">
      <w:pPr>
        <w:spacing w:after="0" w:line="360" w:lineRule="auto"/>
        <w:ind w:left="10" w:right="12"/>
        <w:jc w:val="both"/>
        <w:rPr>
          <w:b/>
          <w:color w:val="auto"/>
          <w:szCs w:val="24"/>
          <w:lang w:val="en-ZW"/>
        </w:rPr>
      </w:pPr>
    </w:p>
    <w:p w:rsidR="00BB23C1" w:rsidRDefault="00BB23C1">
      <w:pPr>
        <w:spacing w:after="0" w:line="360" w:lineRule="auto"/>
        <w:ind w:left="10" w:right="12"/>
        <w:jc w:val="both"/>
        <w:rPr>
          <w:b/>
          <w:color w:val="auto"/>
          <w:szCs w:val="24"/>
          <w:lang w:val="en-ZW"/>
        </w:rPr>
      </w:pPr>
    </w:p>
    <w:tbl>
      <w:tblPr>
        <w:tblW w:w="8838" w:type="dxa"/>
        <w:tblLayout w:type="fixed"/>
        <w:tblLook w:val="0400" w:firstRow="0" w:lastRow="0" w:firstColumn="0" w:lastColumn="0" w:noHBand="0" w:noVBand="1"/>
      </w:tblPr>
      <w:tblGrid>
        <w:gridCol w:w="18"/>
        <w:gridCol w:w="2700"/>
        <w:gridCol w:w="441"/>
        <w:gridCol w:w="9"/>
        <w:gridCol w:w="5648"/>
        <w:gridCol w:w="22"/>
      </w:tblGrid>
      <w:tr w:rsidR="00BB23C1" w:rsidRPr="005502CF" w:rsidTr="00E565A8">
        <w:trPr>
          <w:gridAfter w:val="1"/>
          <w:wAfter w:w="22" w:type="dxa"/>
          <w:trHeight w:val="289"/>
        </w:trPr>
        <w:tc>
          <w:tcPr>
            <w:tcW w:w="8816" w:type="dxa"/>
            <w:gridSpan w:val="5"/>
            <w:tcBorders>
              <w:top w:val="single" w:sz="4" w:space="0" w:color="000000"/>
              <w:left w:val="single" w:sz="4" w:space="0" w:color="000000"/>
              <w:bottom w:val="single" w:sz="4" w:space="0" w:color="000000"/>
              <w:right w:val="single" w:sz="4" w:space="0" w:color="000000"/>
            </w:tcBorders>
          </w:tcPr>
          <w:p w:rsidR="00BB23C1" w:rsidRPr="005502CF" w:rsidRDefault="00BB23C1" w:rsidP="00BB23C1">
            <w:pPr>
              <w:spacing w:line="276" w:lineRule="auto"/>
              <w:jc w:val="center"/>
              <w:rPr>
                <w:b/>
                <w:color w:val="000000" w:themeColor="text1"/>
              </w:rPr>
            </w:pPr>
            <w:r w:rsidRPr="005502CF">
              <w:rPr>
                <w:b/>
                <w:color w:val="000000" w:themeColor="text1"/>
              </w:rPr>
              <w:t>BASIC UNITS OF COMPETENCY</w:t>
            </w:r>
          </w:p>
        </w:tc>
      </w:tr>
      <w:tr w:rsidR="00BB23C1" w:rsidRPr="005502CF" w:rsidTr="00E565A8">
        <w:trPr>
          <w:gridAfter w:val="1"/>
          <w:wAfter w:w="22" w:type="dxa"/>
          <w:trHeight w:val="325"/>
        </w:trPr>
        <w:tc>
          <w:tcPr>
            <w:tcW w:w="3168" w:type="dxa"/>
            <w:gridSpan w:val="4"/>
            <w:tcBorders>
              <w:top w:val="single" w:sz="4" w:space="0" w:color="000000"/>
              <w:left w:val="single" w:sz="4" w:space="0" w:color="000000"/>
              <w:bottom w:val="single" w:sz="4" w:space="0" w:color="000000"/>
              <w:right w:val="single" w:sz="4" w:space="0" w:color="000000"/>
            </w:tcBorders>
          </w:tcPr>
          <w:p w:rsidR="00BB23C1" w:rsidRPr="005502CF" w:rsidRDefault="00BB23C1" w:rsidP="00BB23C1">
            <w:pPr>
              <w:spacing w:line="276" w:lineRule="auto"/>
              <w:rPr>
                <w:color w:val="000000" w:themeColor="text1"/>
              </w:rPr>
            </w:pPr>
            <w:r w:rsidRPr="005502CF">
              <w:rPr>
                <w:b/>
                <w:color w:val="000000" w:themeColor="text1"/>
              </w:rPr>
              <w:t xml:space="preserve">UNIT CODE </w:t>
            </w:r>
          </w:p>
        </w:tc>
        <w:tc>
          <w:tcPr>
            <w:tcW w:w="5648" w:type="dxa"/>
            <w:tcBorders>
              <w:top w:val="single" w:sz="4" w:space="0" w:color="000000"/>
              <w:left w:val="single" w:sz="4" w:space="0" w:color="000000"/>
              <w:bottom w:val="single" w:sz="4" w:space="0" w:color="000000"/>
              <w:right w:val="single" w:sz="4" w:space="0" w:color="000000"/>
            </w:tcBorders>
          </w:tcPr>
          <w:p w:rsidR="00BB23C1" w:rsidRPr="005502CF" w:rsidRDefault="00BB23C1" w:rsidP="00BB23C1">
            <w:pPr>
              <w:spacing w:line="276" w:lineRule="auto"/>
              <w:rPr>
                <w:color w:val="000000" w:themeColor="text1"/>
              </w:rPr>
            </w:pPr>
            <w:r w:rsidRPr="005502CF">
              <w:rPr>
                <w:b/>
                <w:color w:val="000000" w:themeColor="text1"/>
              </w:rPr>
              <w:t xml:space="preserve">UNIT TITLE  </w:t>
            </w:r>
          </w:p>
        </w:tc>
      </w:tr>
      <w:tr w:rsidR="00BB23C1" w:rsidRPr="005502CF" w:rsidTr="00E565A8">
        <w:trPr>
          <w:gridAfter w:val="1"/>
          <w:wAfter w:w="22" w:type="dxa"/>
          <w:trHeight w:val="316"/>
        </w:trPr>
        <w:tc>
          <w:tcPr>
            <w:tcW w:w="3168" w:type="dxa"/>
            <w:gridSpan w:val="4"/>
            <w:tcBorders>
              <w:top w:val="single" w:sz="4" w:space="0" w:color="000000"/>
              <w:left w:val="single" w:sz="4" w:space="0" w:color="000000"/>
              <w:bottom w:val="single" w:sz="4" w:space="0" w:color="000000"/>
              <w:right w:val="single" w:sz="4" w:space="0" w:color="000000"/>
            </w:tcBorders>
          </w:tcPr>
          <w:p w:rsidR="00BB23C1" w:rsidRPr="00257B6C" w:rsidRDefault="00BB23C1" w:rsidP="00BB23C1">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0611 541 01A</w:t>
            </w:r>
          </w:p>
        </w:tc>
        <w:tc>
          <w:tcPr>
            <w:tcW w:w="5648" w:type="dxa"/>
            <w:tcBorders>
              <w:top w:val="single" w:sz="4" w:space="0" w:color="000000"/>
              <w:left w:val="single" w:sz="4" w:space="0" w:color="000000"/>
              <w:bottom w:val="single" w:sz="4" w:space="0" w:color="000000"/>
              <w:right w:val="single" w:sz="4" w:space="0" w:color="000000"/>
            </w:tcBorders>
          </w:tcPr>
          <w:p w:rsidR="00BB23C1" w:rsidRPr="009308D7" w:rsidRDefault="00BB23C1" w:rsidP="00BB23C1">
            <w:pPr>
              <w:spacing w:line="276" w:lineRule="auto"/>
            </w:pPr>
            <w:r>
              <w:t>Apply</w:t>
            </w:r>
            <w:r w:rsidRPr="009308D7">
              <w:t xml:space="preserve"> Digital Literacy</w:t>
            </w:r>
          </w:p>
        </w:tc>
      </w:tr>
      <w:tr w:rsidR="00BB23C1" w:rsidRPr="005502CF" w:rsidTr="00E565A8">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000000"/>
            </w:tcBorders>
          </w:tcPr>
          <w:p w:rsidR="00BB23C1" w:rsidRPr="00257B6C" w:rsidRDefault="00BB23C1" w:rsidP="00BB23C1">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0031 541 02A</w:t>
            </w:r>
          </w:p>
        </w:tc>
        <w:tc>
          <w:tcPr>
            <w:tcW w:w="5648" w:type="dxa"/>
            <w:tcBorders>
              <w:top w:val="single" w:sz="4" w:space="0" w:color="000000"/>
              <w:left w:val="single" w:sz="4" w:space="0" w:color="000000"/>
              <w:bottom w:val="single" w:sz="4" w:space="0" w:color="000000"/>
              <w:right w:val="single" w:sz="4" w:space="0" w:color="000000"/>
            </w:tcBorders>
          </w:tcPr>
          <w:p w:rsidR="00BB23C1" w:rsidRPr="009308D7" w:rsidRDefault="00BB23C1" w:rsidP="00BB23C1">
            <w:pPr>
              <w:spacing w:line="276" w:lineRule="auto"/>
            </w:pPr>
            <w:r>
              <w:t xml:space="preserve">Apply </w:t>
            </w:r>
            <w:r w:rsidRPr="009308D7">
              <w:t>Communication Skills</w:t>
            </w:r>
          </w:p>
        </w:tc>
      </w:tr>
      <w:tr w:rsidR="00BB23C1" w:rsidRPr="005502CF" w:rsidTr="00E565A8">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000000"/>
            </w:tcBorders>
          </w:tcPr>
          <w:p w:rsidR="00BB23C1" w:rsidRPr="00E565A8" w:rsidRDefault="004D4DD0" w:rsidP="00E565A8">
            <w:pPr>
              <w:spacing w:line="276" w:lineRule="auto"/>
            </w:pPr>
            <w:r w:rsidRPr="00E565A8">
              <w:rPr>
                <w:rFonts w:eastAsia="Calibri"/>
                <w:color w:val="auto"/>
                <w:kern w:val="0"/>
                <w:szCs w:val="24"/>
                <w:lang w:val="en-ZA" w:eastAsia="fr-FR"/>
              </w:rPr>
              <w:t>0417 451 03A</w:t>
            </w:r>
            <w:r w:rsidRPr="00E565A8">
              <w:rPr>
                <w:szCs w:val="24"/>
              </w:rPr>
              <w:t xml:space="preserve"> </w:t>
            </w:r>
          </w:p>
        </w:tc>
        <w:tc>
          <w:tcPr>
            <w:tcW w:w="5648" w:type="dxa"/>
            <w:tcBorders>
              <w:top w:val="single" w:sz="4" w:space="0" w:color="000000"/>
              <w:left w:val="single" w:sz="4" w:space="0" w:color="000000"/>
              <w:bottom w:val="single" w:sz="4" w:space="0" w:color="000000"/>
              <w:right w:val="single" w:sz="4" w:space="0" w:color="000000"/>
            </w:tcBorders>
          </w:tcPr>
          <w:p w:rsidR="00BB23C1" w:rsidRPr="009308D7" w:rsidRDefault="00BB23C1" w:rsidP="00BB23C1">
            <w:pPr>
              <w:spacing w:line="276" w:lineRule="auto"/>
            </w:pPr>
            <w:r>
              <w:t>Apply</w:t>
            </w:r>
            <w:r w:rsidRPr="009308D7">
              <w:t xml:space="preserve"> Work Ethics and Practices</w:t>
            </w:r>
          </w:p>
        </w:tc>
      </w:tr>
      <w:tr w:rsidR="00BB23C1" w:rsidRPr="005502CF" w:rsidTr="00E565A8">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000000"/>
            </w:tcBorders>
          </w:tcPr>
          <w:p w:rsidR="00BB23C1" w:rsidRPr="009308D7" w:rsidRDefault="004D4DD0" w:rsidP="00E565A8">
            <w:pPr>
              <w:spacing w:line="276" w:lineRule="auto"/>
            </w:pPr>
            <w:r w:rsidRPr="00257B6C">
              <w:rPr>
                <w:bCs/>
                <w:szCs w:val="24"/>
                <w:lang w:val="fr-FR"/>
              </w:rPr>
              <w:t>0413 541 04A</w:t>
            </w:r>
          </w:p>
        </w:tc>
        <w:tc>
          <w:tcPr>
            <w:tcW w:w="5648" w:type="dxa"/>
            <w:tcBorders>
              <w:top w:val="single" w:sz="4" w:space="0" w:color="000000"/>
              <w:left w:val="single" w:sz="4" w:space="0" w:color="000000"/>
              <w:bottom w:val="single" w:sz="4" w:space="0" w:color="000000"/>
              <w:right w:val="single" w:sz="4" w:space="0" w:color="000000"/>
            </w:tcBorders>
          </w:tcPr>
          <w:p w:rsidR="00BB23C1" w:rsidRPr="009308D7" w:rsidRDefault="00BB23C1" w:rsidP="00BB23C1">
            <w:pPr>
              <w:spacing w:line="276" w:lineRule="auto"/>
            </w:pPr>
            <w:r>
              <w:t>Apply</w:t>
            </w:r>
            <w:r w:rsidRPr="009308D7">
              <w:t xml:space="preserve"> Entrepreneurial Skills</w:t>
            </w:r>
          </w:p>
        </w:tc>
      </w:tr>
      <w:tr w:rsidR="00BB23C1" w:rsidRPr="005502CF" w:rsidTr="00E565A8">
        <w:trPr>
          <w:gridAfter w:val="1"/>
          <w:wAfter w:w="22" w:type="dxa"/>
          <w:trHeight w:val="390"/>
        </w:trPr>
        <w:tc>
          <w:tcPr>
            <w:tcW w:w="8816" w:type="dxa"/>
            <w:gridSpan w:val="5"/>
            <w:tcBorders>
              <w:top w:val="single" w:sz="4" w:space="0" w:color="000000"/>
              <w:left w:val="single" w:sz="4" w:space="0" w:color="000000"/>
              <w:bottom w:val="single" w:sz="4" w:space="0" w:color="000000"/>
              <w:right w:val="single" w:sz="4" w:space="0" w:color="000000"/>
            </w:tcBorders>
          </w:tcPr>
          <w:p w:rsidR="00BB23C1" w:rsidRDefault="00BB23C1" w:rsidP="00BB23C1">
            <w:pPr>
              <w:spacing w:line="276" w:lineRule="auto"/>
              <w:jc w:val="center"/>
              <w:rPr>
                <w:b/>
                <w:color w:val="000000" w:themeColor="text1"/>
              </w:rPr>
            </w:pPr>
          </w:p>
          <w:p w:rsidR="00BB23C1" w:rsidRDefault="00BB23C1" w:rsidP="00BB23C1">
            <w:pPr>
              <w:spacing w:line="276" w:lineRule="auto"/>
              <w:jc w:val="center"/>
              <w:rPr>
                <w:b/>
                <w:color w:val="000000" w:themeColor="text1"/>
              </w:rPr>
            </w:pPr>
            <w:r w:rsidRPr="005502CF">
              <w:rPr>
                <w:b/>
                <w:color w:val="000000" w:themeColor="text1"/>
              </w:rPr>
              <w:t>COMMON UNITS OF COMPETENCY</w:t>
            </w:r>
          </w:p>
          <w:p w:rsidR="00BB23C1" w:rsidRPr="005502CF" w:rsidRDefault="00BB23C1" w:rsidP="00BB23C1">
            <w:pPr>
              <w:spacing w:line="276" w:lineRule="auto"/>
              <w:jc w:val="center"/>
              <w:rPr>
                <w:b/>
                <w:color w:val="000000" w:themeColor="text1"/>
              </w:rPr>
            </w:pPr>
            <w:r w:rsidRPr="005502CF">
              <w:rPr>
                <w:b/>
                <w:color w:val="000000" w:themeColor="text1"/>
              </w:rPr>
              <w:t xml:space="preserve"> </w:t>
            </w:r>
          </w:p>
        </w:tc>
      </w:tr>
      <w:tr w:rsidR="00BB23C1" w:rsidRPr="005502CF" w:rsidTr="00E565A8">
        <w:trPr>
          <w:gridAfter w:val="1"/>
          <w:wAfter w:w="22" w:type="dxa"/>
          <w:trHeight w:val="298"/>
        </w:trPr>
        <w:tc>
          <w:tcPr>
            <w:tcW w:w="3168" w:type="dxa"/>
            <w:gridSpan w:val="4"/>
            <w:tcBorders>
              <w:top w:val="single" w:sz="4" w:space="0" w:color="000000"/>
              <w:left w:val="single" w:sz="4" w:space="0" w:color="000000"/>
              <w:bottom w:val="single" w:sz="4" w:space="0" w:color="000000"/>
              <w:right w:val="single" w:sz="4" w:space="0" w:color="auto"/>
            </w:tcBorders>
          </w:tcPr>
          <w:p w:rsidR="00BB23C1" w:rsidRPr="005502CF" w:rsidRDefault="004D4DD0" w:rsidP="00BB23C1">
            <w:pPr>
              <w:rPr>
                <w:color w:val="000000" w:themeColor="text1"/>
                <w:szCs w:val="24"/>
              </w:rPr>
            </w:pPr>
            <w:r w:rsidRPr="004D4DD0">
              <w:rPr>
                <w:szCs w:val="24"/>
              </w:rPr>
              <w:t>0212 451 06A</w:t>
            </w:r>
          </w:p>
        </w:tc>
        <w:tc>
          <w:tcPr>
            <w:tcW w:w="5648" w:type="dxa"/>
            <w:tcBorders>
              <w:top w:val="single" w:sz="4" w:space="0" w:color="000000"/>
              <w:left w:val="single" w:sz="4" w:space="0" w:color="000000"/>
              <w:bottom w:val="single" w:sz="4" w:space="0" w:color="000000"/>
              <w:right w:val="single" w:sz="4" w:space="0" w:color="000000"/>
            </w:tcBorders>
          </w:tcPr>
          <w:p w:rsidR="00BB23C1" w:rsidRPr="005502CF" w:rsidRDefault="00BB23C1" w:rsidP="00BB23C1">
            <w:pPr>
              <w:widowControl w:val="0"/>
              <w:rPr>
                <w:color w:val="000000" w:themeColor="text1"/>
                <w:szCs w:val="24"/>
              </w:rPr>
            </w:pPr>
            <w:r>
              <w:rPr>
                <w:color w:val="000000" w:themeColor="text1"/>
                <w:szCs w:val="24"/>
              </w:rPr>
              <w:t xml:space="preserve">Apply </w:t>
            </w:r>
            <w:r w:rsidRPr="005502CF">
              <w:rPr>
                <w:color w:val="000000" w:themeColor="text1"/>
                <w:szCs w:val="24"/>
              </w:rPr>
              <w:t xml:space="preserve">Textile </w:t>
            </w:r>
            <w:r>
              <w:rPr>
                <w:color w:val="000000" w:themeColor="text1"/>
                <w:szCs w:val="24"/>
              </w:rPr>
              <w:t>Material</w:t>
            </w:r>
            <w:r w:rsidRPr="005502CF">
              <w:rPr>
                <w:color w:val="000000" w:themeColor="text1"/>
                <w:szCs w:val="24"/>
              </w:rPr>
              <w:t xml:space="preserve"> Principles</w:t>
            </w:r>
          </w:p>
        </w:tc>
      </w:tr>
      <w:tr w:rsidR="00BB23C1" w:rsidRPr="005502CF" w:rsidTr="00E565A8">
        <w:trPr>
          <w:gridAfter w:val="1"/>
          <w:wAfter w:w="22" w:type="dxa"/>
          <w:trHeight w:val="386"/>
        </w:trPr>
        <w:tc>
          <w:tcPr>
            <w:tcW w:w="3168" w:type="dxa"/>
            <w:gridSpan w:val="4"/>
            <w:tcBorders>
              <w:top w:val="single" w:sz="4" w:space="0" w:color="000000"/>
              <w:left w:val="single" w:sz="4" w:space="0" w:color="000000"/>
              <w:bottom w:val="single" w:sz="4" w:space="0" w:color="000000"/>
              <w:right w:val="single" w:sz="4" w:space="0" w:color="auto"/>
            </w:tcBorders>
          </w:tcPr>
          <w:p w:rsidR="00BB23C1" w:rsidRPr="005502CF" w:rsidRDefault="00E565A8" w:rsidP="00BB23C1">
            <w:pPr>
              <w:rPr>
                <w:color w:val="000000" w:themeColor="text1"/>
                <w:szCs w:val="24"/>
              </w:rPr>
            </w:pPr>
            <w:r>
              <w:rPr>
                <w:kern w:val="0"/>
                <w:szCs w:val="24"/>
              </w:rPr>
              <w:t>0</w:t>
            </w:r>
            <w:r w:rsidR="004D4DD0" w:rsidRPr="00257B6C">
              <w:rPr>
                <w:kern w:val="0"/>
                <w:szCs w:val="24"/>
              </w:rPr>
              <w:t>212 451 07</w:t>
            </w:r>
            <w:r w:rsidR="004D4DD0">
              <w:rPr>
                <w:kern w:val="0"/>
                <w:szCs w:val="24"/>
              </w:rPr>
              <w:t>A</w:t>
            </w:r>
          </w:p>
        </w:tc>
        <w:tc>
          <w:tcPr>
            <w:tcW w:w="5648" w:type="dxa"/>
            <w:tcBorders>
              <w:top w:val="single" w:sz="4" w:space="0" w:color="000000"/>
              <w:left w:val="single" w:sz="4" w:space="0" w:color="000000"/>
              <w:bottom w:val="single" w:sz="4" w:space="0" w:color="000000"/>
              <w:right w:val="single" w:sz="4" w:space="0" w:color="000000"/>
            </w:tcBorders>
          </w:tcPr>
          <w:p w:rsidR="00BB23C1" w:rsidRPr="005502CF" w:rsidRDefault="00BB23C1" w:rsidP="00BB23C1">
            <w:pPr>
              <w:widowControl w:val="0"/>
              <w:rPr>
                <w:color w:val="000000" w:themeColor="text1"/>
                <w:szCs w:val="24"/>
              </w:rPr>
            </w:pPr>
            <w:r>
              <w:rPr>
                <w:color w:val="000000" w:themeColor="text1"/>
                <w:szCs w:val="24"/>
              </w:rPr>
              <w:t xml:space="preserve">Apply </w:t>
            </w:r>
            <w:r w:rsidRPr="005502CF">
              <w:rPr>
                <w:color w:val="000000" w:themeColor="text1"/>
                <w:szCs w:val="24"/>
              </w:rPr>
              <w:t xml:space="preserve">Fashion Design and Sketching </w:t>
            </w:r>
          </w:p>
        </w:tc>
      </w:tr>
      <w:tr w:rsidR="00BB23C1" w:rsidRPr="005502CF" w:rsidTr="00E565A8">
        <w:trPr>
          <w:gridAfter w:val="1"/>
          <w:wAfter w:w="22" w:type="dxa"/>
          <w:trHeight w:val="343"/>
        </w:trPr>
        <w:tc>
          <w:tcPr>
            <w:tcW w:w="3168" w:type="dxa"/>
            <w:gridSpan w:val="4"/>
            <w:tcBorders>
              <w:top w:val="single" w:sz="4" w:space="0" w:color="000000"/>
              <w:left w:val="single" w:sz="4" w:space="0" w:color="000000"/>
              <w:bottom w:val="single" w:sz="4" w:space="0" w:color="000000"/>
              <w:right w:val="single" w:sz="4" w:space="0" w:color="auto"/>
            </w:tcBorders>
          </w:tcPr>
          <w:p w:rsidR="004D4DD0" w:rsidRPr="00257B6C" w:rsidRDefault="00BB23C1" w:rsidP="004D4DD0">
            <w:pPr>
              <w:spacing w:line="360" w:lineRule="auto"/>
              <w:rPr>
                <w:szCs w:val="24"/>
              </w:rPr>
            </w:pPr>
            <w:r>
              <w:rPr>
                <w:color w:val="000000" w:themeColor="text1"/>
                <w:szCs w:val="24"/>
              </w:rPr>
              <w:t xml:space="preserve"> </w:t>
            </w:r>
            <w:r w:rsidR="004D4DD0" w:rsidRPr="00257B6C">
              <w:rPr>
                <w:szCs w:val="24"/>
              </w:rPr>
              <w:t>0212 451 10A</w:t>
            </w:r>
          </w:p>
          <w:p w:rsidR="00BB23C1" w:rsidRPr="005502CF" w:rsidRDefault="00BB23C1" w:rsidP="00BB23C1">
            <w:pPr>
              <w:rPr>
                <w:color w:val="000000" w:themeColor="text1"/>
                <w:szCs w:val="24"/>
              </w:rPr>
            </w:pPr>
          </w:p>
        </w:tc>
        <w:tc>
          <w:tcPr>
            <w:tcW w:w="5648" w:type="dxa"/>
            <w:tcBorders>
              <w:top w:val="single" w:sz="4" w:space="0" w:color="000000"/>
              <w:left w:val="single" w:sz="4" w:space="0" w:color="000000"/>
              <w:bottom w:val="single" w:sz="4" w:space="0" w:color="000000"/>
              <w:right w:val="single" w:sz="4" w:space="0" w:color="000000"/>
            </w:tcBorders>
          </w:tcPr>
          <w:p w:rsidR="00BB23C1" w:rsidRPr="005502CF" w:rsidRDefault="00BB23C1" w:rsidP="00BB23C1">
            <w:pPr>
              <w:widowControl w:val="0"/>
              <w:rPr>
                <w:color w:val="000000" w:themeColor="text1"/>
                <w:szCs w:val="24"/>
              </w:rPr>
            </w:pPr>
            <w:r>
              <w:rPr>
                <w:color w:val="000000" w:themeColor="text1"/>
                <w:szCs w:val="24"/>
              </w:rPr>
              <w:t xml:space="preserve">Apply </w:t>
            </w:r>
            <w:r w:rsidRPr="005502CF">
              <w:rPr>
                <w:color w:val="000000" w:themeColor="text1"/>
                <w:szCs w:val="24"/>
              </w:rPr>
              <w:t>Pattern Construction and Grading Principles</w:t>
            </w:r>
          </w:p>
        </w:tc>
      </w:tr>
      <w:tr w:rsidR="00BB23C1" w:rsidRPr="005502CF" w:rsidTr="00E565A8">
        <w:trPr>
          <w:gridAfter w:val="1"/>
          <w:wAfter w:w="22" w:type="dxa"/>
          <w:trHeight w:val="343"/>
        </w:trPr>
        <w:tc>
          <w:tcPr>
            <w:tcW w:w="8816" w:type="dxa"/>
            <w:gridSpan w:val="5"/>
            <w:tcBorders>
              <w:top w:val="single" w:sz="4" w:space="0" w:color="000000"/>
              <w:left w:val="single" w:sz="4" w:space="0" w:color="000000"/>
              <w:bottom w:val="single" w:sz="4" w:space="0" w:color="000000"/>
              <w:right w:val="single" w:sz="4" w:space="0" w:color="000000"/>
            </w:tcBorders>
          </w:tcPr>
          <w:p w:rsidR="00BB23C1" w:rsidRDefault="00BB23C1" w:rsidP="00BB23C1">
            <w:pPr>
              <w:spacing w:line="276" w:lineRule="auto"/>
              <w:jc w:val="center"/>
              <w:rPr>
                <w:b/>
                <w:color w:val="000000" w:themeColor="text1"/>
              </w:rPr>
            </w:pPr>
          </w:p>
          <w:p w:rsidR="00BB23C1" w:rsidRDefault="00BB23C1" w:rsidP="00BB23C1">
            <w:pPr>
              <w:spacing w:line="276" w:lineRule="auto"/>
              <w:jc w:val="center"/>
              <w:rPr>
                <w:b/>
                <w:color w:val="000000" w:themeColor="text1"/>
              </w:rPr>
            </w:pPr>
            <w:r w:rsidRPr="005502CF">
              <w:rPr>
                <w:b/>
                <w:color w:val="000000" w:themeColor="text1"/>
              </w:rPr>
              <w:t>CORE UNITS OF COMPETENCY</w:t>
            </w:r>
          </w:p>
          <w:p w:rsidR="00BB23C1" w:rsidRPr="005502CF" w:rsidRDefault="004D4DD0" w:rsidP="004D4DD0">
            <w:pPr>
              <w:tabs>
                <w:tab w:val="left" w:pos="2013"/>
              </w:tabs>
              <w:spacing w:line="276" w:lineRule="auto"/>
              <w:rPr>
                <w:b/>
                <w:color w:val="000000" w:themeColor="text1"/>
              </w:rPr>
            </w:pPr>
            <w:r>
              <w:rPr>
                <w:b/>
                <w:color w:val="000000" w:themeColor="text1"/>
              </w:rPr>
              <w:tab/>
            </w:r>
          </w:p>
        </w:tc>
      </w:tr>
      <w:tr w:rsidR="00E565A8" w:rsidRPr="005502CF" w:rsidTr="00E565A8">
        <w:trPr>
          <w:gridAfter w:val="1"/>
          <w:wAfter w:w="22" w:type="dxa"/>
          <w:trHeight w:val="361"/>
        </w:trPr>
        <w:tc>
          <w:tcPr>
            <w:tcW w:w="3168" w:type="dxa"/>
            <w:gridSpan w:val="4"/>
            <w:tcBorders>
              <w:top w:val="single" w:sz="4" w:space="0" w:color="000000"/>
              <w:left w:val="single" w:sz="4" w:space="0" w:color="000000"/>
              <w:bottom w:val="single" w:sz="4" w:space="0" w:color="000000"/>
              <w:right w:val="single" w:sz="4" w:space="0" w:color="000000"/>
            </w:tcBorders>
          </w:tcPr>
          <w:p w:rsidR="00E565A8" w:rsidRPr="005502CF" w:rsidRDefault="00E565A8" w:rsidP="00116175">
            <w:pPr>
              <w:rPr>
                <w:color w:val="000000" w:themeColor="text1"/>
              </w:rPr>
            </w:pPr>
            <w:r>
              <w:rPr>
                <w:color w:val="000000" w:themeColor="text1"/>
              </w:rPr>
              <w:t xml:space="preserve">             </w:t>
            </w: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01A</w:t>
            </w:r>
          </w:p>
        </w:tc>
        <w:tc>
          <w:tcPr>
            <w:tcW w:w="5648" w:type="dxa"/>
            <w:tcBorders>
              <w:top w:val="single" w:sz="4" w:space="0" w:color="000000"/>
              <w:left w:val="single" w:sz="4" w:space="0" w:color="000000"/>
              <w:bottom w:val="single" w:sz="4" w:space="0" w:color="000000"/>
              <w:right w:val="single" w:sz="4" w:space="0" w:color="000000"/>
            </w:tcBorders>
            <w:shd w:val="clear" w:color="auto" w:fill="FFFFFF"/>
          </w:tcPr>
          <w:p w:rsidR="00E565A8" w:rsidRPr="005502CF" w:rsidRDefault="00E565A8" w:rsidP="00116175">
            <w:pPr>
              <w:rPr>
                <w:bCs/>
                <w:color w:val="000000" w:themeColor="text1"/>
                <w:szCs w:val="24"/>
              </w:rPr>
            </w:pPr>
            <w:r>
              <w:rPr>
                <w:bCs/>
                <w:color w:val="000000" w:themeColor="text1"/>
                <w:szCs w:val="24"/>
              </w:rPr>
              <w:t>Apply Sewing Machine Operations</w:t>
            </w:r>
          </w:p>
        </w:tc>
      </w:tr>
      <w:tr w:rsidR="00E565A8" w:rsidRPr="00257B6C" w:rsidTr="00E565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3141" w:type="dxa"/>
            <w:gridSpan w:val="2"/>
          </w:tcPr>
          <w:p w:rsidR="00E565A8" w:rsidRPr="00257B6C" w:rsidRDefault="00E565A8" w:rsidP="00116175">
            <w:pPr>
              <w:widowControl w:val="0"/>
              <w:spacing w:line="276"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02A</w:t>
            </w:r>
          </w:p>
        </w:tc>
        <w:tc>
          <w:tcPr>
            <w:tcW w:w="5679" w:type="dxa"/>
            <w:gridSpan w:val="3"/>
          </w:tcPr>
          <w:p w:rsidR="00E565A8" w:rsidRPr="00257B6C" w:rsidRDefault="00E565A8" w:rsidP="00116175">
            <w:pPr>
              <w:pStyle w:val="TableParagraph"/>
              <w:spacing w:line="275" w:lineRule="exact"/>
              <w:rPr>
                <w:rFonts w:ascii="Times New Roman" w:hAnsi="Times New Roman" w:cs="Times New Roman"/>
                <w:color w:val="FF0000"/>
                <w:sz w:val="24"/>
                <w:szCs w:val="24"/>
              </w:rPr>
            </w:pPr>
            <w:r w:rsidRPr="00257B6C">
              <w:rPr>
                <w:rFonts w:ascii="Times New Roman" w:hAnsi="Times New Roman" w:cs="Times New Roman"/>
                <w:sz w:val="24"/>
                <w:szCs w:val="24"/>
                <w:lang w:val="en-ZA" w:eastAsia="fr-FR"/>
              </w:rPr>
              <w:t>Construct  Basic Ladies’ Garments</w:t>
            </w:r>
          </w:p>
        </w:tc>
      </w:tr>
      <w:tr w:rsidR="00E565A8" w:rsidRPr="00257B6C" w:rsidTr="00E565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3141" w:type="dxa"/>
            <w:gridSpan w:val="2"/>
          </w:tcPr>
          <w:p w:rsidR="00E565A8" w:rsidRPr="00257B6C" w:rsidRDefault="00E565A8" w:rsidP="00116175">
            <w:pPr>
              <w:widowControl w:val="0"/>
              <w:spacing w:line="276"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03A</w:t>
            </w:r>
          </w:p>
        </w:tc>
        <w:tc>
          <w:tcPr>
            <w:tcW w:w="5679" w:type="dxa"/>
            <w:gridSpan w:val="3"/>
          </w:tcPr>
          <w:p w:rsidR="00E565A8" w:rsidRPr="00257B6C" w:rsidRDefault="00E565A8" w:rsidP="00116175">
            <w:pPr>
              <w:pStyle w:val="TableParagraph"/>
              <w:spacing w:line="275" w:lineRule="exact"/>
              <w:rPr>
                <w:rFonts w:ascii="Times New Roman" w:hAnsi="Times New Roman" w:cs="Times New Roman"/>
                <w:color w:val="FF0000"/>
                <w:sz w:val="24"/>
                <w:szCs w:val="24"/>
              </w:rPr>
            </w:pPr>
            <w:r w:rsidRPr="00257B6C">
              <w:rPr>
                <w:rFonts w:ascii="Times New Roman" w:hAnsi="Times New Roman" w:cs="Times New Roman"/>
                <w:sz w:val="24"/>
                <w:szCs w:val="24"/>
                <w:lang w:val="en-ZA" w:eastAsia="fr-FR"/>
              </w:rPr>
              <w:t>Construct Basic  Gents’ Garments</w:t>
            </w:r>
          </w:p>
        </w:tc>
      </w:tr>
      <w:tr w:rsidR="00E565A8" w:rsidRPr="00257B6C" w:rsidTr="00E565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0"/>
        </w:trPr>
        <w:tc>
          <w:tcPr>
            <w:tcW w:w="2700" w:type="dxa"/>
          </w:tcPr>
          <w:p w:rsidR="00E565A8" w:rsidRPr="00257B6C" w:rsidRDefault="00E565A8" w:rsidP="00116175">
            <w:pPr>
              <w:widowControl w:val="0"/>
              <w:spacing w:line="360" w:lineRule="auto"/>
              <w:jc w:val="both"/>
              <w:rPr>
                <w:szCs w:val="24"/>
              </w:rPr>
            </w:pPr>
            <w:r w:rsidRPr="00257B6C">
              <w:rPr>
                <w:rFonts w:eastAsia="Calibri"/>
                <w:szCs w:val="24"/>
                <w:lang w:val="en-ZA" w:eastAsia="fr-FR"/>
              </w:rPr>
              <w:lastRenderedPageBreak/>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04A</w:t>
            </w:r>
          </w:p>
        </w:tc>
        <w:tc>
          <w:tcPr>
            <w:tcW w:w="6120" w:type="dxa"/>
            <w:gridSpan w:val="4"/>
          </w:tcPr>
          <w:p w:rsidR="00E565A8" w:rsidRPr="00257B6C" w:rsidRDefault="00E565A8" w:rsidP="00116175">
            <w:pPr>
              <w:widowControl w:val="0"/>
              <w:jc w:val="both"/>
              <w:rPr>
                <w:bCs/>
                <w:szCs w:val="24"/>
              </w:rPr>
            </w:pPr>
            <w:r w:rsidRPr="00257B6C">
              <w:rPr>
                <w:color w:val="FF0000"/>
                <w:szCs w:val="24"/>
              </w:rPr>
              <w:t xml:space="preserve"> </w:t>
            </w:r>
            <w:r w:rsidRPr="00257B6C">
              <w:rPr>
                <w:color w:val="auto"/>
                <w:szCs w:val="24"/>
              </w:rPr>
              <w:t>Produce</w:t>
            </w:r>
            <w:r w:rsidRPr="00257B6C">
              <w:rPr>
                <w:color w:val="212121"/>
                <w:szCs w:val="24"/>
              </w:rPr>
              <w:t xml:space="preserve"> Styled </w:t>
            </w:r>
            <w:r>
              <w:rPr>
                <w:szCs w:val="24"/>
              </w:rPr>
              <w:t xml:space="preserve">garments </w:t>
            </w:r>
          </w:p>
        </w:tc>
      </w:tr>
      <w:tr w:rsidR="00E565A8" w:rsidRPr="00257B6C" w:rsidTr="00E565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328"/>
        </w:trPr>
        <w:tc>
          <w:tcPr>
            <w:tcW w:w="2700" w:type="dxa"/>
          </w:tcPr>
          <w:p w:rsidR="00E565A8" w:rsidRPr="00257B6C" w:rsidRDefault="00E565A8" w:rsidP="00116175">
            <w:pPr>
              <w:widowControl w:val="0"/>
              <w:spacing w:line="276" w:lineRule="auto"/>
              <w:jc w:val="both"/>
              <w:rPr>
                <w:szCs w:val="24"/>
              </w:rPr>
            </w:pPr>
            <w:r w:rsidRPr="00257B6C">
              <w:rPr>
                <w:rFonts w:eastAsia="Calibri"/>
                <w:szCs w:val="24"/>
                <w:lang w:val="en-ZA" w:eastAsia="fr-FR"/>
              </w:rPr>
              <w:t>0212</w:t>
            </w:r>
            <w:r w:rsidRPr="00257B6C">
              <w:rPr>
                <w:rFonts w:eastAsia="Calibri"/>
                <w:szCs w:val="24"/>
                <w:lang w:eastAsia="fr-FR"/>
              </w:rPr>
              <w:t xml:space="preserve"> </w:t>
            </w:r>
            <w:r w:rsidRPr="00257B6C">
              <w:rPr>
                <w:rFonts w:eastAsia="Calibri"/>
                <w:szCs w:val="24"/>
                <w:lang w:val="en-ZA" w:eastAsia="fr-FR"/>
              </w:rPr>
              <w:t>251</w:t>
            </w:r>
            <w:r w:rsidRPr="00257B6C">
              <w:rPr>
                <w:rFonts w:eastAsia="Calibri"/>
                <w:szCs w:val="24"/>
                <w:lang w:eastAsia="fr-FR"/>
              </w:rPr>
              <w:t xml:space="preserve"> </w:t>
            </w:r>
            <w:r w:rsidRPr="00257B6C">
              <w:rPr>
                <w:rFonts w:eastAsia="Calibri"/>
                <w:szCs w:val="24"/>
                <w:lang w:val="en-ZA" w:eastAsia="fr-FR"/>
              </w:rPr>
              <w:t>05A</w:t>
            </w:r>
          </w:p>
        </w:tc>
        <w:tc>
          <w:tcPr>
            <w:tcW w:w="6120" w:type="dxa"/>
            <w:gridSpan w:val="4"/>
          </w:tcPr>
          <w:p w:rsidR="00E565A8" w:rsidRPr="00E565A8" w:rsidRDefault="00E565A8" w:rsidP="00116175">
            <w:pPr>
              <w:widowControl w:val="0"/>
              <w:jc w:val="both"/>
              <w:rPr>
                <w:szCs w:val="24"/>
              </w:rPr>
            </w:pPr>
            <w:r w:rsidRPr="00257B6C">
              <w:rPr>
                <w:szCs w:val="24"/>
              </w:rPr>
              <w:t xml:space="preserve"> Produce d</w:t>
            </w:r>
            <w:r>
              <w:rPr>
                <w:szCs w:val="24"/>
              </w:rPr>
              <w:t>ecorated fabrics</w:t>
            </w:r>
            <w:r>
              <w:rPr>
                <w:szCs w:val="24"/>
              </w:rPr>
              <w:t>(tie &amp; die and printing)</w:t>
            </w:r>
          </w:p>
        </w:tc>
      </w:tr>
      <w:tr w:rsidR="00E565A8" w:rsidRPr="00257B6C" w:rsidTr="00E565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2700" w:type="dxa"/>
          </w:tcPr>
          <w:p w:rsidR="00E565A8" w:rsidRPr="00257B6C" w:rsidRDefault="00E565A8" w:rsidP="00116175">
            <w:pPr>
              <w:widowControl w:val="0"/>
              <w:autoSpaceDE w:val="0"/>
              <w:autoSpaceDN w:val="0"/>
              <w:spacing w:line="360" w:lineRule="auto"/>
              <w:rPr>
                <w:rFonts w:eastAsia="Tahoma"/>
                <w:bCs/>
                <w:szCs w:val="24"/>
                <w:highlight w:val="yellow"/>
                <w:lang w:eastAsia="en-GB"/>
              </w:rPr>
            </w:pPr>
            <w:r w:rsidRPr="00257B6C">
              <w:rPr>
                <w:szCs w:val="24"/>
              </w:rPr>
              <w:t>0212 451 08A</w:t>
            </w:r>
          </w:p>
        </w:tc>
        <w:tc>
          <w:tcPr>
            <w:tcW w:w="6120" w:type="dxa"/>
            <w:gridSpan w:val="4"/>
          </w:tcPr>
          <w:p w:rsidR="00E565A8" w:rsidRPr="00257B6C" w:rsidRDefault="00E565A8" w:rsidP="00116175">
            <w:pPr>
              <w:tabs>
                <w:tab w:val="left" w:pos="2997"/>
              </w:tabs>
              <w:spacing w:line="360" w:lineRule="auto"/>
              <w:rPr>
                <w:szCs w:val="24"/>
              </w:rPr>
            </w:pPr>
            <w:r w:rsidRPr="00257B6C">
              <w:rPr>
                <w:szCs w:val="24"/>
              </w:rPr>
              <w:t>Produce decorated fabrics (Batik and Embroidery)</w:t>
            </w:r>
          </w:p>
        </w:tc>
      </w:tr>
      <w:tr w:rsidR="00D765AB" w:rsidRPr="00257B6C" w:rsidTr="00E565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Ex>
        <w:trPr>
          <w:gridBefore w:val="1"/>
          <w:wBefore w:w="18" w:type="dxa"/>
          <w:trHeight w:val="482"/>
        </w:trPr>
        <w:tc>
          <w:tcPr>
            <w:tcW w:w="2700" w:type="dxa"/>
          </w:tcPr>
          <w:p w:rsidR="00D765AB" w:rsidRPr="00257B6C" w:rsidRDefault="00D765AB" w:rsidP="00116175">
            <w:pPr>
              <w:pStyle w:val="TableParagraph"/>
              <w:spacing w:before="1"/>
              <w:ind w:left="0"/>
              <w:rPr>
                <w:rFonts w:ascii="Times New Roman" w:hAnsi="Times New Roman" w:cs="Times New Roman"/>
                <w:sz w:val="24"/>
                <w:szCs w:val="24"/>
              </w:rPr>
            </w:pPr>
            <w:r w:rsidRPr="00257B6C">
              <w:rPr>
                <w:rFonts w:ascii="Times New Roman" w:hAnsi="Times New Roman" w:cs="Times New Roman"/>
                <w:sz w:val="24"/>
                <w:szCs w:val="24"/>
              </w:rPr>
              <w:t>0212 451 11A</w:t>
            </w:r>
          </w:p>
        </w:tc>
        <w:tc>
          <w:tcPr>
            <w:tcW w:w="6120" w:type="dxa"/>
            <w:gridSpan w:val="4"/>
          </w:tcPr>
          <w:p w:rsidR="00D765AB" w:rsidRPr="00257B6C" w:rsidRDefault="00D765AB" w:rsidP="00116175">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Produce Gents’</w:t>
            </w:r>
            <w:r>
              <w:rPr>
                <w:rFonts w:ascii="Times New Roman" w:hAnsi="Times New Roman" w:cs="Times New Roman"/>
                <w:sz w:val="24"/>
                <w:szCs w:val="24"/>
              </w:rPr>
              <w:t xml:space="preserve"> </w:t>
            </w:r>
            <w:r w:rsidRPr="00257B6C">
              <w:rPr>
                <w:rFonts w:ascii="Times New Roman" w:hAnsi="Times New Roman" w:cs="Times New Roman"/>
                <w:sz w:val="24"/>
                <w:szCs w:val="24"/>
              </w:rPr>
              <w:t>Wear</w:t>
            </w:r>
          </w:p>
        </w:tc>
      </w:tr>
      <w:tr w:rsidR="00E565A8" w:rsidRPr="005502CF" w:rsidTr="00E565A8">
        <w:trPr>
          <w:gridAfter w:val="1"/>
          <w:wAfter w:w="22" w:type="dxa"/>
          <w:trHeight w:val="316"/>
        </w:trPr>
        <w:tc>
          <w:tcPr>
            <w:tcW w:w="2718" w:type="dxa"/>
            <w:gridSpan w:val="2"/>
            <w:tcBorders>
              <w:top w:val="single" w:sz="4" w:space="0" w:color="000000"/>
              <w:left w:val="single" w:sz="4" w:space="0" w:color="000000"/>
              <w:bottom w:val="single" w:sz="4" w:space="0" w:color="000000"/>
              <w:right w:val="single" w:sz="4" w:space="0" w:color="000000"/>
            </w:tcBorders>
          </w:tcPr>
          <w:p w:rsidR="00E565A8" w:rsidRPr="00257B6C" w:rsidRDefault="00E565A8" w:rsidP="00E565A8">
            <w:pPr>
              <w:pStyle w:val="TableParagraph"/>
              <w:spacing w:before="1"/>
              <w:ind w:left="0"/>
              <w:rPr>
                <w:rFonts w:ascii="Times New Roman" w:hAnsi="Times New Roman" w:cs="Times New Roman"/>
                <w:sz w:val="24"/>
                <w:szCs w:val="24"/>
              </w:rPr>
            </w:pPr>
            <w:r w:rsidRPr="00257B6C">
              <w:rPr>
                <w:rFonts w:ascii="Times New Roman" w:hAnsi="Times New Roman" w:cs="Times New Roman"/>
                <w:sz w:val="24"/>
                <w:szCs w:val="24"/>
              </w:rPr>
              <w:t>0212 451 09A</w:t>
            </w:r>
          </w:p>
        </w:tc>
        <w:tc>
          <w:tcPr>
            <w:tcW w:w="6098" w:type="dxa"/>
            <w:gridSpan w:val="3"/>
            <w:tcBorders>
              <w:top w:val="single" w:sz="4" w:space="0" w:color="000000"/>
              <w:left w:val="single" w:sz="4" w:space="0" w:color="000000"/>
              <w:bottom w:val="single" w:sz="4" w:space="0" w:color="000000"/>
              <w:right w:val="single" w:sz="4" w:space="0" w:color="000000"/>
            </w:tcBorders>
            <w:shd w:val="clear" w:color="auto" w:fill="FFFFFF"/>
          </w:tcPr>
          <w:p w:rsidR="00E565A8" w:rsidRPr="00257B6C" w:rsidRDefault="00E565A8" w:rsidP="00116175">
            <w:pPr>
              <w:pStyle w:val="TableParagraph"/>
              <w:spacing w:before="1"/>
              <w:rPr>
                <w:rFonts w:ascii="Times New Roman" w:hAnsi="Times New Roman" w:cs="Times New Roman"/>
                <w:sz w:val="24"/>
                <w:szCs w:val="24"/>
              </w:rPr>
            </w:pPr>
            <w:r w:rsidRPr="00257B6C">
              <w:rPr>
                <w:rFonts w:ascii="Times New Roman" w:hAnsi="Times New Roman" w:cs="Times New Roman"/>
                <w:sz w:val="24"/>
                <w:szCs w:val="24"/>
              </w:rPr>
              <w:t>Produce Ladies’ Wear</w:t>
            </w:r>
          </w:p>
        </w:tc>
      </w:tr>
    </w:tbl>
    <w:p w:rsidR="00BB23C1" w:rsidRPr="00257B6C" w:rsidRDefault="00BB23C1">
      <w:pPr>
        <w:spacing w:after="0" w:line="360" w:lineRule="auto"/>
        <w:ind w:left="10" w:right="12"/>
        <w:jc w:val="both"/>
        <w:rPr>
          <w:b/>
          <w:color w:val="auto"/>
          <w:szCs w:val="24"/>
          <w:lang w:val="en-ZW"/>
        </w:rPr>
      </w:pPr>
    </w:p>
    <w:p w:rsidR="00BA7E09" w:rsidRPr="00257B6C" w:rsidRDefault="00BA7E09" w:rsidP="00BA7E09">
      <w:pPr>
        <w:pStyle w:val="BodyText"/>
        <w:spacing w:line="360" w:lineRule="auto"/>
        <w:jc w:val="both"/>
        <w:rPr>
          <w:szCs w:val="24"/>
        </w:rPr>
      </w:pPr>
    </w:p>
    <w:p w:rsidR="00BA7E09" w:rsidRPr="00C928ED" w:rsidRDefault="00BA7E09" w:rsidP="00C928ED">
      <w:pPr>
        <w:spacing w:after="0" w:line="240" w:lineRule="auto"/>
        <w:rPr>
          <w:rFonts w:eastAsiaTheme="majorEastAsia"/>
          <w:b/>
          <w:bCs/>
          <w:color w:val="000000" w:themeColor="text1"/>
          <w:kern w:val="0"/>
          <w:szCs w:val="24"/>
          <w:lang w:val="en-GB" w:eastAsia="fr-FR"/>
        </w:rPr>
      </w:pPr>
      <w:bookmarkStart w:id="29" w:name="_bookmark7"/>
      <w:bookmarkStart w:id="30" w:name="_Toc176267082"/>
      <w:bookmarkEnd w:id="29"/>
    </w:p>
    <w:p w:rsidR="00ED4EF0" w:rsidRDefault="00ED4EF0" w:rsidP="00ED4EF0">
      <w:pPr>
        <w:spacing w:line="360" w:lineRule="auto"/>
        <w:jc w:val="both"/>
        <w:rPr>
          <w:szCs w:val="24"/>
        </w:rPr>
      </w:pPr>
      <w:bookmarkStart w:id="31" w:name="_Toc535435402"/>
      <w:bookmarkStart w:id="32" w:name="_Toc195725849"/>
      <w:bookmarkStart w:id="33" w:name="_Toc195725631"/>
      <w:bookmarkEnd w:id="30"/>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D4EF0" w:rsidRDefault="00ED4EF0" w:rsidP="00ED4EF0">
      <w:pPr>
        <w:spacing w:line="360" w:lineRule="auto"/>
        <w:jc w:val="both"/>
        <w:rPr>
          <w:szCs w:val="24"/>
        </w:rPr>
      </w:pPr>
    </w:p>
    <w:p w:rsidR="00E31A92" w:rsidRDefault="00E31A92" w:rsidP="00ED4EF0">
      <w:pPr>
        <w:spacing w:line="360" w:lineRule="auto"/>
        <w:jc w:val="both"/>
        <w:rPr>
          <w:b/>
          <w:szCs w:val="24"/>
        </w:rPr>
        <w:sectPr w:rsidR="00E31A92" w:rsidSect="00E31A92">
          <w:pgSz w:w="11906" w:h="16838"/>
          <w:pgMar w:top="1260" w:right="1440" w:bottom="1440" w:left="1440" w:header="288" w:footer="0" w:gutter="0"/>
          <w:pgNumType w:fmt="lowerRoman" w:start="1"/>
          <w:cols w:space="720"/>
        </w:sectPr>
      </w:pPr>
    </w:p>
    <w:p w:rsidR="00150535" w:rsidRPr="00257B6C" w:rsidRDefault="00150535" w:rsidP="00150535">
      <w:pPr>
        <w:pStyle w:val="Heading1"/>
      </w:pPr>
      <w:bookmarkStart w:id="34" w:name="_Toc195725850"/>
      <w:bookmarkStart w:id="35" w:name="_Toc195725632"/>
      <w:bookmarkStart w:id="36" w:name="_Toc183338751"/>
      <w:bookmarkStart w:id="37" w:name="_Toc197019531"/>
      <w:bookmarkStart w:id="38" w:name="_Hlk75523033"/>
      <w:bookmarkStart w:id="39" w:name="_Toc195717619"/>
      <w:bookmarkStart w:id="40" w:name="_Toc196799471"/>
      <w:bookmarkStart w:id="41" w:name="_Toc197019537"/>
      <w:bookmarkStart w:id="42" w:name="_Toc195715420"/>
      <w:bookmarkStart w:id="43" w:name="_Toc197019535"/>
      <w:bookmarkEnd w:id="31"/>
      <w:bookmarkEnd w:id="32"/>
      <w:bookmarkEnd w:id="33"/>
      <w:r w:rsidRPr="00257B6C">
        <w:lastRenderedPageBreak/>
        <w:t>BASIC UNITS OF COMPETENCY</w:t>
      </w:r>
      <w:bookmarkEnd w:id="42"/>
      <w:bookmarkEnd w:id="43"/>
    </w:p>
    <w:p w:rsidR="00150535" w:rsidRPr="00257B6C" w:rsidRDefault="00150535" w:rsidP="00150535">
      <w:pPr>
        <w:rPr>
          <w:color w:val="000000" w:themeColor="text1"/>
          <w:szCs w:val="24"/>
          <w:lang w:val="en-GB" w:eastAsia="fr-FR"/>
        </w:rPr>
      </w:pPr>
    </w:p>
    <w:p w:rsidR="00150535" w:rsidRPr="00257B6C" w:rsidRDefault="00150535" w:rsidP="00150535">
      <w:pPr>
        <w:rPr>
          <w:color w:val="000000" w:themeColor="text1"/>
          <w:szCs w:val="24"/>
          <w:lang w:val="en-GB" w:eastAsia="fr-FR"/>
        </w:rPr>
      </w:pPr>
    </w:p>
    <w:p w:rsidR="00150535" w:rsidRPr="00257B6C" w:rsidRDefault="00150535" w:rsidP="00150535">
      <w:pPr>
        <w:rPr>
          <w:color w:val="000000" w:themeColor="text1"/>
          <w:szCs w:val="24"/>
          <w:lang w:val="en-GB" w:eastAsia="fr-FR"/>
        </w:rPr>
      </w:pPr>
    </w:p>
    <w:p w:rsidR="00150535" w:rsidRPr="00257B6C" w:rsidRDefault="00150535" w:rsidP="00150535">
      <w:pPr>
        <w:rPr>
          <w:color w:val="000000" w:themeColor="text1"/>
          <w:szCs w:val="24"/>
          <w:lang w:val="en-GB" w:eastAsia="fr-FR"/>
        </w:rPr>
      </w:pPr>
    </w:p>
    <w:p w:rsidR="00150535" w:rsidRPr="00257B6C" w:rsidRDefault="00150535" w:rsidP="00150535">
      <w:pPr>
        <w:rPr>
          <w:b/>
          <w:color w:val="000000" w:themeColor="text1"/>
          <w:szCs w:val="24"/>
        </w:rPr>
      </w:pPr>
      <w:bookmarkStart w:id="44" w:name="_heading=h.2s8eyo1" w:colFirst="0" w:colLast="0"/>
      <w:bookmarkEnd w:id="44"/>
    </w:p>
    <w:p w:rsidR="00150535" w:rsidRPr="00257B6C" w:rsidRDefault="00150535" w:rsidP="00150535">
      <w:pPr>
        <w:spacing w:after="0" w:line="276" w:lineRule="auto"/>
        <w:ind w:left="720" w:hanging="357"/>
        <w:rPr>
          <w:color w:val="000000" w:themeColor="text1"/>
          <w:szCs w:val="24"/>
        </w:rPr>
      </w:pPr>
    </w:p>
    <w:p w:rsidR="00150535" w:rsidRPr="00257B6C" w:rsidRDefault="00150535" w:rsidP="00150535">
      <w:pPr>
        <w:spacing w:after="0" w:line="276" w:lineRule="auto"/>
        <w:ind w:left="765" w:hanging="357"/>
        <w:rPr>
          <w:color w:val="000000" w:themeColor="text1"/>
          <w:szCs w:val="24"/>
        </w:rPr>
      </w:pPr>
    </w:p>
    <w:p w:rsidR="00150535" w:rsidRPr="00257B6C" w:rsidRDefault="00150535" w:rsidP="00150535">
      <w:pPr>
        <w:spacing w:after="200" w:line="276" w:lineRule="auto"/>
        <w:ind w:left="765" w:hanging="357"/>
        <w:jc w:val="center"/>
        <w:rPr>
          <w:color w:val="000000" w:themeColor="text1"/>
          <w:szCs w:val="24"/>
        </w:rPr>
      </w:pPr>
    </w:p>
    <w:p w:rsidR="00150535" w:rsidRPr="00257B6C" w:rsidRDefault="00150535" w:rsidP="00150535">
      <w:pPr>
        <w:rPr>
          <w:b/>
          <w:color w:val="000000" w:themeColor="text1"/>
          <w:szCs w:val="24"/>
        </w:rPr>
      </w:pPr>
      <w:r w:rsidRPr="00257B6C">
        <w:rPr>
          <w:b/>
          <w:color w:val="000000" w:themeColor="text1"/>
          <w:szCs w:val="24"/>
        </w:rPr>
        <w:br w:type="page"/>
      </w:r>
    </w:p>
    <w:p w:rsidR="00150535" w:rsidRPr="00257B6C" w:rsidRDefault="00150535" w:rsidP="00150535">
      <w:pPr>
        <w:pStyle w:val="Heading1"/>
      </w:pPr>
      <w:proofErr w:type="gramStart"/>
      <w:r>
        <w:lastRenderedPageBreak/>
        <w:t xml:space="preserve">APPLY </w:t>
      </w:r>
      <w:r w:rsidRPr="00257B6C">
        <w:t xml:space="preserve"> DIGITAL</w:t>
      </w:r>
      <w:proofErr w:type="gramEnd"/>
      <w:r w:rsidRPr="00257B6C">
        <w:t xml:space="preserve"> LITERACY</w:t>
      </w:r>
    </w:p>
    <w:p w:rsidR="00150535" w:rsidRDefault="00150535" w:rsidP="00150535">
      <w:pPr>
        <w:pStyle w:val="Heading1"/>
      </w:pPr>
      <w:r>
        <w:t>APPLY COMMUNICATION SKILLS</w:t>
      </w:r>
      <w:bookmarkEnd w:id="41"/>
    </w:p>
    <w:p w:rsidR="00150535" w:rsidRDefault="00150535" w:rsidP="00150535">
      <w:pPr>
        <w:tabs>
          <w:tab w:val="left" w:pos="2880"/>
        </w:tabs>
        <w:spacing w:after="0" w:line="276" w:lineRule="auto"/>
        <w:jc w:val="center"/>
        <w:rPr>
          <w:b/>
          <w:color w:val="000000" w:themeColor="text1"/>
          <w:szCs w:val="24"/>
        </w:rPr>
      </w:pPr>
    </w:p>
    <w:p w:rsidR="00150535" w:rsidRPr="00257B6C" w:rsidRDefault="00150535" w:rsidP="00150535">
      <w:pPr>
        <w:tabs>
          <w:tab w:val="left" w:pos="2880"/>
        </w:tabs>
        <w:spacing w:after="0" w:line="276" w:lineRule="auto"/>
        <w:jc w:val="both"/>
        <w:rPr>
          <w:b/>
          <w:color w:val="000000" w:themeColor="text1"/>
          <w:szCs w:val="24"/>
        </w:rPr>
      </w:pPr>
      <w:r w:rsidRPr="00257B6C">
        <w:rPr>
          <w:b/>
          <w:color w:val="000000" w:themeColor="text1"/>
          <w:szCs w:val="24"/>
        </w:rPr>
        <w:t>UNIT CODE</w:t>
      </w:r>
      <w:r w:rsidRPr="00257B6C">
        <w:rPr>
          <w:color w:val="000000" w:themeColor="text1"/>
          <w:szCs w:val="24"/>
        </w:rPr>
        <w:t xml:space="preserve">:  </w:t>
      </w:r>
      <w:r>
        <w:rPr>
          <w:b/>
          <w:bCs/>
          <w:color w:val="000000" w:themeColor="text1"/>
          <w:szCs w:val="24"/>
        </w:rPr>
        <w:t>0031 45</w:t>
      </w:r>
      <w:r w:rsidRPr="00257B6C">
        <w:rPr>
          <w:b/>
          <w:bCs/>
          <w:color w:val="000000" w:themeColor="text1"/>
          <w:szCs w:val="24"/>
        </w:rPr>
        <w:t>1 02A</w:t>
      </w:r>
    </w:p>
    <w:p w:rsidR="00150535" w:rsidRPr="00257B6C" w:rsidRDefault="00150535" w:rsidP="00150535">
      <w:pPr>
        <w:tabs>
          <w:tab w:val="left" w:pos="2880"/>
        </w:tabs>
        <w:spacing w:after="0" w:line="276" w:lineRule="auto"/>
        <w:jc w:val="both"/>
        <w:rPr>
          <w:b/>
          <w:color w:val="000000" w:themeColor="text1"/>
          <w:szCs w:val="24"/>
        </w:rPr>
      </w:pPr>
    </w:p>
    <w:p w:rsidR="00150535" w:rsidRPr="00257B6C" w:rsidRDefault="00150535" w:rsidP="00150535">
      <w:pPr>
        <w:tabs>
          <w:tab w:val="left" w:pos="2880"/>
        </w:tabs>
        <w:spacing w:after="0" w:line="276" w:lineRule="auto"/>
        <w:jc w:val="both"/>
        <w:rPr>
          <w:color w:val="000000" w:themeColor="text1"/>
          <w:szCs w:val="24"/>
        </w:rPr>
      </w:pPr>
      <w:r w:rsidRPr="00257B6C">
        <w:rPr>
          <w:b/>
          <w:color w:val="000000" w:themeColor="text1"/>
          <w:szCs w:val="24"/>
        </w:rPr>
        <w:t>UNIT DESCRIPTION</w:t>
      </w:r>
    </w:p>
    <w:p w:rsidR="00150535" w:rsidRPr="00257B6C" w:rsidRDefault="00150535" w:rsidP="00150535">
      <w:pPr>
        <w:tabs>
          <w:tab w:val="left" w:pos="2880"/>
        </w:tabs>
        <w:spacing w:after="0" w:line="276" w:lineRule="auto"/>
        <w:rPr>
          <w:b/>
          <w:color w:val="000000" w:themeColor="text1"/>
          <w:szCs w:val="24"/>
        </w:rPr>
      </w:pPr>
      <w:r w:rsidRPr="00257B6C">
        <w:rPr>
          <w:color w:val="000000" w:themeColor="text1"/>
          <w:szCs w:val="24"/>
        </w:rPr>
        <w:t xml:space="preserve">This unit covers the competencies required to demonstrate communication skills. It involves applying communication channels, applying written communication skills, applying non-verbal skills applying oral communication skills, applying group communication skills. </w:t>
      </w:r>
    </w:p>
    <w:p w:rsidR="00150535" w:rsidRPr="00257B6C" w:rsidRDefault="00150535" w:rsidP="00150535">
      <w:pPr>
        <w:spacing w:after="0" w:line="276" w:lineRule="auto"/>
        <w:rPr>
          <w:b/>
          <w:color w:val="000000" w:themeColor="text1"/>
          <w:szCs w:val="24"/>
        </w:rPr>
      </w:pPr>
    </w:p>
    <w:p w:rsidR="00150535" w:rsidRPr="00257B6C" w:rsidRDefault="00150535" w:rsidP="00150535">
      <w:pPr>
        <w:spacing w:after="0" w:line="276" w:lineRule="auto"/>
        <w:rPr>
          <w:color w:val="000000" w:themeColor="text1"/>
          <w:szCs w:val="24"/>
        </w:rPr>
      </w:pPr>
      <w:r w:rsidRPr="00257B6C">
        <w:rPr>
          <w:b/>
          <w:color w:val="000000" w:themeColor="text1"/>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6776"/>
      </w:tblGrid>
      <w:tr w:rsidR="00150535" w:rsidRPr="00257B6C" w:rsidTr="00BB23C1">
        <w:trPr>
          <w:tblHeader/>
        </w:trPr>
        <w:tc>
          <w:tcPr>
            <w:tcW w:w="1334" w:type="pct"/>
            <w:shd w:val="clear" w:color="auto" w:fill="FFFFFF"/>
            <w:vAlign w:val="center"/>
          </w:tcPr>
          <w:p w:rsidR="00150535" w:rsidRPr="00257B6C" w:rsidRDefault="00150535" w:rsidP="00BB23C1">
            <w:pPr>
              <w:spacing w:after="0" w:line="276" w:lineRule="auto"/>
              <w:rPr>
                <w:b/>
                <w:color w:val="000000" w:themeColor="text1"/>
                <w:szCs w:val="24"/>
              </w:rPr>
            </w:pPr>
            <w:r w:rsidRPr="00257B6C">
              <w:rPr>
                <w:b/>
                <w:color w:val="000000" w:themeColor="text1"/>
                <w:szCs w:val="24"/>
              </w:rPr>
              <w:t xml:space="preserve">ELEMENT </w:t>
            </w:r>
          </w:p>
          <w:p w:rsidR="00150535" w:rsidRPr="00257B6C" w:rsidRDefault="00150535" w:rsidP="00BB23C1">
            <w:pPr>
              <w:spacing w:after="0" w:line="276" w:lineRule="auto"/>
              <w:rPr>
                <w:color w:val="000000" w:themeColor="text1"/>
                <w:szCs w:val="24"/>
              </w:rPr>
            </w:pPr>
            <w:r w:rsidRPr="00257B6C">
              <w:rPr>
                <w:color w:val="000000" w:themeColor="text1"/>
                <w:szCs w:val="24"/>
              </w:rPr>
              <w:t>These describe the key outcomes that make up workplace function</w:t>
            </w:r>
          </w:p>
        </w:tc>
        <w:tc>
          <w:tcPr>
            <w:tcW w:w="3666" w:type="pct"/>
            <w:shd w:val="clear" w:color="auto" w:fill="FFFFFF"/>
          </w:tcPr>
          <w:p w:rsidR="00150535" w:rsidRPr="00257B6C" w:rsidRDefault="00150535" w:rsidP="00BB23C1">
            <w:pPr>
              <w:spacing w:after="0" w:line="276" w:lineRule="auto"/>
              <w:rPr>
                <w:b/>
                <w:color w:val="000000" w:themeColor="text1"/>
                <w:szCs w:val="24"/>
              </w:rPr>
            </w:pPr>
            <w:r w:rsidRPr="00257B6C">
              <w:rPr>
                <w:b/>
                <w:color w:val="000000" w:themeColor="text1"/>
                <w:szCs w:val="24"/>
              </w:rPr>
              <w:t>PERFORMANCE CRITERIA</w:t>
            </w:r>
          </w:p>
          <w:p w:rsidR="00150535" w:rsidRPr="00257B6C" w:rsidRDefault="00150535" w:rsidP="00BB23C1">
            <w:pPr>
              <w:spacing w:after="0" w:line="276" w:lineRule="auto"/>
              <w:rPr>
                <w:color w:val="000000" w:themeColor="text1"/>
                <w:szCs w:val="24"/>
              </w:rPr>
            </w:pPr>
            <w:r w:rsidRPr="00257B6C">
              <w:rPr>
                <w:color w:val="000000" w:themeColor="text1"/>
                <w:szCs w:val="24"/>
              </w:rPr>
              <w:t>These are assessable statements that specify the required level of performance for each of the elements.</w:t>
            </w:r>
          </w:p>
          <w:p w:rsidR="00150535" w:rsidRPr="00257B6C" w:rsidRDefault="00150535" w:rsidP="00BB23C1">
            <w:pPr>
              <w:spacing w:after="0" w:line="276" w:lineRule="auto"/>
              <w:rPr>
                <w:b/>
                <w:color w:val="000000" w:themeColor="text1"/>
                <w:szCs w:val="24"/>
              </w:rPr>
            </w:pPr>
            <w:r w:rsidRPr="00257B6C">
              <w:rPr>
                <w:b/>
                <w:i/>
                <w:color w:val="000000" w:themeColor="text1"/>
                <w:szCs w:val="24"/>
              </w:rPr>
              <w:t>Bold and italicized terms are elaborated in the Range</w:t>
            </w:r>
          </w:p>
        </w:tc>
      </w:tr>
      <w:tr w:rsidR="00150535" w:rsidRPr="00257B6C" w:rsidTr="00BB23C1">
        <w:tc>
          <w:tcPr>
            <w:tcW w:w="1334" w:type="pct"/>
          </w:tcPr>
          <w:p w:rsidR="00150535" w:rsidRPr="00257B6C" w:rsidRDefault="00150535" w:rsidP="00BB23C1">
            <w:pPr>
              <w:pStyle w:val="BodyText"/>
              <w:numPr>
                <w:ilvl w:val="0"/>
                <w:numId w:val="95"/>
              </w:numPr>
              <w:spacing w:after="0"/>
              <w:ind w:left="266" w:right="72" w:hanging="266"/>
              <w:rPr>
                <w:color w:val="000000" w:themeColor="text1"/>
                <w:szCs w:val="24"/>
              </w:rPr>
            </w:pPr>
            <w:r w:rsidRPr="00257B6C">
              <w:rPr>
                <w:color w:val="000000" w:themeColor="text1"/>
                <w:szCs w:val="24"/>
              </w:rPr>
              <w:t>Apply communication channels</w:t>
            </w:r>
          </w:p>
        </w:tc>
        <w:tc>
          <w:tcPr>
            <w:tcW w:w="3666" w:type="pct"/>
          </w:tcPr>
          <w:p w:rsidR="00150535" w:rsidRPr="00257B6C" w:rsidRDefault="00150535" w:rsidP="00BB23C1">
            <w:pPr>
              <w:pStyle w:val="ListParagraph"/>
              <w:numPr>
                <w:ilvl w:val="0"/>
                <w:numId w:val="96"/>
              </w:numPr>
              <w:tabs>
                <w:tab w:val="left" w:pos="336"/>
              </w:tabs>
              <w:spacing w:after="0"/>
              <w:rPr>
                <w:color w:val="000000" w:themeColor="text1"/>
                <w:szCs w:val="24"/>
              </w:rPr>
            </w:pPr>
            <w:r w:rsidRPr="00257B6C">
              <w:rPr>
                <w:color w:val="000000" w:themeColor="text1"/>
                <w:szCs w:val="24"/>
              </w:rPr>
              <w:t>Specific communication</w:t>
            </w:r>
            <w:r w:rsidRPr="00257B6C">
              <w:rPr>
                <w:color w:val="000000" w:themeColor="text1"/>
                <w:szCs w:val="24"/>
                <w:lang w:val="en-US"/>
              </w:rPr>
              <w:t xml:space="preserve"> channels</w:t>
            </w:r>
            <w:r w:rsidRPr="00257B6C">
              <w:rPr>
                <w:color w:val="000000" w:themeColor="text1"/>
                <w:szCs w:val="24"/>
              </w:rPr>
              <w:t xml:space="preserve"> are identified and </w:t>
            </w:r>
            <w:r w:rsidRPr="00257B6C">
              <w:rPr>
                <w:color w:val="000000" w:themeColor="text1"/>
                <w:szCs w:val="24"/>
                <w:lang w:val="en-US"/>
              </w:rPr>
              <w:t xml:space="preserve">applied based on workplace requirements. </w:t>
            </w:r>
          </w:p>
          <w:p w:rsidR="00150535" w:rsidRPr="00257B6C" w:rsidRDefault="00150535" w:rsidP="00BB23C1">
            <w:pPr>
              <w:pStyle w:val="ListParagraph"/>
              <w:numPr>
                <w:ilvl w:val="0"/>
                <w:numId w:val="96"/>
              </w:numPr>
              <w:tabs>
                <w:tab w:val="left" w:pos="336"/>
              </w:tabs>
              <w:spacing w:after="0"/>
              <w:rPr>
                <w:color w:val="000000" w:themeColor="text1"/>
                <w:szCs w:val="24"/>
              </w:rPr>
            </w:pPr>
            <w:r w:rsidRPr="00257B6C">
              <w:rPr>
                <w:color w:val="000000" w:themeColor="text1"/>
                <w:szCs w:val="24"/>
              </w:rPr>
              <w:t xml:space="preserve">Challenges </w:t>
            </w:r>
            <w:r w:rsidRPr="00257B6C">
              <w:rPr>
                <w:color w:val="000000" w:themeColor="text1"/>
                <w:szCs w:val="24"/>
                <w:lang w:val="en-US"/>
              </w:rPr>
              <w:t xml:space="preserve">are identified and </w:t>
            </w:r>
            <w:r w:rsidRPr="00257B6C">
              <w:rPr>
                <w:color w:val="000000" w:themeColor="text1"/>
                <w:szCs w:val="24"/>
              </w:rPr>
              <w:t xml:space="preserve">addressed </w:t>
            </w:r>
            <w:r w:rsidRPr="00257B6C">
              <w:rPr>
                <w:color w:val="000000" w:themeColor="text1"/>
                <w:szCs w:val="24"/>
                <w:lang w:val="en-US"/>
              </w:rPr>
              <w:t xml:space="preserve">as per </w:t>
            </w:r>
            <w:r w:rsidRPr="00257B6C">
              <w:rPr>
                <w:color w:val="000000" w:themeColor="text1"/>
                <w:szCs w:val="24"/>
              </w:rPr>
              <w:t>the operational stand</w:t>
            </w:r>
            <w:proofErr w:type="spellStart"/>
            <w:r w:rsidRPr="00257B6C">
              <w:rPr>
                <w:color w:val="000000" w:themeColor="text1"/>
                <w:szCs w:val="24"/>
                <w:lang w:val="en-US"/>
              </w:rPr>
              <w:t>ards</w:t>
            </w:r>
            <w:proofErr w:type="spellEnd"/>
            <w:r w:rsidRPr="00257B6C">
              <w:rPr>
                <w:color w:val="000000" w:themeColor="text1"/>
                <w:szCs w:val="24"/>
              </w:rPr>
              <w:t xml:space="preserve"> of the organization</w:t>
            </w:r>
            <w:r w:rsidRPr="00257B6C">
              <w:rPr>
                <w:color w:val="000000" w:themeColor="text1"/>
                <w:szCs w:val="24"/>
                <w:lang w:val="en-US"/>
              </w:rPr>
              <w:t>.</w:t>
            </w:r>
          </w:p>
          <w:p w:rsidR="00150535" w:rsidRPr="00257B6C" w:rsidRDefault="00150535" w:rsidP="00BB23C1">
            <w:pPr>
              <w:pStyle w:val="ListParagraph"/>
              <w:numPr>
                <w:ilvl w:val="0"/>
                <w:numId w:val="96"/>
              </w:numPr>
              <w:tabs>
                <w:tab w:val="left" w:pos="336"/>
              </w:tabs>
              <w:spacing w:after="0"/>
              <w:rPr>
                <w:color w:val="000000" w:themeColor="text1"/>
                <w:szCs w:val="24"/>
              </w:rPr>
            </w:pPr>
            <w:r w:rsidRPr="00257B6C">
              <w:rPr>
                <w:color w:val="000000" w:themeColor="text1"/>
                <w:szCs w:val="24"/>
                <w:lang w:val="en-US"/>
              </w:rPr>
              <w:t>Communication channels are evaluated to meet workplace needs.</w:t>
            </w:r>
          </w:p>
        </w:tc>
      </w:tr>
      <w:tr w:rsidR="00150535" w:rsidRPr="00257B6C" w:rsidTr="00BB23C1">
        <w:tc>
          <w:tcPr>
            <w:tcW w:w="1334" w:type="pct"/>
          </w:tcPr>
          <w:p w:rsidR="00150535" w:rsidRPr="00257B6C" w:rsidRDefault="00150535" w:rsidP="00BB23C1">
            <w:pPr>
              <w:pStyle w:val="BodyText"/>
              <w:numPr>
                <w:ilvl w:val="0"/>
                <w:numId w:val="95"/>
              </w:numPr>
              <w:spacing w:after="0"/>
              <w:ind w:left="266" w:right="72" w:hanging="266"/>
              <w:rPr>
                <w:color w:val="000000" w:themeColor="text1"/>
                <w:szCs w:val="24"/>
              </w:rPr>
            </w:pPr>
            <w:r w:rsidRPr="00257B6C">
              <w:rPr>
                <w:color w:val="000000" w:themeColor="text1"/>
                <w:szCs w:val="24"/>
              </w:rPr>
              <w:t>Apply written communication skills</w:t>
            </w:r>
          </w:p>
        </w:tc>
        <w:tc>
          <w:tcPr>
            <w:tcW w:w="3666" w:type="pct"/>
          </w:tcPr>
          <w:p w:rsidR="00150535" w:rsidRPr="00257B6C" w:rsidRDefault="00150535" w:rsidP="00BB23C1">
            <w:pPr>
              <w:numPr>
                <w:ilvl w:val="1"/>
                <w:numId w:val="97"/>
              </w:numPr>
              <w:tabs>
                <w:tab w:val="left" w:pos="336"/>
              </w:tabs>
              <w:spacing w:after="0" w:line="276" w:lineRule="auto"/>
              <w:rPr>
                <w:color w:val="000000" w:themeColor="text1"/>
                <w:szCs w:val="24"/>
              </w:rPr>
            </w:pPr>
            <w:r w:rsidRPr="00257B6C">
              <w:rPr>
                <w:color w:val="000000" w:themeColor="text1"/>
                <w:szCs w:val="24"/>
              </w:rPr>
              <w:t xml:space="preserve">Types of written communication are identified and applied according to the workplace requirements.  </w:t>
            </w:r>
          </w:p>
          <w:p w:rsidR="00150535" w:rsidRPr="00257B6C" w:rsidRDefault="00150535" w:rsidP="00BB23C1">
            <w:pPr>
              <w:numPr>
                <w:ilvl w:val="1"/>
                <w:numId w:val="97"/>
              </w:numPr>
              <w:tabs>
                <w:tab w:val="left" w:pos="336"/>
              </w:tabs>
              <w:spacing w:after="0" w:line="276" w:lineRule="auto"/>
              <w:rPr>
                <w:color w:val="000000" w:themeColor="text1"/>
                <w:szCs w:val="24"/>
              </w:rPr>
            </w:pPr>
            <w:r w:rsidRPr="00257B6C">
              <w:rPr>
                <w:color w:val="000000" w:themeColor="text1"/>
                <w:szCs w:val="24"/>
              </w:rPr>
              <w:t>Written communication needs are identified and implemented according to workplace procedures.</w:t>
            </w:r>
          </w:p>
          <w:p w:rsidR="00150535" w:rsidRPr="00257B6C" w:rsidRDefault="00150535" w:rsidP="00BB23C1">
            <w:pPr>
              <w:numPr>
                <w:ilvl w:val="1"/>
                <w:numId w:val="97"/>
              </w:numPr>
              <w:tabs>
                <w:tab w:val="left" w:pos="336"/>
              </w:tabs>
              <w:spacing w:after="0" w:line="276" w:lineRule="auto"/>
              <w:rPr>
                <w:color w:val="000000" w:themeColor="text1"/>
                <w:szCs w:val="24"/>
              </w:rPr>
            </w:pPr>
            <w:r w:rsidRPr="00257B6C">
              <w:rPr>
                <w:color w:val="000000" w:themeColor="text1"/>
                <w:szCs w:val="24"/>
              </w:rPr>
              <w:t xml:space="preserve">Written communication guidelines are analyzed, evaluated, and revised based on workplace needs. </w:t>
            </w:r>
          </w:p>
        </w:tc>
      </w:tr>
      <w:tr w:rsidR="00150535" w:rsidRPr="00257B6C" w:rsidTr="00BB23C1">
        <w:tc>
          <w:tcPr>
            <w:tcW w:w="1334" w:type="pct"/>
          </w:tcPr>
          <w:p w:rsidR="00150535" w:rsidRPr="00257B6C" w:rsidRDefault="00150535" w:rsidP="00BB23C1">
            <w:pPr>
              <w:pStyle w:val="BodyText"/>
              <w:numPr>
                <w:ilvl w:val="0"/>
                <w:numId w:val="95"/>
              </w:numPr>
              <w:spacing w:after="0"/>
              <w:ind w:left="266" w:right="72" w:hanging="266"/>
              <w:rPr>
                <w:color w:val="000000" w:themeColor="text1"/>
                <w:szCs w:val="24"/>
              </w:rPr>
            </w:pPr>
            <w:r w:rsidRPr="00257B6C">
              <w:rPr>
                <w:color w:val="000000" w:themeColor="text1"/>
                <w:szCs w:val="24"/>
              </w:rPr>
              <w:t>Apply non-verbal communication skills</w:t>
            </w:r>
          </w:p>
        </w:tc>
        <w:tc>
          <w:tcPr>
            <w:tcW w:w="3666" w:type="pct"/>
          </w:tcPr>
          <w:p w:rsidR="00150535" w:rsidRPr="00257B6C" w:rsidRDefault="00150535" w:rsidP="00BB23C1">
            <w:pPr>
              <w:tabs>
                <w:tab w:val="left" w:pos="336"/>
              </w:tabs>
              <w:spacing w:after="0" w:line="276" w:lineRule="auto"/>
              <w:rPr>
                <w:color w:val="000000" w:themeColor="text1"/>
                <w:szCs w:val="24"/>
              </w:rPr>
            </w:pPr>
            <w:r w:rsidRPr="00257B6C">
              <w:rPr>
                <w:color w:val="000000" w:themeColor="text1"/>
                <w:szCs w:val="24"/>
              </w:rPr>
              <w:t>3.1 Existing non-verbal communication techniques are identified and applied based on organization policy.</w:t>
            </w:r>
          </w:p>
          <w:p w:rsidR="00150535" w:rsidRPr="00257B6C" w:rsidRDefault="00150535" w:rsidP="00BB23C1">
            <w:pPr>
              <w:tabs>
                <w:tab w:val="left" w:pos="336"/>
              </w:tabs>
              <w:spacing w:line="276" w:lineRule="auto"/>
              <w:rPr>
                <w:color w:val="000000" w:themeColor="text1"/>
                <w:szCs w:val="24"/>
              </w:rPr>
            </w:pPr>
            <w:r w:rsidRPr="00257B6C">
              <w:rPr>
                <w:color w:val="000000" w:themeColor="text1"/>
                <w:szCs w:val="24"/>
              </w:rPr>
              <w:t>3.2 Non-verbal communication techniques are articulated and modeled to enhance inclusivity according to workplace requirements.</w:t>
            </w:r>
          </w:p>
        </w:tc>
      </w:tr>
      <w:tr w:rsidR="00150535" w:rsidRPr="00257B6C" w:rsidTr="00BB23C1">
        <w:tc>
          <w:tcPr>
            <w:tcW w:w="1334" w:type="pct"/>
          </w:tcPr>
          <w:p w:rsidR="00150535" w:rsidRPr="00257B6C" w:rsidRDefault="00150535" w:rsidP="00BB23C1">
            <w:pPr>
              <w:pStyle w:val="BodyText"/>
              <w:numPr>
                <w:ilvl w:val="0"/>
                <w:numId w:val="95"/>
              </w:numPr>
              <w:spacing w:after="0"/>
              <w:ind w:left="266" w:right="72" w:hanging="266"/>
              <w:rPr>
                <w:color w:val="000000" w:themeColor="text1"/>
                <w:szCs w:val="24"/>
              </w:rPr>
            </w:pPr>
            <w:r w:rsidRPr="00257B6C">
              <w:rPr>
                <w:color w:val="000000" w:themeColor="text1"/>
                <w:szCs w:val="24"/>
              </w:rPr>
              <w:t>Apply oral communication skills</w:t>
            </w:r>
          </w:p>
        </w:tc>
        <w:tc>
          <w:tcPr>
            <w:tcW w:w="3666" w:type="pct"/>
          </w:tcPr>
          <w:p w:rsidR="00150535" w:rsidRPr="00257B6C" w:rsidRDefault="00150535" w:rsidP="00BB23C1">
            <w:pPr>
              <w:tabs>
                <w:tab w:val="left" w:pos="336"/>
              </w:tabs>
              <w:spacing w:after="0" w:line="276" w:lineRule="auto"/>
              <w:rPr>
                <w:color w:val="000000" w:themeColor="text1"/>
                <w:szCs w:val="24"/>
              </w:rPr>
            </w:pPr>
            <w:r w:rsidRPr="00257B6C">
              <w:rPr>
                <w:color w:val="000000" w:themeColor="text1"/>
                <w:szCs w:val="24"/>
              </w:rPr>
              <w:t>4.1 Types of oral communication are identified and established as per organization policy.</w:t>
            </w:r>
          </w:p>
          <w:p w:rsidR="00150535" w:rsidRPr="00257B6C" w:rsidRDefault="00150535" w:rsidP="00BB23C1">
            <w:pPr>
              <w:tabs>
                <w:tab w:val="left" w:pos="336"/>
              </w:tabs>
              <w:spacing w:after="0" w:line="276" w:lineRule="auto"/>
              <w:rPr>
                <w:color w:val="000000" w:themeColor="text1"/>
                <w:szCs w:val="24"/>
              </w:rPr>
            </w:pPr>
            <w:r w:rsidRPr="00257B6C">
              <w:rPr>
                <w:color w:val="000000" w:themeColor="text1"/>
                <w:szCs w:val="24"/>
              </w:rPr>
              <w:t>4.2 Pathways of oral communication are identified and established as per organization policy.</w:t>
            </w:r>
          </w:p>
          <w:p w:rsidR="00150535" w:rsidRPr="00257B6C" w:rsidRDefault="00150535" w:rsidP="00BB23C1">
            <w:pPr>
              <w:tabs>
                <w:tab w:val="left" w:pos="336"/>
              </w:tabs>
              <w:spacing w:after="0" w:line="276" w:lineRule="auto"/>
              <w:rPr>
                <w:color w:val="000000" w:themeColor="text1"/>
                <w:szCs w:val="24"/>
              </w:rPr>
            </w:pPr>
            <w:r w:rsidRPr="00257B6C">
              <w:rPr>
                <w:color w:val="000000" w:themeColor="text1"/>
                <w:szCs w:val="24"/>
              </w:rPr>
              <w:t>4.3 Pathways of oral communication are reviewed according to organization procedures.</w:t>
            </w:r>
          </w:p>
          <w:p w:rsidR="00150535" w:rsidRPr="00257B6C" w:rsidRDefault="00150535" w:rsidP="00BB23C1">
            <w:pPr>
              <w:tabs>
                <w:tab w:val="left" w:pos="336"/>
              </w:tabs>
              <w:spacing w:line="276" w:lineRule="auto"/>
              <w:rPr>
                <w:color w:val="000000" w:themeColor="text1"/>
                <w:szCs w:val="24"/>
              </w:rPr>
            </w:pPr>
            <w:r w:rsidRPr="00257B6C">
              <w:rPr>
                <w:color w:val="000000" w:themeColor="text1"/>
                <w:szCs w:val="24"/>
              </w:rPr>
              <w:t>4.4 Pathways of oral communication are maintained according to the organization standards.</w:t>
            </w:r>
          </w:p>
        </w:tc>
      </w:tr>
      <w:tr w:rsidR="00150535" w:rsidRPr="00257B6C" w:rsidTr="00BB23C1">
        <w:tc>
          <w:tcPr>
            <w:tcW w:w="1334" w:type="pct"/>
          </w:tcPr>
          <w:p w:rsidR="00150535" w:rsidRPr="00257B6C" w:rsidRDefault="00150535" w:rsidP="00BB23C1">
            <w:pPr>
              <w:pStyle w:val="BodyText"/>
              <w:numPr>
                <w:ilvl w:val="0"/>
                <w:numId w:val="95"/>
              </w:numPr>
              <w:spacing w:after="0"/>
              <w:ind w:left="266" w:right="72" w:hanging="266"/>
              <w:rPr>
                <w:bCs/>
                <w:color w:val="000000" w:themeColor="text1"/>
                <w:szCs w:val="24"/>
              </w:rPr>
            </w:pPr>
            <w:r w:rsidRPr="00257B6C">
              <w:rPr>
                <w:bCs/>
                <w:color w:val="000000" w:themeColor="text1"/>
                <w:szCs w:val="24"/>
              </w:rPr>
              <w:t xml:space="preserve">Apply group communication </w:t>
            </w:r>
            <w:r w:rsidRPr="00257B6C">
              <w:rPr>
                <w:bCs/>
                <w:color w:val="000000" w:themeColor="text1"/>
                <w:szCs w:val="24"/>
              </w:rPr>
              <w:lastRenderedPageBreak/>
              <w:t>skills</w:t>
            </w:r>
          </w:p>
        </w:tc>
        <w:tc>
          <w:tcPr>
            <w:tcW w:w="3666" w:type="pct"/>
          </w:tcPr>
          <w:p w:rsidR="00150535" w:rsidRPr="00257B6C" w:rsidRDefault="00150535" w:rsidP="00BB23C1">
            <w:pPr>
              <w:numPr>
                <w:ilvl w:val="0"/>
                <w:numId w:val="98"/>
              </w:numPr>
              <w:spacing w:after="0" w:line="276" w:lineRule="auto"/>
              <w:rPr>
                <w:color w:val="000000" w:themeColor="text1"/>
                <w:szCs w:val="24"/>
              </w:rPr>
            </w:pPr>
            <w:r w:rsidRPr="00257B6C">
              <w:rPr>
                <w:color w:val="000000" w:themeColor="text1"/>
                <w:szCs w:val="24"/>
              </w:rPr>
              <w:lastRenderedPageBreak/>
              <w:t>Group communication strategies are applied</w:t>
            </w:r>
            <w:r w:rsidRPr="00257B6C">
              <w:rPr>
                <w:b/>
                <w:i/>
                <w:color w:val="000000" w:themeColor="text1"/>
                <w:szCs w:val="24"/>
              </w:rPr>
              <w:t xml:space="preserve"> </w:t>
            </w:r>
            <w:r w:rsidRPr="00257B6C">
              <w:rPr>
                <w:color w:val="000000" w:themeColor="text1"/>
                <w:szCs w:val="24"/>
              </w:rPr>
              <w:t>based on the workplace needs.</w:t>
            </w:r>
          </w:p>
          <w:p w:rsidR="00150535" w:rsidRPr="00257B6C" w:rsidRDefault="00150535" w:rsidP="00BB23C1">
            <w:pPr>
              <w:numPr>
                <w:ilvl w:val="0"/>
                <w:numId w:val="98"/>
              </w:numPr>
              <w:spacing w:after="0" w:line="276" w:lineRule="auto"/>
              <w:rPr>
                <w:color w:val="000000" w:themeColor="text1"/>
                <w:szCs w:val="24"/>
              </w:rPr>
            </w:pPr>
            <w:r w:rsidRPr="00257B6C">
              <w:rPr>
                <w:color w:val="000000" w:themeColor="text1"/>
                <w:szCs w:val="24"/>
              </w:rPr>
              <w:lastRenderedPageBreak/>
              <w:t xml:space="preserve">Groups are organized in accordance with workplace procedures. </w:t>
            </w:r>
          </w:p>
          <w:p w:rsidR="00150535" w:rsidRPr="00257B6C" w:rsidRDefault="00150535" w:rsidP="00BB23C1">
            <w:pPr>
              <w:numPr>
                <w:ilvl w:val="0"/>
                <w:numId w:val="98"/>
              </w:numPr>
              <w:spacing w:after="0" w:line="276" w:lineRule="auto"/>
              <w:rPr>
                <w:color w:val="000000" w:themeColor="text1"/>
                <w:szCs w:val="24"/>
              </w:rPr>
            </w:pPr>
            <w:r w:rsidRPr="00257B6C">
              <w:rPr>
                <w:color w:val="000000" w:themeColor="text1"/>
                <w:szCs w:val="24"/>
              </w:rPr>
              <w:t>Effective questioning, listening and non-verbal communication techniques are used as per needs.</w:t>
            </w:r>
          </w:p>
          <w:p w:rsidR="00150535" w:rsidRPr="00257B6C" w:rsidRDefault="00150535" w:rsidP="00BB23C1">
            <w:pPr>
              <w:pStyle w:val="NoSpacing"/>
              <w:spacing w:line="276" w:lineRule="auto"/>
              <w:rPr>
                <w:color w:val="000000" w:themeColor="text1"/>
              </w:rPr>
            </w:pPr>
            <w:r w:rsidRPr="00257B6C">
              <w:rPr>
                <w:color w:val="000000" w:themeColor="text1"/>
              </w:rPr>
              <w:t xml:space="preserve">5.4 Group communication challenges are identified and addressed according to the workplace needs.  </w:t>
            </w:r>
          </w:p>
        </w:tc>
      </w:tr>
    </w:tbl>
    <w:p w:rsidR="00150535" w:rsidRPr="00257B6C" w:rsidRDefault="00150535" w:rsidP="00150535">
      <w:pPr>
        <w:spacing w:after="0" w:line="276" w:lineRule="auto"/>
        <w:rPr>
          <w:b/>
          <w:color w:val="000000" w:themeColor="text1"/>
          <w:szCs w:val="24"/>
        </w:rPr>
      </w:pPr>
    </w:p>
    <w:p w:rsidR="00150535" w:rsidRPr="00257B6C" w:rsidRDefault="00150535" w:rsidP="00150535">
      <w:pPr>
        <w:spacing w:after="0" w:line="276" w:lineRule="auto"/>
        <w:rPr>
          <w:b/>
          <w:color w:val="000000" w:themeColor="text1"/>
          <w:szCs w:val="24"/>
        </w:rPr>
      </w:pPr>
      <w:r w:rsidRPr="00257B6C">
        <w:rPr>
          <w:b/>
          <w:color w:val="000000" w:themeColor="text1"/>
          <w:szCs w:val="24"/>
        </w:rPr>
        <w:t>RANGE</w:t>
      </w:r>
    </w:p>
    <w:p w:rsidR="00150535" w:rsidRPr="00257B6C" w:rsidRDefault="00150535" w:rsidP="00150535">
      <w:pPr>
        <w:spacing w:after="0" w:line="276" w:lineRule="auto"/>
        <w:jc w:val="both"/>
        <w:rPr>
          <w:color w:val="000000" w:themeColor="text1"/>
          <w:szCs w:val="24"/>
        </w:rPr>
      </w:pPr>
      <w:r w:rsidRPr="00257B6C">
        <w:rPr>
          <w:color w:val="000000" w:themeColor="text1"/>
          <w:szCs w:val="24"/>
        </w:rPr>
        <w:t xml:space="preserve">This section provides the work environment and conditions to which the performance criteria apply. It allows for different work environments and situations that will affect performance. </w:t>
      </w:r>
    </w:p>
    <w:p w:rsidR="00150535" w:rsidRPr="00257B6C" w:rsidRDefault="00150535" w:rsidP="00150535">
      <w:pPr>
        <w:spacing w:after="0" w:line="276" w:lineRule="auto"/>
        <w:jc w:val="both"/>
        <w:rPr>
          <w:color w:val="000000" w:themeColor="text1"/>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6079"/>
      </w:tblGrid>
      <w:tr w:rsidR="00150535" w:rsidRPr="00257B6C" w:rsidTr="00BB23C1">
        <w:trPr>
          <w:trHeight w:val="486"/>
          <w:tblHeader/>
        </w:trPr>
        <w:tc>
          <w:tcPr>
            <w:tcW w:w="1711" w:type="pct"/>
            <w:vAlign w:val="center"/>
          </w:tcPr>
          <w:p w:rsidR="00150535" w:rsidRPr="00257B6C" w:rsidRDefault="00150535" w:rsidP="00BB23C1">
            <w:pPr>
              <w:spacing w:after="0" w:line="276" w:lineRule="auto"/>
              <w:rPr>
                <w:b/>
                <w:color w:val="000000" w:themeColor="text1"/>
                <w:szCs w:val="24"/>
              </w:rPr>
            </w:pPr>
            <w:r w:rsidRPr="00257B6C">
              <w:rPr>
                <w:b/>
                <w:color w:val="000000" w:themeColor="text1"/>
                <w:szCs w:val="24"/>
              </w:rPr>
              <w:t>Variable</w:t>
            </w:r>
          </w:p>
        </w:tc>
        <w:tc>
          <w:tcPr>
            <w:tcW w:w="3289" w:type="pct"/>
            <w:vAlign w:val="center"/>
          </w:tcPr>
          <w:p w:rsidR="00150535" w:rsidRPr="00257B6C" w:rsidRDefault="00150535" w:rsidP="00BB23C1">
            <w:pPr>
              <w:spacing w:after="0" w:line="276" w:lineRule="auto"/>
              <w:rPr>
                <w:b/>
                <w:color w:val="000000" w:themeColor="text1"/>
                <w:szCs w:val="24"/>
              </w:rPr>
            </w:pPr>
            <w:r w:rsidRPr="00257B6C">
              <w:rPr>
                <w:b/>
                <w:color w:val="000000" w:themeColor="text1"/>
                <w:szCs w:val="24"/>
              </w:rPr>
              <w:t>Range</w:t>
            </w:r>
          </w:p>
        </w:tc>
      </w:tr>
      <w:tr w:rsidR="00150535" w:rsidRPr="00257B6C" w:rsidTr="00BB23C1">
        <w:trPr>
          <w:trHeight w:val="629"/>
        </w:trPr>
        <w:tc>
          <w:tcPr>
            <w:tcW w:w="1711" w:type="pct"/>
          </w:tcPr>
          <w:p w:rsidR="00150535" w:rsidRPr="00257B6C" w:rsidRDefault="00150535" w:rsidP="00BB23C1">
            <w:pPr>
              <w:pStyle w:val="ListParagraph"/>
              <w:numPr>
                <w:ilvl w:val="0"/>
                <w:numId w:val="99"/>
              </w:numPr>
              <w:spacing w:after="0"/>
              <w:rPr>
                <w:b/>
                <w:i/>
                <w:color w:val="000000" w:themeColor="text1"/>
                <w:szCs w:val="24"/>
              </w:rPr>
            </w:pPr>
            <w:r w:rsidRPr="00257B6C">
              <w:rPr>
                <w:color w:val="000000" w:themeColor="text1"/>
                <w:szCs w:val="24"/>
              </w:rPr>
              <w:t>Communication strategies may include but not limited to:</w:t>
            </w:r>
          </w:p>
          <w:p w:rsidR="00150535" w:rsidRPr="00257B6C" w:rsidRDefault="00150535" w:rsidP="00BB23C1">
            <w:pPr>
              <w:spacing w:after="0" w:line="276" w:lineRule="auto"/>
              <w:rPr>
                <w:color w:val="000000" w:themeColor="text1"/>
                <w:szCs w:val="24"/>
              </w:rPr>
            </w:pPr>
          </w:p>
        </w:tc>
        <w:tc>
          <w:tcPr>
            <w:tcW w:w="3289" w:type="pct"/>
          </w:tcPr>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Language switch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Comprehension check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Repetition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Asking confirmation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Paraphrasing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Clarification request</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Translation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 xml:space="preserve">Restructuring </w:t>
            </w:r>
          </w:p>
          <w:p w:rsidR="00150535" w:rsidRPr="00257B6C" w:rsidRDefault="00150535" w:rsidP="00BB23C1">
            <w:pPr>
              <w:numPr>
                <w:ilvl w:val="0"/>
                <w:numId w:val="100"/>
              </w:numPr>
              <w:spacing w:after="0" w:line="276" w:lineRule="auto"/>
              <w:ind w:left="364"/>
              <w:rPr>
                <w:color w:val="000000" w:themeColor="text1"/>
                <w:szCs w:val="24"/>
              </w:rPr>
            </w:pPr>
            <w:r w:rsidRPr="00257B6C">
              <w:rPr>
                <w:color w:val="000000" w:themeColor="text1"/>
                <w:szCs w:val="24"/>
              </w:rPr>
              <w:t>Generalization</w:t>
            </w:r>
          </w:p>
        </w:tc>
      </w:tr>
      <w:tr w:rsidR="00150535" w:rsidRPr="00257B6C" w:rsidTr="00BB23C1">
        <w:trPr>
          <w:trHeight w:val="629"/>
        </w:trPr>
        <w:tc>
          <w:tcPr>
            <w:tcW w:w="1711" w:type="pct"/>
          </w:tcPr>
          <w:p w:rsidR="00150535" w:rsidRPr="00257B6C" w:rsidRDefault="00150535" w:rsidP="00BB23C1">
            <w:pPr>
              <w:pStyle w:val="ListParagraph"/>
              <w:numPr>
                <w:ilvl w:val="0"/>
                <w:numId w:val="99"/>
              </w:numPr>
              <w:spacing w:after="0"/>
              <w:rPr>
                <w:color w:val="000000" w:themeColor="text1"/>
                <w:szCs w:val="24"/>
              </w:rPr>
            </w:pPr>
            <w:r w:rsidRPr="00257B6C">
              <w:rPr>
                <w:color w:val="000000" w:themeColor="text1"/>
                <w:szCs w:val="24"/>
              </w:rPr>
              <w:t>Effective group interaction may include but not limited to:</w:t>
            </w:r>
          </w:p>
          <w:p w:rsidR="00150535" w:rsidRPr="00257B6C" w:rsidRDefault="00150535" w:rsidP="00BB23C1">
            <w:pPr>
              <w:spacing w:after="0" w:line="276" w:lineRule="auto"/>
              <w:rPr>
                <w:b/>
                <w:color w:val="000000" w:themeColor="text1"/>
                <w:szCs w:val="24"/>
              </w:rPr>
            </w:pPr>
          </w:p>
        </w:tc>
        <w:tc>
          <w:tcPr>
            <w:tcW w:w="3289" w:type="pct"/>
          </w:tcPr>
          <w:p w:rsidR="00150535" w:rsidRPr="00257B6C" w:rsidRDefault="00150535" w:rsidP="00BB23C1">
            <w:pPr>
              <w:numPr>
                <w:ilvl w:val="0"/>
                <w:numId w:val="13"/>
              </w:numPr>
              <w:spacing w:after="0" w:line="276" w:lineRule="auto"/>
              <w:ind w:left="364"/>
              <w:rPr>
                <w:color w:val="000000" w:themeColor="text1"/>
                <w:szCs w:val="24"/>
              </w:rPr>
            </w:pPr>
            <w:r w:rsidRPr="00257B6C">
              <w:rPr>
                <w:color w:val="000000" w:themeColor="text1"/>
                <w:szCs w:val="24"/>
              </w:rPr>
              <w:t xml:space="preserve">Identifying and evaluating what is occurring within an interaction in a non-judgmental way. </w:t>
            </w:r>
          </w:p>
          <w:p w:rsidR="00150535" w:rsidRPr="00257B6C" w:rsidRDefault="00150535" w:rsidP="00BB23C1">
            <w:pPr>
              <w:numPr>
                <w:ilvl w:val="0"/>
                <w:numId w:val="13"/>
              </w:numPr>
              <w:spacing w:after="0" w:line="276" w:lineRule="auto"/>
              <w:ind w:left="364"/>
              <w:rPr>
                <w:color w:val="000000" w:themeColor="text1"/>
                <w:szCs w:val="24"/>
              </w:rPr>
            </w:pPr>
            <w:r w:rsidRPr="00257B6C">
              <w:rPr>
                <w:color w:val="000000" w:themeColor="text1"/>
                <w:szCs w:val="24"/>
              </w:rPr>
              <w:t xml:space="preserve">Using active listening. </w:t>
            </w:r>
          </w:p>
          <w:p w:rsidR="00150535" w:rsidRPr="00257B6C" w:rsidRDefault="00150535" w:rsidP="00BB23C1">
            <w:pPr>
              <w:numPr>
                <w:ilvl w:val="0"/>
                <w:numId w:val="13"/>
              </w:numPr>
              <w:spacing w:after="0" w:line="276" w:lineRule="auto"/>
              <w:ind w:left="364"/>
              <w:rPr>
                <w:color w:val="000000" w:themeColor="text1"/>
                <w:szCs w:val="24"/>
              </w:rPr>
            </w:pPr>
            <w:r w:rsidRPr="00257B6C">
              <w:rPr>
                <w:color w:val="000000" w:themeColor="text1"/>
                <w:szCs w:val="24"/>
              </w:rPr>
              <w:t xml:space="preserve">Making decision about appropriate words, behavior. </w:t>
            </w:r>
          </w:p>
          <w:p w:rsidR="00150535" w:rsidRPr="00257B6C" w:rsidRDefault="00150535" w:rsidP="00BB23C1">
            <w:pPr>
              <w:numPr>
                <w:ilvl w:val="0"/>
                <w:numId w:val="13"/>
              </w:numPr>
              <w:spacing w:after="0" w:line="276" w:lineRule="auto"/>
              <w:ind w:left="364"/>
              <w:rPr>
                <w:color w:val="000000" w:themeColor="text1"/>
                <w:szCs w:val="24"/>
              </w:rPr>
            </w:pPr>
            <w:r w:rsidRPr="00257B6C">
              <w:rPr>
                <w:color w:val="000000" w:themeColor="text1"/>
                <w:szCs w:val="24"/>
              </w:rPr>
              <w:t>Putting together response which is culturally appropriate.</w:t>
            </w:r>
          </w:p>
          <w:p w:rsidR="00150535" w:rsidRPr="00257B6C" w:rsidRDefault="00150535" w:rsidP="00BB23C1">
            <w:pPr>
              <w:numPr>
                <w:ilvl w:val="0"/>
                <w:numId w:val="13"/>
              </w:numPr>
              <w:spacing w:after="0" w:line="276" w:lineRule="auto"/>
              <w:ind w:left="364"/>
              <w:rPr>
                <w:color w:val="000000" w:themeColor="text1"/>
                <w:szCs w:val="24"/>
              </w:rPr>
            </w:pPr>
            <w:r w:rsidRPr="00257B6C">
              <w:rPr>
                <w:color w:val="000000" w:themeColor="text1"/>
                <w:szCs w:val="24"/>
              </w:rPr>
              <w:t xml:space="preserve">Expressing an individual perspective. </w:t>
            </w:r>
          </w:p>
          <w:p w:rsidR="00150535" w:rsidRPr="00257B6C" w:rsidRDefault="00150535" w:rsidP="00BB23C1">
            <w:pPr>
              <w:numPr>
                <w:ilvl w:val="0"/>
                <w:numId w:val="13"/>
              </w:numPr>
              <w:spacing w:after="0" w:line="276" w:lineRule="auto"/>
              <w:ind w:left="364"/>
              <w:rPr>
                <w:color w:val="000000" w:themeColor="text1"/>
                <w:szCs w:val="24"/>
              </w:rPr>
            </w:pPr>
            <w:r w:rsidRPr="00257B6C">
              <w:rPr>
                <w:color w:val="000000" w:themeColor="text1"/>
                <w:szCs w:val="24"/>
              </w:rPr>
              <w:t xml:space="preserve">Expressing own philosophy, ideology and background and exploring impact with relevance to communication </w:t>
            </w:r>
          </w:p>
        </w:tc>
      </w:tr>
      <w:tr w:rsidR="00150535" w:rsidRPr="00257B6C" w:rsidTr="00BB23C1">
        <w:trPr>
          <w:trHeight w:val="629"/>
        </w:trPr>
        <w:tc>
          <w:tcPr>
            <w:tcW w:w="1711" w:type="pct"/>
          </w:tcPr>
          <w:p w:rsidR="00150535" w:rsidRPr="00257B6C" w:rsidRDefault="00150535" w:rsidP="00BB23C1">
            <w:pPr>
              <w:pStyle w:val="ListParagraph"/>
              <w:numPr>
                <w:ilvl w:val="0"/>
                <w:numId w:val="99"/>
              </w:numPr>
              <w:spacing w:after="0"/>
              <w:rPr>
                <w:color w:val="000000" w:themeColor="text1"/>
                <w:szCs w:val="24"/>
              </w:rPr>
            </w:pPr>
            <w:r w:rsidRPr="00257B6C">
              <w:rPr>
                <w:color w:val="000000" w:themeColor="text1"/>
                <w:szCs w:val="24"/>
              </w:rPr>
              <w:t xml:space="preserve">Situations </w:t>
            </w:r>
            <w:r w:rsidRPr="00257B6C">
              <w:rPr>
                <w:color w:val="000000" w:themeColor="text1"/>
                <w:szCs w:val="24"/>
                <w:lang w:val="en-US"/>
              </w:rPr>
              <w:t>may include but not limited to:</w:t>
            </w:r>
          </w:p>
        </w:tc>
        <w:tc>
          <w:tcPr>
            <w:tcW w:w="3289" w:type="pct"/>
          </w:tcPr>
          <w:p w:rsidR="00150535" w:rsidRPr="00257B6C" w:rsidRDefault="00150535" w:rsidP="00BB23C1">
            <w:pPr>
              <w:numPr>
                <w:ilvl w:val="0"/>
                <w:numId w:val="101"/>
              </w:numPr>
              <w:spacing w:after="0" w:line="276" w:lineRule="auto"/>
              <w:rPr>
                <w:color w:val="000000" w:themeColor="text1"/>
                <w:szCs w:val="24"/>
              </w:rPr>
            </w:pPr>
            <w:r w:rsidRPr="00257B6C">
              <w:rPr>
                <w:color w:val="000000" w:themeColor="text1"/>
                <w:szCs w:val="24"/>
              </w:rPr>
              <w:t xml:space="preserve">Establishing rapport </w:t>
            </w:r>
          </w:p>
          <w:p w:rsidR="00150535" w:rsidRPr="00257B6C" w:rsidRDefault="00150535" w:rsidP="00BB23C1">
            <w:pPr>
              <w:numPr>
                <w:ilvl w:val="0"/>
                <w:numId w:val="101"/>
              </w:numPr>
              <w:spacing w:after="0" w:line="276" w:lineRule="auto"/>
              <w:rPr>
                <w:color w:val="000000" w:themeColor="text1"/>
                <w:szCs w:val="24"/>
              </w:rPr>
            </w:pPr>
            <w:r w:rsidRPr="00257B6C">
              <w:rPr>
                <w:color w:val="000000" w:themeColor="text1"/>
                <w:szCs w:val="24"/>
              </w:rPr>
              <w:t xml:space="preserve">Eliciting facts and information </w:t>
            </w:r>
          </w:p>
          <w:p w:rsidR="00150535" w:rsidRPr="00257B6C" w:rsidRDefault="00150535" w:rsidP="00BB23C1">
            <w:pPr>
              <w:numPr>
                <w:ilvl w:val="0"/>
                <w:numId w:val="101"/>
              </w:numPr>
              <w:spacing w:after="0" w:line="276" w:lineRule="auto"/>
              <w:rPr>
                <w:color w:val="000000" w:themeColor="text1"/>
                <w:szCs w:val="24"/>
              </w:rPr>
            </w:pPr>
            <w:r w:rsidRPr="00257B6C">
              <w:rPr>
                <w:color w:val="000000" w:themeColor="text1"/>
                <w:szCs w:val="24"/>
              </w:rPr>
              <w:t xml:space="preserve">Facilitating resolution of issues </w:t>
            </w:r>
          </w:p>
          <w:p w:rsidR="00150535" w:rsidRPr="00257B6C" w:rsidRDefault="00150535" w:rsidP="00BB23C1">
            <w:pPr>
              <w:numPr>
                <w:ilvl w:val="0"/>
                <w:numId w:val="101"/>
              </w:numPr>
              <w:spacing w:after="0" w:line="276" w:lineRule="auto"/>
              <w:rPr>
                <w:color w:val="000000" w:themeColor="text1"/>
                <w:szCs w:val="24"/>
              </w:rPr>
            </w:pPr>
            <w:r w:rsidRPr="00257B6C">
              <w:rPr>
                <w:color w:val="000000" w:themeColor="text1"/>
                <w:szCs w:val="24"/>
              </w:rPr>
              <w:t xml:space="preserve">Developing action plans </w:t>
            </w:r>
          </w:p>
        </w:tc>
      </w:tr>
    </w:tbl>
    <w:p w:rsidR="00150535" w:rsidRPr="00257B6C" w:rsidRDefault="00150535" w:rsidP="00150535">
      <w:pPr>
        <w:spacing w:after="0" w:line="276" w:lineRule="auto"/>
        <w:rPr>
          <w:b/>
          <w:color w:val="000000" w:themeColor="text1"/>
          <w:szCs w:val="24"/>
        </w:rPr>
      </w:pPr>
    </w:p>
    <w:p w:rsidR="00150535" w:rsidRPr="00257B6C" w:rsidRDefault="00150535" w:rsidP="00150535">
      <w:pPr>
        <w:spacing w:after="0" w:line="276" w:lineRule="auto"/>
        <w:rPr>
          <w:color w:val="000000" w:themeColor="text1"/>
          <w:szCs w:val="24"/>
        </w:rPr>
      </w:pPr>
      <w:r w:rsidRPr="00257B6C">
        <w:rPr>
          <w:b/>
          <w:color w:val="000000" w:themeColor="text1"/>
          <w:szCs w:val="24"/>
        </w:rPr>
        <w:t>REQUIRED SKILLS AND KNOWLEDGE</w:t>
      </w:r>
    </w:p>
    <w:p w:rsidR="00150535" w:rsidRPr="00257B6C" w:rsidRDefault="00150535" w:rsidP="00150535">
      <w:pPr>
        <w:spacing w:after="0" w:line="276" w:lineRule="auto"/>
        <w:rPr>
          <w:bCs/>
          <w:color w:val="000000" w:themeColor="text1"/>
          <w:szCs w:val="24"/>
        </w:rPr>
      </w:pPr>
      <w:r w:rsidRPr="00257B6C">
        <w:rPr>
          <w:bCs/>
          <w:color w:val="000000" w:themeColor="text1"/>
          <w:szCs w:val="24"/>
        </w:rPr>
        <w:t>This section describes the skills and knowledge required for this unit of competency.</w:t>
      </w:r>
    </w:p>
    <w:p w:rsidR="00150535" w:rsidRPr="00257B6C" w:rsidRDefault="00150535" w:rsidP="00150535">
      <w:pPr>
        <w:spacing w:after="0" w:line="276" w:lineRule="auto"/>
        <w:rPr>
          <w:bCs/>
          <w:color w:val="000000" w:themeColor="text1"/>
          <w:szCs w:val="24"/>
        </w:rPr>
      </w:pPr>
      <w:r w:rsidRPr="00257B6C">
        <w:rPr>
          <w:b/>
          <w:color w:val="000000" w:themeColor="text1"/>
          <w:szCs w:val="24"/>
        </w:rPr>
        <w:t>Required Skills</w:t>
      </w:r>
    </w:p>
    <w:p w:rsidR="00150535" w:rsidRPr="00257B6C" w:rsidRDefault="00150535" w:rsidP="00150535">
      <w:pPr>
        <w:spacing w:after="0" w:line="276" w:lineRule="auto"/>
        <w:rPr>
          <w:color w:val="000000" w:themeColor="text1"/>
          <w:szCs w:val="24"/>
        </w:rPr>
      </w:pPr>
      <w:r w:rsidRPr="00257B6C">
        <w:rPr>
          <w:color w:val="000000" w:themeColor="text1"/>
          <w:szCs w:val="24"/>
        </w:rPr>
        <w:t>The individual needs to demonstrate the following skills:</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lang w:val="en-US"/>
        </w:rPr>
        <w:t xml:space="preserve">Active </w:t>
      </w:r>
      <w:r w:rsidRPr="00257B6C">
        <w:rPr>
          <w:bCs/>
          <w:color w:val="000000" w:themeColor="text1"/>
          <w:szCs w:val="24"/>
        </w:rPr>
        <w:t>listening</w:t>
      </w:r>
      <w:r w:rsidRPr="00257B6C">
        <w:rPr>
          <w:bCs/>
          <w:color w:val="000000" w:themeColor="text1"/>
          <w:szCs w:val="24"/>
          <w:lang w:val="en-US"/>
        </w:rPr>
        <w:t xml:space="preserve"> </w:t>
      </w:r>
      <w:r w:rsidRPr="00257B6C">
        <w:rPr>
          <w:bCs/>
          <w:color w:val="000000" w:themeColor="text1"/>
          <w:szCs w:val="24"/>
        </w:rPr>
        <w:t xml:space="preserve"> </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rPr>
        <w:lastRenderedPageBreak/>
        <w:t xml:space="preserve">Interpretation </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rPr>
        <w:t xml:space="preserve">Negotiation </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rPr>
        <w:t xml:space="preserve">Writing </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lang w:val="en-US"/>
        </w:rPr>
        <w:t>Oral skills</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lang w:val="en-US"/>
        </w:rPr>
        <w:t>Creative thinking</w:t>
      </w:r>
    </w:p>
    <w:p w:rsidR="00150535" w:rsidRPr="00257B6C" w:rsidRDefault="00150535" w:rsidP="00150535">
      <w:pPr>
        <w:pStyle w:val="ListParagraph"/>
        <w:numPr>
          <w:ilvl w:val="0"/>
          <w:numId w:val="102"/>
        </w:numPr>
        <w:spacing w:after="0"/>
        <w:ind w:left="720"/>
        <w:rPr>
          <w:bCs/>
          <w:color w:val="000000" w:themeColor="text1"/>
          <w:szCs w:val="24"/>
        </w:rPr>
      </w:pPr>
      <w:r w:rsidRPr="00257B6C">
        <w:rPr>
          <w:bCs/>
          <w:color w:val="000000" w:themeColor="text1"/>
          <w:szCs w:val="24"/>
          <w:lang w:val="en-US"/>
        </w:rPr>
        <w:t>Critical thinking</w:t>
      </w:r>
    </w:p>
    <w:p w:rsidR="00150535" w:rsidRPr="00257B6C" w:rsidRDefault="00150535" w:rsidP="00150535">
      <w:pPr>
        <w:pStyle w:val="ListParagraph"/>
        <w:numPr>
          <w:ilvl w:val="0"/>
          <w:numId w:val="103"/>
        </w:numPr>
        <w:rPr>
          <w:color w:val="000000" w:themeColor="text1"/>
          <w:szCs w:val="24"/>
        </w:rPr>
      </w:pPr>
      <w:r w:rsidRPr="00257B6C">
        <w:rPr>
          <w:color w:val="000000" w:themeColor="text1"/>
          <w:szCs w:val="24"/>
        </w:rPr>
        <w:t>Decision making</w:t>
      </w:r>
    </w:p>
    <w:p w:rsidR="00150535" w:rsidRPr="00257B6C" w:rsidRDefault="00150535" w:rsidP="00150535">
      <w:pPr>
        <w:pStyle w:val="ListParagraph"/>
        <w:numPr>
          <w:ilvl w:val="0"/>
          <w:numId w:val="103"/>
        </w:numPr>
        <w:rPr>
          <w:color w:val="000000" w:themeColor="text1"/>
          <w:szCs w:val="24"/>
        </w:rPr>
      </w:pPr>
      <w:r w:rsidRPr="00257B6C">
        <w:rPr>
          <w:color w:val="000000" w:themeColor="text1"/>
          <w:szCs w:val="24"/>
        </w:rPr>
        <w:t>Analytical</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Innovation</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Conflict skills</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Leadership</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Problem solving skills</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Management</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Organizational</w:t>
      </w:r>
    </w:p>
    <w:p w:rsidR="00150535" w:rsidRPr="00257B6C" w:rsidRDefault="00150535" w:rsidP="00150535">
      <w:pPr>
        <w:pStyle w:val="ListParagraph"/>
        <w:numPr>
          <w:ilvl w:val="0"/>
          <w:numId w:val="103"/>
        </w:numPr>
        <w:spacing w:after="0"/>
        <w:rPr>
          <w:color w:val="000000" w:themeColor="text1"/>
          <w:szCs w:val="24"/>
        </w:rPr>
      </w:pPr>
      <w:r w:rsidRPr="00257B6C">
        <w:rPr>
          <w:color w:val="000000" w:themeColor="text1"/>
          <w:szCs w:val="24"/>
        </w:rPr>
        <w:t>Teamwork</w:t>
      </w:r>
    </w:p>
    <w:p w:rsidR="00150535" w:rsidRPr="00257B6C" w:rsidRDefault="00150535" w:rsidP="00150535">
      <w:pPr>
        <w:spacing w:after="0" w:line="276" w:lineRule="auto"/>
        <w:rPr>
          <w:b/>
          <w:color w:val="000000" w:themeColor="text1"/>
          <w:szCs w:val="24"/>
        </w:rPr>
      </w:pPr>
      <w:r w:rsidRPr="00257B6C">
        <w:rPr>
          <w:b/>
          <w:color w:val="000000" w:themeColor="text1"/>
          <w:szCs w:val="24"/>
        </w:rPr>
        <w:t>Required Knowledge</w:t>
      </w:r>
    </w:p>
    <w:p w:rsidR="00150535" w:rsidRPr="00257B6C" w:rsidRDefault="00150535" w:rsidP="00150535">
      <w:pPr>
        <w:spacing w:after="0" w:line="276" w:lineRule="auto"/>
        <w:rPr>
          <w:bCs/>
          <w:color w:val="000000" w:themeColor="text1"/>
          <w:szCs w:val="24"/>
        </w:rPr>
      </w:pPr>
      <w:r w:rsidRPr="00257B6C">
        <w:rPr>
          <w:bCs/>
          <w:color w:val="000000" w:themeColor="text1"/>
          <w:szCs w:val="24"/>
        </w:rPr>
        <w:t>The individual needs to demonstrate knowledge of:</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eastAsia="en-GB"/>
        </w:rPr>
        <w:t xml:space="preserve">Communication process </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eastAsia="en-GB"/>
        </w:rPr>
        <w:t xml:space="preserve">Dynamics of groups </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eastAsia="en-GB"/>
        </w:rPr>
        <w:t xml:space="preserve">Styles of group leadership </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eastAsia="en-GB"/>
        </w:rPr>
        <w:t>Key elements of communications strategy</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eastAsia="en-GB"/>
        </w:rPr>
        <w:t>Principles of effective communication</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eastAsia="en-GB"/>
        </w:rPr>
        <w:t xml:space="preserve">Turn-taking techniques </w:t>
      </w:r>
    </w:p>
    <w:p w:rsidR="00150535" w:rsidRPr="00257B6C" w:rsidRDefault="00150535" w:rsidP="00150535">
      <w:pPr>
        <w:pStyle w:val="ListParagraph"/>
        <w:numPr>
          <w:ilvl w:val="0"/>
          <w:numId w:val="105"/>
        </w:numPr>
        <w:suppressAutoHyphens/>
        <w:jc w:val="both"/>
        <w:rPr>
          <w:color w:val="000000" w:themeColor="text1"/>
          <w:szCs w:val="24"/>
          <w:lang w:val="en-AU"/>
        </w:rPr>
      </w:pPr>
      <w:r w:rsidRPr="00257B6C">
        <w:rPr>
          <w:color w:val="000000" w:themeColor="text1"/>
          <w:szCs w:val="24"/>
          <w:lang w:eastAsia="en-GB"/>
        </w:rPr>
        <w:t>Conflict resolution techniques</w:t>
      </w:r>
    </w:p>
    <w:p w:rsidR="00150535" w:rsidRPr="00257B6C" w:rsidRDefault="00150535" w:rsidP="00150535">
      <w:pPr>
        <w:pStyle w:val="ListParagraph"/>
        <w:numPr>
          <w:ilvl w:val="0"/>
          <w:numId w:val="105"/>
        </w:numPr>
        <w:suppressAutoHyphens/>
        <w:jc w:val="both"/>
        <w:rPr>
          <w:color w:val="000000" w:themeColor="text1"/>
          <w:szCs w:val="24"/>
          <w:lang w:val="en-AU"/>
        </w:rPr>
      </w:pPr>
      <w:r w:rsidRPr="00257B6C">
        <w:rPr>
          <w:color w:val="000000" w:themeColor="text1"/>
          <w:szCs w:val="24"/>
          <w:lang w:val="en-AU"/>
        </w:rPr>
        <w:t>Work planning</w:t>
      </w:r>
    </w:p>
    <w:p w:rsidR="00150535" w:rsidRPr="00257B6C" w:rsidRDefault="00150535" w:rsidP="00150535">
      <w:pPr>
        <w:pStyle w:val="ListParagraph"/>
        <w:numPr>
          <w:ilvl w:val="0"/>
          <w:numId w:val="105"/>
        </w:numPr>
        <w:suppressAutoHyphens/>
        <w:jc w:val="both"/>
        <w:rPr>
          <w:color w:val="000000" w:themeColor="text1"/>
          <w:szCs w:val="24"/>
          <w:lang w:val="en-AU"/>
        </w:rPr>
      </w:pPr>
      <w:r w:rsidRPr="00257B6C">
        <w:rPr>
          <w:color w:val="000000" w:themeColor="text1"/>
          <w:szCs w:val="24"/>
          <w:lang w:val="en-AU"/>
        </w:rPr>
        <w:t>Work organization</w:t>
      </w:r>
    </w:p>
    <w:p w:rsidR="00150535" w:rsidRPr="00257B6C" w:rsidRDefault="00150535" w:rsidP="00150535">
      <w:pPr>
        <w:pStyle w:val="ListParagraph"/>
        <w:numPr>
          <w:ilvl w:val="0"/>
          <w:numId w:val="105"/>
        </w:numPr>
        <w:suppressAutoHyphens/>
        <w:jc w:val="both"/>
        <w:rPr>
          <w:color w:val="000000" w:themeColor="text1"/>
          <w:szCs w:val="24"/>
          <w:lang w:val="en-AU"/>
        </w:rPr>
      </w:pPr>
      <w:r w:rsidRPr="00257B6C">
        <w:rPr>
          <w:color w:val="000000" w:themeColor="text1"/>
          <w:szCs w:val="24"/>
          <w:lang w:val="en-AU"/>
        </w:rPr>
        <w:t>Company policies</w:t>
      </w:r>
    </w:p>
    <w:p w:rsidR="00150535" w:rsidRPr="00257B6C" w:rsidRDefault="00150535" w:rsidP="00150535">
      <w:pPr>
        <w:pStyle w:val="ListParagraph"/>
        <w:numPr>
          <w:ilvl w:val="0"/>
          <w:numId w:val="105"/>
        </w:numPr>
        <w:suppressAutoHyphens/>
        <w:rPr>
          <w:color w:val="000000" w:themeColor="text1"/>
          <w:szCs w:val="24"/>
          <w:lang w:val="en-AU"/>
        </w:rPr>
      </w:pPr>
      <w:r w:rsidRPr="00257B6C">
        <w:rPr>
          <w:color w:val="000000" w:themeColor="text1"/>
          <w:szCs w:val="24"/>
          <w:lang w:val="en-AU"/>
        </w:rPr>
        <w:t>Company operations and procedure standards</w:t>
      </w:r>
    </w:p>
    <w:p w:rsidR="00150535" w:rsidRPr="00257B6C" w:rsidRDefault="00150535" w:rsidP="00150535">
      <w:pPr>
        <w:pStyle w:val="ListParagraph"/>
        <w:numPr>
          <w:ilvl w:val="0"/>
          <w:numId w:val="105"/>
        </w:numPr>
        <w:suppressAutoHyphens/>
        <w:rPr>
          <w:color w:val="000000" w:themeColor="text1"/>
          <w:szCs w:val="24"/>
          <w:lang w:val="en-AU"/>
        </w:rPr>
      </w:pPr>
      <w:r w:rsidRPr="00257B6C">
        <w:rPr>
          <w:color w:val="000000" w:themeColor="text1"/>
          <w:szCs w:val="24"/>
          <w:lang w:val="en-AU"/>
        </w:rPr>
        <w:t>Fundamental rights at the workplace</w:t>
      </w:r>
    </w:p>
    <w:p w:rsidR="00150535" w:rsidRPr="00257B6C" w:rsidRDefault="00150535" w:rsidP="00150535">
      <w:pPr>
        <w:pStyle w:val="ListParagraph"/>
        <w:numPr>
          <w:ilvl w:val="0"/>
          <w:numId w:val="105"/>
        </w:numPr>
        <w:suppressAutoHyphens/>
        <w:rPr>
          <w:color w:val="000000" w:themeColor="text1"/>
          <w:szCs w:val="24"/>
          <w:lang w:val="en-AU"/>
        </w:rPr>
      </w:pPr>
      <w:r w:rsidRPr="00257B6C">
        <w:rPr>
          <w:color w:val="000000" w:themeColor="text1"/>
          <w:szCs w:val="24"/>
          <w:lang w:val="en-AU"/>
        </w:rPr>
        <w:t>Personal hygiene</w:t>
      </w:r>
    </w:p>
    <w:p w:rsidR="00150535" w:rsidRPr="00257B6C" w:rsidRDefault="00150535" w:rsidP="00150535">
      <w:pPr>
        <w:pStyle w:val="ListParagraph"/>
        <w:numPr>
          <w:ilvl w:val="0"/>
          <w:numId w:val="105"/>
        </w:numPr>
        <w:suppressAutoHyphens/>
        <w:rPr>
          <w:color w:val="000000" w:themeColor="text1"/>
          <w:szCs w:val="24"/>
          <w:lang w:val="en-AU"/>
        </w:rPr>
      </w:pPr>
      <w:r w:rsidRPr="00257B6C">
        <w:rPr>
          <w:color w:val="000000" w:themeColor="text1"/>
          <w:szCs w:val="24"/>
          <w:lang w:val="en-AU"/>
        </w:rPr>
        <w:t>Accountability</w:t>
      </w:r>
    </w:p>
    <w:p w:rsidR="00150535" w:rsidRPr="00257B6C" w:rsidRDefault="00150535" w:rsidP="00150535">
      <w:pPr>
        <w:pStyle w:val="ListParagraph"/>
        <w:numPr>
          <w:ilvl w:val="0"/>
          <w:numId w:val="104"/>
        </w:numPr>
        <w:spacing w:after="0"/>
        <w:rPr>
          <w:color w:val="000000" w:themeColor="text1"/>
          <w:szCs w:val="24"/>
          <w:lang w:eastAsia="en-GB"/>
        </w:rPr>
      </w:pPr>
      <w:r w:rsidRPr="00257B6C">
        <w:rPr>
          <w:color w:val="000000" w:themeColor="text1"/>
          <w:szCs w:val="24"/>
          <w:lang w:val="en-AU"/>
        </w:rPr>
        <w:t>Workplace problems and how to deal with them</w:t>
      </w:r>
    </w:p>
    <w:p w:rsidR="00150535" w:rsidRPr="00257B6C" w:rsidRDefault="00150535" w:rsidP="00150535">
      <w:pPr>
        <w:tabs>
          <w:tab w:val="left" w:pos="4055"/>
        </w:tabs>
        <w:spacing w:line="276" w:lineRule="auto"/>
        <w:rPr>
          <w:color w:val="000000" w:themeColor="text1"/>
          <w:szCs w:val="24"/>
          <w:lang w:val="en-GB" w:eastAsia="en-GB"/>
        </w:rPr>
      </w:pPr>
    </w:p>
    <w:p w:rsidR="00150535" w:rsidRPr="00257B6C" w:rsidRDefault="00150535" w:rsidP="00150535">
      <w:pPr>
        <w:tabs>
          <w:tab w:val="left" w:pos="4055"/>
        </w:tabs>
        <w:spacing w:line="276" w:lineRule="auto"/>
        <w:rPr>
          <w:color w:val="000000" w:themeColor="text1"/>
          <w:szCs w:val="24"/>
          <w:lang w:val="en-GB" w:eastAsia="en-GB"/>
        </w:rPr>
      </w:pPr>
      <w:r w:rsidRPr="00257B6C">
        <w:rPr>
          <w:b/>
          <w:bCs/>
          <w:color w:val="000000" w:themeColor="text1"/>
          <w:szCs w:val="24"/>
        </w:rPr>
        <w:t>EVIDENCE GUIDE</w:t>
      </w:r>
    </w:p>
    <w:p w:rsidR="00150535" w:rsidRPr="00257B6C" w:rsidRDefault="00150535" w:rsidP="00150535">
      <w:pPr>
        <w:spacing w:before="80" w:after="80" w:line="276" w:lineRule="auto"/>
        <w:rPr>
          <w:color w:val="000000" w:themeColor="text1"/>
          <w:szCs w:val="24"/>
        </w:rPr>
      </w:pPr>
      <w:r w:rsidRPr="00257B6C">
        <w:rPr>
          <w:color w:val="000000" w:themeColor="text1"/>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774"/>
      </w:tblGrid>
      <w:tr w:rsidR="00150535" w:rsidRPr="00257B6C" w:rsidTr="00BB23C1">
        <w:tc>
          <w:tcPr>
            <w:tcW w:w="1330" w:type="pct"/>
          </w:tcPr>
          <w:p w:rsidR="00150535" w:rsidRPr="00257B6C" w:rsidRDefault="00150535" w:rsidP="00BB23C1">
            <w:pPr>
              <w:pStyle w:val="ListParagraph"/>
              <w:numPr>
                <w:ilvl w:val="0"/>
                <w:numId w:val="106"/>
              </w:numPr>
              <w:rPr>
                <w:color w:val="000000" w:themeColor="text1"/>
                <w:szCs w:val="24"/>
              </w:rPr>
            </w:pPr>
            <w:r w:rsidRPr="00257B6C">
              <w:rPr>
                <w:color w:val="000000" w:themeColor="text1"/>
                <w:szCs w:val="24"/>
              </w:rPr>
              <w:t>Critical aspects of Competency</w:t>
            </w:r>
            <w:r w:rsidRPr="00257B6C">
              <w:rPr>
                <w:color w:val="000000" w:themeColor="text1"/>
                <w:szCs w:val="24"/>
                <w:lang w:val="en-US"/>
              </w:rPr>
              <w:t>.</w:t>
            </w:r>
          </w:p>
        </w:tc>
        <w:tc>
          <w:tcPr>
            <w:tcW w:w="3670" w:type="pct"/>
          </w:tcPr>
          <w:p w:rsidR="00150535" w:rsidRPr="00257B6C" w:rsidRDefault="00150535" w:rsidP="00BB23C1">
            <w:pPr>
              <w:pStyle w:val="BodyText"/>
              <w:tabs>
                <w:tab w:val="left" w:pos="702"/>
              </w:tabs>
              <w:spacing w:after="0"/>
              <w:ind w:left="702" w:hanging="702"/>
              <w:rPr>
                <w:color w:val="000000" w:themeColor="text1"/>
                <w:szCs w:val="24"/>
              </w:rPr>
            </w:pPr>
            <w:r w:rsidRPr="00257B6C">
              <w:rPr>
                <w:color w:val="000000" w:themeColor="text1"/>
                <w:szCs w:val="24"/>
              </w:rPr>
              <w:t xml:space="preserve">Assessment requires evidence that the candidate: </w:t>
            </w:r>
          </w:p>
          <w:p w:rsidR="00150535" w:rsidRPr="00257B6C" w:rsidRDefault="00150535" w:rsidP="00BB23C1">
            <w:pPr>
              <w:pStyle w:val="ListParagraph"/>
              <w:numPr>
                <w:ilvl w:val="1"/>
                <w:numId w:val="107"/>
              </w:numPr>
              <w:tabs>
                <w:tab w:val="left" w:pos="336"/>
              </w:tabs>
              <w:spacing w:after="0"/>
              <w:rPr>
                <w:color w:val="000000" w:themeColor="text1"/>
                <w:szCs w:val="24"/>
              </w:rPr>
            </w:pPr>
            <w:r w:rsidRPr="00257B6C">
              <w:rPr>
                <w:color w:val="000000" w:themeColor="text1"/>
                <w:szCs w:val="24"/>
              </w:rPr>
              <w:t>Identified and applied specific communication channels based on workplace requirements.</w:t>
            </w:r>
          </w:p>
          <w:p w:rsidR="00150535" w:rsidRPr="00257B6C" w:rsidRDefault="00150535" w:rsidP="00BB23C1">
            <w:pPr>
              <w:numPr>
                <w:ilvl w:val="1"/>
                <w:numId w:val="107"/>
              </w:numPr>
              <w:tabs>
                <w:tab w:val="left" w:pos="336"/>
              </w:tabs>
              <w:spacing w:after="0" w:line="276" w:lineRule="auto"/>
              <w:rPr>
                <w:color w:val="000000" w:themeColor="text1"/>
                <w:szCs w:val="24"/>
              </w:rPr>
            </w:pPr>
            <w:r w:rsidRPr="00257B6C">
              <w:rPr>
                <w:color w:val="000000" w:themeColor="text1"/>
                <w:szCs w:val="24"/>
              </w:rPr>
              <w:t xml:space="preserve">Identified and applied specific written communication correspondence according to the workplace requirements.  </w:t>
            </w:r>
          </w:p>
          <w:p w:rsidR="00150535" w:rsidRPr="00257B6C" w:rsidRDefault="00150535" w:rsidP="00BB23C1">
            <w:pPr>
              <w:numPr>
                <w:ilvl w:val="1"/>
                <w:numId w:val="107"/>
              </w:numPr>
              <w:tabs>
                <w:tab w:val="left" w:pos="336"/>
              </w:tabs>
              <w:spacing w:after="0" w:line="276" w:lineRule="auto"/>
              <w:rPr>
                <w:color w:val="000000" w:themeColor="text1"/>
                <w:szCs w:val="24"/>
              </w:rPr>
            </w:pPr>
            <w:r w:rsidRPr="00257B6C">
              <w:rPr>
                <w:color w:val="000000" w:themeColor="text1"/>
                <w:szCs w:val="24"/>
              </w:rPr>
              <w:lastRenderedPageBreak/>
              <w:t>Applied and developed non-verbal strategies to communicate in all areas of the workplace requirements.</w:t>
            </w:r>
          </w:p>
          <w:p w:rsidR="00150535" w:rsidRPr="00257B6C" w:rsidRDefault="00150535" w:rsidP="00BB23C1">
            <w:pPr>
              <w:numPr>
                <w:ilvl w:val="1"/>
                <w:numId w:val="107"/>
              </w:numPr>
              <w:tabs>
                <w:tab w:val="left" w:pos="336"/>
              </w:tabs>
              <w:spacing w:after="0" w:line="276" w:lineRule="auto"/>
              <w:rPr>
                <w:color w:val="000000" w:themeColor="text1"/>
                <w:szCs w:val="24"/>
              </w:rPr>
            </w:pPr>
            <w:r w:rsidRPr="00257B6C">
              <w:rPr>
                <w:color w:val="000000" w:themeColor="text1"/>
                <w:szCs w:val="24"/>
              </w:rPr>
              <w:t xml:space="preserve"> Established pathways of oral communication as per workplace policy.</w:t>
            </w:r>
          </w:p>
          <w:p w:rsidR="00150535" w:rsidRPr="00257B6C" w:rsidRDefault="00150535" w:rsidP="00BB23C1">
            <w:pPr>
              <w:numPr>
                <w:ilvl w:val="1"/>
                <w:numId w:val="107"/>
              </w:numPr>
              <w:tabs>
                <w:tab w:val="left" w:pos="336"/>
              </w:tabs>
              <w:spacing w:after="0" w:line="276" w:lineRule="auto"/>
              <w:rPr>
                <w:color w:val="000000" w:themeColor="text1"/>
                <w:szCs w:val="24"/>
              </w:rPr>
            </w:pPr>
            <w:r w:rsidRPr="00257B6C">
              <w:rPr>
                <w:color w:val="000000" w:themeColor="text1"/>
                <w:szCs w:val="24"/>
              </w:rPr>
              <w:t xml:space="preserve">  Applied group communication strategies based on workplace needs.</w:t>
            </w:r>
          </w:p>
        </w:tc>
      </w:tr>
      <w:tr w:rsidR="00150535" w:rsidRPr="00257B6C" w:rsidTr="00BB23C1">
        <w:tc>
          <w:tcPr>
            <w:tcW w:w="1330" w:type="pct"/>
          </w:tcPr>
          <w:p w:rsidR="00150535" w:rsidRPr="00257B6C" w:rsidRDefault="00150535" w:rsidP="00BB23C1">
            <w:pPr>
              <w:pStyle w:val="BodyText"/>
              <w:numPr>
                <w:ilvl w:val="0"/>
                <w:numId w:val="106"/>
              </w:numPr>
              <w:spacing w:after="0"/>
              <w:ind w:right="162"/>
              <w:rPr>
                <w:color w:val="000000" w:themeColor="text1"/>
                <w:szCs w:val="24"/>
              </w:rPr>
            </w:pPr>
            <w:r w:rsidRPr="00257B6C">
              <w:rPr>
                <w:color w:val="000000" w:themeColor="text1"/>
                <w:szCs w:val="24"/>
              </w:rPr>
              <w:lastRenderedPageBreak/>
              <w:t>Resource Implications</w:t>
            </w:r>
          </w:p>
        </w:tc>
        <w:tc>
          <w:tcPr>
            <w:tcW w:w="3670" w:type="pct"/>
          </w:tcPr>
          <w:p w:rsidR="00150535" w:rsidRPr="00257B6C" w:rsidRDefault="00150535" w:rsidP="00BB23C1">
            <w:pPr>
              <w:tabs>
                <w:tab w:val="left" w:pos="702"/>
              </w:tabs>
              <w:spacing w:after="0" w:line="276" w:lineRule="auto"/>
              <w:rPr>
                <w:color w:val="000000" w:themeColor="text1"/>
                <w:szCs w:val="24"/>
              </w:rPr>
            </w:pPr>
            <w:r w:rsidRPr="00257B6C">
              <w:rPr>
                <w:color w:val="000000" w:themeColor="text1"/>
                <w:szCs w:val="24"/>
              </w:rPr>
              <w:t xml:space="preserve">The following resources should be provided: </w:t>
            </w:r>
          </w:p>
          <w:p w:rsidR="00150535" w:rsidRPr="00257B6C" w:rsidRDefault="00150535" w:rsidP="00BB23C1">
            <w:pPr>
              <w:pStyle w:val="ListParagraph"/>
              <w:numPr>
                <w:ilvl w:val="0"/>
                <w:numId w:val="108"/>
              </w:numPr>
              <w:spacing w:after="0"/>
              <w:rPr>
                <w:color w:val="000000" w:themeColor="text1"/>
                <w:szCs w:val="24"/>
              </w:rPr>
            </w:pPr>
            <w:r w:rsidRPr="00257B6C">
              <w:rPr>
                <w:color w:val="000000" w:themeColor="text1"/>
                <w:szCs w:val="24"/>
              </w:rPr>
              <w:t>Access to relevant workplace where assessment can take place.</w:t>
            </w:r>
          </w:p>
          <w:p w:rsidR="00150535" w:rsidRPr="00257B6C" w:rsidRDefault="00150535" w:rsidP="00BB23C1">
            <w:pPr>
              <w:pStyle w:val="ListParagraph"/>
              <w:numPr>
                <w:ilvl w:val="0"/>
                <w:numId w:val="108"/>
              </w:numPr>
              <w:spacing w:after="0"/>
              <w:rPr>
                <w:color w:val="000000" w:themeColor="text1"/>
                <w:szCs w:val="24"/>
              </w:rPr>
            </w:pPr>
            <w:r w:rsidRPr="00257B6C">
              <w:rPr>
                <w:color w:val="000000" w:themeColor="text1"/>
                <w:szCs w:val="24"/>
              </w:rPr>
              <w:t xml:space="preserve">Appropriately simulated environment where assessment can take place. </w:t>
            </w:r>
          </w:p>
          <w:p w:rsidR="00150535" w:rsidRPr="00257B6C" w:rsidRDefault="00150535" w:rsidP="00BB23C1">
            <w:pPr>
              <w:pStyle w:val="ListParagraph"/>
              <w:numPr>
                <w:ilvl w:val="0"/>
                <w:numId w:val="108"/>
              </w:numPr>
              <w:spacing w:after="0"/>
              <w:rPr>
                <w:color w:val="000000" w:themeColor="text1"/>
                <w:szCs w:val="24"/>
              </w:rPr>
            </w:pPr>
            <w:r w:rsidRPr="00257B6C">
              <w:rPr>
                <w:color w:val="000000" w:themeColor="text1"/>
                <w:szCs w:val="24"/>
              </w:rPr>
              <w:t>Resources relevant to the proposed activity or tasks.</w:t>
            </w:r>
          </w:p>
        </w:tc>
      </w:tr>
      <w:tr w:rsidR="00150535" w:rsidRPr="00257B6C" w:rsidTr="00BB23C1">
        <w:tc>
          <w:tcPr>
            <w:tcW w:w="1330" w:type="pct"/>
          </w:tcPr>
          <w:p w:rsidR="00150535" w:rsidRPr="00257B6C" w:rsidRDefault="00150535" w:rsidP="00BB23C1">
            <w:pPr>
              <w:pStyle w:val="BodyText"/>
              <w:numPr>
                <w:ilvl w:val="0"/>
                <w:numId w:val="106"/>
              </w:numPr>
              <w:tabs>
                <w:tab w:val="left" w:pos="0"/>
              </w:tabs>
              <w:spacing w:after="0"/>
              <w:ind w:right="252"/>
              <w:rPr>
                <w:color w:val="000000" w:themeColor="text1"/>
                <w:szCs w:val="24"/>
              </w:rPr>
            </w:pPr>
            <w:r w:rsidRPr="00257B6C">
              <w:rPr>
                <w:color w:val="000000" w:themeColor="text1"/>
                <w:szCs w:val="24"/>
              </w:rPr>
              <w:t>Methods of Assessment</w:t>
            </w:r>
          </w:p>
        </w:tc>
        <w:tc>
          <w:tcPr>
            <w:tcW w:w="3670" w:type="pct"/>
          </w:tcPr>
          <w:p w:rsidR="00150535" w:rsidRPr="00257B6C" w:rsidRDefault="00150535" w:rsidP="00BB23C1">
            <w:pPr>
              <w:tabs>
                <w:tab w:val="left" w:pos="702"/>
              </w:tabs>
              <w:spacing w:after="0" w:line="276" w:lineRule="auto"/>
              <w:rPr>
                <w:color w:val="000000" w:themeColor="text1"/>
                <w:szCs w:val="24"/>
              </w:rPr>
            </w:pPr>
            <w:r w:rsidRPr="00257B6C">
              <w:rPr>
                <w:color w:val="000000" w:themeColor="text1"/>
                <w:szCs w:val="24"/>
              </w:rPr>
              <w:t xml:space="preserve">Competency in this unit may be assessed through: </w:t>
            </w:r>
          </w:p>
          <w:p w:rsidR="00150535" w:rsidRPr="00257B6C" w:rsidRDefault="00150535" w:rsidP="00BB23C1">
            <w:pPr>
              <w:numPr>
                <w:ilvl w:val="1"/>
                <w:numId w:val="109"/>
              </w:numPr>
              <w:spacing w:line="240" w:lineRule="auto"/>
              <w:rPr>
                <w:color w:val="000000" w:themeColor="text1"/>
                <w:szCs w:val="24"/>
              </w:rPr>
            </w:pPr>
            <w:r w:rsidRPr="00257B6C">
              <w:rPr>
                <w:color w:val="000000" w:themeColor="text1"/>
                <w:szCs w:val="24"/>
              </w:rPr>
              <w:t xml:space="preserve">Practical </w:t>
            </w:r>
          </w:p>
          <w:p w:rsidR="00150535" w:rsidRPr="00257B6C" w:rsidRDefault="00150535" w:rsidP="00BB23C1">
            <w:pPr>
              <w:numPr>
                <w:ilvl w:val="1"/>
                <w:numId w:val="109"/>
              </w:numPr>
              <w:spacing w:line="240" w:lineRule="auto"/>
              <w:rPr>
                <w:color w:val="000000" w:themeColor="text1"/>
                <w:szCs w:val="24"/>
              </w:rPr>
            </w:pPr>
            <w:r w:rsidRPr="00257B6C">
              <w:rPr>
                <w:color w:val="000000" w:themeColor="text1"/>
                <w:szCs w:val="24"/>
              </w:rPr>
              <w:t xml:space="preserve">Project </w:t>
            </w:r>
          </w:p>
          <w:p w:rsidR="00150535" w:rsidRPr="00257B6C" w:rsidRDefault="00150535" w:rsidP="00BB23C1">
            <w:pPr>
              <w:numPr>
                <w:ilvl w:val="1"/>
                <w:numId w:val="109"/>
              </w:numPr>
              <w:spacing w:line="240" w:lineRule="auto"/>
              <w:rPr>
                <w:color w:val="000000" w:themeColor="text1"/>
                <w:szCs w:val="24"/>
              </w:rPr>
            </w:pPr>
            <w:r w:rsidRPr="00257B6C">
              <w:rPr>
                <w:color w:val="000000" w:themeColor="text1"/>
                <w:szCs w:val="24"/>
              </w:rPr>
              <w:t>Portfolio of evidence</w:t>
            </w:r>
          </w:p>
          <w:p w:rsidR="00150535" w:rsidRPr="00257B6C" w:rsidRDefault="00150535" w:rsidP="00BB23C1">
            <w:pPr>
              <w:numPr>
                <w:ilvl w:val="1"/>
                <w:numId w:val="109"/>
              </w:numPr>
              <w:spacing w:line="240" w:lineRule="auto"/>
              <w:rPr>
                <w:color w:val="000000" w:themeColor="text1"/>
                <w:szCs w:val="24"/>
              </w:rPr>
            </w:pPr>
            <w:r w:rsidRPr="00257B6C">
              <w:rPr>
                <w:color w:val="000000" w:themeColor="text1"/>
                <w:szCs w:val="24"/>
              </w:rPr>
              <w:t>Third party evidence</w:t>
            </w:r>
          </w:p>
          <w:p w:rsidR="00150535" w:rsidRPr="00257B6C" w:rsidRDefault="00150535" w:rsidP="00BB23C1">
            <w:pPr>
              <w:numPr>
                <w:ilvl w:val="1"/>
                <w:numId w:val="109"/>
              </w:numPr>
              <w:spacing w:line="240" w:lineRule="auto"/>
              <w:rPr>
                <w:color w:val="000000" w:themeColor="text1"/>
                <w:szCs w:val="24"/>
              </w:rPr>
            </w:pPr>
            <w:r w:rsidRPr="00257B6C">
              <w:rPr>
                <w:color w:val="000000" w:themeColor="text1"/>
                <w:szCs w:val="24"/>
              </w:rPr>
              <w:t>Written assessment</w:t>
            </w:r>
          </w:p>
          <w:p w:rsidR="00150535" w:rsidRPr="00257B6C" w:rsidRDefault="00150535" w:rsidP="00BB23C1">
            <w:pPr>
              <w:numPr>
                <w:ilvl w:val="1"/>
                <w:numId w:val="109"/>
              </w:numPr>
              <w:spacing w:line="240" w:lineRule="auto"/>
              <w:rPr>
                <w:color w:val="000000" w:themeColor="text1"/>
                <w:szCs w:val="24"/>
              </w:rPr>
            </w:pPr>
            <w:r w:rsidRPr="00257B6C">
              <w:rPr>
                <w:color w:val="000000" w:themeColor="text1"/>
                <w:szCs w:val="24"/>
              </w:rPr>
              <w:t>Oral assessment</w:t>
            </w:r>
          </w:p>
        </w:tc>
      </w:tr>
      <w:tr w:rsidR="00150535" w:rsidRPr="00257B6C" w:rsidTr="00BB23C1">
        <w:tc>
          <w:tcPr>
            <w:tcW w:w="1330" w:type="pct"/>
          </w:tcPr>
          <w:p w:rsidR="00150535" w:rsidRPr="00257B6C" w:rsidRDefault="00150535" w:rsidP="00BB23C1">
            <w:pPr>
              <w:pStyle w:val="BodyText"/>
              <w:numPr>
                <w:ilvl w:val="0"/>
                <w:numId w:val="106"/>
              </w:numPr>
              <w:tabs>
                <w:tab w:val="left" w:pos="-5508"/>
              </w:tabs>
              <w:spacing w:after="0"/>
              <w:ind w:right="252"/>
              <w:rPr>
                <w:color w:val="000000" w:themeColor="text1"/>
                <w:szCs w:val="24"/>
              </w:rPr>
            </w:pPr>
            <w:r w:rsidRPr="00257B6C">
              <w:rPr>
                <w:color w:val="000000" w:themeColor="text1"/>
                <w:szCs w:val="24"/>
              </w:rPr>
              <w:t>Context of Assessment</w:t>
            </w:r>
          </w:p>
        </w:tc>
        <w:tc>
          <w:tcPr>
            <w:tcW w:w="3670" w:type="pct"/>
          </w:tcPr>
          <w:p w:rsidR="00150535" w:rsidRPr="00257B6C" w:rsidRDefault="00150535" w:rsidP="00BB23C1">
            <w:pPr>
              <w:pStyle w:val="ListParagraph"/>
              <w:numPr>
                <w:ilvl w:val="0"/>
                <w:numId w:val="110"/>
              </w:numPr>
              <w:spacing w:after="0"/>
              <w:ind w:left="376"/>
              <w:rPr>
                <w:color w:val="000000" w:themeColor="text1"/>
                <w:szCs w:val="24"/>
              </w:rPr>
            </w:pPr>
            <w:r w:rsidRPr="00257B6C">
              <w:rPr>
                <w:color w:val="000000" w:themeColor="text1"/>
                <w:szCs w:val="24"/>
              </w:rPr>
              <w:t>Competency may be assessed in a Workplace or simulated workplace.</w:t>
            </w:r>
          </w:p>
        </w:tc>
      </w:tr>
      <w:tr w:rsidR="00150535" w:rsidRPr="00257B6C" w:rsidTr="00BB23C1">
        <w:tc>
          <w:tcPr>
            <w:tcW w:w="1330" w:type="pct"/>
          </w:tcPr>
          <w:p w:rsidR="00150535" w:rsidRPr="00257B6C" w:rsidRDefault="00150535" w:rsidP="00BB23C1">
            <w:pPr>
              <w:pStyle w:val="BodyText"/>
              <w:numPr>
                <w:ilvl w:val="0"/>
                <w:numId w:val="106"/>
              </w:numPr>
              <w:tabs>
                <w:tab w:val="left" w:pos="-5508"/>
              </w:tabs>
              <w:spacing w:after="0"/>
              <w:ind w:right="252"/>
              <w:rPr>
                <w:color w:val="000000" w:themeColor="text1"/>
                <w:szCs w:val="24"/>
              </w:rPr>
            </w:pPr>
            <w:r w:rsidRPr="00257B6C">
              <w:rPr>
                <w:color w:val="000000" w:themeColor="text1"/>
                <w:szCs w:val="24"/>
              </w:rPr>
              <w:t>Guidance information for assessment</w:t>
            </w:r>
          </w:p>
        </w:tc>
        <w:tc>
          <w:tcPr>
            <w:tcW w:w="3670" w:type="pct"/>
          </w:tcPr>
          <w:p w:rsidR="00150535" w:rsidRPr="00257B6C" w:rsidRDefault="00150535" w:rsidP="00BB23C1">
            <w:pPr>
              <w:spacing w:line="276" w:lineRule="auto"/>
              <w:jc w:val="both"/>
              <w:rPr>
                <w:color w:val="000000" w:themeColor="text1"/>
                <w:szCs w:val="24"/>
              </w:rPr>
            </w:pPr>
            <w:r w:rsidRPr="00257B6C">
              <w:rPr>
                <w:color w:val="000000" w:themeColor="text1"/>
                <w:szCs w:val="24"/>
              </w:rPr>
              <w:t>Holistic assessment with other units relevant to the industry sector, workplace and job role is recommended.</w:t>
            </w:r>
          </w:p>
          <w:p w:rsidR="00150535" w:rsidRPr="00257B6C" w:rsidRDefault="00150535" w:rsidP="00BB23C1">
            <w:pPr>
              <w:pStyle w:val="BodyText"/>
              <w:tabs>
                <w:tab w:val="left" w:pos="702"/>
              </w:tabs>
              <w:rPr>
                <w:color w:val="000000" w:themeColor="text1"/>
                <w:szCs w:val="24"/>
              </w:rPr>
            </w:pPr>
          </w:p>
        </w:tc>
      </w:tr>
    </w:tbl>
    <w:p w:rsidR="00150535" w:rsidRDefault="00150535" w:rsidP="00150535">
      <w:r w:rsidRPr="00257B6C">
        <w:br w:type="page"/>
      </w:r>
    </w:p>
    <w:p w:rsidR="00150535" w:rsidRPr="00994AE9" w:rsidRDefault="00150535" w:rsidP="00150535"/>
    <w:p w:rsidR="00150535" w:rsidRDefault="00150535" w:rsidP="00150535"/>
    <w:p w:rsidR="00150535" w:rsidRPr="00257B6C" w:rsidRDefault="00150535" w:rsidP="00150535"/>
    <w:p w:rsidR="00150535" w:rsidRPr="00257B6C" w:rsidRDefault="00150535" w:rsidP="00150535"/>
    <w:p w:rsidR="00150535" w:rsidRPr="00994AE9" w:rsidRDefault="00150535" w:rsidP="00862D4A">
      <w:pPr>
        <w:pStyle w:val="Heading1"/>
      </w:pPr>
      <w:r>
        <w:tab/>
      </w:r>
      <w:bookmarkStart w:id="45" w:name="_Toc197005611"/>
      <w:r w:rsidRPr="00994AE9">
        <w:t>APPLY WORK ETHICS AND PRACTICES</w:t>
      </w:r>
      <w:bookmarkEnd w:id="45"/>
    </w:p>
    <w:p w:rsidR="00150535" w:rsidRPr="00994AE9" w:rsidRDefault="00150535" w:rsidP="00150535">
      <w:pPr>
        <w:spacing w:before="120" w:after="0" w:line="276" w:lineRule="auto"/>
        <w:jc w:val="both"/>
        <w:rPr>
          <w:rFonts w:eastAsia="Tahoma"/>
          <w:b/>
          <w:color w:val="auto"/>
          <w:kern w:val="0"/>
          <w:szCs w:val="24"/>
          <w:highlight w:val="yellow"/>
          <w:lang w:val="en-GB"/>
        </w:rPr>
      </w:pPr>
      <w:r w:rsidRPr="00994AE9">
        <w:rPr>
          <w:rFonts w:eastAsia="Tahoma"/>
          <w:b/>
          <w:color w:val="auto"/>
          <w:kern w:val="0"/>
          <w:szCs w:val="24"/>
          <w:lang w:val="en-GB"/>
        </w:rPr>
        <w:t>UNIT CODE:</w:t>
      </w:r>
      <w:r w:rsidRPr="00994AE9">
        <w:rPr>
          <w:rFonts w:eastAsia="Tahoma"/>
          <w:bCs/>
          <w:color w:val="auto"/>
          <w:kern w:val="0"/>
          <w:szCs w:val="24"/>
          <w:lang w:val="en-GB"/>
        </w:rPr>
        <w:t xml:space="preserve">  </w:t>
      </w:r>
      <w:r>
        <w:rPr>
          <w:rFonts w:eastAsia="Calibri"/>
          <w:b/>
          <w:color w:val="auto"/>
          <w:kern w:val="0"/>
          <w:szCs w:val="24"/>
          <w:lang w:val="en-ZA" w:eastAsia="fr-FR"/>
        </w:rPr>
        <w:t>0417 451 03</w:t>
      </w:r>
      <w:r w:rsidRPr="00994AE9">
        <w:rPr>
          <w:rFonts w:eastAsia="Calibri"/>
          <w:b/>
          <w:color w:val="auto"/>
          <w:kern w:val="0"/>
          <w:szCs w:val="24"/>
          <w:lang w:val="en-ZA" w:eastAsia="fr-FR"/>
        </w:rPr>
        <w:t>A</w:t>
      </w:r>
    </w:p>
    <w:p w:rsidR="00150535" w:rsidRPr="00994AE9" w:rsidRDefault="00150535" w:rsidP="00150535">
      <w:pPr>
        <w:tabs>
          <w:tab w:val="left" w:pos="2880"/>
        </w:tabs>
        <w:spacing w:after="0" w:line="276" w:lineRule="auto"/>
        <w:rPr>
          <w:rFonts w:eastAsia="Calibri"/>
          <w:b/>
          <w:color w:val="auto"/>
          <w:kern w:val="0"/>
          <w:szCs w:val="24"/>
          <w:lang w:val="en-GB"/>
        </w:rPr>
      </w:pPr>
    </w:p>
    <w:p w:rsidR="00150535" w:rsidRPr="00994AE9" w:rsidRDefault="00150535" w:rsidP="00150535">
      <w:pPr>
        <w:tabs>
          <w:tab w:val="left" w:pos="2880"/>
        </w:tabs>
        <w:spacing w:after="0" w:line="276" w:lineRule="auto"/>
        <w:jc w:val="both"/>
        <w:rPr>
          <w:rFonts w:eastAsia="Calibri"/>
          <w:color w:val="auto"/>
          <w:kern w:val="0"/>
          <w:szCs w:val="24"/>
          <w:lang w:val="en-GB"/>
        </w:rPr>
      </w:pPr>
      <w:r w:rsidRPr="00994AE9">
        <w:rPr>
          <w:rFonts w:eastAsia="Calibri"/>
          <w:b/>
          <w:color w:val="auto"/>
          <w:kern w:val="0"/>
          <w:szCs w:val="24"/>
          <w:lang w:val="en-GB"/>
        </w:rPr>
        <w:t xml:space="preserve">UNIT DESCRIPTION </w:t>
      </w:r>
    </w:p>
    <w:p w:rsidR="00150535" w:rsidRPr="00994AE9" w:rsidRDefault="00150535" w:rsidP="00150535">
      <w:pPr>
        <w:tabs>
          <w:tab w:val="left" w:pos="2880"/>
        </w:tabs>
        <w:spacing w:after="0" w:line="276" w:lineRule="auto"/>
        <w:jc w:val="both"/>
        <w:rPr>
          <w:rFonts w:eastAsia="Calibri"/>
          <w:color w:val="auto"/>
          <w:kern w:val="0"/>
          <w:szCs w:val="24"/>
          <w:lang w:val="en-GB"/>
        </w:rPr>
      </w:pPr>
      <w:r w:rsidRPr="00994AE9">
        <w:rPr>
          <w:rFonts w:eastAsia="Calibri"/>
          <w:color w:val="auto"/>
          <w:kern w:val="0"/>
          <w:szCs w:val="24"/>
          <w:lang w:val="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150535" w:rsidRPr="00994AE9" w:rsidRDefault="00150535" w:rsidP="00150535">
      <w:pPr>
        <w:tabs>
          <w:tab w:val="left" w:pos="2880"/>
        </w:tabs>
        <w:spacing w:after="0" w:line="276" w:lineRule="auto"/>
        <w:jc w:val="both"/>
        <w:rPr>
          <w:rFonts w:eastAsia="Calibri"/>
          <w:color w:val="auto"/>
          <w:kern w:val="0"/>
          <w:szCs w:val="24"/>
          <w:lang w:val="en-GB"/>
        </w:rPr>
      </w:pPr>
    </w:p>
    <w:p w:rsidR="00150535" w:rsidRPr="00994AE9" w:rsidRDefault="00150535" w:rsidP="00150535">
      <w:pPr>
        <w:tabs>
          <w:tab w:val="left" w:pos="2880"/>
        </w:tabs>
        <w:spacing w:after="0" w:line="276" w:lineRule="auto"/>
        <w:jc w:val="both"/>
        <w:rPr>
          <w:rFonts w:eastAsia="Calibri"/>
          <w:color w:val="auto"/>
          <w:kern w:val="0"/>
          <w:szCs w:val="24"/>
          <w:lang w:val="en-GB"/>
        </w:rPr>
      </w:pPr>
      <w:r w:rsidRPr="00994AE9">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150535" w:rsidRPr="00994AE9" w:rsidTr="00BB23C1">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spacing w:after="200" w:line="276" w:lineRule="auto"/>
              <w:rPr>
                <w:rFonts w:eastAsia="Calibri"/>
                <w:b/>
                <w:color w:val="auto"/>
                <w:kern w:val="0"/>
                <w:szCs w:val="24"/>
                <w:lang w:val="en-GB"/>
              </w:rPr>
            </w:pPr>
            <w:r w:rsidRPr="00994AE9">
              <w:rPr>
                <w:rFonts w:eastAsia="Calibri"/>
                <w:b/>
                <w:color w:val="auto"/>
                <w:kern w:val="0"/>
                <w:szCs w:val="24"/>
                <w:lang w:val="en-GB"/>
              </w:rPr>
              <w:t>ELEMENT</w:t>
            </w:r>
          </w:p>
          <w:p w:rsidR="00150535" w:rsidRPr="00994AE9" w:rsidRDefault="00150535" w:rsidP="00BB23C1">
            <w:pPr>
              <w:spacing w:after="200" w:line="276" w:lineRule="auto"/>
              <w:rPr>
                <w:rFonts w:eastAsia="Calibri"/>
                <w:color w:val="auto"/>
                <w:kern w:val="0"/>
                <w:szCs w:val="24"/>
                <w:lang w:val="en-GB"/>
              </w:rPr>
            </w:pPr>
            <w:r w:rsidRPr="00994AE9">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spacing w:after="200" w:line="276" w:lineRule="auto"/>
              <w:rPr>
                <w:rFonts w:eastAsia="Calibri"/>
                <w:b/>
                <w:color w:val="auto"/>
                <w:kern w:val="0"/>
                <w:szCs w:val="24"/>
                <w:lang w:val="en-GB"/>
              </w:rPr>
            </w:pPr>
            <w:r w:rsidRPr="00994AE9">
              <w:rPr>
                <w:rFonts w:eastAsia="Calibri"/>
                <w:b/>
                <w:color w:val="auto"/>
                <w:kern w:val="0"/>
                <w:szCs w:val="24"/>
                <w:lang w:val="en-GB"/>
              </w:rPr>
              <w:t>PERFORMANCE CRITERIA</w:t>
            </w:r>
          </w:p>
          <w:p w:rsidR="00150535" w:rsidRPr="00994AE9" w:rsidRDefault="00150535" w:rsidP="00BB23C1">
            <w:pPr>
              <w:spacing w:after="200" w:line="276" w:lineRule="auto"/>
              <w:rPr>
                <w:rFonts w:eastAsia="Calibri"/>
                <w:b/>
                <w:color w:val="auto"/>
                <w:kern w:val="0"/>
                <w:szCs w:val="24"/>
                <w:lang w:val="en-GB"/>
              </w:rPr>
            </w:pPr>
            <w:r w:rsidRPr="00994AE9">
              <w:rPr>
                <w:rFonts w:eastAsia="Calibri"/>
                <w:color w:val="auto"/>
                <w:kern w:val="0"/>
                <w:szCs w:val="24"/>
                <w:lang w:val="en-GB"/>
              </w:rPr>
              <w:t>These are assessable statements which specify the required level of performance for each of the elements.</w:t>
            </w:r>
          </w:p>
          <w:p w:rsidR="00150535" w:rsidRPr="00994AE9" w:rsidRDefault="00150535" w:rsidP="00BB23C1">
            <w:pPr>
              <w:spacing w:after="200" w:line="276" w:lineRule="auto"/>
              <w:rPr>
                <w:rFonts w:eastAsia="Calibri"/>
                <w:b/>
                <w:i/>
                <w:color w:val="auto"/>
                <w:kern w:val="0"/>
                <w:szCs w:val="24"/>
                <w:lang w:val="en-GB"/>
              </w:rPr>
            </w:pPr>
            <w:r w:rsidRPr="00994AE9">
              <w:rPr>
                <w:rFonts w:eastAsia="Calibri"/>
                <w:b/>
                <w:i/>
                <w:color w:val="auto"/>
                <w:kern w:val="0"/>
                <w:szCs w:val="24"/>
                <w:lang w:val="en-GB"/>
              </w:rPr>
              <w:t>Bold and italicized terms are elaborated in Range</w:t>
            </w:r>
          </w:p>
        </w:tc>
      </w:tr>
      <w:tr w:rsidR="00150535" w:rsidRPr="00994AE9" w:rsidTr="00BB23C1">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Personal vision, mission and goals are formulated based on potential and concerning organization objectives and strategic plan</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Self-esteem and a positive self-image are developed and maintained based on value</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Emotional intelligence and stress management are demonstrated as per workplace requirements.</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Assertiveness is developed and maintained based on the requirements of the job.</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Accountability and responsibility for one's actions are demonstrated based on workplace instructions.</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Time management, attendance and punctuality are observed as per the organization’s policy.</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Personal goals are managed as per the organization’s objective</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Self-strengths and weaknesses are identified based on personal objectives</w:t>
            </w:r>
          </w:p>
          <w:p w:rsidR="00150535" w:rsidRPr="00994AE9" w:rsidRDefault="00150535" w:rsidP="00BB23C1">
            <w:pPr>
              <w:numPr>
                <w:ilvl w:val="0"/>
                <w:numId w:val="227"/>
              </w:numPr>
              <w:pBdr>
                <w:top w:val="nil"/>
                <w:left w:val="nil"/>
                <w:bottom w:val="nil"/>
                <w:right w:val="nil"/>
                <w:between w:val="nil"/>
              </w:pBdr>
              <w:spacing w:after="0" w:line="276" w:lineRule="auto"/>
              <w:ind w:left="504" w:hanging="504"/>
              <w:rPr>
                <w:rFonts w:eastAsia="Calibri"/>
                <w:color w:val="auto"/>
                <w:kern w:val="0"/>
                <w:szCs w:val="24"/>
                <w:lang w:val="en-GB"/>
              </w:rPr>
            </w:pPr>
            <w:r w:rsidRPr="00994AE9">
              <w:rPr>
                <w:rFonts w:eastAsia="Calibri"/>
                <w:color w:val="auto"/>
                <w:kern w:val="0"/>
                <w:szCs w:val="24"/>
                <w:lang w:val="en-GB"/>
              </w:rPr>
              <w:t>Motivation, initiative and proactivity are utilized as per the organization policy</w:t>
            </w:r>
          </w:p>
          <w:p w:rsidR="00150535" w:rsidRPr="00994AE9" w:rsidRDefault="00150535" w:rsidP="00BB23C1">
            <w:pPr>
              <w:numPr>
                <w:ilvl w:val="0"/>
                <w:numId w:val="227"/>
              </w:numPr>
              <w:spacing w:after="0" w:line="276" w:lineRule="auto"/>
              <w:ind w:left="540" w:hanging="630"/>
              <w:rPr>
                <w:rFonts w:eastAsia="Calibri"/>
                <w:color w:val="auto"/>
                <w:kern w:val="0"/>
                <w:szCs w:val="24"/>
                <w:lang w:val="en-GB"/>
              </w:rPr>
            </w:pPr>
            <w:r w:rsidRPr="00994AE9">
              <w:rPr>
                <w:rFonts w:eastAsia="Calibri"/>
                <w:color w:val="auto"/>
                <w:kern w:val="0"/>
                <w:szCs w:val="24"/>
                <w:lang w:val="en-GB"/>
              </w:rPr>
              <w:t>Individual performance is evaluated and monitored according to the agreed targets.</w:t>
            </w:r>
          </w:p>
          <w:p w:rsidR="00150535" w:rsidRPr="00994AE9" w:rsidRDefault="00150535" w:rsidP="00BB23C1">
            <w:pPr>
              <w:spacing w:after="0" w:line="276" w:lineRule="auto"/>
              <w:rPr>
                <w:rFonts w:eastAsia="Calibri"/>
                <w:color w:val="auto"/>
                <w:kern w:val="0"/>
                <w:szCs w:val="24"/>
                <w:lang w:val="en-GB"/>
              </w:rPr>
            </w:pPr>
          </w:p>
        </w:tc>
      </w:tr>
      <w:tr w:rsidR="00150535" w:rsidRPr="00994AE9" w:rsidTr="00BB23C1">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5"/>
              </w:numPr>
              <w:spacing w:after="0" w:line="276" w:lineRule="auto"/>
              <w:rPr>
                <w:rFonts w:eastAsia="Calibri"/>
                <w:color w:val="auto"/>
                <w:kern w:val="0"/>
                <w:szCs w:val="24"/>
                <w:lang w:val="en-GB"/>
              </w:rPr>
            </w:pPr>
            <w:r w:rsidRPr="00994AE9">
              <w:rPr>
                <w:rFonts w:eastAsia="Calibri"/>
                <w:color w:val="auto"/>
                <w:kern w:val="0"/>
                <w:szCs w:val="24"/>
                <w:lang w:val="en-GB"/>
              </w:rPr>
              <w:t xml:space="preserve"> Integrity is demonstrated as per acceptable norms</w:t>
            </w:r>
          </w:p>
          <w:p w:rsidR="00150535" w:rsidRPr="00994AE9" w:rsidRDefault="00150535" w:rsidP="00BB23C1">
            <w:pPr>
              <w:numPr>
                <w:ilvl w:val="0"/>
                <w:numId w:val="225"/>
              </w:numPr>
              <w:spacing w:after="0" w:line="276" w:lineRule="auto"/>
              <w:rPr>
                <w:rFonts w:eastAsia="Calibri"/>
                <w:color w:val="auto"/>
                <w:kern w:val="0"/>
                <w:szCs w:val="24"/>
                <w:lang w:val="en-GB"/>
              </w:rPr>
            </w:pPr>
            <w:r w:rsidRPr="00994AE9">
              <w:rPr>
                <w:rFonts w:eastAsia="Calibri"/>
                <w:color w:val="auto"/>
                <w:kern w:val="0"/>
                <w:szCs w:val="24"/>
                <w:lang w:val="en-GB"/>
              </w:rPr>
              <w:t xml:space="preserve">Codes of conduct is applied as per the workplace requirements </w:t>
            </w:r>
          </w:p>
          <w:p w:rsidR="00150535" w:rsidRPr="00994AE9" w:rsidRDefault="00150535" w:rsidP="00BB23C1">
            <w:pPr>
              <w:numPr>
                <w:ilvl w:val="0"/>
                <w:numId w:val="225"/>
              </w:numPr>
              <w:spacing w:after="0" w:line="276" w:lineRule="auto"/>
              <w:rPr>
                <w:rFonts w:eastAsia="Calibri"/>
                <w:color w:val="auto"/>
                <w:kern w:val="0"/>
                <w:szCs w:val="24"/>
                <w:lang w:val="en-GB"/>
              </w:rPr>
            </w:pPr>
            <w:r w:rsidRPr="00994AE9">
              <w:rPr>
                <w:rFonts w:eastAsia="Calibri"/>
                <w:color w:val="auto"/>
                <w:kern w:val="0"/>
                <w:szCs w:val="24"/>
                <w:lang w:val="en-GB"/>
              </w:rPr>
              <w:t xml:space="preserve">Policies and guidelines are observed as per the workplace requirements </w:t>
            </w:r>
          </w:p>
          <w:p w:rsidR="00150535" w:rsidRPr="00994AE9" w:rsidRDefault="00150535" w:rsidP="00BB23C1">
            <w:pPr>
              <w:numPr>
                <w:ilvl w:val="0"/>
                <w:numId w:val="225"/>
              </w:numPr>
              <w:spacing w:after="0" w:line="276" w:lineRule="auto"/>
              <w:rPr>
                <w:rFonts w:eastAsia="Calibri"/>
                <w:color w:val="auto"/>
                <w:kern w:val="0"/>
                <w:szCs w:val="24"/>
                <w:lang w:val="en-GB"/>
              </w:rPr>
            </w:pPr>
            <w:r w:rsidRPr="00994AE9">
              <w:rPr>
                <w:rFonts w:eastAsia="Calibri"/>
                <w:color w:val="auto"/>
                <w:kern w:val="0"/>
                <w:szCs w:val="24"/>
                <w:lang w:val="en-GB"/>
              </w:rPr>
              <w:t xml:space="preserve">Professionalism is exercised in line with organizational policies </w:t>
            </w:r>
          </w:p>
        </w:tc>
      </w:tr>
      <w:tr w:rsidR="00150535" w:rsidRPr="00994AE9" w:rsidTr="00BB23C1">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6"/>
              </w:numPr>
              <w:spacing w:after="0" w:line="276" w:lineRule="auto"/>
              <w:rPr>
                <w:rFonts w:eastAsia="Calibri"/>
                <w:color w:val="auto"/>
                <w:kern w:val="0"/>
                <w:szCs w:val="24"/>
                <w:lang w:val="en-GB"/>
              </w:rPr>
            </w:pPr>
            <w:r w:rsidRPr="00994AE9">
              <w:rPr>
                <w:rFonts w:eastAsia="Calibri"/>
                <w:color w:val="auto"/>
                <w:kern w:val="0"/>
                <w:szCs w:val="24"/>
                <w:lang w:val="en-GB"/>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3.1 </w:t>
            </w:r>
            <w:r w:rsidRPr="00994AE9">
              <w:rPr>
                <w:rFonts w:eastAsia="Calibri"/>
                <w:b/>
                <w:i/>
                <w:color w:val="auto"/>
                <w:kern w:val="0"/>
                <w:szCs w:val="24"/>
                <w:lang w:val="en-GB"/>
              </w:rPr>
              <w:t>Teams</w:t>
            </w:r>
            <w:r w:rsidRPr="00994AE9">
              <w:rPr>
                <w:rFonts w:eastAsia="Calibri"/>
                <w:color w:val="auto"/>
                <w:kern w:val="0"/>
                <w:szCs w:val="24"/>
                <w:lang w:val="en-GB"/>
              </w:rPr>
              <w:t xml:space="preserve"> are formed to enhance productivity based on organization’s objectives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3.2 Duties are assigned to teams under the organization policy. </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3.3 Team activities are managed and coordinated as per set objectives.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3.4 Team performance is evaluated based on set targets as per workplace policy.</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3.5 </w:t>
            </w:r>
            <w:r w:rsidRPr="00994AE9">
              <w:rPr>
                <w:rFonts w:eastAsia="Calibri"/>
                <w:b/>
                <w:i/>
                <w:color w:val="auto"/>
                <w:kern w:val="0"/>
                <w:szCs w:val="24"/>
                <w:lang w:val="en-GB"/>
              </w:rPr>
              <w:t>Conflicts</w:t>
            </w:r>
            <w:r w:rsidRPr="00994AE9">
              <w:rPr>
                <w:rFonts w:eastAsia="Calibri"/>
                <w:color w:val="auto"/>
                <w:kern w:val="0"/>
                <w:szCs w:val="24"/>
                <w:lang w:val="en-GB"/>
              </w:rPr>
              <w:t xml:space="preserve"> are resolved between team members in line with organization policy.</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3.6 Gender and diversity-related issues are identified and mainstreamed in accordance with workplace policy.</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3.7 Healthy </w:t>
            </w:r>
            <w:r w:rsidRPr="00994AE9">
              <w:rPr>
                <w:rFonts w:eastAsia="Calibri"/>
                <w:b/>
                <w:i/>
                <w:color w:val="auto"/>
                <w:kern w:val="0"/>
                <w:szCs w:val="24"/>
                <w:lang w:val="en-GB"/>
              </w:rPr>
              <w:t>relationships</w:t>
            </w:r>
            <w:r w:rsidRPr="00994AE9">
              <w:rPr>
                <w:rFonts w:eastAsia="Calibri"/>
                <w:color w:val="auto"/>
                <w:kern w:val="0"/>
                <w:szCs w:val="24"/>
                <w:lang w:val="en-GB"/>
              </w:rPr>
              <w:t xml:space="preserve"> are developed and maintained in line with the workplace.</w:t>
            </w:r>
          </w:p>
          <w:p w:rsidR="00150535" w:rsidRPr="00994AE9" w:rsidRDefault="00150535" w:rsidP="00BB23C1">
            <w:pPr>
              <w:spacing w:after="0" w:line="276" w:lineRule="auto"/>
              <w:rPr>
                <w:rFonts w:eastAsia="Calibri"/>
                <w:color w:val="auto"/>
                <w:kern w:val="0"/>
                <w:szCs w:val="24"/>
                <w:lang w:val="en-GB"/>
              </w:rPr>
            </w:pPr>
            <w:r w:rsidRPr="00994AE9">
              <w:rPr>
                <w:rFonts w:eastAsia="Calibri"/>
                <w:color w:val="auto"/>
                <w:kern w:val="0"/>
                <w:szCs w:val="24"/>
                <w:lang w:val="en-GB"/>
              </w:rPr>
              <w:t>3.8 Adaptability and flexibility are applied in dealing with team members as per workplace policies</w:t>
            </w:r>
          </w:p>
        </w:tc>
      </w:tr>
      <w:tr w:rsidR="00150535" w:rsidRPr="00994AE9" w:rsidTr="00BB23C1">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6"/>
              </w:numPr>
              <w:spacing w:after="0" w:line="276" w:lineRule="auto"/>
              <w:rPr>
                <w:rFonts w:eastAsia="Calibri"/>
                <w:color w:val="auto"/>
                <w:kern w:val="0"/>
                <w:szCs w:val="24"/>
                <w:lang w:val="en-GB"/>
              </w:rPr>
            </w:pPr>
            <w:r w:rsidRPr="00994AE9">
              <w:rPr>
                <w:rFonts w:eastAsia="Calibri"/>
                <w:color w:val="auto"/>
                <w:kern w:val="0"/>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4.1 </w:t>
            </w:r>
            <w:r w:rsidRPr="00994AE9">
              <w:rPr>
                <w:rFonts w:eastAsia="Calibri"/>
                <w:b/>
                <w:i/>
                <w:color w:val="auto"/>
                <w:kern w:val="0"/>
                <w:szCs w:val="24"/>
                <w:lang w:val="en-GB"/>
              </w:rPr>
              <w:t>Personal growth and development</w:t>
            </w:r>
            <w:r w:rsidRPr="00994AE9">
              <w:rPr>
                <w:rFonts w:eastAsia="Calibri"/>
                <w:color w:val="auto"/>
                <w:kern w:val="0"/>
                <w:szCs w:val="24"/>
                <w:lang w:val="en-GB"/>
              </w:rPr>
              <w:t xml:space="preserve"> needs are identified and assessed in line with the requirements of the job.</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b/>
                <w:i/>
                <w:color w:val="auto"/>
                <w:kern w:val="0"/>
                <w:szCs w:val="24"/>
                <w:lang w:val="en-GB"/>
              </w:rPr>
              <w:t>4.2 Training and career opportunities</w:t>
            </w:r>
            <w:r w:rsidRPr="00994AE9">
              <w:rPr>
                <w:rFonts w:eastAsia="Calibri"/>
                <w:color w:val="auto"/>
                <w:kern w:val="0"/>
                <w:szCs w:val="24"/>
                <w:lang w:val="en-GB"/>
              </w:rPr>
              <w:t xml:space="preserve"> are identified and utilized based on job requirements.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4.3 </w:t>
            </w:r>
            <w:r w:rsidRPr="00994AE9">
              <w:rPr>
                <w:rFonts w:eastAsia="Calibri"/>
                <w:b/>
                <w:i/>
                <w:color w:val="auto"/>
                <w:kern w:val="0"/>
                <w:szCs w:val="24"/>
                <w:lang w:val="en-GB"/>
              </w:rPr>
              <w:t>Resources</w:t>
            </w:r>
            <w:r w:rsidRPr="00994AE9">
              <w:rPr>
                <w:rFonts w:eastAsia="Calibri"/>
                <w:color w:val="auto"/>
                <w:kern w:val="0"/>
                <w:szCs w:val="24"/>
                <w:lang w:val="en-GB"/>
              </w:rPr>
              <w:t xml:space="preserve"> for training are mobilized and allocated based on organizations and individual skills needs.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4.4 Licenses and certifications relevant to the job and career are obtained and renewed as per policy.</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4.5 Recognitions are sought as proof of career advancement in line with professional requirements.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4.6 Work priorities and personal commitments are balanced and managed based on the requirements of the job and personal objectives.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4.7 Dynamism and on-the-job learning are embraced in line with </w:t>
            </w:r>
            <w:r w:rsidRPr="00994AE9">
              <w:rPr>
                <w:rFonts w:eastAsia="Calibri"/>
                <w:color w:val="auto"/>
                <w:kern w:val="0"/>
                <w:szCs w:val="24"/>
                <w:lang w:val="en-GB"/>
              </w:rPr>
              <w:lastRenderedPageBreak/>
              <w:t>the organization’s goals and objectives.</w:t>
            </w:r>
          </w:p>
        </w:tc>
      </w:tr>
      <w:tr w:rsidR="00150535" w:rsidRPr="00994AE9" w:rsidTr="00BB23C1">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6"/>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5.1 </w:t>
            </w:r>
            <w:r w:rsidRPr="00994AE9">
              <w:rPr>
                <w:rFonts w:eastAsia="Calibri"/>
                <w:b/>
                <w:i/>
                <w:color w:val="auto"/>
                <w:kern w:val="0"/>
                <w:szCs w:val="24"/>
                <w:lang w:val="en-GB"/>
              </w:rPr>
              <w:t>Creative, innovative</w:t>
            </w:r>
            <w:r w:rsidRPr="00994AE9">
              <w:rPr>
                <w:rFonts w:eastAsia="Calibri"/>
                <w:color w:val="auto"/>
                <w:kern w:val="0"/>
                <w:szCs w:val="24"/>
                <w:lang w:val="en-GB"/>
              </w:rPr>
              <w:t xml:space="preserve"> and practical solutions are developed based on the problem</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5.2 Independence and initiative in identifying and solving problems are demonstrated based on the requirements of the job.</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5.3 Team problems are solved as per the workplace guidelines </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5.4 Problem-solving strategies are applied as per the workplace guidelines </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5.5 Problems are </w:t>
            </w:r>
            <w:proofErr w:type="spellStart"/>
            <w:r w:rsidRPr="00994AE9">
              <w:rPr>
                <w:rFonts w:eastAsia="Calibri"/>
                <w:color w:val="auto"/>
                <w:kern w:val="0"/>
                <w:szCs w:val="24"/>
                <w:lang w:val="en-GB"/>
              </w:rPr>
              <w:t>analyzed</w:t>
            </w:r>
            <w:proofErr w:type="spellEnd"/>
            <w:r w:rsidRPr="00994AE9">
              <w:rPr>
                <w:rFonts w:eastAsia="Calibri"/>
                <w:color w:val="auto"/>
                <w:kern w:val="0"/>
                <w:szCs w:val="24"/>
                <w:lang w:val="en-GB"/>
              </w:rPr>
              <w:t xml:space="preserve"> and assumptions tested as per the context of data and circumstances </w:t>
            </w:r>
          </w:p>
        </w:tc>
      </w:tr>
      <w:tr w:rsidR="00150535" w:rsidRPr="00994AE9" w:rsidTr="00BB23C1">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numPr>
                <w:ilvl w:val="0"/>
                <w:numId w:val="226"/>
              </w:numPr>
              <w:spacing w:after="0" w:line="276" w:lineRule="auto"/>
              <w:rPr>
                <w:rFonts w:eastAsia="Calibri"/>
                <w:color w:val="auto"/>
                <w:kern w:val="0"/>
                <w:szCs w:val="24"/>
                <w:lang w:val="en-GB"/>
              </w:rPr>
            </w:pPr>
            <w:r w:rsidRPr="00994AE9">
              <w:rPr>
                <w:rFonts w:eastAsia="Calibri"/>
                <w:color w:val="auto"/>
                <w:kern w:val="0"/>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6.1 Customers' needs are identified based on their characteristics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6.2 Customer </w:t>
            </w:r>
            <w:r w:rsidRPr="00994AE9">
              <w:rPr>
                <w:rFonts w:eastAsia="Calibri"/>
                <w:b/>
                <w:i/>
                <w:color w:val="auto"/>
                <w:kern w:val="0"/>
                <w:szCs w:val="24"/>
                <w:lang w:val="en-GB"/>
              </w:rPr>
              <w:t>feedback</w:t>
            </w:r>
            <w:r w:rsidRPr="00994AE9">
              <w:rPr>
                <w:rFonts w:eastAsia="Calibri"/>
                <w:color w:val="auto"/>
                <w:kern w:val="0"/>
                <w:szCs w:val="24"/>
                <w:lang w:val="en-GB"/>
              </w:rPr>
              <w:t xml:space="preserve"> is allowed and facilitated in line with organization policies.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6.3 Customer concerns and complaints are </w:t>
            </w:r>
            <w:proofErr w:type="spellStart"/>
            <w:r w:rsidRPr="00994AE9">
              <w:rPr>
                <w:rFonts w:eastAsia="Calibri"/>
                <w:color w:val="auto"/>
                <w:kern w:val="0"/>
                <w:szCs w:val="24"/>
                <w:lang w:val="en-GB"/>
              </w:rPr>
              <w:t>analyzed</w:t>
            </w:r>
            <w:proofErr w:type="spellEnd"/>
            <w:r w:rsidRPr="00994AE9">
              <w:rPr>
                <w:rFonts w:eastAsia="Calibri"/>
                <w:color w:val="auto"/>
                <w:kern w:val="0"/>
                <w:szCs w:val="24"/>
                <w:lang w:val="en-GB"/>
              </w:rPr>
              <w:t xml:space="preserve"> and resolved in line with the set organizational culture.</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6.4 Proactive customer outreach programs are implemented as per organizational policies</w:t>
            </w:r>
          </w:p>
          <w:p w:rsidR="00150535" w:rsidRPr="00994AE9" w:rsidRDefault="00150535" w:rsidP="00BB23C1">
            <w:p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6.5 Customer retention strategies are developed and implemented in line with the organizational policy</w:t>
            </w:r>
          </w:p>
        </w:tc>
      </w:tr>
    </w:tbl>
    <w:p w:rsidR="00150535" w:rsidRPr="00994AE9" w:rsidRDefault="00150535" w:rsidP="00150535">
      <w:pPr>
        <w:spacing w:after="200" w:line="276" w:lineRule="auto"/>
        <w:rPr>
          <w:rFonts w:eastAsia="Calibri"/>
          <w:b/>
          <w:color w:val="auto"/>
          <w:kern w:val="0"/>
          <w:szCs w:val="24"/>
          <w:lang w:val="en-GB"/>
        </w:rPr>
      </w:pPr>
    </w:p>
    <w:p w:rsidR="00150535" w:rsidRPr="00994AE9" w:rsidRDefault="00150535" w:rsidP="00150535">
      <w:pPr>
        <w:spacing w:after="0" w:line="276" w:lineRule="auto"/>
        <w:rPr>
          <w:rFonts w:eastAsia="Calibri"/>
          <w:b/>
          <w:color w:val="auto"/>
          <w:kern w:val="0"/>
          <w:szCs w:val="24"/>
          <w:lang w:val="en-GB"/>
        </w:rPr>
      </w:pPr>
      <w:r w:rsidRPr="00994AE9">
        <w:rPr>
          <w:rFonts w:eastAsia="Calibri"/>
          <w:b/>
          <w:color w:val="auto"/>
          <w:kern w:val="0"/>
          <w:szCs w:val="24"/>
          <w:lang w:val="en-GB"/>
        </w:rPr>
        <w:t>RANGE</w:t>
      </w:r>
    </w:p>
    <w:p w:rsidR="00150535" w:rsidRPr="00994AE9" w:rsidRDefault="00150535" w:rsidP="00150535">
      <w:pPr>
        <w:spacing w:after="200" w:line="276" w:lineRule="auto"/>
        <w:jc w:val="both"/>
        <w:rPr>
          <w:rFonts w:eastAsia="Calibri"/>
          <w:color w:val="auto"/>
          <w:kern w:val="0"/>
          <w:szCs w:val="24"/>
          <w:lang w:val="en-GB"/>
        </w:rPr>
      </w:pPr>
      <w:r w:rsidRPr="00994AE9">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150535" w:rsidRPr="00994AE9" w:rsidTr="00BB23C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spacing w:after="200" w:line="276" w:lineRule="auto"/>
              <w:rPr>
                <w:rFonts w:eastAsia="Calibri"/>
                <w:b/>
                <w:color w:val="auto"/>
                <w:kern w:val="0"/>
                <w:szCs w:val="24"/>
                <w:lang w:val="en-GB"/>
              </w:rPr>
            </w:pPr>
            <w:r w:rsidRPr="00994AE9">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spacing w:after="0" w:line="276" w:lineRule="auto"/>
              <w:rPr>
                <w:rFonts w:eastAsia="Calibri"/>
                <w:b/>
                <w:color w:val="auto"/>
                <w:kern w:val="0"/>
                <w:szCs w:val="24"/>
                <w:lang w:val="en-GB"/>
              </w:rPr>
            </w:pPr>
            <w:r w:rsidRPr="00994AE9">
              <w:rPr>
                <w:rFonts w:eastAsia="Calibri"/>
                <w:b/>
                <w:color w:val="auto"/>
                <w:kern w:val="0"/>
                <w:szCs w:val="24"/>
                <w:lang w:val="en-GB"/>
              </w:rPr>
              <w:t>Range</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Verbal </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Written</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Informal </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Formal </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Interpersonal Conflict.</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Intrapersonal Conflict.</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Intergroup Conflict.</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Intragroup Conflict</w:t>
            </w:r>
            <w:r w:rsidRPr="00994AE9">
              <w:rPr>
                <w:rFonts w:eastAsia="Arial"/>
                <w:color w:val="202124"/>
                <w:kern w:val="0"/>
                <w:szCs w:val="24"/>
                <w:lang w:val="en-GB"/>
              </w:rPr>
              <w:t>.</w:t>
            </w:r>
          </w:p>
        </w:tc>
      </w:tr>
      <w:tr w:rsidR="00150535" w:rsidRPr="00994AE9" w:rsidTr="00BB23C1">
        <w:trPr>
          <w:trHeight w:val="2762"/>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Man/Woman</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Trainer/trainee</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Employee/employer</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Client/service provider</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Husband/wife</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Boy/girl</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Parent/child</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Sibling relationships</w:t>
            </w:r>
          </w:p>
        </w:tc>
      </w:tr>
      <w:tr w:rsidR="00150535" w:rsidRPr="00994AE9" w:rsidTr="00BB23C1">
        <w:trPr>
          <w:trHeight w:val="350"/>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Small work group</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Staff in a section/department</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Inter-agency group</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Virtual teams</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Growth in the job</w:t>
            </w:r>
          </w:p>
          <w:p w:rsidR="00150535" w:rsidRPr="00994AE9" w:rsidRDefault="00150535" w:rsidP="00BB23C1">
            <w:pPr>
              <w:numPr>
                <w:ilvl w:val="0"/>
                <w:numId w:val="228"/>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Career mobility</w:t>
            </w:r>
          </w:p>
          <w:p w:rsidR="00150535" w:rsidRPr="00994AE9" w:rsidRDefault="00150535" w:rsidP="00BB23C1">
            <w:pPr>
              <w:numPr>
                <w:ilvl w:val="0"/>
                <w:numId w:val="228"/>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Gains and exposure the job gives</w:t>
            </w:r>
          </w:p>
          <w:p w:rsidR="00150535" w:rsidRPr="00994AE9" w:rsidRDefault="00150535" w:rsidP="00BB23C1">
            <w:pPr>
              <w:numPr>
                <w:ilvl w:val="0"/>
                <w:numId w:val="228"/>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 xml:space="preserve">Net workings </w:t>
            </w:r>
          </w:p>
          <w:p w:rsidR="00150535" w:rsidRPr="00994AE9" w:rsidRDefault="00150535" w:rsidP="00BB23C1">
            <w:pPr>
              <w:numPr>
                <w:ilvl w:val="0"/>
                <w:numId w:val="228"/>
              </w:numPr>
              <w:pBdr>
                <w:top w:val="nil"/>
                <w:left w:val="nil"/>
                <w:bottom w:val="nil"/>
                <w:right w:val="nil"/>
                <w:between w:val="nil"/>
              </w:pBdr>
              <w:spacing w:after="0" w:line="276" w:lineRule="auto"/>
              <w:ind w:left="545" w:hanging="283"/>
              <w:rPr>
                <w:rFonts w:eastAsia="Calibri"/>
                <w:color w:val="auto"/>
                <w:kern w:val="0"/>
                <w:szCs w:val="24"/>
                <w:lang w:val="en-GB"/>
              </w:rPr>
            </w:pPr>
            <w:r w:rsidRPr="00994AE9">
              <w:rPr>
                <w:rFonts w:eastAsia="Calibri"/>
                <w:color w:val="auto"/>
                <w:kern w:val="0"/>
                <w:szCs w:val="24"/>
                <w:lang w:val="en-GB"/>
              </w:rPr>
              <w:t>Benefits that accrue to the individual as a result of noteworthy performance</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Long term</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Short term</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Broad</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Specific</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Participation in training programs</w:t>
            </w:r>
          </w:p>
          <w:p w:rsidR="00150535" w:rsidRPr="00994AE9" w:rsidRDefault="00150535" w:rsidP="00BB23C1">
            <w:pPr>
              <w:numPr>
                <w:ilvl w:val="0"/>
                <w:numId w:val="22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Serving as Resource Persons in conferences and workshops</w:t>
            </w:r>
          </w:p>
          <w:p w:rsidR="00150535" w:rsidRPr="00994AE9" w:rsidRDefault="00150535" w:rsidP="00BB23C1">
            <w:pPr>
              <w:numPr>
                <w:ilvl w:val="0"/>
                <w:numId w:val="22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Capacity building</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Human</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Financial</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Technology</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New ideas</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Original ideas</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Different ideas</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Methods/procedures </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Processes</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New tools</w:t>
            </w:r>
          </w:p>
        </w:tc>
      </w:tr>
      <w:tr w:rsidR="00150535" w:rsidRPr="00994AE9" w:rsidTr="00BB23C1">
        <w:trPr>
          <w:trHeight w:val="629"/>
        </w:trPr>
        <w:tc>
          <w:tcPr>
            <w:tcW w:w="390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3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Artificial Intelligence</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Data confidentiality</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National cohesion</w:t>
            </w:r>
          </w:p>
          <w:p w:rsidR="00150535" w:rsidRPr="00994AE9" w:rsidRDefault="00150535" w:rsidP="00BB23C1">
            <w:pPr>
              <w:numPr>
                <w:ilvl w:val="0"/>
                <w:numId w:val="22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Open offices</w:t>
            </w:r>
          </w:p>
        </w:tc>
      </w:tr>
    </w:tbl>
    <w:p w:rsidR="00150535" w:rsidRPr="00994AE9" w:rsidRDefault="00150535" w:rsidP="00150535">
      <w:pPr>
        <w:spacing w:after="200" w:line="276" w:lineRule="auto"/>
        <w:rPr>
          <w:rFonts w:eastAsia="Calibri"/>
          <w:color w:val="auto"/>
          <w:kern w:val="0"/>
          <w:szCs w:val="24"/>
          <w:lang w:val="en-GB"/>
        </w:rPr>
      </w:pPr>
    </w:p>
    <w:p w:rsidR="00150535" w:rsidRPr="00994AE9" w:rsidRDefault="00150535" w:rsidP="00150535">
      <w:pPr>
        <w:spacing w:after="0" w:line="276" w:lineRule="auto"/>
        <w:rPr>
          <w:rFonts w:eastAsia="Calibri"/>
          <w:color w:val="auto"/>
          <w:kern w:val="0"/>
          <w:szCs w:val="24"/>
          <w:lang w:val="en-GB"/>
        </w:rPr>
      </w:pPr>
      <w:r w:rsidRPr="00994AE9">
        <w:rPr>
          <w:rFonts w:eastAsia="Calibri"/>
          <w:b/>
          <w:color w:val="auto"/>
          <w:kern w:val="0"/>
          <w:szCs w:val="24"/>
          <w:lang w:val="en-GB"/>
        </w:rPr>
        <w:lastRenderedPageBreak/>
        <w:t>REQUIRED SKILLS AND KNOWLEDGE</w:t>
      </w:r>
    </w:p>
    <w:p w:rsidR="00150535" w:rsidRPr="00994AE9" w:rsidRDefault="00150535" w:rsidP="00150535">
      <w:pPr>
        <w:spacing w:after="0" w:line="276" w:lineRule="auto"/>
        <w:rPr>
          <w:rFonts w:eastAsia="Calibri"/>
          <w:color w:val="auto"/>
          <w:kern w:val="0"/>
          <w:szCs w:val="24"/>
          <w:lang w:val="en-GB"/>
        </w:rPr>
      </w:pPr>
      <w:r w:rsidRPr="00994AE9">
        <w:rPr>
          <w:rFonts w:eastAsia="Calibri"/>
          <w:color w:val="auto"/>
          <w:kern w:val="0"/>
          <w:szCs w:val="24"/>
          <w:lang w:val="en-GB"/>
        </w:rPr>
        <w:t>This section describes the skills and knowledge required for this unit of competency.</w:t>
      </w:r>
    </w:p>
    <w:p w:rsidR="00150535" w:rsidRPr="00994AE9" w:rsidRDefault="00150535" w:rsidP="00150535">
      <w:pPr>
        <w:spacing w:after="0" w:line="276" w:lineRule="auto"/>
        <w:rPr>
          <w:rFonts w:eastAsia="Calibri"/>
          <w:b/>
          <w:color w:val="auto"/>
          <w:kern w:val="0"/>
          <w:szCs w:val="24"/>
          <w:lang w:val="en-GB"/>
        </w:rPr>
      </w:pPr>
    </w:p>
    <w:p w:rsidR="00150535" w:rsidRPr="00994AE9" w:rsidRDefault="00150535" w:rsidP="00150535">
      <w:pPr>
        <w:spacing w:after="0" w:line="276" w:lineRule="auto"/>
        <w:rPr>
          <w:rFonts w:eastAsia="Calibri"/>
          <w:color w:val="auto"/>
          <w:kern w:val="0"/>
          <w:szCs w:val="24"/>
          <w:lang w:val="en-GB"/>
        </w:rPr>
      </w:pPr>
      <w:r w:rsidRPr="00994AE9">
        <w:rPr>
          <w:rFonts w:eastAsia="Calibri"/>
          <w:b/>
          <w:color w:val="auto"/>
          <w:kern w:val="0"/>
          <w:szCs w:val="24"/>
          <w:lang w:val="en-GB"/>
        </w:rPr>
        <w:t>Required Skills</w:t>
      </w:r>
    </w:p>
    <w:p w:rsidR="00150535" w:rsidRPr="00994AE9" w:rsidRDefault="00150535" w:rsidP="00150535">
      <w:pPr>
        <w:spacing w:after="0" w:line="276" w:lineRule="auto"/>
        <w:rPr>
          <w:rFonts w:eastAsia="Calibri"/>
          <w:color w:val="auto"/>
          <w:kern w:val="0"/>
          <w:szCs w:val="24"/>
          <w:lang w:val="en-GB"/>
        </w:rPr>
      </w:pPr>
      <w:r w:rsidRPr="00994AE9">
        <w:rPr>
          <w:rFonts w:eastAsia="Calibri"/>
          <w:color w:val="auto"/>
          <w:kern w:val="0"/>
          <w:szCs w:val="24"/>
          <w:lang w:val="en-GB"/>
        </w:rPr>
        <w:t>The individual needs to demonstrate the following skills:</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Active listening</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Critical thinking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Organizational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Negotiation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Monitoring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Evaluation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Problem solving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Decision Making </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Leadership</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Creative/innovative thinking</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Adaptability</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Conflict management</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Emotional intelligence</w:t>
      </w:r>
    </w:p>
    <w:p w:rsidR="00150535" w:rsidRPr="00994AE9" w:rsidRDefault="00150535" w:rsidP="00150535">
      <w:pPr>
        <w:numPr>
          <w:ilvl w:val="0"/>
          <w:numId w:val="218"/>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Teamwork</w:t>
      </w:r>
    </w:p>
    <w:p w:rsidR="00150535" w:rsidRPr="00994AE9" w:rsidRDefault="00150535" w:rsidP="00150535">
      <w:pPr>
        <w:pBdr>
          <w:top w:val="nil"/>
          <w:left w:val="nil"/>
          <w:bottom w:val="nil"/>
          <w:right w:val="nil"/>
          <w:between w:val="nil"/>
        </w:pBdr>
        <w:tabs>
          <w:tab w:val="left" w:pos="612"/>
        </w:tabs>
        <w:spacing w:after="0" w:line="276" w:lineRule="auto"/>
        <w:rPr>
          <w:rFonts w:eastAsia="Calibri"/>
          <w:color w:val="auto"/>
          <w:kern w:val="0"/>
          <w:szCs w:val="24"/>
          <w:lang w:val="en-GB"/>
        </w:rPr>
      </w:pPr>
    </w:p>
    <w:p w:rsidR="00150535" w:rsidRPr="00994AE9" w:rsidRDefault="00150535" w:rsidP="00150535">
      <w:pPr>
        <w:spacing w:after="0" w:line="276" w:lineRule="auto"/>
        <w:rPr>
          <w:rFonts w:eastAsia="Calibri"/>
          <w:b/>
          <w:color w:val="auto"/>
          <w:kern w:val="0"/>
          <w:szCs w:val="24"/>
          <w:lang w:val="en-GB"/>
        </w:rPr>
      </w:pPr>
      <w:r w:rsidRPr="00994AE9">
        <w:rPr>
          <w:rFonts w:eastAsia="Calibri"/>
          <w:b/>
          <w:color w:val="auto"/>
          <w:kern w:val="0"/>
          <w:szCs w:val="24"/>
          <w:lang w:val="en-GB"/>
        </w:rPr>
        <w:t>Required Knowledge</w:t>
      </w:r>
    </w:p>
    <w:p w:rsidR="00150535" w:rsidRPr="00994AE9" w:rsidRDefault="00150535" w:rsidP="00150535">
      <w:pPr>
        <w:spacing w:after="0" w:line="276" w:lineRule="auto"/>
        <w:rPr>
          <w:rFonts w:eastAsia="Calibri"/>
          <w:color w:val="auto"/>
          <w:kern w:val="0"/>
          <w:szCs w:val="24"/>
          <w:lang w:val="en-GB"/>
        </w:rPr>
      </w:pPr>
      <w:r w:rsidRPr="00994AE9">
        <w:rPr>
          <w:rFonts w:eastAsia="Calibri"/>
          <w:color w:val="auto"/>
          <w:kern w:val="0"/>
          <w:szCs w:val="24"/>
          <w:lang w:val="en-GB"/>
        </w:rPr>
        <w:t>The individual needs to demonstrate knowledge of:</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Work values and ethics </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Company policies and procedures</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Company operations, procedures and standards </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Flexibility and adaptability </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Concept of time and leisure time</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Decision making</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Work planning </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Organizing work</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Monitoring and evaluation</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Record keeping</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Gender and diversity mainstreaming</w:t>
      </w:r>
    </w:p>
    <w:p w:rsidR="00150535" w:rsidRPr="00994AE9" w:rsidRDefault="00150535" w:rsidP="00150535">
      <w:pPr>
        <w:numPr>
          <w:ilvl w:val="0"/>
          <w:numId w:val="219"/>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Drug and substance abuse</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Professional growth and development</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creativity</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Innovation</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problem solving</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customer care</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proofErr w:type="gramStart"/>
      <w:r w:rsidRPr="00994AE9">
        <w:rPr>
          <w:rFonts w:eastAsia="Calibri"/>
          <w:color w:val="auto"/>
          <w:kern w:val="0"/>
          <w:szCs w:val="24"/>
          <w:lang w:val="en-GB"/>
        </w:rPr>
        <w:t>mentoring</w:t>
      </w:r>
      <w:proofErr w:type="gramEnd"/>
      <w:r w:rsidRPr="00994AE9">
        <w:rPr>
          <w:rFonts w:eastAsia="Calibri"/>
          <w:color w:val="auto"/>
          <w:kern w:val="0"/>
          <w:szCs w:val="24"/>
          <w:lang w:val="en-GB"/>
        </w:rPr>
        <w:t xml:space="preserve"> and coaching.</w:t>
      </w:r>
    </w:p>
    <w:p w:rsidR="00150535" w:rsidRPr="00994AE9" w:rsidRDefault="00150535" w:rsidP="00150535">
      <w:pPr>
        <w:numPr>
          <w:ilvl w:val="0"/>
          <w:numId w:val="220"/>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Emerging issues</w:t>
      </w:r>
    </w:p>
    <w:p w:rsidR="00150535" w:rsidRPr="00994AE9" w:rsidRDefault="00150535" w:rsidP="00150535">
      <w:pPr>
        <w:spacing w:after="0" w:line="276" w:lineRule="auto"/>
        <w:rPr>
          <w:rFonts w:eastAsia="Calibri"/>
          <w:color w:val="auto"/>
          <w:kern w:val="0"/>
          <w:szCs w:val="24"/>
          <w:lang w:val="en-GB"/>
        </w:rPr>
      </w:pPr>
    </w:p>
    <w:p w:rsidR="00150535" w:rsidRPr="00994AE9" w:rsidRDefault="00150535" w:rsidP="00150535">
      <w:pPr>
        <w:spacing w:after="200" w:line="276" w:lineRule="auto"/>
        <w:rPr>
          <w:rFonts w:eastAsia="Calibri"/>
          <w:b/>
          <w:color w:val="auto"/>
          <w:kern w:val="0"/>
          <w:szCs w:val="24"/>
          <w:lang w:val="en-GB"/>
        </w:rPr>
      </w:pPr>
      <w:r w:rsidRPr="00994AE9">
        <w:rPr>
          <w:rFonts w:eastAsia="Calibri"/>
          <w:b/>
          <w:color w:val="auto"/>
          <w:kern w:val="0"/>
          <w:szCs w:val="24"/>
          <w:lang w:val="en-GB"/>
        </w:rPr>
        <w:t>EVIDENCE GUIDE</w:t>
      </w:r>
    </w:p>
    <w:p w:rsidR="00150535" w:rsidRPr="00994AE9" w:rsidRDefault="00150535" w:rsidP="00150535">
      <w:pPr>
        <w:spacing w:after="200" w:line="276" w:lineRule="auto"/>
        <w:jc w:val="both"/>
        <w:rPr>
          <w:rFonts w:eastAsia="Calibri"/>
          <w:color w:val="auto"/>
          <w:kern w:val="0"/>
          <w:szCs w:val="24"/>
          <w:lang w:val="en-GB"/>
        </w:rPr>
      </w:pPr>
      <w:r w:rsidRPr="00994AE9">
        <w:rPr>
          <w:rFonts w:eastAsia="Calibri"/>
          <w:color w:val="auto"/>
          <w:kern w:val="0"/>
          <w:szCs w:val="24"/>
          <w:lang w:val="en-GB"/>
        </w:rPr>
        <w:lastRenderedPageBreak/>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150535" w:rsidRPr="00994AE9" w:rsidTr="00BB23C1">
        <w:tc>
          <w:tcPr>
            <w:tcW w:w="2176"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4"/>
              </w:numPr>
              <w:spacing w:after="0" w:line="276" w:lineRule="auto"/>
              <w:rPr>
                <w:rFonts w:eastAsia="Calibri"/>
                <w:color w:val="auto"/>
                <w:kern w:val="0"/>
                <w:szCs w:val="24"/>
                <w:lang w:val="en-GB"/>
              </w:rPr>
            </w:pPr>
            <w:r w:rsidRPr="00994AE9">
              <w:rPr>
                <w:rFonts w:eastAsia="Calibri"/>
                <w:color w:val="auto"/>
                <w:kern w:val="0"/>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pBdr>
                <w:top w:val="nil"/>
                <w:left w:val="nil"/>
                <w:bottom w:val="nil"/>
                <w:right w:val="nil"/>
                <w:between w:val="nil"/>
              </w:pBdr>
              <w:tabs>
                <w:tab w:val="left" w:pos="702"/>
              </w:tabs>
              <w:spacing w:after="0" w:line="276" w:lineRule="auto"/>
              <w:ind w:left="702" w:hanging="702"/>
              <w:rPr>
                <w:rFonts w:eastAsia="Calibri"/>
                <w:color w:val="auto"/>
                <w:kern w:val="0"/>
                <w:szCs w:val="24"/>
                <w:lang w:val="en-GB"/>
              </w:rPr>
            </w:pPr>
            <w:r w:rsidRPr="00994AE9">
              <w:rPr>
                <w:rFonts w:eastAsia="Calibri"/>
                <w:color w:val="auto"/>
                <w:kern w:val="0"/>
                <w:szCs w:val="24"/>
                <w:lang w:val="en-GB"/>
              </w:rPr>
              <w:t>Assessment require evidence that the candidate:</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Applied self-management skills as per organizational procedures.</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Promoted ethical practices and values as per organizational procedures.</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 xml:space="preserve"> Promoted Teamwork as per workplace assignments.</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Maintained professional and personal development as per organizational procedures.</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Applied Problem-solving skills based on work requirements.</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Identified customer needs based on their characteristics.</w:t>
            </w:r>
          </w:p>
          <w:p w:rsidR="00150535" w:rsidRPr="00994AE9" w:rsidRDefault="00150535" w:rsidP="00BB23C1">
            <w:pPr>
              <w:numPr>
                <w:ilvl w:val="1"/>
                <w:numId w:val="222"/>
              </w:numPr>
              <w:pBdr>
                <w:top w:val="nil"/>
                <w:left w:val="nil"/>
                <w:bottom w:val="nil"/>
                <w:right w:val="nil"/>
                <w:between w:val="nil"/>
              </w:pBdr>
              <w:spacing w:after="0" w:line="276" w:lineRule="auto"/>
              <w:rPr>
                <w:rFonts w:eastAsia="Calibri"/>
                <w:color w:val="auto"/>
                <w:kern w:val="0"/>
                <w:szCs w:val="24"/>
                <w:lang w:val="en-GB"/>
              </w:rPr>
            </w:pPr>
            <w:r w:rsidRPr="00994AE9">
              <w:rPr>
                <w:rFonts w:eastAsia="Calibri"/>
                <w:color w:val="auto"/>
                <w:kern w:val="0"/>
                <w:szCs w:val="24"/>
                <w:lang w:val="en-GB"/>
              </w:rPr>
              <w:t>Gave back Customer</w:t>
            </w:r>
            <w:r w:rsidRPr="00994AE9">
              <w:rPr>
                <w:rFonts w:eastAsia="Calibri"/>
                <w:bCs/>
                <w:iCs/>
                <w:color w:val="auto"/>
                <w:kern w:val="0"/>
                <w:szCs w:val="24"/>
                <w:lang w:val="en-GB"/>
              </w:rPr>
              <w:t xml:space="preserve"> feedback</w:t>
            </w:r>
            <w:r w:rsidRPr="00994AE9">
              <w:rPr>
                <w:rFonts w:eastAsia="Calibri"/>
                <w:color w:val="auto"/>
                <w:kern w:val="0"/>
                <w:szCs w:val="24"/>
                <w:lang w:val="en-GB"/>
              </w:rPr>
              <w:t xml:space="preserve"> in line with organization policies.</w:t>
            </w:r>
          </w:p>
        </w:tc>
      </w:tr>
      <w:tr w:rsidR="00150535" w:rsidRPr="00994AE9" w:rsidTr="00BB23C1">
        <w:tc>
          <w:tcPr>
            <w:tcW w:w="2176"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4"/>
              </w:numPr>
              <w:spacing w:after="0" w:line="276" w:lineRule="auto"/>
              <w:rPr>
                <w:rFonts w:eastAsia="Calibri"/>
                <w:color w:val="auto"/>
                <w:kern w:val="0"/>
                <w:szCs w:val="24"/>
                <w:lang w:val="en-GB"/>
              </w:rPr>
            </w:pPr>
            <w:r w:rsidRPr="00994AE9">
              <w:rPr>
                <w:rFonts w:eastAsia="Calibri"/>
                <w:color w:val="auto"/>
                <w:kern w:val="0"/>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pBdr>
                <w:top w:val="nil"/>
                <w:left w:val="nil"/>
                <w:bottom w:val="nil"/>
                <w:right w:val="nil"/>
                <w:between w:val="nil"/>
              </w:pBdr>
              <w:tabs>
                <w:tab w:val="left" w:pos="702"/>
              </w:tabs>
              <w:spacing w:after="0" w:line="276" w:lineRule="auto"/>
              <w:ind w:left="702" w:hanging="702"/>
              <w:rPr>
                <w:rFonts w:eastAsia="Calibri"/>
                <w:color w:val="auto"/>
                <w:kern w:val="0"/>
                <w:szCs w:val="24"/>
                <w:lang w:val="en-GB"/>
              </w:rPr>
            </w:pPr>
            <w:r w:rsidRPr="00994AE9">
              <w:rPr>
                <w:rFonts w:eastAsia="Calibri"/>
                <w:color w:val="auto"/>
                <w:kern w:val="0"/>
                <w:szCs w:val="24"/>
                <w:lang w:val="en-GB"/>
              </w:rPr>
              <w:t>The following resources should be provided:</w:t>
            </w:r>
          </w:p>
          <w:p w:rsidR="00150535" w:rsidRPr="00994AE9" w:rsidRDefault="00150535" w:rsidP="00BB23C1">
            <w:pPr>
              <w:numPr>
                <w:ilvl w:val="0"/>
                <w:numId w:val="231"/>
              </w:numPr>
              <w:pBdr>
                <w:top w:val="nil"/>
                <w:left w:val="nil"/>
                <w:bottom w:val="nil"/>
                <w:right w:val="nil"/>
                <w:between w:val="nil"/>
              </w:pBdr>
              <w:shd w:val="clear" w:color="auto" w:fill="FFFFFF"/>
              <w:spacing w:after="0" w:line="276" w:lineRule="auto"/>
              <w:ind w:left="524" w:hanging="524"/>
              <w:rPr>
                <w:rFonts w:eastAsia="Calibri"/>
                <w:color w:val="auto"/>
                <w:kern w:val="0"/>
                <w:szCs w:val="24"/>
                <w:lang w:val="en-GB"/>
              </w:rPr>
            </w:pPr>
            <w:r w:rsidRPr="00994AE9">
              <w:rPr>
                <w:rFonts w:eastAsia="Calibri"/>
                <w:color w:val="auto"/>
                <w:kern w:val="0"/>
                <w:szCs w:val="24"/>
                <w:lang w:val="en-GB"/>
              </w:rPr>
              <w:t>Access to relevant workplace where assessment can take place</w:t>
            </w:r>
          </w:p>
          <w:p w:rsidR="00150535" w:rsidRPr="00994AE9" w:rsidRDefault="00150535" w:rsidP="00BB23C1">
            <w:pPr>
              <w:numPr>
                <w:ilvl w:val="0"/>
                <w:numId w:val="231"/>
              </w:numPr>
              <w:pBdr>
                <w:top w:val="nil"/>
                <w:left w:val="nil"/>
                <w:bottom w:val="nil"/>
                <w:right w:val="nil"/>
                <w:between w:val="nil"/>
              </w:pBdr>
              <w:tabs>
                <w:tab w:val="left" w:pos="702"/>
              </w:tabs>
              <w:spacing w:after="0" w:line="276" w:lineRule="auto"/>
              <w:ind w:left="524" w:hanging="524"/>
              <w:rPr>
                <w:rFonts w:eastAsia="Calibri"/>
                <w:color w:val="auto"/>
                <w:kern w:val="0"/>
                <w:szCs w:val="24"/>
                <w:lang w:val="en-GB"/>
              </w:rPr>
            </w:pPr>
            <w:r w:rsidRPr="00994AE9">
              <w:rPr>
                <w:rFonts w:eastAsia="Calibri"/>
                <w:color w:val="auto"/>
                <w:kern w:val="0"/>
                <w:szCs w:val="24"/>
                <w:lang w:val="en-GB"/>
              </w:rPr>
              <w:t>Appropriately simulated environment where assessment can take place.</w:t>
            </w:r>
          </w:p>
          <w:p w:rsidR="00150535" w:rsidRPr="00994AE9" w:rsidRDefault="00150535" w:rsidP="00BB23C1">
            <w:pPr>
              <w:numPr>
                <w:ilvl w:val="0"/>
                <w:numId w:val="231"/>
              </w:numPr>
              <w:pBdr>
                <w:top w:val="nil"/>
                <w:left w:val="nil"/>
                <w:bottom w:val="nil"/>
                <w:right w:val="nil"/>
                <w:between w:val="nil"/>
              </w:pBdr>
              <w:tabs>
                <w:tab w:val="left" w:pos="702"/>
              </w:tabs>
              <w:spacing w:after="200" w:line="276" w:lineRule="auto"/>
              <w:ind w:left="524" w:hanging="524"/>
              <w:rPr>
                <w:rFonts w:eastAsia="Calibri"/>
                <w:color w:val="auto"/>
                <w:kern w:val="0"/>
                <w:szCs w:val="24"/>
                <w:lang w:val="en-GB"/>
              </w:rPr>
            </w:pPr>
            <w:r w:rsidRPr="00994AE9">
              <w:rPr>
                <w:rFonts w:eastAsia="Calibri"/>
                <w:color w:val="auto"/>
                <w:kern w:val="0"/>
                <w:szCs w:val="24"/>
                <w:lang w:val="en-GB"/>
              </w:rPr>
              <w:t>Resources relevant to the proposed activity or tasks.</w:t>
            </w:r>
          </w:p>
        </w:tc>
      </w:tr>
      <w:tr w:rsidR="00150535" w:rsidRPr="00994AE9" w:rsidTr="00BB23C1">
        <w:tc>
          <w:tcPr>
            <w:tcW w:w="2176"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4"/>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994AE9">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tabs>
                <w:tab w:val="left" w:pos="702"/>
              </w:tabs>
              <w:spacing w:after="0" w:line="276" w:lineRule="auto"/>
              <w:rPr>
                <w:rFonts w:eastAsia="Calibri"/>
                <w:color w:val="auto"/>
                <w:kern w:val="0"/>
                <w:szCs w:val="24"/>
                <w:lang w:val="en-GB"/>
              </w:rPr>
            </w:pPr>
            <w:r w:rsidRPr="00994AE9">
              <w:rPr>
                <w:rFonts w:eastAsia="Calibri"/>
                <w:color w:val="auto"/>
                <w:kern w:val="0"/>
                <w:szCs w:val="24"/>
                <w:lang w:val="en-GB"/>
              </w:rPr>
              <w:t xml:space="preserve">Competency in this unit may be assessed through: </w:t>
            </w:r>
          </w:p>
          <w:p w:rsidR="00150535" w:rsidRPr="00994AE9" w:rsidRDefault="00150535" w:rsidP="00BB23C1">
            <w:pPr>
              <w:numPr>
                <w:ilvl w:val="0"/>
                <w:numId w:val="223"/>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Observation</w:t>
            </w:r>
          </w:p>
          <w:p w:rsidR="00150535" w:rsidRPr="00994AE9" w:rsidRDefault="00150535" w:rsidP="00BB23C1">
            <w:pPr>
              <w:numPr>
                <w:ilvl w:val="0"/>
                <w:numId w:val="223"/>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 xml:space="preserve">Oral questioning </w:t>
            </w:r>
          </w:p>
          <w:p w:rsidR="00150535" w:rsidRPr="00994AE9" w:rsidRDefault="00150535" w:rsidP="00BB23C1">
            <w:pPr>
              <w:numPr>
                <w:ilvl w:val="0"/>
                <w:numId w:val="223"/>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Written test</w:t>
            </w:r>
          </w:p>
          <w:p w:rsidR="00150535" w:rsidRPr="00994AE9" w:rsidRDefault="00150535" w:rsidP="00BB23C1">
            <w:pPr>
              <w:numPr>
                <w:ilvl w:val="0"/>
                <w:numId w:val="223"/>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Portfolio of Evidence</w:t>
            </w:r>
          </w:p>
          <w:p w:rsidR="00150535" w:rsidRPr="00994AE9" w:rsidRDefault="00150535" w:rsidP="00BB23C1">
            <w:pPr>
              <w:numPr>
                <w:ilvl w:val="0"/>
                <w:numId w:val="223"/>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Interview</w:t>
            </w:r>
          </w:p>
          <w:p w:rsidR="00150535" w:rsidRPr="00994AE9" w:rsidRDefault="00150535" w:rsidP="00BB23C1">
            <w:pPr>
              <w:numPr>
                <w:ilvl w:val="0"/>
                <w:numId w:val="223"/>
              </w:numPr>
              <w:tabs>
                <w:tab w:val="left" w:pos="612"/>
              </w:tabs>
              <w:spacing w:after="0" w:line="276" w:lineRule="auto"/>
              <w:rPr>
                <w:rFonts w:eastAsia="Calibri"/>
                <w:color w:val="auto"/>
                <w:kern w:val="0"/>
                <w:szCs w:val="24"/>
                <w:lang w:val="en-GB"/>
              </w:rPr>
            </w:pPr>
            <w:r w:rsidRPr="00994AE9">
              <w:rPr>
                <w:rFonts w:eastAsia="Calibri"/>
                <w:color w:val="auto"/>
                <w:kern w:val="0"/>
                <w:szCs w:val="24"/>
                <w:lang w:val="en-GB"/>
              </w:rPr>
              <w:t>Third party report</w:t>
            </w:r>
          </w:p>
        </w:tc>
      </w:tr>
      <w:tr w:rsidR="00150535" w:rsidRPr="00994AE9" w:rsidTr="00BB23C1">
        <w:tc>
          <w:tcPr>
            <w:tcW w:w="2176"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4"/>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994AE9">
              <w:rPr>
                <w:rFonts w:eastAsia="Calibri"/>
                <w:color w:val="auto"/>
                <w:kern w:val="0"/>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spacing w:after="0" w:line="276" w:lineRule="auto"/>
              <w:rPr>
                <w:rFonts w:eastAsia="Calibri"/>
                <w:color w:val="auto"/>
                <w:kern w:val="0"/>
                <w:szCs w:val="24"/>
                <w:lang w:val="en-GB"/>
              </w:rPr>
            </w:pPr>
            <w:r w:rsidRPr="00994AE9">
              <w:rPr>
                <w:rFonts w:eastAsia="Calibri"/>
                <w:color w:val="auto"/>
                <w:kern w:val="0"/>
                <w:szCs w:val="24"/>
                <w:lang w:val="en-GB"/>
              </w:rPr>
              <w:t>Competency may be assessed:</w:t>
            </w:r>
          </w:p>
          <w:p w:rsidR="00150535" w:rsidRPr="00994AE9" w:rsidRDefault="00150535" w:rsidP="00BB23C1">
            <w:pPr>
              <w:numPr>
                <w:ilvl w:val="0"/>
                <w:numId w:val="221"/>
              </w:numPr>
              <w:pBdr>
                <w:top w:val="nil"/>
                <w:left w:val="nil"/>
                <w:bottom w:val="nil"/>
                <w:right w:val="nil"/>
                <w:between w:val="nil"/>
              </w:pBdr>
              <w:spacing w:after="0" w:line="276" w:lineRule="auto"/>
              <w:ind w:left="524" w:hanging="524"/>
              <w:rPr>
                <w:rFonts w:eastAsia="Calibri"/>
                <w:color w:val="auto"/>
                <w:kern w:val="0"/>
                <w:szCs w:val="24"/>
                <w:lang w:val="en-GB"/>
              </w:rPr>
            </w:pPr>
            <w:r w:rsidRPr="00994AE9">
              <w:rPr>
                <w:rFonts w:eastAsia="Calibri"/>
                <w:color w:val="auto"/>
                <w:kern w:val="0"/>
                <w:szCs w:val="24"/>
                <w:lang w:val="en-GB"/>
              </w:rPr>
              <w:t xml:space="preserve">Workplace </w:t>
            </w:r>
          </w:p>
          <w:p w:rsidR="00150535" w:rsidRPr="00994AE9" w:rsidRDefault="00150535" w:rsidP="00BB23C1">
            <w:pPr>
              <w:numPr>
                <w:ilvl w:val="0"/>
                <w:numId w:val="221"/>
              </w:numPr>
              <w:pBdr>
                <w:top w:val="nil"/>
                <w:left w:val="nil"/>
                <w:bottom w:val="nil"/>
                <w:right w:val="nil"/>
                <w:between w:val="nil"/>
              </w:pBdr>
              <w:spacing w:after="0" w:line="276" w:lineRule="auto"/>
              <w:ind w:left="524" w:hanging="524"/>
              <w:rPr>
                <w:rFonts w:eastAsia="Calibri"/>
                <w:color w:val="auto"/>
                <w:kern w:val="0"/>
                <w:szCs w:val="24"/>
                <w:lang w:val="en-GB"/>
              </w:rPr>
            </w:pPr>
            <w:r w:rsidRPr="00994AE9">
              <w:rPr>
                <w:rFonts w:eastAsia="Calibri"/>
                <w:color w:val="auto"/>
                <w:kern w:val="0"/>
                <w:szCs w:val="24"/>
                <w:lang w:val="en-GB"/>
              </w:rPr>
              <w:t xml:space="preserve"> Simulated environment</w:t>
            </w:r>
          </w:p>
        </w:tc>
      </w:tr>
      <w:tr w:rsidR="00150535" w:rsidRPr="00994AE9" w:rsidTr="00BB23C1">
        <w:tc>
          <w:tcPr>
            <w:tcW w:w="2176"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numPr>
                <w:ilvl w:val="0"/>
                <w:numId w:val="224"/>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994AE9">
              <w:rPr>
                <w:rFonts w:eastAsia="Calibri"/>
                <w:color w:val="auto"/>
                <w:kern w:val="0"/>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rsidR="00150535" w:rsidRPr="00994AE9" w:rsidRDefault="00150535" w:rsidP="00BB23C1">
            <w:pPr>
              <w:spacing w:after="0" w:line="276" w:lineRule="auto"/>
              <w:rPr>
                <w:rFonts w:eastAsia="Calibri"/>
                <w:color w:val="auto"/>
                <w:kern w:val="0"/>
                <w:szCs w:val="24"/>
                <w:lang w:val="en-GB"/>
              </w:rPr>
            </w:pPr>
            <w:r w:rsidRPr="00994AE9">
              <w:rPr>
                <w:rFonts w:eastAsia="Calibri"/>
                <w:color w:val="auto"/>
                <w:kern w:val="0"/>
                <w:szCs w:val="24"/>
                <w:lang w:val="en-GB"/>
              </w:rPr>
              <w:t>Holistic assessment with other units relevant to the industry sector, workplace and job role is recommended.</w:t>
            </w:r>
          </w:p>
        </w:tc>
      </w:tr>
    </w:tbl>
    <w:p w:rsidR="00150535" w:rsidRPr="00994AE9" w:rsidRDefault="00150535" w:rsidP="00150535">
      <w:pPr>
        <w:tabs>
          <w:tab w:val="left" w:pos="1670"/>
        </w:tabs>
      </w:pPr>
    </w:p>
    <w:p w:rsidR="00150535" w:rsidRPr="00257B6C" w:rsidRDefault="00150535" w:rsidP="00150535">
      <w:pPr>
        <w:pStyle w:val="Heading1"/>
      </w:pPr>
      <w:bookmarkStart w:id="46" w:name="_Toc195715423"/>
      <w:bookmarkStart w:id="47" w:name="_Toc197019538"/>
      <w:proofErr w:type="gramStart"/>
      <w:r>
        <w:t xml:space="preserve">APPLY </w:t>
      </w:r>
      <w:r w:rsidRPr="00257B6C">
        <w:t xml:space="preserve"> ENTREPRENEURIAL</w:t>
      </w:r>
      <w:proofErr w:type="gramEnd"/>
      <w:r w:rsidRPr="00257B6C">
        <w:t xml:space="preserve"> SKILLS</w:t>
      </w:r>
      <w:bookmarkEnd w:id="46"/>
      <w:bookmarkEnd w:id="47"/>
    </w:p>
    <w:p w:rsidR="00150535" w:rsidRPr="00257B6C" w:rsidRDefault="00150535" w:rsidP="00150535"/>
    <w:p w:rsidR="00150535" w:rsidRPr="00C63070" w:rsidRDefault="00150535" w:rsidP="00150535">
      <w:pPr>
        <w:spacing w:line="276" w:lineRule="auto"/>
        <w:jc w:val="both"/>
        <w:rPr>
          <w:b/>
          <w:color w:val="000000" w:themeColor="text1"/>
          <w:szCs w:val="24"/>
          <w:lang w:val="fr-FR"/>
        </w:rPr>
      </w:pPr>
      <w:r w:rsidRPr="00257B6C">
        <w:rPr>
          <w:b/>
          <w:color w:val="000000" w:themeColor="text1"/>
          <w:szCs w:val="24"/>
          <w:lang w:val="fr-FR"/>
        </w:rPr>
        <w:t xml:space="preserve">UNIT CODE : </w:t>
      </w:r>
      <w:r w:rsidRPr="00C63070">
        <w:rPr>
          <w:b/>
          <w:bCs/>
          <w:color w:val="000000" w:themeColor="text1"/>
          <w:szCs w:val="24"/>
          <w:lang w:val="fr-FR"/>
        </w:rPr>
        <w:t>0413 451 03A</w:t>
      </w:r>
    </w:p>
    <w:p w:rsidR="00150535" w:rsidRPr="00257B6C" w:rsidRDefault="00150535" w:rsidP="00150535">
      <w:pPr>
        <w:spacing w:line="276" w:lineRule="auto"/>
        <w:jc w:val="both"/>
        <w:rPr>
          <w:b/>
          <w:color w:val="000000" w:themeColor="text1"/>
          <w:szCs w:val="24"/>
          <w:lang w:val="en-GB"/>
        </w:rPr>
      </w:pPr>
      <w:r w:rsidRPr="00257B6C">
        <w:rPr>
          <w:b/>
          <w:color w:val="000000" w:themeColor="text1"/>
          <w:szCs w:val="24"/>
          <w:lang w:val="en-GB"/>
        </w:rPr>
        <w:t>UNIT DESCRIPTION</w:t>
      </w:r>
    </w:p>
    <w:p w:rsidR="00150535" w:rsidRPr="00257B6C" w:rsidRDefault="00150535" w:rsidP="00150535">
      <w:pPr>
        <w:spacing w:line="276" w:lineRule="auto"/>
        <w:jc w:val="both"/>
        <w:rPr>
          <w:color w:val="000000" w:themeColor="text1"/>
          <w:szCs w:val="24"/>
          <w:lang w:val="en-GB"/>
        </w:rPr>
      </w:pPr>
      <w:r w:rsidRPr="00257B6C">
        <w:rPr>
          <w:color w:val="000000" w:themeColor="text1"/>
          <w:szCs w:val="24"/>
          <w:lang w:val="en-GB"/>
        </w:rPr>
        <w:t xml:space="preserve">This unit covers the competencies required to demonstrate an understanding of entrepreneurship. It involves applying </w:t>
      </w:r>
      <w:r w:rsidRPr="00257B6C">
        <w:rPr>
          <w:bCs/>
          <w:color w:val="000000" w:themeColor="text1"/>
          <w:szCs w:val="24"/>
        </w:rPr>
        <w:t>financial literacy skills, applying entrepreneurial concept, identifying entrepreneurial opportunities, applying business legal aspects, innovating business strategies and developing business plan.</w:t>
      </w:r>
    </w:p>
    <w:p w:rsidR="00150535" w:rsidRPr="00257B6C" w:rsidRDefault="00150535" w:rsidP="00150535">
      <w:pPr>
        <w:spacing w:line="276" w:lineRule="auto"/>
        <w:rPr>
          <w:b/>
          <w:color w:val="000000" w:themeColor="text1"/>
          <w:szCs w:val="24"/>
          <w:lang w:val="en-GB"/>
        </w:rPr>
      </w:pPr>
      <w:r w:rsidRPr="00257B6C">
        <w:rPr>
          <w:b/>
          <w:color w:val="000000" w:themeColor="text1"/>
          <w:szCs w:val="24"/>
          <w:lang w:val="en-GB"/>
        </w:rPr>
        <w:lastRenderedPageBreak/>
        <w:t>ELEMENTS AND PERFORMANCE CRITERIA</w:t>
      </w:r>
    </w:p>
    <w:tbl>
      <w:tblPr>
        <w:tblStyle w:val="TableGrid"/>
        <w:tblW w:w="5000" w:type="pct"/>
        <w:tblLook w:val="04A0" w:firstRow="1" w:lastRow="0" w:firstColumn="1" w:lastColumn="0" w:noHBand="0" w:noVBand="1"/>
      </w:tblPr>
      <w:tblGrid>
        <w:gridCol w:w="2900"/>
        <w:gridCol w:w="6342"/>
      </w:tblGrid>
      <w:tr w:rsidR="00150535" w:rsidRPr="00257B6C" w:rsidTr="00BB23C1">
        <w:trPr>
          <w:tblHeader/>
        </w:trPr>
        <w:tc>
          <w:tcPr>
            <w:tcW w:w="1569" w:type="pct"/>
          </w:tcPr>
          <w:p w:rsidR="00150535" w:rsidRPr="00257B6C" w:rsidRDefault="00150535" w:rsidP="00BB23C1">
            <w:pPr>
              <w:spacing w:after="0" w:line="276" w:lineRule="auto"/>
              <w:rPr>
                <w:b/>
                <w:color w:val="000000" w:themeColor="text1"/>
                <w:szCs w:val="24"/>
              </w:rPr>
            </w:pPr>
            <w:r w:rsidRPr="00257B6C">
              <w:rPr>
                <w:b/>
                <w:color w:val="000000" w:themeColor="text1"/>
                <w:szCs w:val="24"/>
              </w:rPr>
              <w:t>ELEMENT</w:t>
            </w:r>
          </w:p>
          <w:p w:rsidR="00150535" w:rsidRPr="00257B6C" w:rsidRDefault="00150535" w:rsidP="00BB23C1">
            <w:pPr>
              <w:spacing w:after="0" w:line="276" w:lineRule="auto"/>
              <w:rPr>
                <w:b/>
                <w:color w:val="000000" w:themeColor="text1"/>
                <w:szCs w:val="24"/>
                <w:lang w:val="en-GB"/>
              </w:rPr>
            </w:pPr>
            <w:r w:rsidRPr="00257B6C">
              <w:rPr>
                <w:color w:val="000000" w:themeColor="text1"/>
                <w:szCs w:val="24"/>
              </w:rPr>
              <w:t>These describe the key outcomes that make up workplace function.</w:t>
            </w:r>
          </w:p>
        </w:tc>
        <w:tc>
          <w:tcPr>
            <w:tcW w:w="3431" w:type="pct"/>
          </w:tcPr>
          <w:p w:rsidR="00150535" w:rsidRPr="00257B6C" w:rsidRDefault="00150535" w:rsidP="00BB23C1">
            <w:pPr>
              <w:spacing w:after="0" w:line="276" w:lineRule="auto"/>
              <w:rPr>
                <w:b/>
                <w:color w:val="000000" w:themeColor="text1"/>
                <w:szCs w:val="24"/>
              </w:rPr>
            </w:pPr>
            <w:r w:rsidRPr="00257B6C">
              <w:rPr>
                <w:b/>
                <w:color w:val="000000" w:themeColor="text1"/>
                <w:szCs w:val="24"/>
              </w:rPr>
              <w:t>PERFORMANCE CRITERIA</w:t>
            </w:r>
          </w:p>
          <w:p w:rsidR="00150535" w:rsidRPr="00257B6C" w:rsidRDefault="00150535" w:rsidP="00BB23C1">
            <w:pPr>
              <w:spacing w:after="0" w:line="276" w:lineRule="auto"/>
              <w:rPr>
                <w:b/>
                <w:color w:val="000000" w:themeColor="text1"/>
                <w:szCs w:val="24"/>
              </w:rPr>
            </w:pPr>
            <w:r w:rsidRPr="00257B6C">
              <w:rPr>
                <w:color w:val="000000" w:themeColor="text1"/>
                <w:szCs w:val="24"/>
              </w:rPr>
              <w:t>These are assessable statements that specify the required level of performance for each of the elements.</w:t>
            </w:r>
          </w:p>
          <w:p w:rsidR="00150535" w:rsidRPr="00257B6C" w:rsidRDefault="00150535" w:rsidP="00BB23C1">
            <w:pPr>
              <w:spacing w:after="0" w:line="276" w:lineRule="auto"/>
              <w:rPr>
                <w:b/>
                <w:color w:val="000000" w:themeColor="text1"/>
                <w:szCs w:val="24"/>
                <w:lang w:val="en-GB"/>
              </w:rPr>
            </w:pPr>
            <w:r w:rsidRPr="00257B6C">
              <w:rPr>
                <w:b/>
                <w:i/>
                <w:color w:val="000000" w:themeColor="text1"/>
                <w:szCs w:val="24"/>
              </w:rPr>
              <w:t>Bold and italicized terms are elaborated in Range</w:t>
            </w:r>
          </w:p>
        </w:tc>
      </w:tr>
      <w:tr w:rsidR="00150535" w:rsidRPr="00257B6C" w:rsidTr="00BB23C1">
        <w:tc>
          <w:tcPr>
            <w:tcW w:w="1569" w:type="pct"/>
          </w:tcPr>
          <w:p w:rsidR="00150535" w:rsidRPr="00257B6C" w:rsidRDefault="00150535" w:rsidP="00BB23C1">
            <w:pPr>
              <w:pStyle w:val="ListParagraph"/>
              <w:numPr>
                <w:ilvl w:val="0"/>
                <w:numId w:val="111"/>
              </w:numPr>
              <w:spacing w:after="0"/>
              <w:rPr>
                <w:b/>
                <w:color w:val="000000" w:themeColor="text1"/>
                <w:szCs w:val="24"/>
              </w:rPr>
            </w:pPr>
            <w:r w:rsidRPr="00257B6C">
              <w:rPr>
                <w:bCs/>
                <w:color w:val="000000" w:themeColor="text1"/>
                <w:szCs w:val="24"/>
              </w:rPr>
              <w:t>Apply Financial Literacy Skills</w:t>
            </w:r>
          </w:p>
        </w:tc>
        <w:tc>
          <w:tcPr>
            <w:tcW w:w="3431" w:type="pct"/>
          </w:tcPr>
          <w:p w:rsidR="00150535" w:rsidRPr="00257B6C" w:rsidRDefault="00150535" w:rsidP="00BB23C1">
            <w:pPr>
              <w:pStyle w:val="ListParagraph"/>
              <w:numPr>
                <w:ilvl w:val="0"/>
                <w:numId w:val="112"/>
              </w:numPr>
              <w:spacing w:after="0"/>
              <w:rPr>
                <w:color w:val="000000" w:themeColor="text1"/>
                <w:szCs w:val="24"/>
              </w:rPr>
            </w:pPr>
            <w:r w:rsidRPr="00257B6C">
              <w:rPr>
                <w:b/>
                <w:color w:val="000000" w:themeColor="text1"/>
                <w:szCs w:val="24"/>
              </w:rPr>
              <w:t>Sources of personal and business</w:t>
            </w:r>
            <w:r w:rsidRPr="00257B6C">
              <w:rPr>
                <w:color w:val="000000" w:themeColor="text1"/>
                <w:szCs w:val="24"/>
              </w:rPr>
              <w:t xml:space="preserve"> </w:t>
            </w:r>
            <w:r w:rsidRPr="00257B6C">
              <w:rPr>
                <w:b/>
                <w:bCs/>
                <w:i/>
                <w:iCs/>
                <w:color w:val="000000" w:themeColor="text1"/>
                <w:szCs w:val="24"/>
              </w:rPr>
              <w:t>funds</w:t>
            </w:r>
            <w:r w:rsidRPr="00257B6C">
              <w:rPr>
                <w:color w:val="000000" w:themeColor="text1"/>
                <w:szCs w:val="24"/>
              </w:rPr>
              <w:t xml:space="preserve"> are identified as per financial procedures and standards </w:t>
            </w:r>
          </w:p>
          <w:p w:rsidR="00150535" w:rsidRPr="00257B6C" w:rsidRDefault="00150535" w:rsidP="00BB23C1">
            <w:pPr>
              <w:pStyle w:val="ListParagraph"/>
              <w:numPr>
                <w:ilvl w:val="0"/>
                <w:numId w:val="112"/>
              </w:numPr>
              <w:spacing w:after="0"/>
              <w:rPr>
                <w:color w:val="000000" w:themeColor="text1"/>
                <w:szCs w:val="24"/>
              </w:rPr>
            </w:pPr>
            <w:r w:rsidRPr="00257B6C">
              <w:rPr>
                <w:color w:val="000000" w:themeColor="text1"/>
                <w:szCs w:val="24"/>
              </w:rPr>
              <w:t xml:space="preserve">Personal finances are managed as per financial procedures and standards </w:t>
            </w:r>
          </w:p>
          <w:p w:rsidR="00150535" w:rsidRPr="00257B6C" w:rsidRDefault="00150535" w:rsidP="00BB23C1">
            <w:pPr>
              <w:pStyle w:val="ListParagraph"/>
              <w:numPr>
                <w:ilvl w:val="0"/>
                <w:numId w:val="112"/>
              </w:numPr>
              <w:spacing w:after="0"/>
              <w:rPr>
                <w:color w:val="000000" w:themeColor="text1"/>
                <w:szCs w:val="24"/>
              </w:rPr>
            </w:pPr>
            <w:r w:rsidRPr="00257B6C">
              <w:rPr>
                <w:color w:val="000000" w:themeColor="text1"/>
                <w:szCs w:val="24"/>
              </w:rPr>
              <w:t xml:space="preserve">Savings are managed as per financial procedures and standards </w:t>
            </w:r>
          </w:p>
          <w:p w:rsidR="00150535" w:rsidRPr="00257B6C" w:rsidRDefault="00150535" w:rsidP="00BB23C1">
            <w:pPr>
              <w:pStyle w:val="ListParagraph"/>
              <w:numPr>
                <w:ilvl w:val="0"/>
                <w:numId w:val="112"/>
              </w:numPr>
              <w:spacing w:after="0"/>
              <w:rPr>
                <w:color w:val="000000" w:themeColor="text1"/>
                <w:szCs w:val="24"/>
              </w:rPr>
            </w:pPr>
            <w:r w:rsidRPr="00257B6C">
              <w:rPr>
                <w:color w:val="000000" w:themeColor="text1"/>
                <w:szCs w:val="24"/>
              </w:rPr>
              <w:t xml:space="preserve">Debts are managed as per financial procedures and standards </w:t>
            </w:r>
          </w:p>
          <w:p w:rsidR="00150535" w:rsidRPr="00257B6C" w:rsidRDefault="00150535" w:rsidP="00BB23C1">
            <w:pPr>
              <w:pStyle w:val="ListParagraph"/>
              <w:numPr>
                <w:ilvl w:val="0"/>
                <w:numId w:val="112"/>
              </w:numPr>
              <w:spacing w:after="0"/>
              <w:rPr>
                <w:color w:val="000000" w:themeColor="text1"/>
                <w:szCs w:val="24"/>
              </w:rPr>
            </w:pPr>
            <w:r w:rsidRPr="00257B6C">
              <w:rPr>
                <w:color w:val="000000" w:themeColor="text1"/>
                <w:szCs w:val="24"/>
              </w:rPr>
              <w:t xml:space="preserve">Investments are undertaken as per financial procedures and standards </w:t>
            </w:r>
          </w:p>
          <w:p w:rsidR="00150535" w:rsidRPr="00257B6C" w:rsidRDefault="00150535" w:rsidP="00BB23C1">
            <w:pPr>
              <w:pStyle w:val="ListParagraph"/>
              <w:numPr>
                <w:ilvl w:val="0"/>
                <w:numId w:val="112"/>
              </w:numPr>
              <w:spacing w:after="0"/>
              <w:rPr>
                <w:color w:val="000000" w:themeColor="text1"/>
                <w:szCs w:val="24"/>
              </w:rPr>
            </w:pPr>
            <w:r w:rsidRPr="00257B6C">
              <w:rPr>
                <w:color w:val="000000" w:themeColor="text1"/>
                <w:szCs w:val="24"/>
              </w:rPr>
              <w:t xml:space="preserve">Insurance services are procured as per financial procedures and standards </w:t>
            </w:r>
          </w:p>
        </w:tc>
      </w:tr>
      <w:tr w:rsidR="00150535" w:rsidRPr="00257B6C" w:rsidTr="00BB23C1">
        <w:tc>
          <w:tcPr>
            <w:tcW w:w="1569" w:type="pct"/>
          </w:tcPr>
          <w:p w:rsidR="00150535" w:rsidRPr="00257B6C" w:rsidRDefault="00150535" w:rsidP="00BB23C1">
            <w:pPr>
              <w:pStyle w:val="ListParagraph"/>
              <w:numPr>
                <w:ilvl w:val="0"/>
                <w:numId w:val="111"/>
              </w:numPr>
              <w:spacing w:after="0"/>
              <w:rPr>
                <w:bCs/>
                <w:color w:val="000000" w:themeColor="text1"/>
                <w:szCs w:val="24"/>
              </w:rPr>
            </w:pPr>
            <w:r w:rsidRPr="00257B6C">
              <w:rPr>
                <w:bCs/>
                <w:color w:val="000000" w:themeColor="text1"/>
                <w:szCs w:val="24"/>
              </w:rPr>
              <w:t>Apply entrepreneurial concept</w:t>
            </w:r>
          </w:p>
        </w:tc>
        <w:tc>
          <w:tcPr>
            <w:tcW w:w="3431" w:type="pct"/>
          </w:tcPr>
          <w:p w:rsidR="00150535" w:rsidRPr="00257B6C" w:rsidRDefault="00150535" w:rsidP="00BB23C1">
            <w:pPr>
              <w:pStyle w:val="ListParagraph"/>
              <w:numPr>
                <w:ilvl w:val="0"/>
                <w:numId w:val="113"/>
              </w:numPr>
              <w:shd w:val="clear" w:color="auto" w:fill="FFFFFF" w:themeFill="background1"/>
              <w:tabs>
                <w:tab w:val="left" w:pos="2880"/>
              </w:tabs>
              <w:spacing w:after="0"/>
              <w:ind w:left="360"/>
              <w:rPr>
                <w:color w:val="000000" w:themeColor="text1"/>
                <w:szCs w:val="24"/>
              </w:rPr>
            </w:pPr>
            <w:r w:rsidRPr="00257B6C">
              <w:rPr>
                <w:color w:val="000000" w:themeColor="text1"/>
                <w:szCs w:val="24"/>
              </w:rPr>
              <w:t xml:space="preserve">Entrepreneurs and Business persons are distinguished as per principles of entrepreneurship </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b/>
                <w:color w:val="000000" w:themeColor="text1"/>
                <w:szCs w:val="24"/>
              </w:rPr>
            </w:pPr>
            <w:r w:rsidRPr="00257B6C">
              <w:rPr>
                <w:b/>
                <w:i/>
                <w:color w:val="000000" w:themeColor="text1"/>
                <w:szCs w:val="24"/>
              </w:rPr>
              <w:t>Types of entrepreneurs</w:t>
            </w:r>
            <w:r w:rsidRPr="00257B6C">
              <w:rPr>
                <w:color w:val="000000" w:themeColor="text1"/>
                <w:szCs w:val="24"/>
              </w:rPr>
              <w:t xml:space="preserve"> are identified as per principles of entrepreneurship</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color w:val="000000" w:themeColor="text1"/>
                <w:szCs w:val="24"/>
              </w:rPr>
            </w:pPr>
            <w:r w:rsidRPr="00257B6C">
              <w:rPr>
                <w:color w:val="000000" w:themeColor="text1"/>
                <w:szCs w:val="24"/>
              </w:rPr>
              <w:t>Ways of becoming an entrepreneur are identified as per principles of Entrepreneurship</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b/>
                <w:color w:val="000000" w:themeColor="text1"/>
                <w:szCs w:val="24"/>
              </w:rPr>
            </w:pPr>
            <w:r w:rsidRPr="00257B6C">
              <w:rPr>
                <w:b/>
                <w:i/>
                <w:color w:val="000000" w:themeColor="text1"/>
                <w:szCs w:val="24"/>
              </w:rPr>
              <w:t>Characteristics of Entrepreneurs</w:t>
            </w:r>
            <w:r w:rsidRPr="00257B6C">
              <w:rPr>
                <w:color w:val="000000" w:themeColor="text1"/>
                <w:szCs w:val="24"/>
              </w:rPr>
              <w:t xml:space="preserve"> are identified as per principles of Entrepreneurship</w:t>
            </w:r>
            <w:r w:rsidRPr="00257B6C">
              <w:rPr>
                <w:b/>
                <w:color w:val="000000" w:themeColor="text1"/>
                <w:szCs w:val="24"/>
              </w:rPr>
              <w:t xml:space="preserve"> </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b/>
                <w:color w:val="000000" w:themeColor="text1"/>
                <w:szCs w:val="24"/>
              </w:rPr>
            </w:pPr>
            <w:r w:rsidRPr="00257B6C">
              <w:rPr>
                <w:bCs/>
                <w:color w:val="000000" w:themeColor="text1"/>
                <w:szCs w:val="24"/>
              </w:rPr>
              <w:t>Salaried employment</w:t>
            </w:r>
            <w:r w:rsidRPr="00257B6C">
              <w:rPr>
                <w:color w:val="000000" w:themeColor="text1"/>
                <w:szCs w:val="24"/>
              </w:rPr>
              <w:t xml:space="preserve"> and </w:t>
            </w:r>
            <w:r w:rsidRPr="00257B6C">
              <w:rPr>
                <w:bCs/>
                <w:color w:val="000000" w:themeColor="text1"/>
                <w:szCs w:val="24"/>
              </w:rPr>
              <w:t>self-employment</w:t>
            </w:r>
            <w:r w:rsidRPr="00257B6C">
              <w:rPr>
                <w:color w:val="000000" w:themeColor="text1"/>
                <w:szCs w:val="24"/>
              </w:rPr>
              <w:t xml:space="preserve"> are distinguished as per principles of entrepreneurship </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b/>
                <w:color w:val="000000" w:themeColor="text1"/>
                <w:szCs w:val="24"/>
              </w:rPr>
            </w:pPr>
            <w:r w:rsidRPr="00257B6C">
              <w:rPr>
                <w:b/>
                <w:i/>
                <w:color w:val="000000" w:themeColor="text1"/>
                <w:szCs w:val="24"/>
              </w:rPr>
              <w:t>Requirements for entry into self-employment</w:t>
            </w:r>
            <w:r w:rsidRPr="00257B6C">
              <w:rPr>
                <w:color w:val="000000" w:themeColor="text1"/>
                <w:szCs w:val="24"/>
              </w:rPr>
              <w:t xml:space="preserve"> are identified according to business procedures and standards </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b/>
                <w:color w:val="000000" w:themeColor="text1"/>
                <w:szCs w:val="24"/>
              </w:rPr>
            </w:pPr>
            <w:r w:rsidRPr="00257B6C">
              <w:rPr>
                <w:bCs/>
                <w:color w:val="000000" w:themeColor="text1"/>
                <w:szCs w:val="24"/>
              </w:rPr>
              <w:t xml:space="preserve">Roles </w:t>
            </w:r>
            <w:r w:rsidRPr="00257B6C">
              <w:rPr>
                <w:color w:val="000000" w:themeColor="text1"/>
                <w:szCs w:val="24"/>
              </w:rPr>
              <w:t xml:space="preserve">of an Entrepreneur in an enterprise are determined according to business procedures and standards  </w:t>
            </w:r>
          </w:p>
          <w:p w:rsidR="00150535" w:rsidRPr="00257B6C" w:rsidRDefault="00150535" w:rsidP="00BB23C1">
            <w:pPr>
              <w:pStyle w:val="ListParagraph"/>
              <w:numPr>
                <w:ilvl w:val="0"/>
                <w:numId w:val="113"/>
              </w:numPr>
              <w:shd w:val="clear" w:color="auto" w:fill="FFFFFF" w:themeFill="background1"/>
              <w:tabs>
                <w:tab w:val="left" w:pos="2880"/>
              </w:tabs>
              <w:spacing w:after="0"/>
              <w:ind w:left="360"/>
              <w:rPr>
                <w:b/>
                <w:color w:val="000000" w:themeColor="text1"/>
                <w:szCs w:val="24"/>
              </w:rPr>
            </w:pPr>
            <w:r w:rsidRPr="00257B6C">
              <w:rPr>
                <w:b/>
                <w:color w:val="000000" w:themeColor="text1"/>
                <w:szCs w:val="24"/>
              </w:rPr>
              <w:t>Contributions of entrepreneurship</w:t>
            </w:r>
            <w:r w:rsidRPr="00257B6C">
              <w:rPr>
                <w:color w:val="000000" w:themeColor="text1"/>
                <w:szCs w:val="24"/>
              </w:rPr>
              <w:t xml:space="preserve"> to National development are identified as per business procedures and standards </w:t>
            </w:r>
          </w:p>
        </w:tc>
      </w:tr>
      <w:tr w:rsidR="00150535" w:rsidRPr="00257B6C" w:rsidTr="00BB23C1">
        <w:tc>
          <w:tcPr>
            <w:tcW w:w="1569" w:type="pct"/>
          </w:tcPr>
          <w:p w:rsidR="00150535" w:rsidRPr="00257B6C" w:rsidRDefault="00150535" w:rsidP="00BB23C1">
            <w:pPr>
              <w:pStyle w:val="ListParagraph"/>
              <w:numPr>
                <w:ilvl w:val="0"/>
                <w:numId w:val="111"/>
              </w:numPr>
              <w:spacing w:after="0"/>
              <w:rPr>
                <w:bCs/>
                <w:color w:val="000000" w:themeColor="text1"/>
                <w:szCs w:val="24"/>
              </w:rPr>
            </w:pPr>
            <w:r w:rsidRPr="00257B6C">
              <w:rPr>
                <w:bCs/>
                <w:color w:val="000000" w:themeColor="text1"/>
                <w:szCs w:val="24"/>
              </w:rPr>
              <w:t>Identify entrepreneurial opportunities</w:t>
            </w:r>
          </w:p>
        </w:tc>
        <w:tc>
          <w:tcPr>
            <w:tcW w:w="3431" w:type="pct"/>
          </w:tcPr>
          <w:p w:rsidR="00150535" w:rsidRPr="00257B6C" w:rsidRDefault="00150535" w:rsidP="00BB23C1">
            <w:pPr>
              <w:pStyle w:val="ListParagraph"/>
              <w:numPr>
                <w:ilvl w:val="0"/>
                <w:numId w:val="114"/>
              </w:numPr>
              <w:shd w:val="clear" w:color="auto" w:fill="FFFFFF" w:themeFill="background1"/>
              <w:tabs>
                <w:tab w:val="left" w:pos="2880"/>
              </w:tabs>
              <w:spacing w:after="0"/>
              <w:rPr>
                <w:color w:val="000000" w:themeColor="text1"/>
                <w:szCs w:val="24"/>
              </w:rPr>
            </w:pPr>
            <w:r w:rsidRPr="00257B6C">
              <w:rPr>
                <w:color w:val="000000" w:themeColor="text1"/>
                <w:szCs w:val="24"/>
              </w:rPr>
              <w:t xml:space="preserve">Business ideas are identified as per business procedures and standards  </w:t>
            </w:r>
          </w:p>
          <w:p w:rsidR="00150535" w:rsidRPr="00257B6C" w:rsidRDefault="00150535" w:rsidP="00BB23C1">
            <w:pPr>
              <w:pStyle w:val="ListParagraph"/>
              <w:numPr>
                <w:ilvl w:val="0"/>
                <w:numId w:val="114"/>
              </w:numPr>
              <w:shd w:val="clear" w:color="auto" w:fill="FFFFFF" w:themeFill="background1"/>
              <w:tabs>
                <w:tab w:val="left" w:pos="2880"/>
              </w:tabs>
              <w:spacing w:after="0"/>
              <w:rPr>
                <w:color w:val="000000" w:themeColor="text1"/>
                <w:szCs w:val="24"/>
              </w:rPr>
            </w:pPr>
            <w:r w:rsidRPr="00257B6C">
              <w:rPr>
                <w:color w:val="000000" w:themeColor="text1"/>
                <w:szCs w:val="24"/>
              </w:rPr>
              <w:t xml:space="preserve">Factors to consider when evaluating business opportunity viability are explored based on business procedure and standards </w:t>
            </w:r>
          </w:p>
          <w:p w:rsidR="00150535" w:rsidRPr="00257B6C" w:rsidRDefault="00150535" w:rsidP="00BB23C1">
            <w:pPr>
              <w:pStyle w:val="ListParagraph"/>
              <w:numPr>
                <w:ilvl w:val="0"/>
                <w:numId w:val="114"/>
              </w:numPr>
              <w:shd w:val="clear" w:color="auto" w:fill="FFFFFF" w:themeFill="background1"/>
              <w:tabs>
                <w:tab w:val="left" w:pos="2880"/>
              </w:tabs>
              <w:spacing w:after="0"/>
              <w:rPr>
                <w:color w:val="000000" w:themeColor="text1"/>
                <w:szCs w:val="24"/>
              </w:rPr>
            </w:pPr>
            <w:r w:rsidRPr="00257B6C">
              <w:rPr>
                <w:bCs/>
                <w:color w:val="000000" w:themeColor="text1"/>
                <w:szCs w:val="24"/>
              </w:rPr>
              <w:t>Entrepreneurial opportunities are evaluated as</w:t>
            </w:r>
            <w:r w:rsidRPr="00257B6C">
              <w:rPr>
                <w:color w:val="000000" w:themeColor="text1"/>
                <w:szCs w:val="24"/>
              </w:rPr>
              <w:t xml:space="preserve"> per business procedures and standards </w:t>
            </w:r>
          </w:p>
          <w:p w:rsidR="00150535" w:rsidRPr="00257B6C" w:rsidRDefault="00150535" w:rsidP="00BB23C1">
            <w:pPr>
              <w:pStyle w:val="ListParagraph"/>
              <w:numPr>
                <w:ilvl w:val="0"/>
                <w:numId w:val="114"/>
              </w:numPr>
              <w:shd w:val="clear" w:color="auto" w:fill="FFFFFF" w:themeFill="background1"/>
              <w:tabs>
                <w:tab w:val="left" w:pos="2880"/>
              </w:tabs>
              <w:spacing w:after="0"/>
              <w:rPr>
                <w:color w:val="000000" w:themeColor="text1"/>
                <w:szCs w:val="24"/>
              </w:rPr>
            </w:pPr>
            <w:r w:rsidRPr="00257B6C">
              <w:rPr>
                <w:color w:val="000000" w:themeColor="text1"/>
                <w:szCs w:val="24"/>
              </w:rPr>
              <w:t xml:space="preserve">Business ideas and opportunities are generated as per business procedures and standards </w:t>
            </w:r>
          </w:p>
          <w:p w:rsidR="00150535" w:rsidRPr="00257B6C" w:rsidRDefault="00150535" w:rsidP="00BB23C1">
            <w:pPr>
              <w:pStyle w:val="ListParagraph"/>
              <w:numPr>
                <w:ilvl w:val="0"/>
                <w:numId w:val="114"/>
              </w:numPr>
              <w:shd w:val="clear" w:color="auto" w:fill="FFFFFF" w:themeFill="background1"/>
              <w:tabs>
                <w:tab w:val="left" w:pos="2880"/>
              </w:tabs>
              <w:spacing w:after="0"/>
              <w:rPr>
                <w:color w:val="000000" w:themeColor="text1"/>
                <w:szCs w:val="24"/>
              </w:rPr>
            </w:pPr>
            <w:r w:rsidRPr="00257B6C">
              <w:rPr>
                <w:color w:val="000000" w:themeColor="text1"/>
                <w:szCs w:val="24"/>
              </w:rPr>
              <w:lastRenderedPageBreak/>
              <w:t xml:space="preserve">Business life cycle is analysed as per business procedures and standards </w:t>
            </w:r>
          </w:p>
        </w:tc>
      </w:tr>
      <w:tr w:rsidR="00150535" w:rsidRPr="00257B6C" w:rsidTr="00BB23C1">
        <w:tc>
          <w:tcPr>
            <w:tcW w:w="1569" w:type="pct"/>
          </w:tcPr>
          <w:p w:rsidR="00150535" w:rsidRPr="00257B6C" w:rsidRDefault="00150535" w:rsidP="00BB23C1">
            <w:pPr>
              <w:pStyle w:val="ListParagraph"/>
              <w:numPr>
                <w:ilvl w:val="0"/>
                <w:numId w:val="111"/>
              </w:numPr>
              <w:spacing w:after="0"/>
              <w:rPr>
                <w:bCs/>
                <w:color w:val="000000" w:themeColor="text1"/>
                <w:szCs w:val="24"/>
              </w:rPr>
            </w:pPr>
            <w:r w:rsidRPr="00257B6C">
              <w:rPr>
                <w:bCs/>
                <w:color w:val="000000" w:themeColor="text1"/>
                <w:szCs w:val="24"/>
              </w:rPr>
              <w:lastRenderedPageBreak/>
              <w:t xml:space="preserve">Apply business legal aspects  </w:t>
            </w:r>
          </w:p>
        </w:tc>
        <w:tc>
          <w:tcPr>
            <w:tcW w:w="3431" w:type="pct"/>
          </w:tcPr>
          <w:p w:rsidR="00150535" w:rsidRPr="00257B6C" w:rsidRDefault="00150535" w:rsidP="00BB23C1">
            <w:pPr>
              <w:pStyle w:val="ListParagraph"/>
              <w:numPr>
                <w:ilvl w:val="0"/>
                <w:numId w:val="115"/>
              </w:numPr>
              <w:rPr>
                <w:color w:val="000000" w:themeColor="text1"/>
                <w:szCs w:val="24"/>
              </w:rPr>
            </w:pPr>
            <w:r w:rsidRPr="00257B6C">
              <w:rPr>
                <w:b/>
                <w:bCs/>
                <w:i/>
                <w:iCs/>
                <w:color w:val="000000" w:themeColor="text1"/>
                <w:szCs w:val="24"/>
              </w:rPr>
              <w:t>Forms of business ownership</w:t>
            </w:r>
            <w:r w:rsidRPr="00257B6C">
              <w:rPr>
                <w:color w:val="000000" w:themeColor="text1"/>
                <w:szCs w:val="24"/>
              </w:rPr>
              <w:t xml:space="preserve"> are identified as per legal procedures and practices </w:t>
            </w:r>
          </w:p>
          <w:p w:rsidR="00150535" w:rsidRPr="00257B6C" w:rsidRDefault="00150535" w:rsidP="00BB23C1">
            <w:pPr>
              <w:pStyle w:val="ListParagraph"/>
              <w:numPr>
                <w:ilvl w:val="0"/>
                <w:numId w:val="115"/>
              </w:numPr>
              <w:rPr>
                <w:color w:val="000000" w:themeColor="text1"/>
                <w:szCs w:val="24"/>
              </w:rPr>
            </w:pPr>
            <w:r w:rsidRPr="00257B6C">
              <w:rPr>
                <w:color w:val="000000" w:themeColor="text1"/>
                <w:szCs w:val="24"/>
              </w:rPr>
              <w:t xml:space="preserve">Business Registration and Licensing processes are identified as per legal procedures and practices </w:t>
            </w:r>
          </w:p>
          <w:p w:rsidR="00150535" w:rsidRPr="00257B6C" w:rsidRDefault="00150535" w:rsidP="00BB23C1">
            <w:pPr>
              <w:pStyle w:val="ListParagraph"/>
              <w:numPr>
                <w:ilvl w:val="0"/>
                <w:numId w:val="115"/>
              </w:numPr>
              <w:rPr>
                <w:color w:val="000000" w:themeColor="text1"/>
                <w:szCs w:val="24"/>
              </w:rPr>
            </w:pPr>
            <w:r w:rsidRPr="00257B6C">
              <w:rPr>
                <w:color w:val="000000" w:themeColor="text1"/>
                <w:szCs w:val="24"/>
              </w:rPr>
              <w:t xml:space="preserve">Types of Contracts and Agreements are analysed as per legal procedures and practices </w:t>
            </w:r>
          </w:p>
          <w:p w:rsidR="00150535" w:rsidRPr="00257B6C" w:rsidRDefault="00150535" w:rsidP="00BB23C1">
            <w:pPr>
              <w:pStyle w:val="ListParagraph"/>
              <w:numPr>
                <w:ilvl w:val="0"/>
                <w:numId w:val="115"/>
              </w:numPr>
              <w:shd w:val="clear" w:color="auto" w:fill="FFFFFF" w:themeFill="background1"/>
              <w:tabs>
                <w:tab w:val="left" w:pos="2880"/>
              </w:tabs>
              <w:spacing w:after="0"/>
              <w:rPr>
                <w:color w:val="000000" w:themeColor="text1"/>
                <w:szCs w:val="24"/>
              </w:rPr>
            </w:pPr>
            <w:r w:rsidRPr="00257B6C">
              <w:rPr>
                <w:color w:val="000000" w:themeColor="text1"/>
                <w:szCs w:val="24"/>
              </w:rPr>
              <w:t>Employment Laws are identified as per legal procedures and practices</w:t>
            </w:r>
          </w:p>
          <w:p w:rsidR="00150535" w:rsidRPr="00257B6C" w:rsidRDefault="00150535" w:rsidP="00BB23C1">
            <w:pPr>
              <w:pStyle w:val="ListParagraph"/>
              <w:numPr>
                <w:ilvl w:val="0"/>
                <w:numId w:val="115"/>
              </w:numPr>
              <w:shd w:val="clear" w:color="auto" w:fill="FFFFFF" w:themeFill="background1"/>
              <w:tabs>
                <w:tab w:val="left" w:pos="557"/>
              </w:tabs>
              <w:spacing w:after="0"/>
              <w:rPr>
                <w:color w:val="000000" w:themeColor="text1"/>
                <w:szCs w:val="24"/>
              </w:rPr>
            </w:pPr>
            <w:r w:rsidRPr="00257B6C">
              <w:rPr>
                <w:color w:val="000000" w:themeColor="text1"/>
                <w:szCs w:val="24"/>
              </w:rPr>
              <w:t>Taxation laws are identified as per legal procedures and practices</w:t>
            </w:r>
          </w:p>
        </w:tc>
      </w:tr>
      <w:tr w:rsidR="00150535" w:rsidRPr="00257B6C" w:rsidTr="00BB23C1">
        <w:tc>
          <w:tcPr>
            <w:tcW w:w="1569" w:type="pct"/>
          </w:tcPr>
          <w:p w:rsidR="00150535" w:rsidRPr="00257B6C" w:rsidRDefault="00150535" w:rsidP="00BB23C1">
            <w:pPr>
              <w:pStyle w:val="ListParagraph"/>
              <w:numPr>
                <w:ilvl w:val="0"/>
                <w:numId w:val="111"/>
              </w:numPr>
              <w:spacing w:after="0"/>
              <w:rPr>
                <w:bCs/>
                <w:color w:val="000000" w:themeColor="text1"/>
                <w:szCs w:val="24"/>
              </w:rPr>
            </w:pPr>
            <w:r w:rsidRPr="00257B6C">
              <w:rPr>
                <w:bCs/>
                <w:color w:val="000000" w:themeColor="text1"/>
                <w:szCs w:val="24"/>
              </w:rPr>
              <w:t xml:space="preserve">Innovate Business strategies  </w:t>
            </w:r>
          </w:p>
        </w:tc>
        <w:tc>
          <w:tcPr>
            <w:tcW w:w="3431" w:type="pct"/>
          </w:tcPr>
          <w:p w:rsidR="00150535" w:rsidRPr="00257B6C" w:rsidRDefault="00150535" w:rsidP="00BB23C1">
            <w:pPr>
              <w:pStyle w:val="ListParagraph"/>
              <w:numPr>
                <w:ilvl w:val="0"/>
                <w:numId w:val="116"/>
              </w:numPr>
              <w:spacing w:after="0"/>
              <w:rPr>
                <w:color w:val="000000" w:themeColor="text1"/>
                <w:szCs w:val="24"/>
              </w:rPr>
            </w:pPr>
            <w:r w:rsidRPr="00257B6C">
              <w:rPr>
                <w:color w:val="000000" w:themeColor="text1"/>
                <w:szCs w:val="24"/>
              </w:rPr>
              <w:t xml:space="preserve">Business innovation strategies   are determined by the organization standards </w:t>
            </w:r>
          </w:p>
          <w:p w:rsidR="00150535" w:rsidRPr="00257B6C" w:rsidRDefault="00150535" w:rsidP="00BB23C1">
            <w:pPr>
              <w:pStyle w:val="ListParagraph"/>
              <w:numPr>
                <w:ilvl w:val="0"/>
                <w:numId w:val="116"/>
              </w:numPr>
              <w:spacing w:after="0"/>
              <w:rPr>
                <w:rFonts w:eastAsia="Times New Roman"/>
                <w:color w:val="000000" w:themeColor="text1"/>
                <w:szCs w:val="24"/>
              </w:rPr>
            </w:pPr>
            <w:r w:rsidRPr="00257B6C">
              <w:rPr>
                <w:rFonts w:eastAsia="Times New Roman"/>
                <w:color w:val="000000" w:themeColor="text1"/>
                <w:szCs w:val="24"/>
              </w:rPr>
              <w:t xml:space="preserve">Creativity in business development is demonstrated in accordance with business standards </w:t>
            </w:r>
          </w:p>
          <w:p w:rsidR="00150535" w:rsidRPr="00257B6C" w:rsidRDefault="00150535" w:rsidP="00BB23C1">
            <w:pPr>
              <w:pStyle w:val="ListParagraph"/>
              <w:numPr>
                <w:ilvl w:val="0"/>
                <w:numId w:val="116"/>
              </w:numPr>
              <w:spacing w:after="0"/>
              <w:rPr>
                <w:rFonts w:eastAsia="Times New Roman"/>
                <w:color w:val="000000" w:themeColor="text1"/>
                <w:szCs w:val="24"/>
              </w:rPr>
            </w:pPr>
            <w:r w:rsidRPr="00257B6C">
              <w:rPr>
                <w:rFonts w:eastAsia="Times New Roman"/>
                <w:b/>
                <w:i/>
                <w:color w:val="000000" w:themeColor="text1"/>
                <w:szCs w:val="24"/>
              </w:rPr>
              <w:t xml:space="preserve">Innovative business standards </w:t>
            </w:r>
            <w:r w:rsidRPr="00257B6C">
              <w:rPr>
                <w:rFonts w:eastAsia="Times New Roman"/>
                <w:color w:val="000000" w:themeColor="text1"/>
                <w:szCs w:val="24"/>
              </w:rPr>
              <w:t xml:space="preserve"> are developed as per business principles</w:t>
            </w:r>
          </w:p>
          <w:p w:rsidR="00150535" w:rsidRPr="00257B6C" w:rsidRDefault="00150535" w:rsidP="00BB23C1">
            <w:pPr>
              <w:pStyle w:val="ListParagraph"/>
              <w:numPr>
                <w:ilvl w:val="0"/>
                <w:numId w:val="116"/>
              </w:numPr>
              <w:spacing w:after="0"/>
              <w:rPr>
                <w:rFonts w:eastAsia="Times New Roman"/>
                <w:color w:val="000000" w:themeColor="text1"/>
                <w:szCs w:val="24"/>
              </w:rPr>
            </w:pPr>
            <w:r w:rsidRPr="00257B6C">
              <w:rPr>
                <w:rFonts w:eastAsia="Times New Roman"/>
                <w:color w:val="000000" w:themeColor="text1"/>
                <w:szCs w:val="24"/>
              </w:rPr>
              <w:t>Linkages with other entrepreneurs are created as per best practice</w:t>
            </w:r>
          </w:p>
          <w:p w:rsidR="00150535" w:rsidRPr="00257B6C" w:rsidRDefault="00150535" w:rsidP="00BB23C1">
            <w:pPr>
              <w:pStyle w:val="ListParagraph"/>
              <w:numPr>
                <w:ilvl w:val="0"/>
                <w:numId w:val="116"/>
              </w:numPr>
              <w:spacing w:after="0"/>
              <w:rPr>
                <w:rStyle w:val="Strong"/>
                <w:rFonts w:eastAsia="Times New Roman"/>
                <w:b w:val="0"/>
                <w:bCs w:val="0"/>
                <w:color w:val="000000" w:themeColor="text1"/>
                <w:szCs w:val="24"/>
              </w:rPr>
            </w:pPr>
            <w:r w:rsidRPr="00257B6C">
              <w:rPr>
                <w:rFonts w:eastAsia="Times New Roman"/>
                <w:color w:val="000000" w:themeColor="text1"/>
                <w:szCs w:val="24"/>
              </w:rPr>
              <w:t>ICT is incorporated in business growth and development as per best practice</w:t>
            </w:r>
          </w:p>
        </w:tc>
      </w:tr>
      <w:tr w:rsidR="00150535" w:rsidRPr="00257B6C" w:rsidTr="00BB23C1">
        <w:tc>
          <w:tcPr>
            <w:tcW w:w="1569" w:type="pct"/>
          </w:tcPr>
          <w:p w:rsidR="00150535" w:rsidRPr="00257B6C" w:rsidRDefault="00150535" w:rsidP="00BB23C1">
            <w:pPr>
              <w:pStyle w:val="ListParagraph"/>
              <w:numPr>
                <w:ilvl w:val="0"/>
                <w:numId w:val="111"/>
              </w:numPr>
              <w:spacing w:after="0"/>
              <w:rPr>
                <w:rFonts w:eastAsia="Times New Roman"/>
                <w:color w:val="000000" w:themeColor="text1"/>
                <w:szCs w:val="24"/>
              </w:rPr>
            </w:pPr>
            <w:r w:rsidRPr="00257B6C">
              <w:rPr>
                <w:rFonts w:eastAsia="Times New Roman"/>
                <w:color w:val="000000" w:themeColor="text1"/>
                <w:szCs w:val="24"/>
              </w:rPr>
              <w:t>Develop Business Plan</w:t>
            </w:r>
          </w:p>
        </w:tc>
        <w:tc>
          <w:tcPr>
            <w:tcW w:w="3431" w:type="pct"/>
          </w:tcPr>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bCs/>
                <w:iCs/>
                <w:color w:val="000000" w:themeColor="text1"/>
                <w:szCs w:val="24"/>
                <w:lang w:val="en-GB"/>
              </w:rPr>
              <w:t xml:space="preserve">Business idea is described as per business procedures and standards    </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bCs/>
                <w:iCs/>
                <w:color w:val="000000" w:themeColor="text1"/>
                <w:szCs w:val="24"/>
                <w:lang w:val="en-GB"/>
              </w:rPr>
              <w:t xml:space="preserve">Business description is developed as per business plan format </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bCs/>
                <w:iCs/>
                <w:color w:val="000000" w:themeColor="text1"/>
                <w:szCs w:val="24"/>
                <w:lang w:val="en-GB"/>
              </w:rPr>
              <w:t xml:space="preserve">Marketing plan is developed as per business plan format </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bCs/>
                <w:iCs/>
                <w:color w:val="000000" w:themeColor="text1"/>
                <w:szCs w:val="24"/>
                <w:lang w:val="en-GB"/>
              </w:rPr>
              <w:t xml:space="preserve">Organizational/Management plan is prepared in accordance with business plan format </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color w:val="000000" w:themeColor="text1"/>
                <w:szCs w:val="24"/>
                <w:lang w:val="en-GB"/>
              </w:rPr>
              <w:t xml:space="preserve">Production/operation plan </w:t>
            </w:r>
            <w:r w:rsidRPr="00257B6C">
              <w:rPr>
                <w:bCs/>
                <w:iCs/>
                <w:color w:val="000000" w:themeColor="text1"/>
                <w:szCs w:val="24"/>
                <w:lang w:val="en-GB"/>
              </w:rPr>
              <w:t xml:space="preserve">is prepared </w:t>
            </w:r>
            <w:r w:rsidRPr="00257B6C">
              <w:rPr>
                <w:color w:val="000000" w:themeColor="text1"/>
                <w:szCs w:val="24"/>
                <w:lang w:val="en-GB"/>
              </w:rPr>
              <w:t>in accordance with business plan format</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color w:val="000000" w:themeColor="text1"/>
                <w:szCs w:val="24"/>
                <w:lang w:val="en-GB"/>
              </w:rPr>
              <w:t xml:space="preserve">Financial plan is prepared in accordance with the business plan format </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color w:val="000000" w:themeColor="text1"/>
                <w:szCs w:val="24"/>
                <w:lang w:val="en-GB"/>
              </w:rPr>
              <w:t>Executive summary is prepared in accordance with business plan format</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color w:val="000000" w:themeColor="text1"/>
                <w:szCs w:val="24"/>
                <w:lang w:val="en-GB"/>
              </w:rPr>
              <w:t>Business plan is presented as per best practice</w:t>
            </w:r>
          </w:p>
          <w:p w:rsidR="00150535" w:rsidRPr="00257B6C" w:rsidRDefault="00150535" w:rsidP="00BB23C1">
            <w:pPr>
              <w:numPr>
                <w:ilvl w:val="0"/>
                <w:numId w:val="117"/>
              </w:numPr>
              <w:spacing w:after="0" w:line="276" w:lineRule="auto"/>
              <w:ind w:left="511"/>
              <w:contextualSpacing/>
              <w:rPr>
                <w:color w:val="000000" w:themeColor="text1"/>
                <w:szCs w:val="24"/>
                <w:lang w:val="en-GB"/>
              </w:rPr>
            </w:pPr>
            <w:r w:rsidRPr="00257B6C">
              <w:rPr>
                <w:color w:val="000000" w:themeColor="text1"/>
                <w:szCs w:val="24"/>
                <w:lang w:val="en-GB"/>
              </w:rPr>
              <w:t>Business ideas are incubated as per institutional policy.</w:t>
            </w:r>
          </w:p>
        </w:tc>
      </w:tr>
    </w:tbl>
    <w:p w:rsidR="00150535" w:rsidRPr="00257B6C" w:rsidRDefault="00150535" w:rsidP="00150535">
      <w:pPr>
        <w:spacing w:line="276" w:lineRule="auto"/>
        <w:rPr>
          <w:color w:val="000000" w:themeColor="text1"/>
          <w:szCs w:val="24"/>
          <w:lang w:val="en-GB"/>
        </w:rPr>
      </w:pPr>
    </w:p>
    <w:p w:rsidR="00150535" w:rsidRPr="00257B6C" w:rsidRDefault="00150535" w:rsidP="00150535">
      <w:pPr>
        <w:spacing w:line="276" w:lineRule="auto"/>
        <w:rPr>
          <w:b/>
          <w:color w:val="000000" w:themeColor="text1"/>
          <w:szCs w:val="24"/>
          <w:lang w:val="en-GB"/>
        </w:rPr>
      </w:pPr>
      <w:r w:rsidRPr="00257B6C">
        <w:rPr>
          <w:b/>
          <w:color w:val="000000" w:themeColor="text1"/>
          <w:szCs w:val="24"/>
          <w:lang w:val="en-GB"/>
        </w:rPr>
        <w:t>RANGE</w:t>
      </w:r>
    </w:p>
    <w:p w:rsidR="00150535" w:rsidRPr="00257B6C" w:rsidRDefault="00150535" w:rsidP="00150535">
      <w:pPr>
        <w:spacing w:line="276" w:lineRule="auto"/>
        <w:jc w:val="both"/>
        <w:rPr>
          <w:color w:val="000000" w:themeColor="text1"/>
          <w:szCs w:val="24"/>
        </w:rPr>
      </w:pPr>
      <w:r w:rsidRPr="00257B6C">
        <w:rPr>
          <w:color w:val="000000" w:themeColor="text1"/>
          <w:szCs w:val="24"/>
        </w:rPr>
        <w:lastRenderedPageBreak/>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773"/>
        <w:gridCol w:w="5469"/>
      </w:tblGrid>
      <w:tr w:rsidR="00150535" w:rsidRPr="00257B6C" w:rsidTr="00BB23C1">
        <w:trPr>
          <w:trHeight w:val="575"/>
          <w:tblHeader/>
        </w:trPr>
        <w:tc>
          <w:tcPr>
            <w:tcW w:w="2041" w:type="pct"/>
          </w:tcPr>
          <w:p w:rsidR="00150535" w:rsidRPr="00257B6C" w:rsidRDefault="00150535" w:rsidP="00BB23C1">
            <w:pPr>
              <w:spacing w:after="0" w:line="276" w:lineRule="auto"/>
              <w:contextualSpacing/>
              <w:rPr>
                <w:b/>
                <w:color w:val="000000" w:themeColor="text1"/>
                <w:szCs w:val="24"/>
                <w:lang w:val="en-GB"/>
              </w:rPr>
            </w:pPr>
            <w:r w:rsidRPr="00257B6C">
              <w:rPr>
                <w:b/>
                <w:color w:val="000000" w:themeColor="text1"/>
                <w:szCs w:val="24"/>
                <w:lang w:val="en-GB"/>
              </w:rPr>
              <w:t>Variable</w:t>
            </w:r>
          </w:p>
        </w:tc>
        <w:tc>
          <w:tcPr>
            <w:tcW w:w="2959" w:type="pct"/>
          </w:tcPr>
          <w:p w:rsidR="00150535" w:rsidRPr="00257B6C" w:rsidRDefault="00150535" w:rsidP="00BB23C1">
            <w:pPr>
              <w:spacing w:after="0" w:line="276" w:lineRule="auto"/>
              <w:rPr>
                <w:b/>
                <w:color w:val="000000" w:themeColor="text1"/>
                <w:szCs w:val="24"/>
                <w:lang w:val="en-GB"/>
              </w:rPr>
            </w:pPr>
            <w:r w:rsidRPr="00257B6C">
              <w:rPr>
                <w:b/>
                <w:color w:val="000000" w:themeColor="text1"/>
                <w:szCs w:val="24"/>
                <w:lang w:val="en-GB"/>
              </w:rPr>
              <w:t xml:space="preserve">Range </w:t>
            </w: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b/>
                <w:color w:val="000000" w:themeColor="text1"/>
                <w:szCs w:val="24"/>
                <w:lang w:val="en-GB"/>
              </w:rPr>
            </w:pPr>
            <w:r w:rsidRPr="00257B6C">
              <w:rPr>
                <w:color w:val="000000" w:themeColor="text1"/>
                <w:szCs w:val="24"/>
                <w:lang w:val="en-GB"/>
              </w:rPr>
              <w:t>Sources of personal funds may</w:t>
            </w:r>
            <w:r w:rsidRPr="00257B6C">
              <w:rPr>
                <w:b/>
                <w:color w:val="000000" w:themeColor="text1"/>
                <w:szCs w:val="24"/>
                <w:lang w:val="en-GB"/>
              </w:rPr>
              <w:t xml:space="preserve"> </w:t>
            </w:r>
            <w:r w:rsidRPr="00257B6C">
              <w:rPr>
                <w:color w:val="000000" w:themeColor="text1"/>
                <w:szCs w:val="24"/>
                <w:lang w:val="en-GB"/>
              </w:rPr>
              <w:t>include but not limited to:</w:t>
            </w:r>
          </w:p>
        </w:tc>
        <w:tc>
          <w:tcPr>
            <w:tcW w:w="2959" w:type="pct"/>
          </w:tcPr>
          <w:p w:rsidR="00150535" w:rsidRPr="00257B6C" w:rsidRDefault="00150535" w:rsidP="00BB23C1">
            <w:pPr>
              <w:pStyle w:val="ListParagraph"/>
              <w:numPr>
                <w:ilvl w:val="0"/>
                <w:numId w:val="119"/>
              </w:numPr>
              <w:spacing w:after="0" w:line="240" w:lineRule="auto"/>
              <w:rPr>
                <w:color w:val="000000" w:themeColor="text1"/>
                <w:szCs w:val="24"/>
              </w:rPr>
            </w:pPr>
            <w:r w:rsidRPr="00257B6C">
              <w:rPr>
                <w:color w:val="000000" w:themeColor="text1"/>
                <w:szCs w:val="24"/>
              </w:rPr>
              <w:t>Salary/Wages</w:t>
            </w:r>
          </w:p>
          <w:p w:rsidR="00150535" w:rsidRPr="00257B6C" w:rsidRDefault="00150535" w:rsidP="00BB23C1">
            <w:pPr>
              <w:pStyle w:val="ListParagraph"/>
              <w:numPr>
                <w:ilvl w:val="0"/>
                <w:numId w:val="119"/>
              </w:numPr>
              <w:spacing w:after="0" w:line="240" w:lineRule="auto"/>
              <w:rPr>
                <w:color w:val="000000" w:themeColor="text1"/>
                <w:szCs w:val="24"/>
              </w:rPr>
            </w:pPr>
            <w:r w:rsidRPr="00257B6C">
              <w:rPr>
                <w:color w:val="000000" w:themeColor="text1"/>
                <w:szCs w:val="24"/>
              </w:rPr>
              <w:t>Investments</w:t>
            </w:r>
          </w:p>
          <w:p w:rsidR="00150535" w:rsidRPr="00257B6C" w:rsidRDefault="00150535" w:rsidP="00BB23C1">
            <w:pPr>
              <w:pStyle w:val="ListParagraph"/>
              <w:numPr>
                <w:ilvl w:val="0"/>
                <w:numId w:val="119"/>
              </w:numPr>
              <w:spacing w:after="0" w:line="240" w:lineRule="auto"/>
              <w:rPr>
                <w:color w:val="000000" w:themeColor="text1"/>
                <w:szCs w:val="24"/>
              </w:rPr>
            </w:pPr>
            <w:r w:rsidRPr="00257B6C">
              <w:rPr>
                <w:color w:val="000000" w:themeColor="text1"/>
                <w:szCs w:val="24"/>
              </w:rPr>
              <w:t>Savings</w:t>
            </w:r>
          </w:p>
          <w:p w:rsidR="00150535" w:rsidRPr="00257B6C" w:rsidRDefault="00150535" w:rsidP="00BB23C1">
            <w:pPr>
              <w:pStyle w:val="ListParagraph"/>
              <w:numPr>
                <w:ilvl w:val="0"/>
                <w:numId w:val="119"/>
              </w:numPr>
              <w:spacing w:after="0" w:line="240" w:lineRule="auto"/>
              <w:rPr>
                <w:color w:val="000000" w:themeColor="text1"/>
                <w:szCs w:val="24"/>
              </w:rPr>
            </w:pPr>
            <w:r w:rsidRPr="00257B6C">
              <w:rPr>
                <w:color w:val="000000" w:themeColor="text1"/>
                <w:szCs w:val="24"/>
              </w:rPr>
              <w:t>Inheritance</w:t>
            </w:r>
          </w:p>
          <w:p w:rsidR="00150535" w:rsidRPr="00257B6C" w:rsidRDefault="00150535" w:rsidP="00BB23C1">
            <w:pPr>
              <w:pStyle w:val="ListParagraph"/>
              <w:numPr>
                <w:ilvl w:val="0"/>
                <w:numId w:val="119"/>
              </w:numPr>
              <w:spacing w:after="0" w:line="240" w:lineRule="auto"/>
              <w:rPr>
                <w:color w:val="000000" w:themeColor="text1"/>
                <w:szCs w:val="24"/>
              </w:rPr>
            </w:pPr>
            <w:r w:rsidRPr="00257B6C">
              <w:rPr>
                <w:color w:val="000000" w:themeColor="text1"/>
                <w:szCs w:val="24"/>
              </w:rPr>
              <w:t>Government Benefits</w:t>
            </w:r>
          </w:p>
          <w:p w:rsidR="00150535" w:rsidRPr="00257B6C" w:rsidRDefault="00150535" w:rsidP="00BB23C1">
            <w:pPr>
              <w:spacing w:after="0" w:line="276" w:lineRule="auto"/>
              <w:rPr>
                <w:b/>
                <w:color w:val="000000" w:themeColor="text1"/>
                <w:szCs w:val="24"/>
                <w:lang w:val="en-GB"/>
              </w:rPr>
            </w:pP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b/>
                <w:color w:val="000000" w:themeColor="text1"/>
                <w:szCs w:val="24"/>
                <w:lang w:val="en-GB"/>
              </w:rPr>
            </w:pPr>
            <w:r w:rsidRPr="00257B6C">
              <w:rPr>
                <w:color w:val="000000" w:themeColor="text1"/>
                <w:szCs w:val="24"/>
                <w:lang w:val="en-GB"/>
              </w:rPr>
              <w:t>Sources of business finance may</w:t>
            </w:r>
            <w:r w:rsidRPr="00257B6C">
              <w:rPr>
                <w:b/>
                <w:color w:val="000000" w:themeColor="text1"/>
                <w:szCs w:val="24"/>
                <w:lang w:val="en-GB"/>
              </w:rPr>
              <w:t xml:space="preserve"> </w:t>
            </w:r>
            <w:r w:rsidRPr="00257B6C">
              <w:rPr>
                <w:color w:val="000000" w:themeColor="text1"/>
                <w:szCs w:val="24"/>
                <w:lang w:val="en-GB"/>
              </w:rPr>
              <w:t>include but not limited to:</w:t>
            </w:r>
          </w:p>
        </w:tc>
        <w:tc>
          <w:tcPr>
            <w:tcW w:w="2959" w:type="pct"/>
          </w:tcPr>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Equity Financing</w:t>
            </w:r>
          </w:p>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Debt Financing,</w:t>
            </w:r>
          </w:p>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Personal Savings/Investment</w:t>
            </w:r>
          </w:p>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Retained Earnings</w:t>
            </w:r>
          </w:p>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Grants and Subsidies</w:t>
            </w:r>
          </w:p>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Crowdfunding</w:t>
            </w:r>
          </w:p>
          <w:p w:rsidR="00150535" w:rsidRPr="00257B6C" w:rsidRDefault="00150535" w:rsidP="00BB23C1">
            <w:pPr>
              <w:pStyle w:val="ListParagraph"/>
              <w:numPr>
                <w:ilvl w:val="0"/>
                <w:numId w:val="120"/>
              </w:numPr>
              <w:spacing w:after="0" w:line="240" w:lineRule="auto"/>
              <w:rPr>
                <w:color w:val="000000" w:themeColor="text1"/>
                <w:szCs w:val="24"/>
              </w:rPr>
            </w:pPr>
            <w:r w:rsidRPr="00257B6C">
              <w:rPr>
                <w:color w:val="000000" w:themeColor="text1"/>
                <w:szCs w:val="24"/>
              </w:rPr>
              <w:t xml:space="preserve">supplier Credit: </w:t>
            </w:r>
          </w:p>
          <w:p w:rsidR="00150535" w:rsidRPr="00257B6C" w:rsidRDefault="00150535" w:rsidP="00BB23C1">
            <w:pPr>
              <w:pStyle w:val="ListParagraph"/>
              <w:numPr>
                <w:ilvl w:val="0"/>
                <w:numId w:val="120"/>
              </w:numPr>
              <w:spacing w:after="0" w:line="240" w:lineRule="auto"/>
              <w:rPr>
                <w:rStyle w:val="Strong"/>
                <w:b w:val="0"/>
                <w:bCs w:val="0"/>
                <w:color w:val="000000" w:themeColor="text1"/>
                <w:szCs w:val="24"/>
              </w:rPr>
            </w:pPr>
            <w:r w:rsidRPr="00257B6C">
              <w:rPr>
                <w:color w:val="000000" w:themeColor="text1"/>
                <w:szCs w:val="24"/>
              </w:rPr>
              <w:t>Leasing and Asset Financing:</w:t>
            </w: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color w:val="000000" w:themeColor="text1"/>
                <w:szCs w:val="24"/>
                <w:lang w:val="en-GB"/>
              </w:rPr>
            </w:pPr>
            <w:r w:rsidRPr="00257B6C">
              <w:rPr>
                <w:color w:val="000000" w:themeColor="text1"/>
                <w:szCs w:val="24"/>
                <w:lang w:val="en-GB"/>
              </w:rPr>
              <w:t>Types of entrepreneurs may include but not limited to:</w:t>
            </w:r>
          </w:p>
        </w:tc>
        <w:tc>
          <w:tcPr>
            <w:tcW w:w="2959" w:type="pct"/>
          </w:tcPr>
          <w:p w:rsidR="00150535" w:rsidRPr="00257B6C" w:rsidRDefault="00150535" w:rsidP="00BB23C1">
            <w:pPr>
              <w:numPr>
                <w:ilvl w:val="0"/>
                <w:numId w:val="121"/>
              </w:numPr>
              <w:spacing w:after="0" w:line="276" w:lineRule="auto"/>
              <w:ind w:left="631" w:hanging="450"/>
              <w:contextualSpacing/>
              <w:rPr>
                <w:color w:val="000000" w:themeColor="text1"/>
                <w:szCs w:val="24"/>
                <w:lang w:val="en-GB"/>
              </w:rPr>
            </w:pPr>
            <w:r w:rsidRPr="00257B6C">
              <w:rPr>
                <w:color w:val="000000" w:themeColor="text1"/>
                <w:szCs w:val="24"/>
                <w:lang w:val="en-GB"/>
              </w:rPr>
              <w:t>Innovators</w:t>
            </w:r>
          </w:p>
          <w:p w:rsidR="00150535" w:rsidRPr="00257B6C" w:rsidRDefault="00150535" w:rsidP="00BB23C1">
            <w:pPr>
              <w:numPr>
                <w:ilvl w:val="0"/>
                <w:numId w:val="121"/>
              </w:numPr>
              <w:spacing w:after="0" w:line="276" w:lineRule="auto"/>
              <w:ind w:left="631" w:hanging="450"/>
              <w:contextualSpacing/>
              <w:rPr>
                <w:color w:val="000000" w:themeColor="text1"/>
                <w:szCs w:val="24"/>
                <w:lang w:val="en-GB"/>
              </w:rPr>
            </w:pPr>
            <w:r w:rsidRPr="00257B6C">
              <w:rPr>
                <w:color w:val="000000" w:themeColor="text1"/>
                <w:szCs w:val="24"/>
                <w:lang w:val="en-GB"/>
              </w:rPr>
              <w:t>Imitators</w:t>
            </w:r>
          </w:p>
          <w:p w:rsidR="00150535" w:rsidRPr="00257B6C" w:rsidRDefault="00150535" w:rsidP="00BB23C1">
            <w:pPr>
              <w:numPr>
                <w:ilvl w:val="0"/>
                <w:numId w:val="121"/>
              </w:numPr>
              <w:spacing w:after="0" w:line="276" w:lineRule="auto"/>
              <w:ind w:left="631" w:hanging="450"/>
              <w:contextualSpacing/>
              <w:rPr>
                <w:color w:val="000000" w:themeColor="text1"/>
                <w:szCs w:val="24"/>
                <w:lang w:val="en-GB"/>
              </w:rPr>
            </w:pPr>
            <w:r w:rsidRPr="00257B6C">
              <w:rPr>
                <w:color w:val="000000" w:themeColor="text1"/>
                <w:szCs w:val="24"/>
                <w:lang w:val="en-GB"/>
              </w:rPr>
              <w:t>Craft</w:t>
            </w:r>
          </w:p>
          <w:p w:rsidR="00150535" w:rsidRPr="00257B6C" w:rsidRDefault="00150535" w:rsidP="00BB23C1">
            <w:pPr>
              <w:numPr>
                <w:ilvl w:val="0"/>
                <w:numId w:val="121"/>
              </w:numPr>
              <w:spacing w:after="0" w:line="276" w:lineRule="auto"/>
              <w:ind w:left="631" w:hanging="450"/>
              <w:contextualSpacing/>
              <w:rPr>
                <w:color w:val="000000" w:themeColor="text1"/>
                <w:szCs w:val="24"/>
                <w:lang w:val="en-GB"/>
              </w:rPr>
            </w:pPr>
            <w:r w:rsidRPr="00257B6C">
              <w:rPr>
                <w:color w:val="000000" w:themeColor="text1"/>
                <w:szCs w:val="24"/>
                <w:lang w:val="en-GB"/>
              </w:rPr>
              <w:t>Opportunistic</w:t>
            </w:r>
          </w:p>
          <w:p w:rsidR="00150535" w:rsidRPr="00257B6C" w:rsidRDefault="00150535" w:rsidP="00BB23C1">
            <w:pPr>
              <w:numPr>
                <w:ilvl w:val="0"/>
                <w:numId w:val="121"/>
              </w:numPr>
              <w:spacing w:after="0" w:line="276" w:lineRule="auto"/>
              <w:ind w:left="631" w:hanging="450"/>
              <w:contextualSpacing/>
              <w:rPr>
                <w:b/>
                <w:color w:val="000000" w:themeColor="text1"/>
                <w:szCs w:val="24"/>
                <w:lang w:val="en-GB"/>
              </w:rPr>
            </w:pPr>
            <w:r w:rsidRPr="00257B6C">
              <w:rPr>
                <w:color w:val="000000" w:themeColor="text1"/>
                <w:szCs w:val="24"/>
                <w:lang w:val="en-GB"/>
              </w:rPr>
              <w:t>Speculators</w:t>
            </w: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color w:val="000000" w:themeColor="text1"/>
                <w:szCs w:val="24"/>
                <w:lang w:val="en-GB"/>
              </w:rPr>
            </w:pPr>
            <w:r w:rsidRPr="00257B6C">
              <w:rPr>
                <w:color w:val="000000" w:themeColor="text1"/>
                <w:szCs w:val="24"/>
                <w:lang w:val="en-GB"/>
              </w:rPr>
              <w:t>Characteristics of Entrepreneurs may include but not limited to:</w:t>
            </w:r>
          </w:p>
        </w:tc>
        <w:tc>
          <w:tcPr>
            <w:tcW w:w="2959" w:type="pct"/>
          </w:tcPr>
          <w:p w:rsidR="00150535" w:rsidRPr="00257B6C" w:rsidRDefault="00150535" w:rsidP="00BB23C1">
            <w:pPr>
              <w:numPr>
                <w:ilvl w:val="0"/>
                <w:numId w:val="122"/>
              </w:numPr>
              <w:spacing w:after="0" w:line="276" w:lineRule="auto"/>
              <w:ind w:left="631" w:hanging="450"/>
              <w:contextualSpacing/>
              <w:rPr>
                <w:color w:val="000000" w:themeColor="text1"/>
                <w:szCs w:val="24"/>
                <w:lang w:val="en-GB"/>
              </w:rPr>
            </w:pPr>
            <w:r w:rsidRPr="00257B6C">
              <w:rPr>
                <w:color w:val="000000" w:themeColor="text1"/>
                <w:szCs w:val="24"/>
                <w:lang w:val="en-GB"/>
              </w:rPr>
              <w:t>Creative</w:t>
            </w:r>
          </w:p>
          <w:p w:rsidR="00150535" w:rsidRPr="00257B6C" w:rsidRDefault="00150535" w:rsidP="00BB23C1">
            <w:pPr>
              <w:numPr>
                <w:ilvl w:val="0"/>
                <w:numId w:val="122"/>
              </w:numPr>
              <w:spacing w:after="0" w:line="276" w:lineRule="auto"/>
              <w:ind w:left="631" w:hanging="450"/>
              <w:contextualSpacing/>
              <w:rPr>
                <w:color w:val="000000" w:themeColor="text1"/>
                <w:szCs w:val="24"/>
                <w:lang w:val="en-GB"/>
              </w:rPr>
            </w:pPr>
            <w:r w:rsidRPr="00257B6C">
              <w:rPr>
                <w:color w:val="000000" w:themeColor="text1"/>
                <w:szCs w:val="24"/>
                <w:lang w:val="en-GB"/>
              </w:rPr>
              <w:t>Innovative</w:t>
            </w:r>
          </w:p>
          <w:p w:rsidR="00150535" w:rsidRPr="00257B6C" w:rsidRDefault="00150535" w:rsidP="00BB23C1">
            <w:pPr>
              <w:numPr>
                <w:ilvl w:val="0"/>
                <w:numId w:val="122"/>
              </w:numPr>
              <w:spacing w:after="0" w:line="276" w:lineRule="auto"/>
              <w:ind w:left="631" w:hanging="450"/>
              <w:contextualSpacing/>
              <w:rPr>
                <w:color w:val="000000" w:themeColor="text1"/>
                <w:szCs w:val="24"/>
                <w:lang w:val="en-GB"/>
              </w:rPr>
            </w:pPr>
            <w:r w:rsidRPr="00257B6C">
              <w:rPr>
                <w:color w:val="000000" w:themeColor="text1"/>
                <w:szCs w:val="24"/>
                <w:lang w:val="en-GB"/>
              </w:rPr>
              <w:t>Planner</w:t>
            </w:r>
          </w:p>
          <w:p w:rsidR="00150535" w:rsidRPr="00257B6C" w:rsidRDefault="00150535" w:rsidP="00BB23C1">
            <w:pPr>
              <w:numPr>
                <w:ilvl w:val="0"/>
                <w:numId w:val="122"/>
              </w:numPr>
              <w:spacing w:after="0" w:line="276" w:lineRule="auto"/>
              <w:ind w:left="631" w:hanging="450"/>
              <w:contextualSpacing/>
              <w:rPr>
                <w:color w:val="000000" w:themeColor="text1"/>
                <w:szCs w:val="24"/>
                <w:lang w:val="en-GB"/>
              </w:rPr>
            </w:pPr>
            <w:r w:rsidRPr="00257B6C">
              <w:rPr>
                <w:color w:val="000000" w:themeColor="text1"/>
                <w:szCs w:val="24"/>
                <w:lang w:val="en-GB"/>
              </w:rPr>
              <w:t>Risk taker</w:t>
            </w:r>
          </w:p>
          <w:p w:rsidR="00150535" w:rsidRPr="00257B6C" w:rsidRDefault="00150535" w:rsidP="00BB23C1">
            <w:pPr>
              <w:numPr>
                <w:ilvl w:val="0"/>
                <w:numId w:val="122"/>
              </w:numPr>
              <w:spacing w:after="0" w:line="276" w:lineRule="auto"/>
              <w:ind w:left="631" w:hanging="450"/>
              <w:contextualSpacing/>
              <w:rPr>
                <w:color w:val="000000" w:themeColor="text1"/>
                <w:szCs w:val="24"/>
                <w:lang w:val="en-GB"/>
              </w:rPr>
            </w:pPr>
            <w:r w:rsidRPr="00257B6C">
              <w:rPr>
                <w:color w:val="000000" w:themeColor="text1"/>
                <w:szCs w:val="24"/>
                <w:lang w:val="en-GB"/>
              </w:rPr>
              <w:t>Networker</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Confident</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Flexible</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Persistent</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Patient</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Independent</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 xml:space="preserve">Future oriented </w:t>
            </w:r>
          </w:p>
          <w:p w:rsidR="00150535" w:rsidRPr="00257B6C" w:rsidRDefault="00150535" w:rsidP="00BB23C1">
            <w:pPr>
              <w:numPr>
                <w:ilvl w:val="0"/>
                <w:numId w:val="123"/>
              </w:numPr>
              <w:spacing w:after="0" w:line="276" w:lineRule="auto"/>
              <w:ind w:left="631" w:hanging="450"/>
              <w:contextualSpacing/>
              <w:rPr>
                <w:color w:val="000000" w:themeColor="text1"/>
                <w:szCs w:val="24"/>
                <w:lang w:val="en-GB"/>
              </w:rPr>
            </w:pPr>
            <w:r w:rsidRPr="00257B6C">
              <w:rPr>
                <w:color w:val="000000" w:themeColor="text1"/>
                <w:szCs w:val="24"/>
                <w:lang w:val="en-GB"/>
              </w:rPr>
              <w:t>Goal oriented</w:t>
            </w: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color w:val="000000" w:themeColor="text1"/>
                <w:szCs w:val="24"/>
                <w:lang w:val="en-GB"/>
              </w:rPr>
            </w:pPr>
            <w:r w:rsidRPr="00257B6C">
              <w:rPr>
                <w:color w:val="000000" w:themeColor="text1"/>
                <w:szCs w:val="24"/>
                <w:lang w:val="en-GB"/>
              </w:rPr>
              <w:t xml:space="preserve">Requirements for entry into self-employment may include but not limited to </w:t>
            </w:r>
          </w:p>
        </w:tc>
        <w:tc>
          <w:tcPr>
            <w:tcW w:w="2959" w:type="pct"/>
          </w:tcPr>
          <w:p w:rsidR="00150535" w:rsidRPr="00257B6C" w:rsidRDefault="00150535" w:rsidP="00BB23C1">
            <w:pPr>
              <w:numPr>
                <w:ilvl w:val="0"/>
                <w:numId w:val="124"/>
              </w:numPr>
              <w:spacing w:after="0" w:line="276" w:lineRule="auto"/>
              <w:ind w:left="631" w:hanging="450"/>
              <w:contextualSpacing/>
              <w:rPr>
                <w:color w:val="000000" w:themeColor="text1"/>
                <w:szCs w:val="24"/>
                <w:lang w:val="en-GB"/>
              </w:rPr>
            </w:pPr>
            <w:r w:rsidRPr="00257B6C">
              <w:rPr>
                <w:color w:val="000000" w:themeColor="text1"/>
                <w:szCs w:val="24"/>
                <w:lang w:val="en-GB"/>
              </w:rPr>
              <w:t xml:space="preserve">Technical skills </w:t>
            </w:r>
          </w:p>
          <w:p w:rsidR="00150535" w:rsidRPr="00257B6C" w:rsidRDefault="00150535" w:rsidP="00BB23C1">
            <w:pPr>
              <w:numPr>
                <w:ilvl w:val="0"/>
                <w:numId w:val="124"/>
              </w:numPr>
              <w:spacing w:after="0" w:line="276" w:lineRule="auto"/>
              <w:ind w:left="631" w:hanging="450"/>
              <w:contextualSpacing/>
              <w:rPr>
                <w:color w:val="000000" w:themeColor="text1"/>
                <w:szCs w:val="24"/>
                <w:lang w:val="en-GB"/>
              </w:rPr>
            </w:pPr>
            <w:r w:rsidRPr="00257B6C">
              <w:rPr>
                <w:color w:val="000000" w:themeColor="text1"/>
                <w:szCs w:val="24"/>
                <w:lang w:val="en-GB"/>
              </w:rPr>
              <w:t>Management skills</w:t>
            </w:r>
          </w:p>
          <w:p w:rsidR="00150535" w:rsidRPr="00257B6C" w:rsidRDefault="00150535" w:rsidP="00BB23C1">
            <w:pPr>
              <w:numPr>
                <w:ilvl w:val="0"/>
                <w:numId w:val="124"/>
              </w:numPr>
              <w:spacing w:after="0" w:line="276" w:lineRule="auto"/>
              <w:ind w:left="631" w:hanging="450"/>
              <w:contextualSpacing/>
              <w:rPr>
                <w:color w:val="000000" w:themeColor="text1"/>
                <w:szCs w:val="24"/>
                <w:lang w:val="en-GB"/>
              </w:rPr>
            </w:pPr>
            <w:r w:rsidRPr="00257B6C">
              <w:rPr>
                <w:color w:val="000000" w:themeColor="text1"/>
                <w:szCs w:val="24"/>
                <w:lang w:val="en-GB"/>
              </w:rPr>
              <w:t>Entrepreneurial skills</w:t>
            </w:r>
          </w:p>
          <w:p w:rsidR="00150535" w:rsidRPr="00257B6C" w:rsidRDefault="00150535" w:rsidP="00BB23C1">
            <w:pPr>
              <w:numPr>
                <w:ilvl w:val="0"/>
                <w:numId w:val="124"/>
              </w:numPr>
              <w:spacing w:after="0" w:line="276" w:lineRule="auto"/>
              <w:ind w:left="631" w:hanging="450"/>
              <w:contextualSpacing/>
              <w:rPr>
                <w:color w:val="000000" w:themeColor="text1"/>
                <w:szCs w:val="24"/>
                <w:lang w:val="en-GB"/>
              </w:rPr>
            </w:pPr>
            <w:r w:rsidRPr="00257B6C">
              <w:rPr>
                <w:color w:val="000000" w:themeColor="text1"/>
                <w:szCs w:val="24"/>
                <w:lang w:val="en-GB"/>
              </w:rPr>
              <w:t>Resources</w:t>
            </w:r>
          </w:p>
          <w:p w:rsidR="00150535" w:rsidRPr="00257B6C" w:rsidRDefault="00150535" w:rsidP="00BB23C1">
            <w:pPr>
              <w:numPr>
                <w:ilvl w:val="0"/>
                <w:numId w:val="124"/>
              </w:numPr>
              <w:spacing w:after="0" w:line="276" w:lineRule="auto"/>
              <w:ind w:left="631" w:hanging="450"/>
              <w:contextualSpacing/>
              <w:rPr>
                <w:color w:val="000000" w:themeColor="text1"/>
                <w:szCs w:val="24"/>
                <w:lang w:val="en-GB"/>
              </w:rPr>
            </w:pPr>
            <w:r w:rsidRPr="00257B6C">
              <w:rPr>
                <w:color w:val="000000" w:themeColor="text1"/>
                <w:szCs w:val="24"/>
                <w:lang w:val="en-GB"/>
              </w:rPr>
              <w:t xml:space="preserve">Infrastructure </w:t>
            </w: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color w:val="000000" w:themeColor="text1"/>
                <w:szCs w:val="24"/>
                <w:lang w:val="en-GB"/>
              </w:rPr>
            </w:pPr>
            <w:r w:rsidRPr="00257B6C">
              <w:rPr>
                <w:color w:val="000000" w:themeColor="text1"/>
                <w:szCs w:val="24"/>
                <w:lang w:val="en-GB"/>
              </w:rPr>
              <w:t>Forms of businesses ownership may include but not limited to:</w:t>
            </w:r>
          </w:p>
        </w:tc>
        <w:tc>
          <w:tcPr>
            <w:tcW w:w="2959" w:type="pct"/>
          </w:tcPr>
          <w:p w:rsidR="00150535" w:rsidRPr="00257B6C" w:rsidRDefault="00150535" w:rsidP="00BB23C1">
            <w:pPr>
              <w:numPr>
                <w:ilvl w:val="0"/>
                <w:numId w:val="125"/>
              </w:numPr>
              <w:spacing w:after="0" w:line="276" w:lineRule="auto"/>
              <w:ind w:left="631" w:hanging="450"/>
              <w:contextualSpacing/>
              <w:rPr>
                <w:color w:val="000000" w:themeColor="text1"/>
                <w:szCs w:val="24"/>
                <w:lang w:val="en-GB"/>
              </w:rPr>
            </w:pPr>
            <w:r w:rsidRPr="00257B6C">
              <w:rPr>
                <w:color w:val="000000" w:themeColor="text1"/>
                <w:szCs w:val="24"/>
                <w:lang w:val="en-GB"/>
              </w:rPr>
              <w:t>Sole proprietorship</w:t>
            </w:r>
          </w:p>
          <w:p w:rsidR="00150535" w:rsidRPr="00257B6C" w:rsidRDefault="00150535" w:rsidP="00BB23C1">
            <w:pPr>
              <w:numPr>
                <w:ilvl w:val="0"/>
                <w:numId w:val="125"/>
              </w:numPr>
              <w:spacing w:after="0" w:line="276" w:lineRule="auto"/>
              <w:ind w:left="631" w:hanging="450"/>
              <w:contextualSpacing/>
              <w:rPr>
                <w:color w:val="000000" w:themeColor="text1"/>
                <w:szCs w:val="24"/>
                <w:lang w:val="en-GB"/>
              </w:rPr>
            </w:pPr>
            <w:r w:rsidRPr="00257B6C">
              <w:rPr>
                <w:color w:val="000000" w:themeColor="text1"/>
                <w:szCs w:val="24"/>
                <w:lang w:val="en-GB"/>
              </w:rPr>
              <w:t>Partnership</w:t>
            </w:r>
          </w:p>
          <w:p w:rsidR="00150535" w:rsidRPr="00257B6C" w:rsidRDefault="00150535" w:rsidP="00BB23C1">
            <w:pPr>
              <w:numPr>
                <w:ilvl w:val="0"/>
                <w:numId w:val="125"/>
              </w:numPr>
              <w:spacing w:after="0" w:line="276" w:lineRule="auto"/>
              <w:ind w:left="631" w:hanging="450"/>
              <w:contextualSpacing/>
              <w:rPr>
                <w:color w:val="000000" w:themeColor="text1"/>
                <w:szCs w:val="24"/>
                <w:lang w:val="en-GB"/>
              </w:rPr>
            </w:pPr>
            <w:r w:rsidRPr="00257B6C">
              <w:rPr>
                <w:color w:val="000000" w:themeColor="text1"/>
                <w:szCs w:val="24"/>
                <w:lang w:val="en-GB"/>
              </w:rPr>
              <w:lastRenderedPageBreak/>
              <w:t>Limited companies</w:t>
            </w:r>
          </w:p>
          <w:p w:rsidR="00150535" w:rsidRPr="00257B6C" w:rsidRDefault="00150535" w:rsidP="00BB23C1">
            <w:pPr>
              <w:numPr>
                <w:ilvl w:val="0"/>
                <w:numId w:val="125"/>
              </w:numPr>
              <w:spacing w:after="0" w:line="276" w:lineRule="auto"/>
              <w:ind w:left="631" w:hanging="450"/>
              <w:contextualSpacing/>
              <w:rPr>
                <w:color w:val="000000" w:themeColor="text1"/>
                <w:szCs w:val="24"/>
                <w:lang w:val="en-GB"/>
              </w:rPr>
            </w:pPr>
            <w:r w:rsidRPr="00257B6C">
              <w:rPr>
                <w:color w:val="000000" w:themeColor="text1"/>
                <w:szCs w:val="24"/>
                <w:lang w:val="en-GB"/>
              </w:rPr>
              <w:t xml:space="preserve">Cooperatives </w:t>
            </w:r>
          </w:p>
        </w:tc>
      </w:tr>
      <w:tr w:rsidR="00150535" w:rsidRPr="00257B6C" w:rsidTr="00BB23C1">
        <w:tc>
          <w:tcPr>
            <w:tcW w:w="2041" w:type="pct"/>
          </w:tcPr>
          <w:p w:rsidR="00150535" w:rsidRPr="00257B6C" w:rsidRDefault="00150535" w:rsidP="00BB23C1">
            <w:pPr>
              <w:numPr>
                <w:ilvl w:val="0"/>
                <w:numId w:val="118"/>
              </w:numPr>
              <w:spacing w:after="0" w:line="276" w:lineRule="auto"/>
              <w:contextualSpacing/>
              <w:rPr>
                <w:color w:val="000000" w:themeColor="text1"/>
                <w:szCs w:val="24"/>
                <w:lang w:val="en-GB"/>
              </w:rPr>
            </w:pPr>
            <w:r w:rsidRPr="00257B6C">
              <w:rPr>
                <w:color w:val="000000" w:themeColor="text1"/>
                <w:szCs w:val="24"/>
              </w:rPr>
              <w:lastRenderedPageBreak/>
              <w:t xml:space="preserve">Innovative business standards </w:t>
            </w:r>
            <w:r w:rsidRPr="00257B6C">
              <w:rPr>
                <w:color w:val="000000" w:themeColor="text1"/>
                <w:szCs w:val="24"/>
                <w:lang w:val="en-GB"/>
              </w:rPr>
              <w:t xml:space="preserve"> may include but not limited to:</w:t>
            </w:r>
          </w:p>
        </w:tc>
        <w:tc>
          <w:tcPr>
            <w:tcW w:w="2959" w:type="pct"/>
          </w:tcPr>
          <w:p w:rsidR="00150535" w:rsidRPr="00257B6C" w:rsidRDefault="00150535" w:rsidP="00BB23C1">
            <w:pPr>
              <w:numPr>
                <w:ilvl w:val="0"/>
                <w:numId w:val="126"/>
              </w:numPr>
              <w:spacing w:after="0" w:line="276" w:lineRule="auto"/>
              <w:ind w:left="631" w:hanging="450"/>
              <w:contextualSpacing/>
              <w:rPr>
                <w:color w:val="000000" w:themeColor="text1"/>
                <w:szCs w:val="24"/>
                <w:lang w:val="en-GB"/>
              </w:rPr>
            </w:pPr>
            <w:r w:rsidRPr="00257B6C">
              <w:rPr>
                <w:color w:val="000000" w:themeColor="text1"/>
                <w:szCs w:val="24"/>
                <w:lang w:val="en-GB"/>
              </w:rPr>
              <w:t>New products</w:t>
            </w:r>
          </w:p>
          <w:p w:rsidR="00150535" w:rsidRPr="00257B6C" w:rsidRDefault="00150535" w:rsidP="00BB23C1">
            <w:pPr>
              <w:numPr>
                <w:ilvl w:val="0"/>
                <w:numId w:val="126"/>
              </w:numPr>
              <w:spacing w:after="0" w:line="276" w:lineRule="auto"/>
              <w:ind w:left="631" w:hanging="450"/>
              <w:contextualSpacing/>
              <w:rPr>
                <w:color w:val="000000" w:themeColor="text1"/>
                <w:szCs w:val="24"/>
                <w:lang w:val="en-GB"/>
              </w:rPr>
            </w:pPr>
            <w:r w:rsidRPr="00257B6C">
              <w:rPr>
                <w:color w:val="000000" w:themeColor="text1"/>
                <w:szCs w:val="24"/>
                <w:lang w:val="en-GB"/>
              </w:rPr>
              <w:t>New methods of production</w:t>
            </w:r>
          </w:p>
          <w:p w:rsidR="00150535" w:rsidRPr="00257B6C" w:rsidRDefault="00150535" w:rsidP="00BB23C1">
            <w:pPr>
              <w:numPr>
                <w:ilvl w:val="0"/>
                <w:numId w:val="126"/>
              </w:numPr>
              <w:spacing w:after="0" w:line="276" w:lineRule="auto"/>
              <w:ind w:left="631" w:hanging="450"/>
              <w:contextualSpacing/>
              <w:rPr>
                <w:color w:val="000000" w:themeColor="text1"/>
                <w:szCs w:val="24"/>
                <w:lang w:val="en-GB"/>
              </w:rPr>
            </w:pPr>
            <w:r w:rsidRPr="00257B6C">
              <w:rPr>
                <w:color w:val="000000" w:themeColor="text1"/>
                <w:szCs w:val="24"/>
                <w:lang w:val="en-GB"/>
              </w:rPr>
              <w:t>New markets</w:t>
            </w:r>
          </w:p>
          <w:p w:rsidR="00150535" w:rsidRPr="00257B6C" w:rsidRDefault="00150535" w:rsidP="00BB23C1">
            <w:pPr>
              <w:numPr>
                <w:ilvl w:val="0"/>
                <w:numId w:val="126"/>
              </w:numPr>
              <w:spacing w:after="0" w:line="276" w:lineRule="auto"/>
              <w:ind w:left="631" w:hanging="450"/>
              <w:contextualSpacing/>
              <w:rPr>
                <w:color w:val="000000" w:themeColor="text1"/>
                <w:szCs w:val="24"/>
                <w:lang w:val="en-GB"/>
              </w:rPr>
            </w:pPr>
            <w:r w:rsidRPr="00257B6C">
              <w:rPr>
                <w:color w:val="000000" w:themeColor="text1"/>
                <w:szCs w:val="24"/>
                <w:lang w:val="en-GB"/>
              </w:rPr>
              <w:t xml:space="preserve">New sources of supplies </w:t>
            </w:r>
          </w:p>
          <w:p w:rsidR="00150535" w:rsidRPr="00257B6C" w:rsidRDefault="00150535" w:rsidP="00BB23C1">
            <w:pPr>
              <w:numPr>
                <w:ilvl w:val="0"/>
                <w:numId w:val="126"/>
              </w:numPr>
              <w:spacing w:after="0" w:line="276" w:lineRule="auto"/>
              <w:ind w:left="631" w:hanging="450"/>
              <w:contextualSpacing/>
              <w:rPr>
                <w:color w:val="000000" w:themeColor="text1"/>
                <w:szCs w:val="24"/>
                <w:lang w:val="en-GB"/>
              </w:rPr>
            </w:pPr>
            <w:r w:rsidRPr="00257B6C">
              <w:rPr>
                <w:color w:val="000000" w:themeColor="text1"/>
                <w:szCs w:val="24"/>
                <w:lang w:val="en-GB"/>
              </w:rPr>
              <w:t xml:space="preserve">Change in industrialization </w:t>
            </w:r>
          </w:p>
        </w:tc>
      </w:tr>
    </w:tbl>
    <w:p w:rsidR="00150535" w:rsidRPr="00257B6C" w:rsidRDefault="00150535" w:rsidP="00150535">
      <w:pPr>
        <w:spacing w:line="276" w:lineRule="auto"/>
        <w:rPr>
          <w:b/>
          <w:color w:val="000000" w:themeColor="text1"/>
          <w:szCs w:val="24"/>
          <w:lang w:val="en-GB"/>
        </w:rPr>
      </w:pPr>
    </w:p>
    <w:p w:rsidR="00150535" w:rsidRPr="00257B6C" w:rsidRDefault="00150535" w:rsidP="00150535">
      <w:pPr>
        <w:spacing w:line="276" w:lineRule="auto"/>
        <w:rPr>
          <w:color w:val="000000" w:themeColor="text1"/>
          <w:szCs w:val="24"/>
          <w:lang w:val="en-GB"/>
        </w:rPr>
      </w:pPr>
      <w:r w:rsidRPr="00257B6C">
        <w:rPr>
          <w:b/>
          <w:color w:val="000000" w:themeColor="text1"/>
          <w:szCs w:val="24"/>
          <w:lang w:val="en-GB"/>
        </w:rPr>
        <w:t>REQUIRED SKILLS AND KNOWLEDGE</w:t>
      </w:r>
    </w:p>
    <w:p w:rsidR="00150535" w:rsidRPr="00257B6C" w:rsidRDefault="00150535" w:rsidP="00150535">
      <w:pPr>
        <w:spacing w:line="276" w:lineRule="auto"/>
        <w:rPr>
          <w:bCs/>
          <w:color w:val="000000" w:themeColor="text1"/>
          <w:szCs w:val="24"/>
          <w:lang w:val="en-GB"/>
        </w:rPr>
      </w:pPr>
      <w:r w:rsidRPr="00257B6C">
        <w:rPr>
          <w:bCs/>
          <w:color w:val="000000" w:themeColor="text1"/>
          <w:szCs w:val="24"/>
          <w:lang w:val="en-GB"/>
        </w:rPr>
        <w:t>This section describes the skills and knowledge required for this unit of competency.</w:t>
      </w:r>
    </w:p>
    <w:p w:rsidR="00150535" w:rsidRPr="00257B6C" w:rsidRDefault="00150535" w:rsidP="00150535">
      <w:pPr>
        <w:spacing w:line="276" w:lineRule="auto"/>
        <w:rPr>
          <w:b/>
          <w:color w:val="000000" w:themeColor="text1"/>
          <w:szCs w:val="24"/>
          <w:lang w:val="en-GB"/>
        </w:rPr>
      </w:pPr>
      <w:r w:rsidRPr="00257B6C">
        <w:rPr>
          <w:b/>
          <w:color w:val="000000" w:themeColor="text1"/>
          <w:szCs w:val="24"/>
          <w:lang w:val="en-GB"/>
        </w:rPr>
        <w:t>Required Skills</w:t>
      </w:r>
    </w:p>
    <w:p w:rsidR="00150535" w:rsidRPr="00257B6C" w:rsidRDefault="00150535" w:rsidP="00150535">
      <w:pPr>
        <w:spacing w:line="276" w:lineRule="auto"/>
        <w:rPr>
          <w:color w:val="000000" w:themeColor="text1"/>
          <w:szCs w:val="24"/>
          <w:lang w:val="en-GB"/>
        </w:rPr>
      </w:pPr>
      <w:r w:rsidRPr="00257B6C">
        <w:rPr>
          <w:color w:val="000000" w:themeColor="text1"/>
          <w:szCs w:val="24"/>
          <w:lang w:val="en-GB"/>
        </w:rPr>
        <w:t>The individual needs to demonstrate the following skills:</w:t>
      </w:r>
    </w:p>
    <w:p w:rsidR="00150535" w:rsidRPr="00257B6C" w:rsidRDefault="00150535" w:rsidP="00150535">
      <w:pPr>
        <w:numPr>
          <w:ilvl w:val="0"/>
          <w:numId w:val="127"/>
        </w:numPr>
        <w:spacing w:after="0" w:line="276" w:lineRule="auto"/>
        <w:contextualSpacing/>
        <w:rPr>
          <w:color w:val="000000" w:themeColor="text1"/>
          <w:szCs w:val="24"/>
        </w:rPr>
      </w:pPr>
      <w:r w:rsidRPr="00257B6C">
        <w:rPr>
          <w:color w:val="000000" w:themeColor="text1"/>
          <w:szCs w:val="24"/>
        </w:rPr>
        <w:t xml:space="preserve">Analytical   </w:t>
      </w:r>
    </w:p>
    <w:p w:rsidR="00150535" w:rsidRPr="00257B6C" w:rsidRDefault="00150535" w:rsidP="00150535">
      <w:pPr>
        <w:numPr>
          <w:ilvl w:val="0"/>
          <w:numId w:val="127"/>
        </w:numPr>
        <w:spacing w:after="0" w:line="276" w:lineRule="auto"/>
        <w:contextualSpacing/>
        <w:rPr>
          <w:color w:val="000000" w:themeColor="text1"/>
          <w:szCs w:val="24"/>
        </w:rPr>
      </w:pPr>
      <w:r w:rsidRPr="00257B6C">
        <w:rPr>
          <w:color w:val="000000" w:themeColor="text1"/>
          <w:szCs w:val="24"/>
        </w:rPr>
        <w:t xml:space="preserve">Management </w:t>
      </w:r>
    </w:p>
    <w:p w:rsidR="00150535" w:rsidRPr="00257B6C" w:rsidRDefault="00150535" w:rsidP="00150535">
      <w:pPr>
        <w:numPr>
          <w:ilvl w:val="0"/>
          <w:numId w:val="127"/>
        </w:numPr>
        <w:spacing w:after="0" w:line="276" w:lineRule="auto"/>
        <w:contextualSpacing/>
        <w:rPr>
          <w:color w:val="000000" w:themeColor="text1"/>
          <w:szCs w:val="24"/>
        </w:rPr>
      </w:pPr>
      <w:r w:rsidRPr="00257B6C">
        <w:rPr>
          <w:color w:val="000000" w:themeColor="text1"/>
          <w:szCs w:val="24"/>
        </w:rPr>
        <w:t xml:space="preserve">Problem-solving </w:t>
      </w:r>
    </w:p>
    <w:p w:rsidR="00150535" w:rsidRPr="00257B6C" w:rsidRDefault="00150535" w:rsidP="00150535">
      <w:pPr>
        <w:numPr>
          <w:ilvl w:val="0"/>
          <w:numId w:val="127"/>
        </w:numPr>
        <w:spacing w:after="0" w:line="276" w:lineRule="auto"/>
        <w:contextualSpacing/>
        <w:rPr>
          <w:color w:val="000000" w:themeColor="text1"/>
          <w:szCs w:val="24"/>
        </w:rPr>
      </w:pPr>
      <w:r w:rsidRPr="00257B6C">
        <w:rPr>
          <w:color w:val="000000" w:themeColor="text1"/>
          <w:szCs w:val="24"/>
        </w:rPr>
        <w:t xml:space="preserve">Root-cause   analysis  </w:t>
      </w:r>
    </w:p>
    <w:p w:rsidR="00150535" w:rsidRPr="00257B6C" w:rsidRDefault="00150535" w:rsidP="00150535">
      <w:pPr>
        <w:numPr>
          <w:ilvl w:val="0"/>
          <w:numId w:val="127"/>
        </w:numPr>
        <w:spacing w:after="0" w:line="276" w:lineRule="auto"/>
        <w:contextualSpacing/>
        <w:rPr>
          <w:color w:val="000000" w:themeColor="text1"/>
          <w:szCs w:val="24"/>
        </w:rPr>
      </w:pPr>
      <w:r w:rsidRPr="00257B6C">
        <w:rPr>
          <w:color w:val="000000" w:themeColor="text1"/>
          <w:szCs w:val="24"/>
        </w:rPr>
        <w:t xml:space="preserve">Communication </w:t>
      </w:r>
    </w:p>
    <w:p w:rsidR="00150535" w:rsidRPr="00257B6C" w:rsidRDefault="00150535" w:rsidP="00150535">
      <w:pPr>
        <w:spacing w:line="276" w:lineRule="auto"/>
        <w:rPr>
          <w:b/>
          <w:color w:val="000000" w:themeColor="text1"/>
          <w:szCs w:val="24"/>
          <w:lang w:val="en-GB"/>
        </w:rPr>
      </w:pPr>
    </w:p>
    <w:p w:rsidR="00150535" w:rsidRPr="00257B6C" w:rsidRDefault="00150535" w:rsidP="00150535">
      <w:pPr>
        <w:spacing w:line="276" w:lineRule="auto"/>
        <w:rPr>
          <w:b/>
          <w:color w:val="000000" w:themeColor="text1"/>
          <w:szCs w:val="24"/>
          <w:lang w:val="en-GB"/>
        </w:rPr>
      </w:pPr>
      <w:r w:rsidRPr="00257B6C">
        <w:rPr>
          <w:b/>
          <w:color w:val="000000" w:themeColor="text1"/>
          <w:szCs w:val="24"/>
          <w:lang w:val="en-GB"/>
        </w:rPr>
        <w:t>Required Knowledge</w:t>
      </w:r>
    </w:p>
    <w:p w:rsidR="00150535" w:rsidRPr="00257B6C" w:rsidRDefault="00150535" w:rsidP="00150535">
      <w:pPr>
        <w:spacing w:line="276" w:lineRule="auto"/>
        <w:rPr>
          <w:bCs/>
          <w:color w:val="000000" w:themeColor="text1"/>
          <w:szCs w:val="24"/>
          <w:lang w:val="en-GB"/>
        </w:rPr>
      </w:pPr>
      <w:r w:rsidRPr="00257B6C">
        <w:rPr>
          <w:bCs/>
          <w:color w:val="000000" w:themeColor="text1"/>
          <w:szCs w:val="24"/>
          <w:lang w:val="en-GB"/>
        </w:rPr>
        <w:t>The individual needs to demonstrate knowledge of:</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Decision making</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Business communication</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Change management</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 xml:space="preserve">Competition </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Risk</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 xml:space="preserve">Net working </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Time management</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Leadership</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Factors affecting entrepreneurship development</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lang w:val="en-GB"/>
        </w:rPr>
        <w:t>Principles of Entrepreneurship</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 xml:space="preserve">Features and benefits of common operational practices, e. g., continuous improvement (kaizen), waste elimination, </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 xml:space="preserve">Conflict resolution </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 xml:space="preserve">Health, safety and environment (HSE) principles and requirements </w:t>
      </w:r>
    </w:p>
    <w:p w:rsidR="00150535" w:rsidRPr="00257B6C" w:rsidRDefault="00150535" w:rsidP="00150535">
      <w:pPr>
        <w:numPr>
          <w:ilvl w:val="0"/>
          <w:numId w:val="128"/>
        </w:numPr>
        <w:spacing w:after="0" w:line="276" w:lineRule="auto"/>
        <w:contextualSpacing/>
        <w:rPr>
          <w:color w:val="000000" w:themeColor="text1"/>
          <w:szCs w:val="24"/>
        </w:rPr>
      </w:pPr>
      <w:r w:rsidRPr="00257B6C">
        <w:rPr>
          <w:color w:val="000000" w:themeColor="text1"/>
          <w:szCs w:val="24"/>
        </w:rPr>
        <w:t xml:space="preserve">Customer care standards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Basic financial management</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Business strategic planning</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lastRenderedPageBreak/>
        <w:t xml:space="preserve">Impact of change on individuals, groups and industries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Government and regulatory processes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Local and international market trends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Product promotion standards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Market and feasibility studies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Government and regulatory processes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Local and international business environment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Relevant developments in other industries </w:t>
      </w:r>
    </w:p>
    <w:p w:rsidR="00150535" w:rsidRPr="00257B6C" w:rsidRDefault="00150535" w:rsidP="00150535">
      <w:pPr>
        <w:numPr>
          <w:ilvl w:val="0"/>
          <w:numId w:val="128"/>
        </w:numPr>
        <w:spacing w:after="0" w:line="276" w:lineRule="auto"/>
        <w:contextualSpacing/>
        <w:rPr>
          <w:color w:val="000000" w:themeColor="text1"/>
          <w:szCs w:val="24"/>
          <w:lang w:val="en-GB"/>
        </w:rPr>
      </w:pPr>
      <w:r w:rsidRPr="00257B6C">
        <w:rPr>
          <w:color w:val="000000" w:themeColor="text1"/>
          <w:szCs w:val="24"/>
          <w:lang w:val="en-GB"/>
        </w:rPr>
        <w:t xml:space="preserve">Regional/ County business expansion standards </w:t>
      </w:r>
    </w:p>
    <w:p w:rsidR="00150535" w:rsidRPr="00257B6C" w:rsidRDefault="00150535" w:rsidP="00150535">
      <w:pPr>
        <w:spacing w:line="276" w:lineRule="auto"/>
        <w:rPr>
          <w:b/>
          <w:color w:val="000000" w:themeColor="text1"/>
          <w:szCs w:val="24"/>
        </w:rPr>
      </w:pPr>
    </w:p>
    <w:p w:rsidR="00150535" w:rsidRPr="00257B6C" w:rsidRDefault="00150535" w:rsidP="00150535">
      <w:pPr>
        <w:rPr>
          <w:b/>
          <w:color w:val="000000" w:themeColor="text1"/>
          <w:szCs w:val="24"/>
        </w:rPr>
      </w:pPr>
      <w:r w:rsidRPr="00257B6C">
        <w:rPr>
          <w:b/>
          <w:color w:val="000000" w:themeColor="text1"/>
          <w:szCs w:val="24"/>
        </w:rPr>
        <w:br w:type="page"/>
      </w:r>
    </w:p>
    <w:p w:rsidR="00150535" w:rsidRPr="00257B6C" w:rsidRDefault="00150535" w:rsidP="00150535">
      <w:pPr>
        <w:spacing w:line="276" w:lineRule="auto"/>
        <w:rPr>
          <w:b/>
          <w:color w:val="000000" w:themeColor="text1"/>
          <w:szCs w:val="24"/>
        </w:rPr>
      </w:pPr>
      <w:r w:rsidRPr="00257B6C">
        <w:rPr>
          <w:b/>
          <w:color w:val="000000" w:themeColor="text1"/>
          <w:szCs w:val="24"/>
        </w:rPr>
        <w:lastRenderedPageBreak/>
        <w:t>EVIDENCE GUIDE</w:t>
      </w:r>
    </w:p>
    <w:p w:rsidR="00150535" w:rsidRPr="00257B6C" w:rsidRDefault="00150535" w:rsidP="00150535">
      <w:pPr>
        <w:spacing w:line="276" w:lineRule="auto"/>
        <w:jc w:val="both"/>
        <w:rPr>
          <w:color w:val="000000" w:themeColor="text1"/>
          <w:szCs w:val="24"/>
        </w:rPr>
      </w:pPr>
      <w:r w:rsidRPr="00257B6C">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1"/>
        <w:gridCol w:w="6441"/>
      </w:tblGrid>
      <w:tr w:rsidR="00150535" w:rsidRPr="00257B6C" w:rsidTr="00BB23C1">
        <w:tc>
          <w:tcPr>
            <w:tcW w:w="0" w:type="auto"/>
          </w:tcPr>
          <w:p w:rsidR="00150535" w:rsidRPr="00257B6C" w:rsidRDefault="00150535" w:rsidP="00BB23C1">
            <w:pPr>
              <w:numPr>
                <w:ilvl w:val="0"/>
                <w:numId w:val="129"/>
              </w:numPr>
              <w:spacing w:after="0" w:line="276" w:lineRule="auto"/>
              <w:contextualSpacing/>
              <w:rPr>
                <w:color w:val="000000" w:themeColor="text1"/>
                <w:szCs w:val="24"/>
                <w:lang w:val="en-GB"/>
              </w:rPr>
            </w:pPr>
            <w:r w:rsidRPr="00257B6C">
              <w:rPr>
                <w:color w:val="000000" w:themeColor="text1"/>
                <w:szCs w:val="24"/>
                <w:lang w:val="en-GB"/>
              </w:rPr>
              <w:t>Critical Aspects of Competency</w:t>
            </w:r>
          </w:p>
        </w:tc>
        <w:tc>
          <w:tcPr>
            <w:tcW w:w="0" w:type="auto"/>
          </w:tcPr>
          <w:p w:rsidR="00150535" w:rsidRPr="00257B6C" w:rsidRDefault="00150535" w:rsidP="00BB23C1">
            <w:pPr>
              <w:spacing w:after="0" w:line="276" w:lineRule="auto"/>
              <w:rPr>
                <w:color w:val="000000" w:themeColor="text1"/>
                <w:szCs w:val="24"/>
                <w:lang w:val="en-GB"/>
              </w:rPr>
            </w:pPr>
            <w:r w:rsidRPr="00257B6C">
              <w:rPr>
                <w:color w:val="000000" w:themeColor="text1"/>
                <w:szCs w:val="24"/>
                <w:lang w:val="en-GB"/>
              </w:rPr>
              <w:t>Assessment requires evidence that the candidate:</w:t>
            </w:r>
          </w:p>
          <w:p w:rsidR="00150535" w:rsidRPr="00257B6C" w:rsidRDefault="00150535" w:rsidP="00BB23C1">
            <w:pPr>
              <w:pStyle w:val="ListParagraph"/>
              <w:numPr>
                <w:ilvl w:val="0"/>
                <w:numId w:val="130"/>
              </w:numPr>
              <w:spacing w:after="0"/>
              <w:rPr>
                <w:color w:val="000000" w:themeColor="text1"/>
                <w:szCs w:val="24"/>
              </w:rPr>
            </w:pPr>
            <w:r w:rsidRPr="00257B6C">
              <w:rPr>
                <w:color w:val="000000" w:themeColor="text1"/>
                <w:szCs w:val="24"/>
              </w:rPr>
              <w:t xml:space="preserve">Identified Sources of personal and business finance as per financial procedures and standards </w:t>
            </w:r>
          </w:p>
          <w:p w:rsidR="00150535" w:rsidRPr="00257B6C" w:rsidRDefault="00150535" w:rsidP="00BB23C1">
            <w:pPr>
              <w:pStyle w:val="ListParagraph"/>
              <w:numPr>
                <w:ilvl w:val="0"/>
                <w:numId w:val="130"/>
              </w:numPr>
              <w:spacing w:after="0"/>
              <w:rPr>
                <w:color w:val="000000" w:themeColor="text1"/>
                <w:szCs w:val="24"/>
              </w:rPr>
            </w:pPr>
            <w:r w:rsidRPr="00257B6C">
              <w:rPr>
                <w:color w:val="000000" w:themeColor="text1"/>
                <w:szCs w:val="24"/>
              </w:rPr>
              <w:t xml:space="preserve">Managed Personal finances as per financial procedures and standards </w:t>
            </w:r>
          </w:p>
          <w:p w:rsidR="00150535" w:rsidRPr="00257B6C" w:rsidRDefault="00150535" w:rsidP="00BB23C1">
            <w:pPr>
              <w:pStyle w:val="ListParagraph"/>
              <w:numPr>
                <w:ilvl w:val="0"/>
                <w:numId w:val="130"/>
              </w:numPr>
              <w:spacing w:after="0"/>
              <w:rPr>
                <w:color w:val="000000" w:themeColor="text1"/>
                <w:szCs w:val="24"/>
              </w:rPr>
            </w:pPr>
            <w:r w:rsidRPr="00257B6C">
              <w:rPr>
                <w:color w:val="000000" w:themeColor="text1"/>
                <w:szCs w:val="24"/>
              </w:rPr>
              <w:t xml:space="preserve">Made   Investment decisions as per financial procedures and standards </w:t>
            </w:r>
          </w:p>
          <w:p w:rsidR="00150535" w:rsidRPr="00257B6C" w:rsidRDefault="00150535" w:rsidP="00BB23C1">
            <w:pPr>
              <w:pStyle w:val="ListParagraph"/>
              <w:numPr>
                <w:ilvl w:val="0"/>
                <w:numId w:val="130"/>
              </w:numPr>
              <w:spacing w:after="160"/>
              <w:rPr>
                <w:color w:val="000000" w:themeColor="text1"/>
                <w:szCs w:val="24"/>
              </w:rPr>
            </w:pPr>
            <w:r w:rsidRPr="00257B6C">
              <w:rPr>
                <w:color w:val="000000" w:themeColor="text1"/>
                <w:szCs w:val="24"/>
              </w:rPr>
              <w:t>Generated</w:t>
            </w:r>
            <w:r w:rsidRPr="00257B6C">
              <w:rPr>
                <w:b/>
                <w:i/>
                <w:color w:val="000000" w:themeColor="text1"/>
                <w:szCs w:val="24"/>
              </w:rPr>
              <w:t xml:space="preserve"> </w:t>
            </w:r>
            <w:r w:rsidRPr="00257B6C">
              <w:rPr>
                <w:color w:val="000000" w:themeColor="text1"/>
                <w:szCs w:val="24"/>
              </w:rPr>
              <w:t xml:space="preserve">Business ideas and opportunities based on business procedure and standards </w:t>
            </w:r>
          </w:p>
          <w:p w:rsidR="00150535" w:rsidRPr="00257B6C" w:rsidRDefault="00150535" w:rsidP="00BB23C1">
            <w:pPr>
              <w:pStyle w:val="ListParagraph"/>
              <w:numPr>
                <w:ilvl w:val="0"/>
                <w:numId w:val="130"/>
              </w:numPr>
              <w:spacing w:after="160"/>
              <w:rPr>
                <w:color w:val="000000" w:themeColor="text1"/>
                <w:szCs w:val="24"/>
              </w:rPr>
            </w:pPr>
            <w:r w:rsidRPr="00257B6C">
              <w:rPr>
                <w:color w:val="000000" w:themeColor="text1"/>
                <w:szCs w:val="24"/>
              </w:rPr>
              <w:t xml:space="preserve">Analysed business life cycle based on business procedure and standards </w:t>
            </w:r>
          </w:p>
          <w:p w:rsidR="00150535" w:rsidRPr="00257B6C" w:rsidRDefault="00150535" w:rsidP="00BB23C1">
            <w:pPr>
              <w:pStyle w:val="ListParagraph"/>
              <w:numPr>
                <w:ilvl w:val="0"/>
                <w:numId w:val="130"/>
              </w:numPr>
              <w:spacing w:after="160"/>
              <w:rPr>
                <w:color w:val="000000" w:themeColor="text1"/>
                <w:szCs w:val="24"/>
              </w:rPr>
            </w:pPr>
            <w:r w:rsidRPr="00257B6C">
              <w:rPr>
                <w:color w:val="000000" w:themeColor="text1"/>
                <w:szCs w:val="24"/>
              </w:rPr>
              <w:t xml:space="preserve">Determined business innovative standards </w:t>
            </w:r>
            <w:r w:rsidRPr="00257B6C">
              <w:rPr>
                <w:rFonts w:eastAsia="Times New Roman"/>
                <w:color w:val="000000" w:themeColor="text1"/>
                <w:szCs w:val="24"/>
              </w:rPr>
              <w:t>as per business principles</w:t>
            </w:r>
          </w:p>
          <w:p w:rsidR="00150535" w:rsidRPr="00257B6C" w:rsidRDefault="00150535" w:rsidP="00BB23C1">
            <w:pPr>
              <w:pStyle w:val="ListParagraph"/>
              <w:numPr>
                <w:ilvl w:val="0"/>
                <w:numId w:val="130"/>
              </w:numPr>
              <w:tabs>
                <w:tab w:val="left" w:pos="871"/>
              </w:tabs>
              <w:spacing w:after="0"/>
              <w:rPr>
                <w:bCs/>
                <w:iCs/>
                <w:color w:val="000000" w:themeColor="text1"/>
                <w:szCs w:val="24"/>
              </w:rPr>
            </w:pPr>
            <w:r w:rsidRPr="00257B6C">
              <w:rPr>
                <w:bCs/>
                <w:iCs/>
                <w:color w:val="000000" w:themeColor="text1"/>
                <w:szCs w:val="24"/>
              </w:rPr>
              <w:t>Developed and presented a business plan as per regulatory framework.</w:t>
            </w:r>
          </w:p>
        </w:tc>
      </w:tr>
      <w:tr w:rsidR="00150535" w:rsidRPr="00257B6C" w:rsidTr="00BB23C1">
        <w:tc>
          <w:tcPr>
            <w:tcW w:w="0" w:type="auto"/>
          </w:tcPr>
          <w:p w:rsidR="00150535" w:rsidRPr="00257B6C" w:rsidRDefault="00150535" w:rsidP="00BB23C1">
            <w:pPr>
              <w:numPr>
                <w:ilvl w:val="0"/>
                <w:numId w:val="129"/>
              </w:numPr>
              <w:spacing w:after="0" w:line="276" w:lineRule="auto"/>
              <w:contextualSpacing/>
              <w:rPr>
                <w:color w:val="000000" w:themeColor="text1"/>
                <w:szCs w:val="24"/>
                <w:lang w:val="en-GB"/>
              </w:rPr>
            </w:pPr>
            <w:r w:rsidRPr="00257B6C">
              <w:rPr>
                <w:color w:val="000000" w:themeColor="text1"/>
                <w:szCs w:val="24"/>
                <w:lang w:val="en-GB"/>
              </w:rPr>
              <w:t>Resource Implications</w:t>
            </w:r>
          </w:p>
        </w:tc>
        <w:tc>
          <w:tcPr>
            <w:tcW w:w="0" w:type="auto"/>
          </w:tcPr>
          <w:p w:rsidR="00150535" w:rsidRPr="00257B6C" w:rsidRDefault="00150535" w:rsidP="00BB23C1">
            <w:pPr>
              <w:spacing w:after="0" w:line="276" w:lineRule="auto"/>
              <w:rPr>
                <w:color w:val="000000" w:themeColor="text1"/>
                <w:szCs w:val="24"/>
                <w:lang w:val="en-GB"/>
              </w:rPr>
            </w:pPr>
            <w:r w:rsidRPr="00257B6C">
              <w:rPr>
                <w:color w:val="000000" w:themeColor="text1"/>
                <w:szCs w:val="24"/>
                <w:lang w:val="en-GB"/>
              </w:rPr>
              <w:t>The following resources should be provided:</w:t>
            </w:r>
          </w:p>
          <w:p w:rsidR="00150535" w:rsidRPr="00257B6C" w:rsidRDefault="00150535" w:rsidP="00BB23C1">
            <w:pPr>
              <w:numPr>
                <w:ilvl w:val="0"/>
                <w:numId w:val="131"/>
              </w:numPr>
              <w:spacing w:after="0" w:line="276" w:lineRule="auto"/>
              <w:ind w:left="619" w:hanging="540"/>
              <w:contextualSpacing/>
              <w:rPr>
                <w:color w:val="000000" w:themeColor="text1"/>
                <w:szCs w:val="24"/>
                <w:lang w:val="en-GB"/>
              </w:rPr>
            </w:pPr>
            <w:r w:rsidRPr="00257B6C">
              <w:rPr>
                <w:color w:val="000000" w:themeColor="text1"/>
                <w:szCs w:val="24"/>
                <w:lang w:val="en-GB"/>
              </w:rPr>
              <w:t>Access to relevant workplace where assessment can take place</w:t>
            </w:r>
          </w:p>
          <w:p w:rsidR="00150535" w:rsidRPr="00257B6C" w:rsidRDefault="00150535" w:rsidP="00BB23C1">
            <w:pPr>
              <w:numPr>
                <w:ilvl w:val="0"/>
                <w:numId w:val="131"/>
              </w:numPr>
              <w:spacing w:after="0" w:line="276" w:lineRule="auto"/>
              <w:ind w:left="619" w:hanging="540"/>
              <w:contextualSpacing/>
              <w:rPr>
                <w:color w:val="000000" w:themeColor="text1"/>
                <w:szCs w:val="24"/>
                <w:lang w:val="en-GB"/>
              </w:rPr>
            </w:pPr>
            <w:r w:rsidRPr="00257B6C">
              <w:rPr>
                <w:color w:val="000000" w:themeColor="text1"/>
                <w:szCs w:val="24"/>
                <w:lang w:val="en-GB"/>
              </w:rPr>
              <w:t>Appropriately simulated environment where assessment can take place</w:t>
            </w:r>
          </w:p>
        </w:tc>
      </w:tr>
      <w:tr w:rsidR="00150535" w:rsidRPr="00257B6C" w:rsidTr="00BB23C1">
        <w:tc>
          <w:tcPr>
            <w:tcW w:w="0" w:type="auto"/>
          </w:tcPr>
          <w:p w:rsidR="00150535" w:rsidRPr="00257B6C" w:rsidRDefault="00150535" w:rsidP="00BB23C1">
            <w:pPr>
              <w:numPr>
                <w:ilvl w:val="0"/>
                <w:numId w:val="129"/>
              </w:numPr>
              <w:spacing w:after="0" w:line="276" w:lineRule="auto"/>
              <w:contextualSpacing/>
              <w:rPr>
                <w:color w:val="000000" w:themeColor="text1"/>
                <w:szCs w:val="24"/>
                <w:lang w:val="en-GB"/>
              </w:rPr>
            </w:pPr>
            <w:r w:rsidRPr="00257B6C">
              <w:rPr>
                <w:color w:val="000000" w:themeColor="text1"/>
                <w:szCs w:val="24"/>
                <w:lang w:val="en-GB"/>
              </w:rPr>
              <w:t>Methods of Assessment</w:t>
            </w:r>
          </w:p>
        </w:tc>
        <w:tc>
          <w:tcPr>
            <w:tcW w:w="0" w:type="auto"/>
          </w:tcPr>
          <w:p w:rsidR="00150535" w:rsidRPr="00257B6C" w:rsidRDefault="00150535" w:rsidP="00BB23C1">
            <w:pPr>
              <w:spacing w:after="0" w:line="276" w:lineRule="auto"/>
              <w:rPr>
                <w:color w:val="000000" w:themeColor="text1"/>
                <w:szCs w:val="24"/>
                <w:lang w:val="en-GB"/>
              </w:rPr>
            </w:pPr>
            <w:r w:rsidRPr="00257B6C">
              <w:rPr>
                <w:color w:val="000000" w:themeColor="text1"/>
                <w:szCs w:val="24"/>
                <w:lang w:val="en-GB"/>
              </w:rPr>
              <w:t>Competency may be assessed through:</w:t>
            </w:r>
          </w:p>
          <w:p w:rsidR="00150535" w:rsidRPr="00257B6C" w:rsidRDefault="00150535" w:rsidP="00BB23C1">
            <w:pPr>
              <w:numPr>
                <w:ilvl w:val="0"/>
                <w:numId w:val="132"/>
              </w:numPr>
              <w:spacing w:after="0" w:line="276" w:lineRule="auto"/>
              <w:contextualSpacing/>
              <w:rPr>
                <w:color w:val="000000" w:themeColor="text1"/>
                <w:szCs w:val="24"/>
                <w:lang w:val="en-GB"/>
              </w:rPr>
            </w:pPr>
            <w:r w:rsidRPr="00257B6C">
              <w:rPr>
                <w:color w:val="000000" w:themeColor="text1"/>
                <w:szCs w:val="24"/>
                <w:lang w:val="en-GB"/>
              </w:rPr>
              <w:t xml:space="preserve">Practical </w:t>
            </w:r>
          </w:p>
          <w:p w:rsidR="00150535" w:rsidRPr="00257B6C" w:rsidRDefault="00150535" w:rsidP="00BB23C1">
            <w:pPr>
              <w:numPr>
                <w:ilvl w:val="0"/>
                <w:numId w:val="132"/>
              </w:numPr>
              <w:spacing w:after="0" w:line="276" w:lineRule="auto"/>
              <w:contextualSpacing/>
              <w:rPr>
                <w:color w:val="000000" w:themeColor="text1"/>
                <w:szCs w:val="24"/>
                <w:lang w:val="en-GB"/>
              </w:rPr>
            </w:pPr>
            <w:r w:rsidRPr="00257B6C">
              <w:rPr>
                <w:color w:val="000000" w:themeColor="text1"/>
                <w:szCs w:val="24"/>
                <w:lang w:val="en-GB"/>
              </w:rPr>
              <w:t xml:space="preserve">Project </w:t>
            </w:r>
          </w:p>
          <w:p w:rsidR="00150535" w:rsidRPr="00257B6C" w:rsidRDefault="00150535" w:rsidP="00BB23C1">
            <w:pPr>
              <w:numPr>
                <w:ilvl w:val="0"/>
                <w:numId w:val="132"/>
              </w:numPr>
              <w:spacing w:after="0" w:line="276" w:lineRule="auto"/>
              <w:contextualSpacing/>
              <w:rPr>
                <w:color w:val="000000" w:themeColor="text1"/>
                <w:szCs w:val="24"/>
                <w:lang w:val="en-GB"/>
              </w:rPr>
            </w:pPr>
            <w:r w:rsidRPr="00257B6C">
              <w:rPr>
                <w:color w:val="000000" w:themeColor="text1"/>
                <w:szCs w:val="24"/>
                <w:lang w:val="en-GB"/>
              </w:rPr>
              <w:t>Third party evidence</w:t>
            </w:r>
          </w:p>
          <w:p w:rsidR="00150535" w:rsidRPr="00257B6C" w:rsidRDefault="00150535" w:rsidP="00BB23C1">
            <w:pPr>
              <w:numPr>
                <w:ilvl w:val="0"/>
                <w:numId w:val="132"/>
              </w:numPr>
              <w:spacing w:after="0" w:line="276" w:lineRule="auto"/>
              <w:contextualSpacing/>
              <w:rPr>
                <w:color w:val="000000" w:themeColor="text1"/>
                <w:szCs w:val="24"/>
                <w:lang w:val="en-GB"/>
              </w:rPr>
            </w:pPr>
            <w:r w:rsidRPr="00257B6C">
              <w:rPr>
                <w:color w:val="000000" w:themeColor="text1"/>
                <w:szCs w:val="24"/>
                <w:lang w:val="en-GB"/>
              </w:rPr>
              <w:t>Written assessment</w:t>
            </w:r>
          </w:p>
          <w:p w:rsidR="00150535" w:rsidRPr="00257B6C" w:rsidRDefault="00150535" w:rsidP="00BB23C1">
            <w:pPr>
              <w:numPr>
                <w:ilvl w:val="0"/>
                <w:numId w:val="132"/>
              </w:numPr>
              <w:spacing w:after="0" w:line="276" w:lineRule="auto"/>
              <w:contextualSpacing/>
              <w:rPr>
                <w:color w:val="000000" w:themeColor="text1"/>
                <w:szCs w:val="24"/>
                <w:lang w:val="en-GB"/>
              </w:rPr>
            </w:pPr>
            <w:r w:rsidRPr="00257B6C">
              <w:rPr>
                <w:color w:val="000000" w:themeColor="text1"/>
                <w:szCs w:val="24"/>
                <w:lang w:val="en-GB"/>
              </w:rPr>
              <w:t>Oral assessment</w:t>
            </w:r>
          </w:p>
        </w:tc>
      </w:tr>
      <w:tr w:rsidR="00150535" w:rsidRPr="00257B6C" w:rsidTr="00BB23C1">
        <w:tc>
          <w:tcPr>
            <w:tcW w:w="0" w:type="auto"/>
          </w:tcPr>
          <w:p w:rsidR="00150535" w:rsidRPr="00257B6C" w:rsidRDefault="00150535" w:rsidP="00BB23C1">
            <w:pPr>
              <w:numPr>
                <w:ilvl w:val="0"/>
                <w:numId w:val="129"/>
              </w:numPr>
              <w:spacing w:after="0" w:line="276" w:lineRule="auto"/>
              <w:contextualSpacing/>
              <w:rPr>
                <w:color w:val="000000" w:themeColor="text1"/>
                <w:szCs w:val="24"/>
                <w:lang w:val="en-GB"/>
              </w:rPr>
            </w:pPr>
            <w:r w:rsidRPr="00257B6C">
              <w:rPr>
                <w:color w:val="000000" w:themeColor="text1"/>
                <w:szCs w:val="24"/>
                <w:lang w:val="en-GB"/>
              </w:rPr>
              <w:t>Context of Assessment</w:t>
            </w:r>
          </w:p>
        </w:tc>
        <w:tc>
          <w:tcPr>
            <w:tcW w:w="0" w:type="auto"/>
          </w:tcPr>
          <w:p w:rsidR="00150535" w:rsidRPr="00257B6C" w:rsidRDefault="00150535" w:rsidP="00BB23C1">
            <w:pPr>
              <w:spacing w:after="0" w:line="276" w:lineRule="auto"/>
              <w:contextualSpacing/>
              <w:rPr>
                <w:color w:val="000000" w:themeColor="text1"/>
                <w:szCs w:val="24"/>
              </w:rPr>
            </w:pPr>
            <w:r w:rsidRPr="00257B6C">
              <w:rPr>
                <w:color w:val="000000" w:themeColor="text1"/>
                <w:szCs w:val="24"/>
                <w:lang w:val="en-GB"/>
              </w:rPr>
              <w:t>Competency may be assessed in a Workplace or simulated environment</w:t>
            </w:r>
          </w:p>
        </w:tc>
      </w:tr>
      <w:tr w:rsidR="00150535" w:rsidRPr="00257B6C" w:rsidTr="00BB23C1">
        <w:tc>
          <w:tcPr>
            <w:tcW w:w="0" w:type="auto"/>
          </w:tcPr>
          <w:p w:rsidR="00150535" w:rsidRPr="00257B6C" w:rsidRDefault="00150535" w:rsidP="00BB23C1">
            <w:pPr>
              <w:numPr>
                <w:ilvl w:val="0"/>
                <w:numId w:val="129"/>
              </w:numPr>
              <w:spacing w:after="0" w:line="276" w:lineRule="auto"/>
              <w:contextualSpacing/>
              <w:rPr>
                <w:color w:val="000000" w:themeColor="text1"/>
                <w:szCs w:val="24"/>
                <w:lang w:val="en-GB"/>
              </w:rPr>
            </w:pPr>
            <w:r w:rsidRPr="00257B6C">
              <w:rPr>
                <w:color w:val="000000" w:themeColor="text1"/>
                <w:szCs w:val="24"/>
                <w:lang w:val="en-GB"/>
              </w:rPr>
              <w:t>Guidance information for assessment</w:t>
            </w:r>
          </w:p>
        </w:tc>
        <w:tc>
          <w:tcPr>
            <w:tcW w:w="0" w:type="auto"/>
          </w:tcPr>
          <w:p w:rsidR="00150535" w:rsidRPr="00257B6C" w:rsidRDefault="00150535" w:rsidP="00BB23C1">
            <w:pPr>
              <w:spacing w:line="276" w:lineRule="auto"/>
              <w:rPr>
                <w:color w:val="000000" w:themeColor="text1"/>
                <w:szCs w:val="24"/>
              </w:rPr>
            </w:pPr>
            <w:r w:rsidRPr="00257B6C">
              <w:rPr>
                <w:color w:val="000000" w:themeColor="text1"/>
                <w:szCs w:val="24"/>
              </w:rPr>
              <w:t>Holistic assessment with other units relevant to the industry sector, workplace and job role is recommended.</w:t>
            </w:r>
          </w:p>
        </w:tc>
      </w:tr>
    </w:tbl>
    <w:p w:rsidR="00150535" w:rsidRPr="00257B6C" w:rsidRDefault="00150535" w:rsidP="00150535">
      <w:pPr>
        <w:rPr>
          <w:rFonts w:eastAsiaTheme="majorEastAsia"/>
          <w:color w:val="000000" w:themeColor="text1"/>
          <w:szCs w:val="24"/>
          <w:lang w:val="fr-FR" w:eastAsia="en-GB"/>
        </w:rPr>
      </w:pPr>
    </w:p>
    <w:p w:rsidR="00150535" w:rsidRPr="00257B6C" w:rsidRDefault="00150535" w:rsidP="00150535">
      <w:pPr>
        <w:rPr>
          <w:color w:val="000000" w:themeColor="text1"/>
          <w:szCs w:val="24"/>
        </w:rPr>
      </w:pPr>
    </w:p>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Pr>
        <w:rPr>
          <w:szCs w:val="24"/>
          <w:lang w:val="en-GB" w:eastAsia="fr-FR"/>
        </w:rPr>
      </w:pPr>
    </w:p>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Pr>
        <w:pStyle w:val="Heading1"/>
      </w:pPr>
      <w:bookmarkStart w:id="48" w:name="_Toc195715421"/>
      <w:bookmarkStart w:id="49" w:name="_Toc197019536"/>
      <w:bookmarkStart w:id="50" w:name="_Toc195715424"/>
      <w:bookmarkStart w:id="51" w:name="_Toc197019539"/>
      <w:r w:rsidRPr="00257B6C">
        <w:t>COMMON UNITS OF COMPETENCY</w:t>
      </w:r>
      <w:bookmarkEnd w:id="50"/>
      <w:bookmarkEnd w:id="51"/>
    </w:p>
    <w:p w:rsidR="00150535" w:rsidRPr="00257B6C" w:rsidRDefault="00150535" w:rsidP="00150535">
      <w:pPr>
        <w:rPr>
          <w:color w:val="000000" w:themeColor="text1"/>
          <w:szCs w:val="24"/>
          <w:lang w:val="en-GB"/>
        </w:rPr>
      </w:pPr>
    </w:p>
    <w:p w:rsidR="00150535" w:rsidRPr="00257B6C" w:rsidRDefault="00150535" w:rsidP="00150535">
      <w:pPr>
        <w:rPr>
          <w:color w:val="000000" w:themeColor="text1"/>
          <w:szCs w:val="24"/>
          <w:lang w:val="en-GB"/>
        </w:rPr>
      </w:pPr>
    </w:p>
    <w:p w:rsidR="00150535" w:rsidRPr="00257B6C" w:rsidRDefault="00150535" w:rsidP="00150535">
      <w:pPr>
        <w:spacing w:after="0" w:line="23" w:lineRule="atLeast"/>
        <w:jc w:val="both"/>
        <w:rPr>
          <w:color w:val="000000" w:themeColor="text1"/>
          <w:szCs w:val="24"/>
        </w:rPr>
      </w:pPr>
    </w:p>
    <w:p w:rsidR="00150535" w:rsidRPr="00257B6C" w:rsidRDefault="00150535" w:rsidP="00150535">
      <w:pPr>
        <w:jc w:val="center"/>
        <w:rPr>
          <w:b/>
          <w:color w:val="000000" w:themeColor="text1"/>
          <w:szCs w:val="24"/>
        </w:rPr>
      </w:pPr>
    </w:p>
    <w:p w:rsidR="00150535" w:rsidRPr="00257B6C" w:rsidRDefault="00150535" w:rsidP="00150535">
      <w:pPr>
        <w:jc w:val="center"/>
        <w:rPr>
          <w:b/>
          <w:color w:val="000000" w:themeColor="text1"/>
          <w:szCs w:val="24"/>
        </w:rPr>
      </w:pPr>
    </w:p>
    <w:p w:rsidR="00150535" w:rsidRPr="00257B6C" w:rsidRDefault="00150535" w:rsidP="00150535">
      <w:pPr>
        <w:rPr>
          <w:b/>
          <w:color w:val="000000" w:themeColor="text1"/>
          <w:szCs w:val="24"/>
        </w:rPr>
      </w:pPr>
      <w:r w:rsidRPr="00257B6C">
        <w:rPr>
          <w:b/>
          <w:color w:val="000000" w:themeColor="text1"/>
          <w:szCs w:val="24"/>
        </w:rPr>
        <w:br w:type="page"/>
      </w:r>
    </w:p>
    <w:p w:rsidR="00150535" w:rsidRPr="00257B6C" w:rsidRDefault="00150535" w:rsidP="00150535">
      <w:pPr>
        <w:pStyle w:val="Heading1"/>
      </w:pPr>
      <w:bookmarkStart w:id="52" w:name="_Toc169787128"/>
      <w:bookmarkStart w:id="53" w:name="_Toc195715425"/>
      <w:bookmarkStart w:id="54" w:name="_Toc197019540"/>
      <w:bookmarkEnd w:id="48"/>
      <w:bookmarkEnd w:id="49"/>
      <w:r w:rsidRPr="00257B6C">
        <w:lastRenderedPageBreak/>
        <w:t>APPLY TEXTILE MATERIALS PRINCIPLES</w:t>
      </w:r>
      <w:bookmarkEnd w:id="52"/>
      <w:bookmarkEnd w:id="53"/>
      <w:bookmarkEnd w:id="54"/>
    </w:p>
    <w:p w:rsidR="00150535" w:rsidRPr="00257B6C" w:rsidRDefault="00150535" w:rsidP="00150535">
      <w:pPr>
        <w:spacing w:line="276" w:lineRule="auto"/>
        <w:rPr>
          <w:b/>
          <w:bCs/>
          <w:color w:val="000000" w:themeColor="text1"/>
          <w:szCs w:val="24"/>
        </w:rPr>
      </w:pPr>
    </w:p>
    <w:p w:rsidR="00150535" w:rsidRPr="00C63070" w:rsidRDefault="00150535" w:rsidP="00150535">
      <w:pPr>
        <w:spacing w:line="276" w:lineRule="auto"/>
        <w:rPr>
          <w:b/>
          <w:bCs/>
          <w:color w:val="000000" w:themeColor="text1"/>
          <w:szCs w:val="24"/>
        </w:rPr>
      </w:pPr>
      <w:r w:rsidRPr="00257B6C">
        <w:rPr>
          <w:b/>
          <w:bCs/>
          <w:color w:val="000000" w:themeColor="text1"/>
          <w:szCs w:val="24"/>
        </w:rPr>
        <w:t>UNIT CODE</w:t>
      </w:r>
      <w:r w:rsidRPr="00257B6C">
        <w:rPr>
          <w:bCs/>
          <w:color w:val="000000" w:themeColor="text1"/>
          <w:szCs w:val="24"/>
        </w:rPr>
        <w:t xml:space="preserve">: </w:t>
      </w:r>
      <w:r w:rsidRPr="00C63070">
        <w:rPr>
          <w:b/>
          <w:kern w:val="0"/>
          <w:szCs w:val="24"/>
        </w:rPr>
        <w:t>0212 451 06A</w:t>
      </w:r>
      <w:r w:rsidRPr="00C63070">
        <w:rPr>
          <w:b/>
          <w:bCs/>
          <w:color w:val="000000" w:themeColor="text1"/>
          <w:szCs w:val="24"/>
        </w:rPr>
        <w:t xml:space="preserve"> </w:t>
      </w:r>
    </w:p>
    <w:p w:rsidR="00150535" w:rsidRPr="00257B6C" w:rsidRDefault="00150535" w:rsidP="00150535">
      <w:pPr>
        <w:spacing w:line="276" w:lineRule="auto"/>
        <w:rPr>
          <w:b/>
          <w:bCs/>
          <w:color w:val="000000" w:themeColor="text1"/>
          <w:szCs w:val="24"/>
        </w:rPr>
      </w:pPr>
    </w:p>
    <w:p w:rsidR="00150535" w:rsidRPr="00257B6C" w:rsidRDefault="00150535" w:rsidP="00150535">
      <w:pPr>
        <w:spacing w:line="276" w:lineRule="auto"/>
        <w:rPr>
          <w:b/>
          <w:bCs/>
          <w:color w:val="000000" w:themeColor="text1"/>
          <w:szCs w:val="24"/>
        </w:rPr>
      </w:pPr>
      <w:r w:rsidRPr="00257B6C">
        <w:rPr>
          <w:b/>
          <w:bCs/>
          <w:color w:val="000000" w:themeColor="text1"/>
          <w:szCs w:val="24"/>
        </w:rPr>
        <w:t xml:space="preserve">UNIT DESCRIPTION: </w:t>
      </w:r>
    </w:p>
    <w:p w:rsidR="00150535" w:rsidRPr="00257B6C" w:rsidRDefault="00150535" w:rsidP="00150535">
      <w:pPr>
        <w:spacing w:line="276" w:lineRule="auto"/>
        <w:rPr>
          <w:color w:val="000000" w:themeColor="text1"/>
          <w:szCs w:val="24"/>
        </w:rPr>
      </w:pPr>
      <w:r w:rsidRPr="00257B6C">
        <w:rPr>
          <w:color w:val="000000" w:themeColor="text1"/>
          <w:szCs w:val="24"/>
        </w:rPr>
        <w:t>This unit covers competences required to apply textile materials principles. It involves applying textile fiber classification, applying yarn formation, applying fabric formation, applying textile finishing, and applying textile care.</w:t>
      </w:r>
    </w:p>
    <w:p w:rsidR="00150535" w:rsidRPr="00257B6C" w:rsidRDefault="00150535" w:rsidP="00150535">
      <w:pPr>
        <w:spacing w:line="276" w:lineRule="auto"/>
        <w:rPr>
          <w:b/>
          <w:bCs/>
          <w:color w:val="000000" w:themeColor="text1"/>
          <w:szCs w:val="24"/>
        </w:rPr>
      </w:pPr>
      <w:r w:rsidRPr="00257B6C">
        <w:rPr>
          <w:b/>
          <w:bCs/>
          <w:color w:val="000000" w:themeColor="text1"/>
          <w:szCs w:val="24"/>
        </w:rPr>
        <w:t>ELEMENTS AND PERFORMANCE CRITERIA</w:t>
      </w:r>
    </w:p>
    <w:tbl>
      <w:tblPr>
        <w:tblStyle w:val="TableGrid71"/>
        <w:tblW w:w="5000" w:type="pct"/>
        <w:tblLook w:val="04A0" w:firstRow="1" w:lastRow="0" w:firstColumn="1" w:lastColumn="0" w:noHBand="0" w:noVBand="1"/>
      </w:tblPr>
      <w:tblGrid>
        <w:gridCol w:w="2610"/>
        <w:gridCol w:w="6632"/>
      </w:tblGrid>
      <w:tr w:rsidR="00150535" w:rsidRPr="00257B6C" w:rsidTr="00BB23C1">
        <w:tc>
          <w:tcPr>
            <w:tcW w:w="1412"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spacing w:after="0" w:line="276" w:lineRule="auto"/>
              <w:rPr>
                <w:b/>
                <w:bCs/>
                <w:color w:val="000000" w:themeColor="text1"/>
                <w:szCs w:val="24"/>
              </w:rPr>
            </w:pPr>
            <w:r w:rsidRPr="00257B6C">
              <w:rPr>
                <w:b/>
                <w:bCs/>
                <w:color w:val="000000" w:themeColor="text1"/>
                <w:szCs w:val="24"/>
              </w:rPr>
              <w:t>ELEMENT</w:t>
            </w:r>
          </w:p>
          <w:p w:rsidR="00150535" w:rsidRPr="00257B6C" w:rsidRDefault="00150535" w:rsidP="00BB23C1">
            <w:pPr>
              <w:spacing w:after="0" w:line="276" w:lineRule="auto"/>
              <w:rPr>
                <w:color w:val="000000" w:themeColor="text1"/>
                <w:szCs w:val="24"/>
              </w:rPr>
            </w:pPr>
            <w:r w:rsidRPr="00257B6C">
              <w:rPr>
                <w:color w:val="000000" w:themeColor="text1"/>
                <w:szCs w:val="24"/>
              </w:rPr>
              <w:t>These describe the key outcomes which make up workplace functions</w:t>
            </w:r>
          </w:p>
        </w:tc>
        <w:tc>
          <w:tcPr>
            <w:tcW w:w="3588"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spacing w:after="0" w:line="276" w:lineRule="auto"/>
              <w:rPr>
                <w:b/>
                <w:bCs/>
                <w:color w:val="000000" w:themeColor="text1"/>
                <w:szCs w:val="24"/>
              </w:rPr>
            </w:pPr>
            <w:r w:rsidRPr="00257B6C">
              <w:rPr>
                <w:b/>
                <w:bCs/>
                <w:color w:val="000000" w:themeColor="text1"/>
                <w:szCs w:val="24"/>
              </w:rPr>
              <w:t>PERFORMANCE CRITERIA</w:t>
            </w:r>
          </w:p>
          <w:p w:rsidR="00150535" w:rsidRPr="00257B6C" w:rsidRDefault="00150535" w:rsidP="00BB23C1">
            <w:pPr>
              <w:spacing w:after="0" w:line="276" w:lineRule="auto"/>
              <w:rPr>
                <w:color w:val="000000" w:themeColor="text1"/>
                <w:szCs w:val="24"/>
              </w:rPr>
            </w:pPr>
            <w:r w:rsidRPr="00257B6C">
              <w:rPr>
                <w:color w:val="000000" w:themeColor="text1"/>
                <w:szCs w:val="24"/>
              </w:rPr>
              <w:t>These are assessable statements which specify the required level of performance for each of the elements (Bold and italicized terms are elaborated in the range)</w:t>
            </w:r>
          </w:p>
        </w:tc>
      </w:tr>
      <w:tr w:rsidR="00150535" w:rsidRPr="00257B6C" w:rsidTr="00BB23C1">
        <w:tc>
          <w:tcPr>
            <w:tcW w:w="1412"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spacing w:after="0" w:line="276" w:lineRule="auto"/>
              <w:ind w:left="284"/>
              <w:rPr>
                <w:bCs/>
                <w:color w:val="000000" w:themeColor="text1"/>
                <w:szCs w:val="24"/>
              </w:rPr>
            </w:pPr>
          </w:p>
          <w:p w:rsidR="00150535" w:rsidRPr="00257B6C" w:rsidRDefault="00150535" w:rsidP="00BB23C1">
            <w:pPr>
              <w:numPr>
                <w:ilvl w:val="0"/>
                <w:numId w:val="133"/>
              </w:numPr>
              <w:spacing w:after="0" w:line="276" w:lineRule="auto"/>
              <w:contextualSpacing/>
              <w:rPr>
                <w:rFonts w:eastAsia="Calibri"/>
                <w:color w:val="000000" w:themeColor="text1"/>
                <w:szCs w:val="24"/>
              </w:rPr>
            </w:pPr>
            <w:r w:rsidRPr="00257B6C">
              <w:rPr>
                <w:bCs/>
                <w:color w:val="000000" w:themeColor="text1"/>
                <w:szCs w:val="24"/>
              </w:rPr>
              <w:t xml:space="preserve">Apply textile fiber classification </w:t>
            </w:r>
          </w:p>
        </w:tc>
        <w:tc>
          <w:tcPr>
            <w:tcW w:w="3588"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numPr>
                <w:ilvl w:val="1"/>
                <w:numId w:val="134"/>
              </w:numPr>
              <w:tabs>
                <w:tab w:val="left" w:pos="655"/>
              </w:tabs>
              <w:spacing w:after="0" w:line="276" w:lineRule="auto"/>
              <w:ind w:left="648" w:hanging="648"/>
              <w:rPr>
                <w:color w:val="000000" w:themeColor="text1"/>
                <w:szCs w:val="24"/>
              </w:rPr>
            </w:pPr>
            <w:r w:rsidRPr="00257B6C">
              <w:rPr>
                <w:b/>
                <w:i/>
                <w:color w:val="000000" w:themeColor="text1"/>
                <w:szCs w:val="24"/>
              </w:rPr>
              <w:t>Natural fiber</w:t>
            </w:r>
            <w:r w:rsidRPr="00257B6C">
              <w:rPr>
                <w:color w:val="000000" w:themeColor="text1"/>
                <w:szCs w:val="24"/>
              </w:rPr>
              <w:t xml:space="preserve"> properties are analyzed as per work requirement.</w:t>
            </w:r>
          </w:p>
          <w:p w:rsidR="00150535" w:rsidRPr="00257B6C" w:rsidRDefault="00150535" w:rsidP="00BB23C1">
            <w:pPr>
              <w:numPr>
                <w:ilvl w:val="1"/>
                <w:numId w:val="134"/>
              </w:numPr>
              <w:tabs>
                <w:tab w:val="left" w:pos="655"/>
              </w:tabs>
              <w:spacing w:after="0" w:line="276" w:lineRule="auto"/>
              <w:ind w:left="648" w:hanging="648"/>
              <w:rPr>
                <w:color w:val="000000" w:themeColor="text1"/>
                <w:szCs w:val="24"/>
              </w:rPr>
            </w:pPr>
            <w:r w:rsidRPr="00257B6C">
              <w:rPr>
                <w:b/>
                <w:i/>
                <w:color w:val="000000" w:themeColor="text1"/>
                <w:szCs w:val="24"/>
              </w:rPr>
              <w:t>Man- made fiber</w:t>
            </w:r>
            <w:r w:rsidRPr="00257B6C">
              <w:rPr>
                <w:color w:val="000000" w:themeColor="text1"/>
                <w:szCs w:val="24"/>
              </w:rPr>
              <w:t xml:space="preserve"> properties are analyzed as per work requirement.</w:t>
            </w:r>
          </w:p>
          <w:p w:rsidR="00150535" w:rsidRPr="00257B6C" w:rsidRDefault="00150535" w:rsidP="00BB23C1">
            <w:pPr>
              <w:numPr>
                <w:ilvl w:val="1"/>
                <w:numId w:val="134"/>
              </w:numPr>
              <w:tabs>
                <w:tab w:val="left" w:pos="655"/>
              </w:tabs>
              <w:spacing w:after="0" w:line="276" w:lineRule="auto"/>
              <w:ind w:left="648" w:hanging="648"/>
              <w:rPr>
                <w:rFonts w:eastAsia="Calibri"/>
                <w:color w:val="000000" w:themeColor="text1"/>
                <w:szCs w:val="24"/>
              </w:rPr>
            </w:pPr>
            <w:r w:rsidRPr="00257B6C">
              <w:rPr>
                <w:color w:val="000000" w:themeColor="text1"/>
                <w:szCs w:val="24"/>
              </w:rPr>
              <w:t xml:space="preserve">Blended fiber properties are analyzed as per work requirement. </w:t>
            </w:r>
          </w:p>
        </w:tc>
      </w:tr>
      <w:tr w:rsidR="00150535" w:rsidRPr="00257B6C" w:rsidTr="00BB23C1">
        <w:tc>
          <w:tcPr>
            <w:tcW w:w="1412"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pStyle w:val="ListParagraph"/>
              <w:numPr>
                <w:ilvl w:val="0"/>
                <w:numId w:val="134"/>
              </w:numPr>
              <w:spacing w:after="120"/>
              <w:rPr>
                <w:bCs/>
                <w:color w:val="000000" w:themeColor="text1"/>
                <w:szCs w:val="24"/>
              </w:rPr>
            </w:pPr>
            <w:r w:rsidRPr="00257B6C">
              <w:rPr>
                <w:bCs/>
                <w:color w:val="000000" w:themeColor="text1"/>
                <w:szCs w:val="24"/>
              </w:rPr>
              <w:t>Apply yarn formation</w:t>
            </w:r>
          </w:p>
        </w:tc>
        <w:tc>
          <w:tcPr>
            <w:tcW w:w="3588"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numPr>
                <w:ilvl w:val="1"/>
                <w:numId w:val="134"/>
              </w:numPr>
              <w:tabs>
                <w:tab w:val="left" w:pos="655"/>
              </w:tabs>
              <w:spacing w:after="0" w:line="276" w:lineRule="auto"/>
              <w:ind w:left="648" w:hanging="648"/>
              <w:rPr>
                <w:color w:val="000000" w:themeColor="text1"/>
                <w:szCs w:val="24"/>
              </w:rPr>
            </w:pPr>
            <w:r w:rsidRPr="00257B6C">
              <w:rPr>
                <w:color w:val="000000" w:themeColor="text1"/>
                <w:szCs w:val="24"/>
              </w:rPr>
              <w:t>Natural spun yarn properties are analyzed according to fabric formation standards</w:t>
            </w:r>
          </w:p>
          <w:p w:rsidR="00150535" w:rsidRPr="00257B6C" w:rsidRDefault="00150535" w:rsidP="00BB23C1">
            <w:pPr>
              <w:numPr>
                <w:ilvl w:val="1"/>
                <w:numId w:val="134"/>
              </w:numPr>
              <w:tabs>
                <w:tab w:val="left" w:pos="655"/>
              </w:tabs>
              <w:spacing w:after="0" w:line="276" w:lineRule="auto"/>
              <w:ind w:left="648" w:hanging="648"/>
              <w:rPr>
                <w:color w:val="000000" w:themeColor="text1"/>
                <w:szCs w:val="24"/>
              </w:rPr>
            </w:pPr>
            <w:r w:rsidRPr="00257B6C">
              <w:rPr>
                <w:color w:val="000000" w:themeColor="text1"/>
                <w:szCs w:val="24"/>
              </w:rPr>
              <w:t>Man-made spun yarn properties are analyzed according to yarn formation standards</w:t>
            </w:r>
          </w:p>
          <w:p w:rsidR="00150535" w:rsidRPr="00257B6C" w:rsidRDefault="00150535" w:rsidP="00BB23C1">
            <w:pPr>
              <w:numPr>
                <w:ilvl w:val="1"/>
                <w:numId w:val="134"/>
              </w:numPr>
              <w:tabs>
                <w:tab w:val="left" w:pos="655"/>
              </w:tabs>
              <w:spacing w:after="0" w:line="276" w:lineRule="auto"/>
              <w:ind w:left="648" w:hanging="648"/>
              <w:rPr>
                <w:color w:val="000000" w:themeColor="text1"/>
                <w:szCs w:val="24"/>
              </w:rPr>
            </w:pPr>
            <w:r w:rsidRPr="00257B6C">
              <w:rPr>
                <w:color w:val="000000" w:themeColor="text1"/>
                <w:szCs w:val="24"/>
              </w:rPr>
              <w:t>Blended yarn properties are analyzed according to yarn formation standards</w:t>
            </w:r>
          </w:p>
          <w:p w:rsidR="00150535" w:rsidRPr="00257B6C" w:rsidRDefault="00150535" w:rsidP="00BB23C1">
            <w:pPr>
              <w:numPr>
                <w:ilvl w:val="1"/>
                <w:numId w:val="134"/>
              </w:numPr>
              <w:tabs>
                <w:tab w:val="left" w:pos="655"/>
              </w:tabs>
              <w:spacing w:after="0" w:line="276" w:lineRule="auto"/>
              <w:ind w:left="648" w:hanging="648"/>
              <w:rPr>
                <w:color w:val="000000" w:themeColor="text1"/>
                <w:szCs w:val="24"/>
              </w:rPr>
            </w:pPr>
            <w:r w:rsidRPr="00257B6C">
              <w:rPr>
                <w:color w:val="000000" w:themeColor="text1"/>
                <w:szCs w:val="24"/>
              </w:rPr>
              <w:t>Sewing threads properties are analyzed according to yarn formation standards</w:t>
            </w:r>
          </w:p>
        </w:tc>
      </w:tr>
      <w:tr w:rsidR="00150535" w:rsidRPr="00257B6C" w:rsidTr="00BB23C1">
        <w:tc>
          <w:tcPr>
            <w:tcW w:w="1412"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pStyle w:val="ListParagraph"/>
              <w:numPr>
                <w:ilvl w:val="0"/>
                <w:numId w:val="134"/>
              </w:numPr>
              <w:spacing w:after="0"/>
              <w:rPr>
                <w:color w:val="000000" w:themeColor="text1"/>
                <w:szCs w:val="24"/>
              </w:rPr>
            </w:pPr>
            <w:r w:rsidRPr="00257B6C">
              <w:rPr>
                <w:bCs/>
                <w:color w:val="000000" w:themeColor="text1"/>
                <w:szCs w:val="24"/>
              </w:rPr>
              <w:t xml:space="preserve">Apply fabric formation </w:t>
            </w:r>
          </w:p>
        </w:tc>
        <w:tc>
          <w:tcPr>
            <w:tcW w:w="3588"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pStyle w:val="ListParagraph"/>
              <w:numPr>
                <w:ilvl w:val="1"/>
                <w:numId w:val="134"/>
              </w:numPr>
              <w:tabs>
                <w:tab w:val="left" w:pos="-6318"/>
                <w:tab w:val="left" w:pos="360"/>
              </w:tabs>
              <w:spacing w:after="0"/>
              <w:rPr>
                <w:color w:val="000000" w:themeColor="text1"/>
                <w:szCs w:val="24"/>
              </w:rPr>
            </w:pPr>
            <w:r w:rsidRPr="00257B6C">
              <w:rPr>
                <w:b/>
                <w:i/>
                <w:color w:val="000000" w:themeColor="text1"/>
                <w:szCs w:val="24"/>
              </w:rPr>
              <w:t>Woven fabric</w:t>
            </w:r>
            <w:r w:rsidRPr="00257B6C">
              <w:rPr>
                <w:color w:val="000000" w:themeColor="text1"/>
                <w:szCs w:val="24"/>
              </w:rPr>
              <w:t xml:space="preserve"> properties are </w:t>
            </w:r>
            <w:proofErr w:type="spellStart"/>
            <w:r w:rsidRPr="00257B6C">
              <w:rPr>
                <w:color w:val="000000" w:themeColor="text1"/>
                <w:szCs w:val="24"/>
              </w:rPr>
              <w:t>analyzed</w:t>
            </w:r>
            <w:proofErr w:type="spellEnd"/>
            <w:r w:rsidRPr="00257B6C">
              <w:rPr>
                <w:color w:val="000000" w:themeColor="text1"/>
                <w:szCs w:val="24"/>
              </w:rPr>
              <w:t xml:space="preserve"> according to fabric formation standards.</w:t>
            </w:r>
            <w:r w:rsidRPr="00257B6C">
              <w:rPr>
                <w:b/>
                <w:i/>
                <w:color w:val="000000" w:themeColor="text1"/>
                <w:szCs w:val="24"/>
              </w:rPr>
              <w:t xml:space="preserve"> </w:t>
            </w:r>
          </w:p>
          <w:p w:rsidR="00150535" w:rsidRPr="00257B6C" w:rsidRDefault="00150535" w:rsidP="00BB23C1">
            <w:pPr>
              <w:numPr>
                <w:ilvl w:val="1"/>
                <w:numId w:val="134"/>
              </w:numPr>
              <w:tabs>
                <w:tab w:val="left" w:pos="-6318"/>
              </w:tabs>
              <w:spacing w:after="0" w:line="276" w:lineRule="auto"/>
              <w:rPr>
                <w:color w:val="000000" w:themeColor="text1"/>
                <w:szCs w:val="24"/>
              </w:rPr>
            </w:pPr>
            <w:r w:rsidRPr="00257B6C">
              <w:rPr>
                <w:b/>
                <w:i/>
                <w:color w:val="000000" w:themeColor="text1"/>
                <w:szCs w:val="24"/>
              </w:rPr>
              <w:t>Knitted fabrics</w:t>
            </w:r>
            <w:r w:rsidRPr="00257B6C">
              <w:rPr>
                <w:color w:val="000000" w:themeColor="text1"/>
                <w:szCs w:val="24"/>
              </w:rPr>
              <w:t xml:space="preserve"> properties are analyzed according to fabric formation standards. </w:t>
            </w:r>
          </w:p>
          <w:p w:rsidR="00150535" w:rsidRPr="00257B6C" w:rsidRDefault="00150535" w:rsidP="00BB23C1">
            <w:pPr>
              <w:numPr>
                <w:ilvl w:val="1"/>
                <w:numId w:val="134"/>
              </w:numPr>
              <w:tabs>
                <w:tab w:val="left" w:pos="-6318"/>
              </w:tabs>
              <w:spacing w:after="0" w:line="276" w:lineRule="auto"/>
              <w:rPr>
                <w:color w:val="000000" w:themeColor="text1"/>
                <w:szCs w:val="24"/>
              </w:rPr>
            </w:pPr>
            <w:r w:rsidRPr="00257B6C">
              <w:rPr>
                <w:b/>
                <w:i/>
                <w:color w:val="000000" w:themeColor="text1"/>
                <w:szCs w:val="24"/>
              </w:rPr>
              <w:t>Non- woven fabric</w:t>
            </w:r>
            <w:r w:rsidRPr="00257B6C">
              <w:rPr>
                <w:color w:val="000000" w:themeColor="text1"/>
                <w:szCs w:val="24"/>
              </w:rPr>
              <w:t xml:space="preserve"> properties are analyzed according to fabric formation standards.</w:t>
            </w:r>
          </w:p>
        </w:tc>
      </w:tr>
      <w:tr w:rsidR="00150535" w:rsidRPr="00257B6C" w:rsidTr="00BB23C1">
        <w:tc>
          <w:tcPr>
            <w:tcW w:w="1412"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numPr>
                <w:ilvl w:val="0"/>
                <w:numId w:val="134"/>
              </w:numPr>
              <w:spacing w:after="0" w:line="276" w:lineRule="auto"/>
              <w:contextualSpacing/>
              <w:rPr>
                <w:rFonts w:eastAsia="Calibri"/>
                <w:color w:val="000000" w:themeColor="text1"/>
                <w:szCs w:val="24"/>
              </w:rPr>
            </w:pPr>
            <w:r w:rsidRPr="00257B6C">
              <w:rPr>
                <w:color w:val="000000" w:themeColor="text1"/>
                <w:szCs w:val="24"/>
              </w:rPr>
              <w:t xml:space="preserve">Apply textile finishing </w:t>
            </w:r>
          </w:p>
        </w:tc>
        <w:tc>
          <w:tcPr>
            <w:tcW w:w="3588"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pStyle w:val="ListParagraph"/>
              <w:numPr>
                <w:ilvl w:val="1"/>
                <w:numId w:val="134"/>
              </w:numPr>
              <w:tabs>
                <w:tab w:val="left" w:pos="360"/>
                <w:tab w:val="left" w:pos="655"/>
              </w:tabs>
              <w:spacing w:after="0"/>
              <w:rPr>
                <w:color w:val="000000" w:themeColor="text1"/>
                <w:szCs w:val="24"/>
              </w:rPr>
            </w:pPr>
            <w:r w:rsidRPr="00257B6C">
              <w:rPr>
                <w:b/>
                <w:i/>
                <w:color w:val="000000" w:themeColor="text1"/>
                <w:szCs w:val="24"/>
              </w:rPr>
              <w:t xml:space="preserve">Textile pre-treatment </w:t>
            </w:r>
            <w:r w:rsidRPr="00257B6C">
              <w:rPr>
                <w:color w:val="000000" w:themeColor="text1"/>
                <w:szCs w:val="24"/>
              </w:rPr>
              <w:t xml:space="preserve">processes are </w:t>
            </w:r>
            <w:proofErr w:type="spellStart"/>
            <w:r w:rsidRPr="00257B6C">
              <w:rPr>
                <w:color w:val="000000" w:themeColor="text1"/>
                <w:szCs w:val="24"/>
              </w:rPr>
              <w:t>analyzed</w:t>
            </w:r>
            <w:proofErr w:type="spellEnd"/>
            <w:r w:rsidRPr="00257B6C">
              <w:rPr>
                <w:color w:val="000000" w:themeColor="text1"/>
                <w:szCs w:val="24"/>
              </w:rPr>
              <w:t xml:space="preserve"> according to textile processing standards.</w:t>
            </w:r>
            <w:r w:rsidRPr="00257B6C">
              <w:rPr>
                <w:b/>
                <w:i/>
                <w:color w:val="000000" w:themeColor="text1"/>
                <w:szCs w:val="24"/>
              </w:rPr>
              <w:t xml:space="preserve"> </w:t>
            </w:r>
          </w:p>
          <w:p w:rsidR="00150535" w:rsidRPr="00257B6C" w:rsidRDefault="00150535" w:rsidP="00BB23C1">
            <w:pPr>
              <w:numPr>
                <w:ilvl w:val="1"/>
                <w:numId w:val="134"/>
              </w:numPr>
              <w:tabs>
                <w:tab w:val="left" w:pos="655"/>
              </w:tabs>
              <w:spacing w:after="0" w:line="276" w:lineRule="auto"/>
              <w:rPr>
                <w:color w:val="000000" w:themeColor="text1"/>
                <w:szCs w:val="24"/>
              </w:rPr>
            </w:pPr>
            <w:r w:rsidRPr="00257B6C">
              <w:rPr>
                <w:b/>
                <w:i/>
                <w:color w:val="000000" w:themeColor="text1"/>
                <w:szCs w:val="24"/>
              </w:rPr>
              <w:t>Textile coloration</w:t>
            </w:r>
            <w:r w:rsidRPr="00257B6C">
              <w:rPr>
                <w:color w:val="000000" w:themeColor="text1"/>
                <w:szCs w:val="24"/>
              </w:rPr>
              <w:t xml:space="preserve"> is analyzed according to textile processing standards.</w:t>
            </w:r>
          </w:p>
          <w:p w:rsidR="00150535" w:rsidRPr="00257B6C" w:rsidRDefault="00150535" w:rsidP="00BB23C1">
            <w:pPr>
              <w:numPr>
                <w:ilvl w:val="1"/>
                <w:numId w:val="134"/>
              </w:numPr>
              <w:tabs>
                <w:tab w:val="left" w:pos="655"/>
              </w:tabs>
              <w:spacing w:after="0" w:line="276" w:lineRule="auto"/>
              <w:rPr>
                <w:color w:val="000000" w:themeColor="text1"/>
                <w:szCs w:val="24"/>
              </w:rPr>
            </w:pPr>
            <w:r w:rsidRPr="00257B6C">
              <w:rPr>
                <w:color w:val="000000" w:themeColor="text1"/>
                <w:szCs w:val="24"/>
              </w:rPr>
              <w:t>Color fastness testing is analyzed according to textile processing standards.</w:t>
            </w:r>
          </w:p>
          <w:p w:rsidR="00150535" w:rsidRPr="00257B6C" w:rsidRDefault="00150535" w:rsidP="00BB23C1">
            <w:pPr>
              <w:numPr>
                <w:ilvl w:val="1"/>
                <w:numId w:val="134"/>
              </w:numPr>
              <w:tabs>
                <w:tab w:val="left" w:pos="655"/>
              </w:tabs>
              <w:spacing w:after="0" w:line="276" w:lineRule="auto"/>
              <w:rPr>
                <w:color w:val="000000" w:themeColor="text1"/>
                <w:szCs w:val="24"/>
              </w:rPr>
            </w:pPr>
            <w:r w:rsidRPr="00257B6C">
              <w:rPr>
                <w:b/>
                <w:bCs/>
                <w:i/>
                <w:iCs/>
                <w:color w:val="000000" w:themeColor="text1"/>
                <w:szCs w:val="24"/>
              </w:rPr>
              <w:t>Textile finishing</w:t>
            </w:r>
            <w:r w:rsidRPr="00257B6C">
              <w:rPr>
                <w:bCs/>
                <w:iCs/>
                <w:color w:val="000000" w:themeColor="text1"/>
                <w:szCs w:val="24"/>
              </w:rPr>
              <w:t xml:space="preserve"> processes</w:t>
            </w:r>
            <w:r w:rsidRPr="00257B6C">
              <w:rPr>
                <w:color w:val="000000" w:themeColor="text1"/>
                <w:szCs w:val="24"/>
              </w:rPr>
              <w:t xml:space="preserve"> are applied according to textile processing standards.</w:t>
            </w:r>
          </w:p>
        </w:tc>
      </w:tr>
      <w:tr w:rsidR="00150535" w:rsidRPr="00257B6C" w:rsidTr="00BB23C1">
        <w:tc>
          <w:tcPr>
            <w:tcW w:w="1412"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numPr>
                <w:ilvl w:val="0"/>
                <w:numId w:val="134"/>
              </w:numPr>
              <w:spacing w:after="0" w:line="276" w:lineRule="auto"/>
              <w:contextualSpacing/>
              <w:rPr>
                <w:rFonts w:eastAsia="Calibri"/>
                <w:color w:val="000000" w:themeColor="text1"/>
                <w:szCs w:val="24"/>
              </w:rPr>
            </w:pPr>
            <w:r w:rsidRPr="00257B6C">
              <w:rPr>
                <w:color w:val="000000" w:themeColor="text1"/>
                <w:szCs w:val="24"/>
              </w:rPr>
              <w:lastRenderedPageBreak/>
              <w:t xml:space="preserve">Apply textile care </w:t>
            </w:r>
          </w:p>
        </w:tc>
        <w:tc>
          <w:tcPr>
            <w:tcW w:w="3588" w:type="pct"/>
            <w:tcBorders>
              <w:top w:val="single" w:sz="4" w:space="0" w:color="auto"/>
              <w:left w:val="single" w:sz="4" w:space="0" w:color="auto"/>
              <w:bottom w:val="single" w:sz="4" w:space="0" w:color="auto"/>
              <w:right w:val="single" w:sz="4" w:space="0" w:color="auto"/>
            </w:tcBorders>
          </w:tcPr>
          <w:p w:rsidR="00150535" w:rsidRPr="00257B6C" w:rsidRDefault="00150535" w:rsidP="00BB23C1">
            <w:pPr>
              <w:numPr>
                <w:ilvl w:val="1"/>
                <w:numId w:val="135"/>
              </w:numPr>
              <w:spacing w:after="0" w:line="276" w:lineRule="auto"/>
              <w:contextualSpacing/>
              <w:rPr>
                <w:rFonts w:eastAsia="Calibri"/>
                <w:color w:val="000000" w:themeColor="text1"/>
                <w:kern w:val="0"/>
                <w:szCs w:val="24"/>
              </w:rPr>
            </w:pPr>
            <w:r w:rsidRPr="00257B6C">
              <w:rPr>
                <w:rFonts w:eastAsia="Calibri"/>
                <w:b/>
                <w:i/>
                <w:color w:val="000000" w:themeColor="text1"/>
                <w:kern w:val="0"/>
                <w:szCs w:val="24"/>
              </w:rPr>
              <w:t>Care symbols</w:t>
            </w:r>
            <w:r w:rsidRPr="00257B6C">
              <w:rPr>
                <w:rFonts w:eastAsia="Calibri"/>
                <w:color w:val="000000" w:themeColor="text1"/>
                <w:kern w:val="0"/>
                <w:szCs w:val="24"/>
              </w:rPr>
              <w:t xml:space="preserve"> are applied as per work requirement.</w:t>
            </w:r>
          </w:p>
          <w:p w:rsidR="00150535" w:rsidRPr="00257B6C" w:rsidRDefault="00150535" w:rsidP="00BB23C1">
            <w:pPr>
              <w:numPr>
                <w:ilvl w:val="1"/>
                <w:numId w:val="135"/>
              </w:numPr>
              <w:spacing w:after="0" w:line="276" w:lineRule="auto"/>
              <w:contextualSpacing/>
              <w:rPr>
                <w:rFonts w:eastAsia="Calibri"/>
                <w:color w:val="000000" w:themeColor="text1"/>
                <w:kern w:val="0"/>
                <w:szCs w:val="24"/>
              </w:rPr>
            </w:pPr>
            <w:r w:rsidRPr="00257B6C">
              <w:rPr>
                <w:rFonts w:eastAsia="Calibri"/>
                <w:b/>
                <w:i/>
                <w:color w:val="000000" w:themeColor="text1"/>
                <w:kern w:val="0"/>
                <w:szCs w:val="24"/>
              </w:rPr>
              <w:t xml:space="preserve">Stain removal methods </w:t>
            </w:r>
            <w:r w:rsidRPr="00257B6C">
              <w:rPr>
                <w:rFonts w:eastAsia="Calibri"/>
                <w:color w:val="000000" w:themeColor="text1"/>
                <w:kern w:val="0"/>
                <w:szCs w:val="24"/>
              </w:rPr>
              <w:t>are carried out as per work requirement.</w:t>
            </w:r>
          </w:p>
          <w:p w:rsidR="00150535" w:rsidRPr="00257B6C" w:rsidRDefault="00150535" w:rsidP="00BB23C1">
            <w:pPr>
              <w:numPr>
                <w:ilvl w:val="1"/>
                <w:numId w:val="135"/>
              </w:numPr>
              <w:spacing w:after="0" w:line="276" w:lineRule="auto"/>
              <w:contextualSpacing/>
              <w:rPr>
                <w:rFonts w:eastAsia="Calibri"/>
                <w:color w:val="000000" w:themeColor="text1"/>
                <w:kern w:val="0"/>
                <w:szCs w:val="24"/>
              </w:rPr>
            </w:pPr>
            <w:r w:rsidRPr="00257B6C">
              <w:rPr>
                <w:rFonts w:eastAsia="Calibri"/>
                <w:b/>
                <w:i/>
                <w:color w:val="000000" w:themeColor="text1"/>
                <w:kern w:val="0"/>
                <w:szCs w:val="24"/>
              </w:rPr>
              <w:t>Textile cleaning methods</w:t>
            </w:r>
            <w:r w:rsidRPr="00257B6C">
              <w:rPr>
                <w:rFonts w:eastAsia="Calibri"/>
                <w:color w:val="000000" w:themeColor="text1"/>
                <w:kern w:val="0"/>
                <w:szCs w:val="24"/>
              </w:rPr>
              <w:t xml:space="preserve"> are carried out as per work requirement.</w:t>
            </w:r>
          </w:p>
          <w:p w:rsidR="00150535" w:rsidRPr="00257B6C" w:rsidRDefault="00150535" w:rsidP="00BB23C1">
            <w:pPr>
              <w:numPr>
                <w:ilvl w:val="1"/>
                <w:numId w:val="135"/>
              </w:numPr>
              <w:spacing w:after="0" w:line="276" w:lineRule="auto"/>
              <w:contextualSpacing/>
              <w:rPr>
                <w:rFonts w:eastAsia="Calibri"/>
                <w:color w:val="000000" w:themeColor="text1"/>
                <w:kern w:val="0"/>
                <w:szCs w:val="24"/>
              </w:rPr>
            </w:pPr>
            <w:r w:rsidRPr="00257B6C">
              <w:rPr>
                <w:rFonts w:eastAsia="Calibri"/>
                <w:b/>
                <w:i/>
                <w:color w:val="000000" w:themeColor="text1"/>
                <w:kern w:val="0"/>
                <w:szCs w:val="24"/>
              </w:rPr>
              <w:t>Textile storage methods</w:t>
            </w:r>
            <w:r w:rsidRPr="00257B6C">
              <w:rPr>
                <w:rFonts w:eastAsia="Calibri"/>
                <w:color w:val="000000" w:themeColor="text1"/>
                <w:kern w:val="0"/>
                <w:szCs w:val="24"/>
              </w:rPr>
              <w:t xml:space="preserve"> are carried out as per fabric requirement.</w:t>
            </w:r>
          </w:p>
        </w:tc>
      </w:tr>
    </w:tbl>
    <w:p w:rsidR="00150535" w:rsidRPr="00257B6C" w:rsidRDefault="00150535" w:rsidP="00150535">
      <w:pPr>
        <w:spacing w:line="276" w:lineRule="auto"/>
        <w:rPr>
          <w:b/>
          <w:bCs/>
          <w:color w:val="000000" w:themeColor="text1"/>
          <w:szCs w:val="24"/>
        </w:rPr>
      </w:pPr>
    </w:p>
    <w:p w:rsidR="00150535" w:rsidRPr="00257B6C" w:rsidRDefault="00150535" w:rsidP="00150535">
      <w:pPr>
        <w:spacing w:line="276" w:lineRule="auto"/>
        <w:rPr>
          <w:b/>
          <w:bCs/>
          <w:color w:val="000000" w:themeColor="text1"/>
          <w:szCs w:val="24"/>
        </w:rPr>
      </w:pPr>
      <w:r w:rsidRPr="00257B6C">
        <w:rPr>
          <w:b/>
          <w:bCs/>
          <w:color w:val="000000" w:themeColor="text1"/>
          <w:szCs w:val="24"/>
        </w:rPr>
        <w:t xml:space="preserve">RANGE </w:t>
      </w:r>
    </w:p>
    <w:p w:rsidR="00150535" w:rsidRPr="00257B6C" w:rsidRDefault="00150535" w:rsidP="00150535">
      <w:pPr>
        <w:spacing w:line="276" w:lineRule="auto"/>
        <w:rPr>
          <w:color w:val="000000" w:themeColor="text1"/>
          <w:szCs w:val="24"/>
        </w:rPr>
      </w:pPr>
      <w:r w:rsidRPr="00257B6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150535" w:rsidRPr="00257B6C" w:rsidTr="00BB23C1">
        <w:trPr>
          <w:trHeight w:val="310"/>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line="276" w:lineRule="auto"/>
              <w:rPr>
                <w:b/>
                <w:bCs/>
                <w:color w:val="000000" w:themeColor="text1"/>
                <w:szCs w:val="24"/>
              </w:rPr>
            </w:pPr>
            <w:r w:rsidRPr="00257B6C">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line="276" w:lineRule="auto"/>
              <w:rPr>
                <w:b/>
                <w:bCs/>
                <w:color w:val="000000" w:themeColor="text1"/>
                <w:szCs w:val="24"/>
              </w:rPr>
            </w:pPr>
            <w:r w:rsidRPr="00257B6C">
              <w:rPr>
                <w:b/>
                <w:bCs/>
                <w:color w:val="000000" w:themeColor="text1"/>
                <w:szCs w:val="24"/>
              </w:rPr>
              <w:t xml:space="preserve">Range  </w:t>
            </w:r>
          </w:p>
        </w:tc>
      </w:tr>
      <w:tr w:rsidR="00150535" w:rsidRPr="00257B6C" w:rsidTr="00BB23C1">
        <w:trPr>
          <w:trHeight w:val="849"/>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Natural fibers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7"/>
              </w:numPr>
              <w:spacing w:line="276" w:lineRule="auto"/>
              <w:rPr>
                <w:color w:val="000000" w:themeColor="text1"/>
                <w:szCs w:val="24"/>
              </w:rPr>
            </w:pPr>
            <w:r w:rsidRPr="00257B6C">
              <w:rPr>
                <w:color w:val="000000" w:themeColor="text1"/>
                <w:szCs w:val="24"/>
              </w:rPr>
              <w:t>Plant fibers</w:t>
            </w:r>
          </w:p>
          <w:p w:rsidR="00150535" w:rsidRPr="00257B6C" w:rsidRDefault="00150535" w:rsidP="00BB23C1">
            <w:pPr>
              <w:numPr>
                <w:ilvl w:val="0"/>
                <w:numId w:val="137"/>
              </w:numPr>
              <w:spacing w:line="276" w:lineRule="auto"/>
              <w:rPr>
                <w:color w:val="000000" w:themeColor="text1"/>
                <w:szCs w:val="24"/>
              </w:rPr>
            </w:pPr>
            <w:r w:rsidRPr="00257B6C">
              <w:rPr>
                <w:color w:val="000000" w:themeColor="text1"/>
                <w:szCs w:val="24"/>
              </w:rPr>
              <w:t>Animal fibers</w:t>
            </w:r>
          </w:p>
        </w:tc>
      </w:tr>
      <w:tr w:rsidR="00150535" w:rsidRPr="00257B6C" w:rsidTr="00BB23C1">
        <w:trPr>
          <w:trHeight w:val="633"/>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Man- made fibers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7"/>
              </w:numPr>
              <w:spacing w:line="276" w:lineRule="auto"/>
              <w:rPr>
                <w:color w:val="000000" w:themeColor="text1"/>
                <w:szCs w:val="24"/>
              </w:rPr>
            </w:pPr>
            <w:r w:rsidRPr="00257B6C">
              <w:rPr>
                <w:color w:val="000000" w:themeColor="text1"/>
                <w:szCs w:val="24"/>
              </w:rPr>
              <w:t>Regenerated fibers</w:t>
            </w:r>
          </w:p>
          <w:p w:rsidR="00150535" w:rsidRPr="00257B6C" w:rsidRDefault="00150535" w:rsidP="00BB23C1">
            <w:pPr>
              <w:numPr>
                <w:ilvl w:val="0"/>
                <w:numId w:val="137"/>
              </w:numPr>
              <w:spacing w:line="276" w:lineRule="auto"/>
              <w:rPr>
                <w:color w:val="000000" w:themeColor="text1"/>
                <w:szCs w:val="24"/>
              </w:rPr>
            </w:pPr>
            <w:r w:rsidRPr="00257B6C">
              <w:rPr>
                <w:color w:val="000000" w:themeColor="text1"/>
                <w:szCs w:val="24"/>
              </w:rPr>
              <w:t>Synthetic fibers</w:t>
            </w:r>
          </w:p>
        </w:tc>
      </w:tr>
      <w:tr w:rsidR="00150535" w:rsidRPr="00257B6C" w:rsidTr="00BB23C1">
        <w:trPr>
          <w:trHeight w:val="5169"/>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Woven fabrics</w:t>
            </w:r>
            <w:r w:rsidRPr="00257B6C">
              <w:rPr>
                <w:rFonts w:eastAsia="Calibri"/>
                <w:color w:val="000000" w:themeColor="text1"/>
                <w:szCs w:val="24"/>
              </w:rPr>
              <w:t xml:space="preserve"> 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Satin</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Twill weave</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Plain weave</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Crêpe</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Denim</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Linen</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Corduroy</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Poplin</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Velvet</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Buckram</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Chiffon</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Flannel</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Georgette</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Muslin</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Silk</w:t>
            </w:r>
          </w:p>
          <w:p w:rsidR="00150535" w:rsidRPr="00257B6C" w:rsidRDefault="00150535" w:rsidP="00BB23C1">
            <w:pPr>
              <w:numPr>
                <w:ilvl w:val="0"/>
                <w:numId w:val="138"/>
              </w:numPr>
              <w:spacing w:after="0" w:line="276" w:lineRule="auto"/>
              <w:rPr>
                <w:color w:val="000000" w:themeColor="text1"/>
                <w:szCs w:val="24"/>
              </w:rPr>
            </w:pPr>
            <w:r w:rsidRPr="00257B6C">
              <w:rPr>
                <w:color w:val="000000" w:themeColor="text1"/>
                <w:szCs w:val="24"/>
              </w:rPr>
              <w:t>Wool</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Knitted fabrics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8"/>
              </w:numPr>
              <w:spacing w:line="276" w:lineRule="auto"/>
              <w:rPr>
                <w:color w:val="000000" w:themeColor="text1"/>
                <w:szCs w:val="24"/>
              </w:rPr>
            </w:pPr>
            <w:r w:rsidRPr="00257B6C">
              <w:rPr>
                <w:color w:val="000000" w:themeColor="text1"/>
                <w:szCs w:val="24"/>
              </w:rPr>
              <w:t>Warp knitted</w:t>
            </w:r>
          </w:p>
          <w:p w:rsidR="00150535" w:rsidRPr="00257B6C" w:rsidRDefault="00150535" w:rsidP="00BB23C1">
            <w:pPr>
              <w:numPr>
                <w:ilvl w:val="0"/>
                <w:numId w:val="138"/>
              </w:numPr>
              <w:spacing w:line="276" w:lineRule="auto"/>
              <w:rPr>
                <w:color w:val="000000" w:themeColor="text1"/>
                <w:szCs w:val="24"/>
              </w:rPr>
            </w:pPr>
            <w:r w:rsidRPr="00257B6C">
              <w:rPr>
                <w:color w:val="000000" w:themeColor="text1"/>
                <w:szCs w:val="24"/>
              </w:rPr>
              <w:t>Weft knitted</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Non- woven fabrics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Interfacing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Fusible web</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Felt</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Fake leather</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Fleece</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lastRenderedPageBreak/>
              <w:t xml:space="preserve">Lace </w:t>
            </w:r>
          </w:p>
          <w:p w:rsidR="00150535" w:rsidRPr="00257B6C" w:rsidRDefault="00150535" w:rsidP="00BB23C1">
            <w:pPr>
              <w:spacing w:after="0" w:line="276" w:lineRule="auto"/>
              <w:ind w:left="720"/>
              <w:rPr>
                <w:color w:val="000000" w:themeColor="text1"/>
                <w:szCs w:val="24"/>
              </w:rPr>
            </w:pP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lastRenderedPageBreak/>
              <w:t xml:space="preserve">Textile pre-treatment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Singeing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Scouring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Bleaching </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Mercerizing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De-sizing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Care labels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Washing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Drying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Dry cleaning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Bleaching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Ironing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36"/>
              </w:numPr>
              <w:spacing w:after="120" w:line="285" w:lineRule="auto"/>
              <w:rPr>
                <w:color w:val="000000" w:themeColor="text1"/>
                <w:szCs w:val="24"/>
              </w:rPr>
            </w:pPr>
            <w:r w:rsidRPr="00257B6C">
              <w:rPr>
                <w:bCs/>
                <w:iCs/>
                <w:color w:val="000000" w:themeColor="text1"/>
                <w:szCs w:val="24"/>
              </w:rPr>
              <w:t xml:space="preserve">Textile finishing </w:t>
            </w:r>
            <w:r w:rsidRPr="00257B6C">
              <w:rPr>
                <w:color w:val="000000" w:themeColor="text1"/>
                <w:szCs w:val="24"/>
              </w:rPr>
              <w:t>may include but not limited:</w:t>
            </w:r>
          </w:p>
          <w:p w:rsidR="00150535" w:rsidRPr="00257B6C" w:rsidRDefault="00150535" w:rsidP="00BB23C1">
            <w:pPr>
              <w:rPr>
                <w:color w:val="000000" w:themeColor="text1"/>
                <w:szCs w:val="24"/>
              </w:rPr>
            </w:pP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Mechanical </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Chemical</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Aesthetic</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Functional</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Temporary</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Semi-permanent</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Permanent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36"/>
              </w:numPr>
              <w:spacing w:after="120" w:line="285" w:lineRule="auto"/>
              <w:rPr>
                <w:color w:val="000000" w:themeColor="text1"/>
                <w:szCs w:val="24"/>
              </w:rPr>
            </w:pPr>
            <w:r w:rsidRPr="00257B6C">
              <w:rPr>
                <w:color w:val="000000" w:themeColor="text1"/>
                <w:szCs w:val="24"/>
              </w:rPr>
              <w:t>Textile coloration 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Dyeing</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Printing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Textile cleaning methods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Hand friction</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Washing machine</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Dry cleaning</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6"/>
              </w:numPr>
              <w:spacing w:line="276" w:lineRule="auto"/>
              <w:contextualSpacing/>
              <w:rPr>
                <w:rFonts w:eastAsia="Calibri"/>
                <w:color w:val="000000" w:themeColor="text1"/>
                <w:szCs w:val="24"/>
              </w:rPr>
            </w:pPr>
            <w:r w:rsidRPr="00257B6C">
              <w:rPr>
                <w:color w:val="000000" w:themeColor="text1"/>
                <w:szCs w:val="24"/>
              </w:rPr>
              <w:t xml:space="preserve">Textile storage methods </w:t>
            </w:r>
            <w:r w:rsidRPr="00257B6C">
              <w:rPr>
                <w:rFonts w:eastAsia="Calibri"/>
                <w:color w:val="000000" w:themeColor="text1"/>
                <w:szCs w:val="24"/>
              </w:rPr>
              <w:t>may include but not limited:</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Wardrobe</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Closet</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Drawers</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Trunks </w:t>
            </w:r>
          </w:p>
          <w:p w:rsidR="00150535" w:rsidRPr="00257B6C" w:rsidRDefault="00150535" w:rsidP="00BB23C1">
            <w:pPr>
              <w:numPr>
                <w:ilvl w:val="0"/>
                <w:numId w:val="139"/>
              </w:numPr>
              <w:spacing w:after="0" w:line="276" w:lineRule="auto"/>
              <w:rPr>
                <w:color w:val="000000" w:themeColor="text1"/>
                <w:szCs w:val="24"/>
              </w:rPr>
            </w:pPr>
            <w:r w:rsidRPr="00257B6C">
              <w:rPr>
                <w:color w:val="000000" w:themeColor="text1"/>
                <w:szCs w:val="24"/>
              </w:rPr>
              <w:t xml:space="preserve">Hangers </w:t>
            </w:r>
          </w:p>
        </w:tc>
      </w:tr>
    </w:tbl>
    <w:p w:rsidR="00150535" w:rsidRPr="00257B6C" w:rsidRDefault="00150535" w:rsidP="00150535">
      <w:pPr>
        <w:spacing w:line="276" w:lineRule="auto"/>
        <w:rPr>
          <w:b/>
          <w:bCs/>
          <w:color w:val="000000" w:themeColor="text1"/>
          <w:szCs w:val="24"/>
        </w:rPr>
      </w:pPr>
      <w:r w:rsidRPr="00257B6C">
        <w:rPr>
          <w:b/>
          <w:bCs/>
          <w:color w:val="000000" w:themeColor="text1"/>
          <w:szCs w:val="24"/>
        </w:rPr>
        <w:t xml:space="preserve">REQUIRED KNOWLEDGE AND SKILLS </w:t>
      </w:r>
    </w:p>
    <w:p w:rsidR="00150535" w:rsidRPr="00257B6C" w:rsidRDefault="00150535" w:rsidP="00150535">
      <w:pPr>
        <w:spacing w:line="276" w:lineRule="auto"/>
        <w:rPr>
          <w:color w:val="000000" w:themeColor="text1"/>
          <w:szCs w:val="24"/>
        </w:rPr>
      </w:pPr>
      <w:r w:rsidRPr="00257B6C">
        <w:rPr>
          <w:color w:val="000000" w:themeColor="text1"/>
          <w:szCs w:val="24"/>
        </w:rPr>
        <w:t xml:space="preserve">This section describes the knowledge and skills required for this unit of competency. </w:t>
      </w:r>
    </w:p>
    <w:p w:rsidR="00150535" w:rsidRPr="00257B6C" w:rsidRDefault="00150535" w:rsidP="00150535">
      <w:pPr>
        <w:spacing w:line="276" w:lineRule="auto"/>
        <w:rPr>
          <w:b/>
          <w:bCs/>
          <w:color w:val="000000" w:themeColor="text1"/>
          <w:szCs w:val="24"/>
        </w:rPr>
      </w:pPr>
      <w:r w:rsidRPr="00257B6C">
        <w:rPr>
          <w:b/>
          <w:bCs/>
          <w:color w:val="000000" w:themeColor="text1"/>
          <w:szCs w:val="24"/>
        </w:rPr>
        <w:t xml:space="preserve">Required knowledge </w:t>
      </w:r>
    </w:p>
    <w:p w:rsidR="00150535" w:rsidRPr="00257B6C" w:rsidRDefault="00150535" w:rsidP="00150535">
      <w:pPr>
        <w:spacing w:line="276" w:lineRule="auto"/>
        <w:rPr>
          <w:color w:val="000000" w:themeColor="text1"/>
          <w:szCs w:val="24"/>
        </w:rPr>
      </w:pPr>
      <w:r w:rsidRPr="00257B6C">
        <w:rPr>
          <w:color w:val="000000" w:themeColor="text1"/>
          <w:szCs w:val="24"/>
        </w:rPr>
        <w:t xml:space="preserve">The individual needs to demonstrate knowledge of: </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Textile Spinning techniques</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Fabric formation techniques</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Textile finishing techniques</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Textile spinning standards</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Textile fabric formation standards</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Occupational safety and health</w:t>
      </w:r>
    </w:p>
    <w:p w:rsidR="00150535" w:rsidRPr="00257B6C" w:rsidRDefault="00150535" w:rsidP="00150535">
      <w:pPr>
        <w:numPr>
          <w:ilvl w:val="0"/>
          <w:numId w:val="140"/>
        </w:numPr>
        <w:spacing w:line="276" w:lineRule="auto"/>
        <w:contextualSpacing/>
        <w:rPr>
          <w:rFonts w:eastAsia="Calibri"/>
          <w:color w:val="000000" w:themeColor="text1"/>
          <w:kern w:val="0"/>
          <w:szCs w:val="24"/>
        </w:rPr>
      </w:pPr>
      <w:r w:rsidRPr="00257B6C">
        <w:rPr>
          <w:rFonts w:eastAsia="Calibri"/>
          <w:color w:val="000000" w:themeColor="text1"/>
          <w:kern w:val="0"/>
          <w:szCs w:val="24"/>
        </w:rPr>
        <w:t>Waste management</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lastRenderedPageBreak/>
        <w:t>Textile processing standards</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t>Research Methods</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t>Textile physics principles</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t>Textiles chemistry principles</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t>Properties of textile raw materials</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t>Textile printing techniques</w:t>
      </w:r>
    </w:p>
    <w:p w:rsidR="00150535" w:rsidRPr="00257B6C" w:rsidRDefault="00150535" w:rsidP="00150535">
      <w:pPr>
        <w:pStyle w:val="ListParagraph"/>
        <w:widowControl w:val="0"/>
        <w:numPr>
          <w:ilvl w:val="0"/>
          <w:numId w:val="140"/>
        </w:numPr>
        <w:rPr>
          <w:bCs/>
          <w:color w:val="000000" w:themeColor="text1"/>
          <w:szCs w:val="24"/>
        </w:rPr>
      </w:pPr>
      <w:r w:rsidRPr="00257B6C">
        <w:rPr>
          <w:color w:val="000000" w:themeColor="text1"/>
          <w:szCs w:val="24"/>
        </w:rPr>
        <w:t>Textile dyeing techniques</w:t>
      </w:r>
    </w:p>
    <w:p w:rsidR="00150535" w:rsidRPr="00257B6C" w:rsidRDefault="00150535" w:rsidP="00150535">
      <w:pPr>
        <w:spacing w:line="276" w:lineRule="auto"/>
        <w:rPr>
          <w:b/>
          <w:bCs/>
          <w:color w:val="000000" w:themeColor="text1"/>
          <w:szCs w:val="24"/>
        </w:rPr>
      </w:pPr>
      <w:r w:rsidRPr="00257B6C">
        <w:rPr>
          <w:b/>
          <w:bCs/>
          <w:color w:val="000000" w:themeColor="text1"/>
          <w:szCs w:val="24"/>
        </w:rPr>
        <w:t xml:space="preserve">Required skills </w:t>
      </w:r>
    </w:p>
    <w:p w:rsidR="00150535" w:rsidRPr="00257B6C" w:rsidRDefault="00150535" w:rsidP="00150535">
      <w:pPr>
        <w:spacing w:line="276" w:lineRule="auto"/>
        <w:rPr>
          <w:bCs/>
          <w:color w:val="000000" w:themeColor="text1"/>
          <w:szCs w:val="24"/>
        </w:rPr>
      </w:pPr>
      <w:r w:rsidRPr="00257B6C">
        <w:rPr>
          <w:bCs/>
          <w:color w:val="000000" w:themeColor="text1"/>
          <w:szCs w:val="24"/>
        </w:rPr>
        <w:t>The individual needs to demonstrate the following skills:</w:t>
      </w:r>
    </w:p>
    <w:p w:rsidR="00150535" w:rsidRPr="00257B6C" w:rsidRDefault="00150535" w:rsidP="00150535">
      <w:pPr>
        <w:pStyle w:val="ListParagraph"/>
        <w:widowControl w:val="0"/>
        <w:numPr>
          <w:ilvl w:val="0"/>
          <w:numId w:val="141"/>
        </w:numPr>
        <w:rPr>
          <w:bCs/>
          <w:color w:val="000000" w:themeColor="text1"/>
          <w:szCs w:val="24"/>
        </w:rPr>
      </w:pPr>
      <w:r w:rsidRPr="00257B6C">
        <w:rPr>
          <w:color w:val="000000" w:themeColor="text1"/>
          <w:szCs w:val="24"/>
        </w:rPr>
        <w:t xml:space="preserve">Textile pre-treatment </w:t>
      </w:r>
    </w:p>
    <w:p w:rsidR="00150535" w:rsidRPr="00257B6C" w:rsidRDefault="00150535" w:rsidP="00150535">
      <w:pPr>
        <w:pStyle w:val="ListParagraph"/>
        <w:widowControl w:val="0"/>
        <w:numPr>
          <w:ilvl w:val="0"/>
          <w:numId w:val="141"/>
        </w:numPr>
        <w:rPr>
          <w:bCs/>
          <w:color w:val="000000" w:themeColor="text1"/>
          <w:szCs w:val="24"/>
        </w:rPr>
      </w:pPr>
      <w:r w:rsidRPr="00257B6C">
        <w:rPr>
          <w:color w:val="000000" w:themeColor="text1"/>
          <w:szCs w:val="24"/>
        </w:rPr>
        <w:t xml:space="preserve">Textile printing </w:t>
      </w:r>
    </w:p>
    <w:p w:rsidR="00150535" w:rsidRPr="00257B6C" w:rsidRDefault="00150535" w:rsidP="00150535">
      <w:pPr>
        <w:pStyle w:val="ListParagraph"/>
        <w:widowControl w:val="0"/>
        <w:numPr>
          <w:ilvl w:val="0"/>
          <w:numId w:val="141"/>
        </w:numPr>
        <w:rPr>
          <w:bCs/>
          <w:color w:val="000000" w:themeColor="text1"/>
          <w:szCs w:val="24"/>
        </w:rPr>
      </w:pPr>
      <w:r w:rsidRPr="00257B6C">
        <w:rPr>
          <w:color w:val="000000" w:themeColor="text1"/>
          <w:szCs w:val="24"/>
        </w:rPr>
        <w:t xml:space="preserve">Textile dyeing </w:t>
      </w:r>
    </w:p>
    <w:p w:rsidR="00150535" w:rsidRPr="00257B6C" w:rsidRDefault="00150535" w:rsidP="00150535">
      <w:pPr>
        <w:pStyle w:val="ListParagraph"/>
        <w:widowControl w:val="0"/>
        <w:numPr>
          <w:ilvl w:val="0"/>
          <w:numId w:val="141"/>
        </w:numPr>
        <w:rPr>
          <w:bCs/>
          <w:color w:val="000000" w:themeColor="text1"/>
          <w:szCs w:val="24"/>
        </w:rPr>
      </w:pPr>
      <w:r w:rsidRPr="00257B6C">
        <w:rPr>
          <w:color w:val="000000" w:themeColor="text1"/>
          <w:szCs w:val="24"/>
        </w:rPr>
        <w:t xml:space="preserve">Textile finishing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Communication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Managerial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Problem solving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Time management</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Numeracy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ICT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Interpersonal </w:t>
      </w:r>
    </w:p>
    <w:p w:rsidR="00150535" w:rsidRPr="00257B6C" w:rsidRDefault="00150535" w:rsidP="00150535">
      <w:pPr>
        <w:pStyle w:val="ListParagraph"/>
        <w:widowControl w:val="0"/>
        <w:numPr>
          <w:ilvl w:val="0"/>
          <w:numId w:val="141"/>
        </w:numPr>
        <w:rPr>
          <w:bCs/>
          <w:color w:val="000000" w:themeColor="text1"/>
          <w:szCs w:val="24"/>
        </w:rPr>
      </w:pPr>
      <w:r w:rsidRPr="00257B6C">
        <w:rPr>
          <w:bCs/>
          <w:color w:val="000000" w:themeColor="text1"/>
          <w:szCs w:val="24"/>
        </w:rPr>
        <w:t xml:space="preserve">Sampling, analytical and interpretation </w:t>
      </w:r>
    </w:p>
    <w:p w:rsidR="00150535" w:rsidRPr="00257B6C" w:rsidRDefault="00150535" w:rsidP="00150535">
      <w:pPr>
        <w:spacing w:line="276" w:lineRule="auto"/>
        <w:rPr>
          <w:b/>
          <w:bCs/>
          <w:color w:val="000000" w:themeColor="text1"/>
          <w:szCs w:val="24"/>
        </w:rPr>
      </w:pPr>
      <w:r w:rsidRPr="00257B6C">
        <w:rPr>
          <w:b/>
          <w:bCs/>
          <w:color w:val="000000" w:themeColor="text1"/>
          <w:szCs w:val="24"/>
        </w:rPr>
        <w:t xml:space="preserve">EVIDENCE GUIDE </w:t>
      </w:r>
    </w:p>
    <w:p w:rsidR="00150535" w:rsidRPr="00257B6C" w:rsidRDefault="00150535" w:rsidP="00150535">
      <w:pPr>
        <w:spacing w:line="276" w:lineRule="auto"/>
        <w:ind w:right="9"/>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150535" w:rsidRPr="00257B6C" w:rsidTr="00BB23C1">
        <w:trPr>
          <w:trHeight w:val="3144"/>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42"/>
              </w:numPr>
              <w:spacing w:after="0" w:line="276" w:lineRule="auto"/>
              <w:contextualSpacing/>
              <w:rPr>
                <w:rFonts w:eastAsia="Calibri"/>
                <w:color w:val="000000" w:themeColor="text1"/>
                <w:szCs w:val="24"/>
              </w:rPr>
            </w:pPr>
            <w:r w:rsidRPr="00257B6C">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line="276" w:lineRule="auto"/>
              <w:rPr>
                <w:color w:val="000000" w:themeColor="text1"/>
                <w:szCs w:val="24"/>
              </w:rPr>
            </w:pPr>
            <w:r w:rsidRPr="00257B6C">
              <w:rPr>
                <w:color w:val="000000" w:themeColor="text1"/>
                <w:szCs w:val="24"/>
              </w:rPr>
              <w:t xml:space="preserve">Assessment requires evidence that the candidate:  </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natural fiber properties as per work requirement.</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man- made fiber properties as per work requirement</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natural spun yarn properties according to fabric formation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man-made spun yarn properties according to yarn formation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blended yarn properties according to yarn formation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sewing threads properties according to yarn formation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 xml:space="preserve">woven fabric properties according to fabric formation standards </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 xml:space="preserve">knitted fabrics properties according to fabric </w:t>
            </w:r>
            <w:r w:rsidRPr="00257B6C">
              <w:rPr>
                <w:rFonts w:eastAsia="Calibri"/>
                <w:color w:val="000000" w:themeColor="text1"/>
                <w:szCs w:val="24"/>
              </w:rPr>
              <w:lastRenderedPageBreak/>
              <w:t xml:space="preserve">formation standards. </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non- woven fabric properties according to fabric formation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 xml:space="preserve">textile pre-treatment processes according to textile processing standards </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textile coloration according to textile processing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color w:val="000000" w:themeColor="text1"/>
                <w:szCs w:val="24"/>
              </w:rPr>
              <w:t xml:space="preserve">Analyzed </w:t>
            </w:r>
            <w:r w:rsidRPr="00257B6C">
              <w:rPr>
                <w:rFonts w:eastAsia="Calibri"/>
                <w:color w:val="000000" w:themeColor="text1"/>
                <w:szCs w:val="24"/>
              </w:rPr>
              <w:t>textile finishing processes according to textile processing standards</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rFonts w:eastAsia="Calibri"/>
                <w:color w:val="000000" w:themeColor="text1"/>
                <w:szCs w:val="24"/>
              </w:rPr>
              <w:t>Applied care symbols as per work requirement</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rFonts w:eastAsia="Calibri"/>
                <w:color w:val="000000" w:themeColor="text1"/>
                <w:kern w:val="0"/>
                <w:szCs w:val="24"/>
              </w:rPr>
              <w:t xml:space="preserve">Carried out </w:t>
            </w:r>
            <w:r w:rsidRPr="00257B6C">
              <w:rPr>
                <w:rFonts w:eastAsia="Calibri"/>
                <w:color w:val="000000" w:themeColor="text1"/>
                <w:szCs w:val="24"/>
              </w:rPr>
              <w:t>stain removal methods as per work requirement</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rFonts w:eastAsia="Calibri"/>
                <w:color w:val="000000" w:themeColor="text1"/>
                <w:kern w:val="0"/>
                <w:szCs w:val="24"/>
              </w:rPr>
              <w:t xml:space="preserve">Carried out </w:t>
            </w:r>
            <w:r w:rsidRPr="00257B6C">
              <w:rPr>
                <w:rFonts w:eastAsia="Calibri"/>
                <w:color w:val="000000" w:themeColor="text1"/>
                <w:szCs w:val="24"/>
              </w:rPr>
              <w:t>textile cleaning methods as per work requirement.</w:t>
            </w:r>
          </w:p>
          <w:p w:rsidR="00150535" w:rsidRPr="00257B6C" w:rsidRDefault="00150535" w:rsidP="00BB23C1">
            <w:pPr>
              <w:numPr>
                <w:ilvl w:val="0"/>
                <w:numId w:val="143"/>
              </w:numPr>
              <w:tabs>
                <w:tab w:val="left" w:pos="360"/>
              </w:tabs>
              <w:spacing w:after="0" w:line="276" w:lineRule="auto"/>
              <w:contextualSpacing/>
              <w:rPr>
                <w:rFonts w:eastAsia="Calibri"/>
                <w:color w:val="000000" w:themeColor="text1"/>
                <w:szCs w:val="24"/>
              </w:rPr>
            </w:pPr>
            <w:r w:rsidRPr="00257B6C">
              <w:rPr>
                <w:rFonts w:eastAsia="Calibri"/>
                <w:color w:val="000000" w:themeColor="text1"/>
                <w:kern w:val="0"/>
                <w:szCs w:val="24"/>
              </w:rPr>
              <w:t xml:space="preserve">Carried out </w:t>
            </w:r>
            <w:r w:rsidRPr="00257B6C">
              <w:rPr>
                <w:rFonts w:eastAsia="Calibri"/>
                <w:color w:val="000000" w:themeColor="text1"/>
                <w:szCs w:val="24"/>
              </w:rPr>
              <w:t>textile storage methods as per fabric requirement.</w:t>
            </w:r>
          </w:p>
        </w:tc>
      </w:tr>
      <w:tr w:rsidR="00150535" w:rsidRPr="00257B6C" w:rsidTr="00BB23C1">
        <w:trPr>
          <w:trHeight w:val="1728"/>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42"/>
              </w:numPr>
              <w:spacing w:after="0" w:line="276" w:lineRule="auto"/>
              <w:contextualSpacing/>
              <w:rPr>
                <w:rFonts w:eastAsia="Calibri"/>
                <w:color w:val="000000" w:themeColor="text1"/>
                <w:szCs w:val="24"/>
              </w:rPr>
            </w:pPr>
            <w:r w:rsidRPr="00257B6C">
              <w:rPr>
                <w:rFonts w:eastAsia="Calibri"/>
                <w:color w:val="000000" w:themeColor="text1"/>
                <w:szCs w:val="24"/>
              </w:rPr>
              <w:lastRenderedPageBreak/>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line="276" w:lineRule="auto"/>
              <w:rPr>
                <w:color w:val="000000" w:themeColor="text1"/>
                <w:szCs w:val="24"/>
              </w:rPr>
            </w:pPr>
            <w:r w:rsidRPr="00257B6C">
              <w:rPr>
                <w:color w:val="000000" w:themeColor="text1"/>
                <w:szCs w:val="24"/>
              </w:rPr>
              <w:t xml:space="preserve">The following resources should be provided: </w:t>
            </w:r>
          </w:p>
          <w:p w:rsidR="00150535" w:rsidRPr="00257B6C" w:rsidRDefault="00150535" w:rsidP="00BB23C1">
            <w:pPr>
              <w:numPr>
                <w:ilvl w:val="0"/>
                <w:numId w:val="144"/>
              </w:numPr>
              <w:spacing w:after="0" w:line="276" w:lineRule="auto"/>
              <w:contextualSpacing/>
              <w:rPr>
                <w:rFonts w:eastAsia="Calibri"/>
                <w:color w:val="000000" w:themeColor="text1"/>
                <w:szCs w:val="24"/>
              </w:rPr>
            </w:pPr>
            <w:r w:rsidRPr="00257B6C">
              <w:rPr>
                <w:rFonts w:eastAsia="Calibri"/>
                <w:color w:val="000000" w:themeColor="text1"/>
                <w:szCs w:val="24"/>
              </w:rPr>
              <w:t xml:space="preserve">Appropriately simulated environment where assessment can take place </w:t>
            </w:r>
          </w:p>
          <w:p w:rsidR="00150535" w:rsidRPr="00257B6C" w:rsidRDefault="00150535" w:rsidP="00BB23C1">
            <w:pPr>
              <w:numPr>
                <w:ilvl w:val="0"/>
                <w:numId w:val="144"/>
              </w:numPr>
              <w:spacing w:after="0" w:line="276" w:lineRule="auto"/>
              <w:contextualSpacing/>
              <w:rPr>
                <w:rFonts w:eastAsia="Calibri"/>
                <w:color w:val="000000" w:themeColor="text1"/>
                <w:szCs w:val="24"/>
              </w:rPr>
            </w:pPr>
            <w:r w:rsidRPr="00257B6C">
              <w:rPr>
                <w:rFonts w:eastAsia="Calibri"/>
                <w:color w:val="000000" w:themeColor="text1"/>
                <w:szCs w:val="24"/>
              </w:rPr>
              <w:t xml:space="preserve">Access to relevant work environment </w:t>
            </w:r>
          </w:p>
          <w:p w:rsidR="00150535" w:rsidRPr="00257B6C" w:rsidRDefault="00150535" w:rsidP="00BB23C1">
            <w:pPr>
              <w:numPr>
                <w:ilvl w:val="0"/>
                <w:numId w:val="144"/>
              </w:numPr>
              <w:spacing w:after="0" w:line="276" w:lineRule="auto"/>
              <w:contextualSpacing/>
              <w:rPr>
                <w:rFonts w:eastAsia="Calibri"/>
                <w:color w:val="000000" w:themeColor="text1"/>
                <w:szCs w:val="24"/>
              </w:rPr>
            </w:pPr>
            <w:r w:rsidRPr="00257B6C">
              <w:rPr>
                <w:rFonts w:eastAsia="Calibri"/>
                <w:color w:val="000000" w:themeColor="text1"/>
                <w:szCs w:val="24"/>
              </w:rPr>
              <w:t xml:space="preserve">Resources relevant to the proposed activities or tasks </w:t>
            </w:r>
          </w:p>
        </w:tc>
      </w:tr>
      <w:tr w:rsidR="00150535" w:rsidRPr="00257B6C" w:rsidTr="00BB23C1">
        <w:trPr>
          <w:trHeight w:val="1628"/>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42"/>
              </w:numPr>
              <w:spacing w:after="0" w:line="276" w:lineRule="auto"/>
              <w:contextualSpacing/>
              <w:rPr>
                <w:rFonts w:eastAsia="Calibri"/>
                <w:color w:val="000000" w:themeColor="text1"/>
                <w:szCs w:val="24"/>
              </w:rPr>
            </w:pPr>
            <w:r w:rsidRPr="00257B6C">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line="276" w:lineRule="auto"/>
              <w:rPr>
                <w:color w:val="000000" w:themeColor="text1"/>
                <w:szCs w:val="24"/>
              </w:rPr>
            </w:pPr>
            <w:r w:rsidRPr="00257B6C">
              <w:rPr>
                <w:color w:val="000000" w:themeColor="text1"/>
                <w:szCs w:val="24"/>
              </w:rPr>
              <w:t xml:space="preserve">Competency in this unit may be assessed through:  </w:t>
            </w:r>
          </w:p>
          <w:p w:rsidR="00150535" w:rsidRPr="00257B6C" w:rsidRDefault="00150535" w:rsidP="00BB23C1">
            <w:pPr>
              <w:numPr>
                <w:ilvl w:val="0"/>
                <w:numId w:val="145"/>
              </w:numPr>
              <w:spacing w:after="0" w:line="276" w:lineRule="auto"/>
              <w:contextualSpacing/>
              <w:rPr>
                <w:rFonts w:eastAsia="Calibri"/>
                <w:color w:val="000000" w:themeColor="text1"/>
                <w:szCs w:val="24"/>
              </w:rPr>
            </w:pPr>
            <w:r w:rsidRPr="00257B6C">
              <w:rPr>
                <w:rFonts w:eastAsia="Calibri"/>
                <w:color w:val="000000" w:themeColor="text1"/>
                <w:szCs w:val="24"/>
              </w:rPr>
              <w:t xml:space="preserve">Practical </w:t>
            </w:r>
          </w:p>
          <w:p w:rsidR="00150535" w:rsidRPr="00257B6C" w:rsidRDefault="00150535" w:rsidP="00BB23C1">
            <w:pPr>
              <w:numPr>
                <w:ilvl w:val="0"/>
                <w:numId w:val="145"/>
              </w:numPr>
              <w:spacing w:after="0" w:line="276" w:lineRule="auto"/>
              <w:contextualSpacing/>
              <w:rPr>
                <w:rFonts w:eastAsia="Calibri"/>
                <w:color w:val="000000" w:themeColor="text1"/>
                <w:szCs w:val="24"/>
              </w:rPr>
            </w:pPr>
            <w:r w:rsidRPr="00257B6C">
              <w:rPr>
                <w:rFonts w:eastAsia="Calibri"/>
                <w:color w:val="000000" w:themeColor="text1"/>
                <w:szCs w:val="24"/>
              </w:rPr>
              <w:t xml:space="preserve">Project </w:t>
            </w:r>
          </w:p>
          <w:p w:rsidR="00150535" w:rsidRPr="00257B6C" w:rsidRDefault="00150535" w:rsidP="00BB23C1">
            <w:pPr>
              <w:numPr>
                <w:ilvl w:val="0"/>
                <w:numId w:val="145"/>
              </w:numPr>
              <w:spacing w:after="0" w:line="276" w:lineRule="auto"/>
              <w:contextualSpacing/>
              <w:rPr>
                <w:rFonts w:eastAsia="Calibri"/>
                <w:color w:val="000000" w:themeColor="text1"/>
                <w:szCs w:val="24"/>
              </w:rPr>
            </w:pPr>
            <w:r w:rsidRPr="00257B6C">
              <w:rPr>
                <w:rFonts w:eastAsia="Calibri"/>
                <w:color w:val="000000" w:themeColor="text1"/>
                <w:szCs w:val="24"/>
              </w:rPr>
              <w:t>Third party evidence</w:t>
            </w:r>
          </w:p>
          <w:p w:rsidR="00150535" w:rsidRPr="00257B6C" w:rsidRDefault="00150535" w:rsidP="00BB23C1">
            <w:pPr>
              <w:numPr>
                <w:ilvl w:val="0"/>
                <w:numId w:val="145"/>
              </w:numPr>
              <w:spacing w:after="0" w:line="276" w:lineRule="auto"/>
              <w:contextualSpacing/>
              <w:rPr>
                <w:rFonts w:eastAsia="Calibri"/>
                <w:color w:val="000000" w:themeColor="text1"/>
                <w:szCs w:val="24"/>
              </w:rPr>
            </w:pPr>
            <w:r w:rsidRPr="00257B6C">
              <w:rPr>
                <w:rFonts w:eastAsia="Calibri"/>
                <w:color w:val="000000" w:themeColor="text1"/>
                <w:szCs w:val="24"/>
              </w:rPr>
              <w:t>Written assessment</w:t>
            </w:r>
          </w:p>
          <w:p w:rsidR="00150535" w:rsidRPr="00257B6C" w:rsidRDefault="00150535" w:rsidP="00BB23C1">
            <w:pPr>
              <w:numPr>
                <w:ilvl w:val="0"/>
                <w:numId w:val="145"/>
              </w:numPr>
              <w:spacing w:after="0" w:line="276" w:lineRule="auto"/>
              <w:contextualSpacing/>
              <w:rPr>
                <w:rFonts w:eastAsia="Calibri"/>
                <w:color w:val="000000" w:themeColor="text1"/>
                <w:szCs w:val="24"/>
              </w:rPr>
            </w:pPr>
            <w:r w:rsidRPr="00257B6C">
              <w:rPr>
                <w:rFonts w:eastAsia="Calibri"/>
                <w:color w:val="000000" w:themeColor="text1"/>
                <w:szCs w:val="24"/>
              </w:rPr>
              <w:t>Oral assessment</w:t>
            </w:r>
          </w:p>
        </w:tc>
      </w:tr>
      <w:tr w:rsidR="00150535" w:rsidRPr="00257B6C" w:rsidTr="00BB23C1">
        <w:trPr>
          <w:trHeight w:val="373"/>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42"/>
              </w:numPr>
              <w:spacing w:after="0" w:line="276" w:lineRule="auto"/>
              <w:contextualSpacing/>
              <w:rPr>
                <w:rFonts w:eastAsia="Calibri"/>
                <w:color w:val="000000" w:themeColor="text1"/>
                <w:szCs w:val="24"/>
              </w:rPr>
            </w:pPr>
            <w:r w:rsidRPr="00257B6C">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Competency may be assessed in a Workplace or simulated environment.</w:t>
            </w:r>
          </w:p>
        </w:tc>
      </w:tr>
      <w:tr w:rsidR="00150535" w:rsidRPr="00257B6C" w:rsidTr="00BB23C1">
        <w:trPr>
          <w:trHeight w:val="607"/>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42"/>
              </w:numPr>
              <w:spacing w:after="0" w:line="276" w:lineRule="auto"/>
              <w:contextualSpacing/>
              <w:rPr>
                <w:rFonts w:eastAsia="Calibri"/>
                <w:color w:val="000000" w:themeColor="text1"/>
                <w:szCs w:val="24"/>
              </w:rPr>
            </w:pPr>
            <w:r w:rsidRPr="00257B6C">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line="276" w:lineRule="auto"/>
              <w:rPr>
                <w:color w:val="000000" w:themeColor="text1"/>
                <w:szCs w:val="24"/>
              </w:rPr>
            </w:pPr>
            <w:r w:rsidRPr="00257B6C">
              <w:rPr>
                <w:color w:val="000000" w:themeColor="text1"/>
                <w:szCs w:val="24"/>
              </w:rPr>
              <w:t xml:space="preserve">Holistic assessment with other units relevant to the industry sector, workplace job role is recommended. </w:t>
            </w:r>
          </w:p>
        </w:tc>
      </w:tr>
    </w:tbl>
    <w:p w:rsidR="00150535" w:rsidRPr="00257B6C" w:rsidRDefault="00150535" w:rsidP="00150535">
      <w:pPr>
        <w:rPr>
          <w:color w:val="000000" w:themeColor="text1"/>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spacing w:after="160" w:line="259" w:lineRule="auto"/>
        <w:jc w:val="both"/>
        <w:rPr>
          <w:rFonts w:eastAsiaTheme="minorHAnsi"/>
          <w:color w:val="000000" w:themeColor="text1"/>
          <w:kern w:val="0"/>
          <w:szCs w:val="24"/>
        </w:rPr>
      </w:pPr>
    </w:p>
    <w:p w:rsidR="00150535" w:rsidRPr="00257B6C" w:rsidRDefault="00150535" w:rsidP="00150535">
      <w:pPr>
        <w:rPr>
          <w:color w:val="000000" w:themeColor="text1"/>
          <w:szCs w:val="24"/>
          <w:lang w:val="en-GB" w:eastAsia="en-GB"/>
        </w:rPr>
      </w:pPr>
    </w:p>
    <w:p w:rsidR="00150535" w:rsidRPr="00257B6C" w:rsidRDefault="00150535" w:rsidP="00150535"/>
    <w:p w:rsidR="00150535" w:rsidRPr="00257B6C" w:rsidRDefault="00150535" w:rsidP="00150535">
      <w:pPr>
        <w:pStyle w:val="Heading1"/>
      </w:pPr>
      <w:bookmarkStart w:id="55" w:name="_Toc169787130"/>
      <w:bookmarkStart w:id="56" w:name="_Toc195715426"/>
      <w:bookmarkStart w:id="57" w:name="_Toc197019541"/>
      <w:r w:rsidRPr="00257B6C">
        <w:t>APPLY FASHION DESIGN AND SKETCHING</w:t>
      </w:r>
      <w:bookmarkEnd w:id="55"/>
      <w:bookmarkEnd w:id="56"/>
      <w:bookmarkEnd w:id="57"/>
    </w:p>
    <w:p w:rsidR="00150535" w:rsidRPr="00257B6C" w:rsidRDefault="00150535" w:rsidP="00150535">
      <w:pPr>
        <w:rPr>
          <w:szCs w:val="24"/>
          <w:lang w:val="en-GB" w:eastAsia="en-GB"/>
        </w:rPr>
      </w:pPr>
    </w:p>
    <w:p w:rsidR="00150535" w:rsidRPr="00C63070" w:rsidRDefault="00150535" w:rsidP="00150535">
      <w:pPr>
        <w:spacing w:after="0" w:line="360" w:lineRule="auto"/>
        <w:rPr>
          <w:b/>
          <w:kern w:val="0"/>
          <w:szCs w:val="24"/>
        </w:rPr>
      </w:pPr>
      <w:r w:rsidRPr="00257B6C">
        <w:rPr>
          <w:b/>
          <w:bCs/>
          <w:color w:val="000000" w:themeColor="text1"/>
          <w:szCs w:val="24"/>
        </w:rPr>
        <w:t xml:space="preserve">UNIT CODE: </w:t>
      </w:r>
      <w:r w:rsidRPr="00C63070">
        <w:rPr>
          <w:b/>
          <w:kern w:val="0"/>
          <w:szCs w:val="24"/>
        </w:rPr>
        <w:t>0212 451 07A</w:t>
      </w:r>
    </w:p>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 xml:space="preserve">UNIT DESCRIPTION: </w:t>
      </w:r>
    </w:p>
    <w:p w:rsidR="00150535" w:rsidRPr="00257B6C" w:rsidRDefault="00150535" w:rsidP="00150535">
      <w:pPr>
        <w:spacing w:after="0" w:line="360" w:lineRule="auto"/>
        <w:ind w:left="10" w:right="12"/>
        <w:rPr>
          <w:color w:val="auto"/>
          <w:szCs w:val="24"/>
          <w:lang w:val="en-ZW"/>
        </w:rPr>
      </w:pPr>
      <w:r w:rsidRPr="00257B6C">
        <w:rPr>
          <w:color w:val="auto"/>
          <w:szCs w:val="24"/>
          <w:lang w:val="en-ZW"/>
        </w:rPr>
        <w:t xml:space="preserve">This unit covers </w:t>
      </w:r>
      <w:bookmarkStart w:id="58" w:name="_Hlk165362639"/>
      <w:r w:rsidRPr="00257B6C">
        <w:rPr>
          <w:color w:val="auto"/>
          <w:szCs w:val="24"/>
          <w:lang w:val="en-ZW"/>
        </w:rPr>
        <w:t>competencies required to apply</w:t>
      </w:r>
      <w:bookmarkEnd w:id="58"/>
      <w:r w:rsidRPr="00257B6C">
        <w:rPr>
          <w:color w:val="auto"/>
          <w:szCs w:val="24"/>
          <w:lang w:val="en-ZW"/>
        </w:rPr>
        <w:t xml:space="preserve"> fashion design and sketching. It involves applying elements and principles of designs, sketching fashion figure, sketching fashion design details, carrying out fashion design process and performing design presentation.</w:t>
      </w:r>
    </w:p>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150535" w:rsidRPr="00257B6C" w:rsidTr="00BB23C1">
        <w:tc>
          <w:tcPr>
            <w:tcW w:w="1412" w:type="pct"/>
          </w:tcPr>
          <w:p w:rsidR="00150535" w:rsidRPr="00257B6C" w:rsidRDefault="00150535" w:rsidP="00BB23C1">
            <w:pPr>
              <w:spacing w:after="0" w:line="240" w:lineRule="auto"/>
              <w:rPr>
                <w:b/>
                <w:bCs/>
                <w:color w:val="000000" w:themeColor="text1"/>
                <w:szCs w:val="24"/>
              </w:rPr>
            </w:pPr>
            <w:r w:rsidRPr="00257B6C">
              <w:rPr>
                <w:b/>
                <w:bCs/>
                <w:color w:val="000000" w:themeColor="text1"/>
                <w:szCs w:val="24"/>
              </w:rPr>
              <w:t>ELEMENT</w:t>
            </w:r>
          </w:p>
          <w:p w:rsidR="00150535" w:rsidRPr="00257B6C" w:rsidRDefault="00150535" w:rsidP="00BB23C1">
            <w:pPr>
              <w:spacing w:after="0" w:line="240" w:lineRule="auto"/>
              <w:rPr>
                <w:color w:val="000000" w:themeColor="text1"/>
                <w:szCs w:val="24"/>
              </w:rPr>
            </w:pPr>
            <w:r w:rsidRPr="00257B6C">
              <w:rPr>
                <w:color w:val="000000" w:themeColor="text1"/>
                <w:szCs w:val="24"/>
              </w:rPr>
              <w:t>These describe the key outcomes which make up workplace functions</w:t>
            </w:r>
          </w:p>
        </w:tc>
        <w:tc>
          <w:tcPr>
            <w:tcW w:w="3588" w:type="pct"/>
          </w:tcPr>
          <w:p w:rsidR="00150535" w:rsidRPr="00257B6C" w:rsidRDefault="00150535" w:rsidP="00BB23C1">
            <w:pPr>
              <w:spacing w:after="0" w:line="240" w:lineRule="auto"/>
              <w:rPr>
                <w:b/>
                <w:bCs/>
                <w:color w:val="000000" w:themeColor="text1"/>
                <w:szCs w:val="24"/>
              </w:rPr>
            </w:pPr>
            <w:r w:rsidRPr="00257B6C">
              <w:rPr>
                <w:b/>
                <w:bCs/>
                <w:color w:val="000000" w:themeColor="text1"/>
                <w:szCs w:val="24"/>
              </w:rPr>
              <w:t>PERFORMANCE CRITERIA</w:t>
            </w:r>
          </w:p>
          <w:p w:rsidR="00150535" w:rsidRPr="00257B6C" w:rsidRDefault="00150535" w:rsidP="00BB23C1">
            <w:pPr>
              <w:spacing w:after="0" w:line="240" w:lineRule="auto"/>
              <w:rPr>
                <w:color w:val="000000" w:themeColor="text1"/>
                <w:szCs w:val="24"/>
              </w:rPr>
            </w:pPr>
            <w:r w:rsidRPr="00257B6C">
              <w:rPr>
                <w:color w:val="000000" w:themeColor="text1"/>
                <w:szCs w:val="24"/>
              </w:rPr>
              <w:t>These are assessable statements which specify the required level of performance for each of the elements (Bold and italicized terms are elaborated in the range)</w:t>
            </w:r>
          </w:p>
        </w:tc>
      </w:tr>
      <w:tr w:rsidR="00150535" w:rsidRPr="00257B6C" w:rsidTr="00BB23C1">
        <w:tc>
          <w:tcPr>
            <w:tcW w:w="1412" w:type="pct"/>
          </w:tcPr>
          <w:p w:rsidR="00150535" w:rsidRPr="00257B6C" w:rsidRDefault="00150535" w:rsidP="00BB23C1">
            <w:pPr>
              <w:numPr>
                <w:ilvl w:val="0"/>
                <w:numId w:val="146"/>
              </w:numPr>
              <w:spacing w:after="0" w:line="240" w:lineRule="auto"/>
              <w:contextualSpacing/>
              <w:rPr>
                <w:rFonts w:eastAsia="Calibri"/>
                <w:color w:val="000000" w:themeColor="text1"/>
                <w:szCs w:val="24"/>
              </w:rPr>
            </w:pPr>
            <w:r w:rsidRPr="00257B6C">
              <w:rPr>
                <w:color w:val="000000" w:themeColor="text1"/>
                <w:szCs w:val="24"/>
              </w:rPr>
              <w:t>Apply elements and principles of design</w:t>
            </w:r>
          </w:p>
        </w:tc>
        <w:tc>
          <w:tcPr>
            <w:tcW w:w="3588" w:type="pct"/>
          </w:tcPr>
          <w:p w:rsidR="00150535" w:rsidRPr="00257B6C" w:rsidRDefault="00150535" w:rsidP="00BB23C1">
            <w:pPr>
              <w:pStyle w:val="ListParagraph"/>
              <w:numPr>
                <w:ilvl w:val="1"/>
                <w:numId w:val="147"/>
              </w:numPr>
              <w:spacing w:after="0" w:line="240" w:lineRule="auto"/>
              <w:rPr>
                <w:color w:val="000000" w:themeColor="text1"/>
                <w:szCs w:val="24"/>
              </w:rPr>
            </w:pPr>
            <w:r w:rsidRPr="00257B6C">
              <w:rPr>
                <w:b/>
                <w:bCs/>
                <w:i/>
                <w:iCs/>
                <w:color w:val="000000" w:themeColor="text1"/>
                <w:szCs w:val="24"/>
              </w:rPr>
              <w:t xml:space="preserve">Design elements </w:t>
            </w:r>
            <w:r w:rsidRPr="00257B6C">
              <w:rPr>
                <w:color w:val="000000" w:themeColor="text1"/>
                <w:szCs w:val="24"/>
              </w:rPr>
              <w:t>are applied as per design specification.</w:t>
            </w:r>
          </w:p>
          <w:p w:rsidR="00150535" w:rsidRPr="00257B6C" w:rsidRDefault="00150535" w:rsidP="00BB23C1">
            <w:pPr>
              <w:pStyle w:val="ListParagraph"/>
              <w:numPr>
                <w:ilvl w:val="1"/>
                <w:numId w:val="147"/>
              </w:numPr>
              <w:spacing w:after="0" w:line="240" w:lineRule="auto"/>
              <w:rPr>
                <w:color w:val="000000" w:themeColor="text1"/>
                <w:szCs w:val="24"/>
              </w:rPr>
            </w:pPr>
            <w:r w:rsidRPr="00257B6C">
              <w:rPr>
                <w:b/>
                <w:bCs/>
                <w:i/>
                <w:iCs/>
                <w:color w:val="000000" w:themeColor="text1"/>
                <w:szCs w:val="24"/>
              </w:rPr>
              <w:t xml:space="preserve">Design principles </w:t>
            </w:r>
            <w:r w:rsidRPr="00257B6C">
              <w:rPr>
                <w:color w:val="000000" w:themeColor="text1"/>
                <w:szCs w:val="24"/>
              </w:rPr>
              <w:t>are analysed as per design specification.</w:t>
            </w:r>
          </w:p>
          <w:p w:rsidR="00150535" w:rsidRPr="00257B6C" w:rsidRDefault="00150535" w:rsidP="00BB23C1">
            <w:pPr>
              <w:pStyle w:val="ListParagraph"/>
              <w:numPr>
                <w:ilvl w:val="1"/>
                <w:numId w:val="147"/>
              </w:numPr>
              <w:spacing w:after="0" w:line="240" w:lineRule="auto"/>
              <w:rPr>
                <w:color w:val="000000" w:themeColor="text1"/>
                <w:szCs w:val="24"/>
              </w:rPr>
            </w:pPr>
            <w:r w:rsidRPr="00257B6C">
              <w:rPr>
                <w:bCs/>
                <w:iCs/>
                <w:color w:val="000000" w:themeColor="text1"/>
                <w:szCs w:val="24"/>
              </w:rPr>
              <w:t>Design principles</w:t>
            </w:r>
            <w:r w:rsidRPr="00257B6C">
              <w:rPr>
                <w:b/>
                <w:bCs/>
                <w:i/>
                <w:iCs/>
                <w:color w:val="000000" w:themeColor="text1"/>
                <w:szCs w:val="24"/>
              </w:rPr>
              <w:t xml:space="preserve"> </w:t>
            </w:r>
            <w:r w:rsidRPr="00257B6C">
              <w:rPr>
                <w:color w:val="000000" w:themeColor="text1"/>
                <w:szCs w:val="24"/>
              </w:rPr>
              <w:t>are applied as per design specification.</w:t>
            </w:r>
          </w:p>
        </w:tc>
      </w:tr>
      <w:tr w:rsidR="00150535" w:rsidRPr="00257B6C" w:rsidTr="00BB23C1">
        <w:tc>
          <w:tcPr>
            <w:tcW w:w="1412" w:type="pct"/>
          </w:tcPr>
          <w:p w:rsidR="00150535" w:rsidRPr="00257B6C" w:rsidRDefault="00150535" w:rsidP="00BB23C1">
            <w:pPr>
              <w:numPr>
                <w:ilvl w:val="0"/>
                <w:numId w:val="146"/>
              </w:numPr>
              <w:spacing w:after="0" w:line="240" w:lineRule="auto"/>
              <w:contextualSpacing/>
              <w:rPr>
                <w:rFonts w:eastAsia="Calibri"/>
                <w:color w:val="000000" w:themeColor="text1"/>
                <w:szCs w:val="24"/>
              </w:rPr>
            </w:pPr>
            <w:r w:rsidRPr="00257B6C">
              <w:rPr>
                <w:rFonts w:eastAsia="Calibri"/>
                <w:bCs/>
                <w:color w:val="000000" w:themeColor="text1"/>
                <w:szCs w:val="24"/>
                <w:lang w:val="en-ZA"/>
              </w:rPr>
              <w:t xml:space="preserve">Sketch fashion figure </w:t>
            </w:r>
          </w:p>
        </w:tc>
        <w:tc>
          <w:tcPr>
            <w:tcW w:w="3588" w:type="pct"/>
          </w:tcPr>
          <w:p w:rsidR="00150535" w:rsidRPr="00257B6C" w:rsidRDefault="00150535" w:rsidP="00BB23C1">
            <w:pPr>
              <w:pStyle w:val="ListParagraph"/>
              <w:numPr>
                <w:ilvl w:val="1"/>
                <w:numId w:val="148"/>
              </w:numPr>
              <w:spacing w:after="0" w:line="240" w:lineRule="auto"/>
              <w:rPr>
                <w:bCs/>
                <w:color w:val="000000" w:themeColor="text1"/>
                <w:szCs w:val="24"/>
              </w:rPr>
            </w:pPr>
            <w:r w:rsidRPr="00257B6C">
              <w:rPr>
                <w:b/>
                <w:bCs/>
                <w:i/>
                <w:color w:val="000000" w:themeColor="text1"/>
                <w:szCs w:val="24"/>
              </w:rPr>
              <w:t>Sketching tools, equipment and materials</w:t>
            </w:r>
            <w:r w:rsidRPr="00257B6C">
              <w:rPr>
                <w:bCs/>
                <w:color w:val="000000" w:themeColor="text1"/>
                <w:szCs w:val="24"/>
              </w:rPr>
              <w:t xml:space="preserve"> are used based on user manual.</w:t>
            </w:r>
          </w:p>
          <w:p w:rsidR="00150535" w:rsidRPr="00257B6C" w:rsidRDefault="00150535" w:rsidP="00BB23C1">
            <w:pPr>
              <w:pStyle w:val="ListParagraph"/>
              <w:numPr>
                <w:ilvl w:val="1"/>
                <w:numId w:val="148"/>
              </w:numPr>
              <w:spacing w:after="0" w:line="240" w:lineRule="auto"/>
              <w:rPr>
                <w:bCs/>
                <w:color w:val="000000" w:themeColor="text1"/>
                <w:szCs w:val="24"/>
              </w:rPr>
            </w:pPr>
            <w:r w:rsidRPr="00257B6C">
              <w:rPr>
                <w:iCs/>
                <w:color w:val="000000" w:themeColor="text1"/>
                <w:szCs w:val="24"/>
              </w:rPr>
              <w:t>Basic human anatomy</w:t>
            </w:r>
            <w:r w:rsidRPr="00257B6C">
              <w:rPr>
                <w:bCs/>
                <w:color w:val="000000" w:themeColor="text1"/>
                <w:szCs w:val="24"/>
              </w:rPr>
              <w:t xml:space="preserve"> is sketched as per 8 head scale proportion.</w:t>
            </w:r>
          </w:p>
          <w:p w:rsidR="00150535" w:rsidRPr="00257B6C" w:rsidRDefault="00150535" w:rsidP="00BB23C1">
            <w:pPr>
              <w:pStyle w:val="ListParagraph"/>
              <w:numPr>
                <w:ilvl w:val="1"/>
                <w:numId w:val="148"/>
              </w:numPr>
              <w:spacing w:after="0" w:line="240" w:lineRule="auto"/>
              <w:rPr>
                <w:bCs/>
                <w:color w:val="000000" w:themeColor="text1"/>
                <w:szCs w:val="24"/>
              </w:rPr>
            </w:pPr>
            <w:r w:rsidRPr="00257B6C">
              <w:rPr>
                <w:b/>
                <w:i/>
                <w:iCs/>
                <w:color w:val="000000" w:themeColor="text1"/>
                <w:szCs w:val="24"/>
              </w:rPr>
              <w:t>Human figure shapes</w:t>
            </w:r>
            <w:r w:rsidRPr="00257B6C">
              <w:rPr>
                <w:color w:val="000000" w:themeColor="text1"/>
                <w:szCs w:val="24"/>
              </w:rPr>
              <w:t xml:space="preserve"> are sketched as per </w:t>
            </w:r>
            <w:r w:rsidRPr="00257B6C">
              <w:rPr>
                <w:bCs/>
                <w:color w:val="000000" w:themeColor="text1"/>
                <w:szCs w:val="24"/>
              </w:rPr>
              <w:t>body type classification.</w:t>
            </w:r>
          </w:p>
        </w:tc>
      </w:tr>
      <w:tr w:rsidR="00150535" w:rsidRPr="00257B6C" w:rsidTr="00BB23C1">
        <w:tc>
          <w:tcPr>
            <w:tcW w:w="1412" w:type="pct"/>
          </w:tcPr>
          <w:p w:rsidR="00150535" w:rsidRPr="00257B6C" w:rsidRDefault="00150535" w:rsidP="00BB23C1">
            <w:pPr>
              <w:numPr>
                <w:ilvl w:val="0"/>
                <w:numId w:val="146"/>
              </w:numPr>
              <w:spacing w:after="0" w:line="240" w:lineRule="auto"/>
              <w:contextualSpacing/>
              <w:rPr>
                <w:rFonts w:eastAsia="Calibri"/>
                <w:color w:val="000000" w:themeColor="text1"/>
                <w:szCs w:val="24"/>
              </w:rPr>
            </w:pPr>
            <w:r w:rsidRPr="00257B6C">
              <w:rPr>
                <w:bCs/>
                <w:color w:val="000000" w:themeColor="text1"/>
                <w:szCs w:val="24"/>
              </w:rPr>
              <w:t>Sketch  fashion design details</w:t>
            </w:r>
          </w:p>
        </w:tc>
        <w:tc>
          <w:tcPr>
            <w:tcW w:w="3588" w:type="pct"/>
          </w:tcPr>
          <w:p w:rsidR="00150535" w:rsidRPr="00257B6C" w:rsidRDefault="00150535" w:rsidP="00BB23C1">
            <w:pPr>
              <w:pStyle w:val="ListParagraph"/>
              <w:numPr>
                <w:ilvl w:val="1"/>
                <w:numId w:val="149"/>
              </w:numPr>
              <w:spacing w:after="0" w:line="240" w:lineRule="auto"/>
              <w:ind w:left="337"/>
              <w:rPr>
                <w:color w:val="000000" w:themeColor="text1"/>
                <w:szCs w:val="24"/>
              </w:rPr>
            </w:pPr>
            <w:r w:rsidRPr="00257B6C">
              <w:rPr>
                <w:color w:val="000000" w:themeColor="text1"/>
                <w:szCs w:val="24"/>
              </w:rPr>
              <w:t xml:space="preserve">Fashion </w:t>
            </w:r>
            <w:r w:rsidRPr="00257B6C">
              <w:rPr>
                <w:b/>
                <w:bCs/>
                <w:i/>
                <w:iCs/>
                <w:color w:val="000000" w:themeColor="text1"/>
                <w:szCs w:val="24"/>
              </w:rPr>
              <w:t>design details</w:t>
            </w:r>
            <w:r w:rsidRPr="00257B6C">
              <w:rPr>
                <w:color w:val="000000" w:themeColor="text1"/>
                <w:szCs w:val="24"/>
              </w:rPr>
              <w:t xml:space="preserve"> are analysed based on design specification.</w:t>
            </w:r>
          </w:p>
          <w:p w:rsidR="00150535" w:rsidRPr="00257B6C" w:rsidRDefault="00150535" w:rsidP="00BB23C1">
            <w:pPr>
              <w:pStyle w:val="ListParagraph"/>
              <w:numPr>
                <w:ilvl w:val="1"/>
                <w:numId w:val="149"/>
              </w:numPr>
              <w:spacing w:after="0" w:line="240" w:lineRule="auto"/>
              <w:ind w:left="337"/>
              <w:rPr>
                <w:color w:val="000000" w:themeColor="text1"/>
                <w:szCs w:val="24"/>
              </w:rPr>
            </w:pPr>
            <w:r w:rsidRPr="00257B6C">
              <w:rPr>
                <w:color w:val="000000" w:themeColor="text1"/>
                <w:szCs w:val="24"/>
              </w:rPr>
              <w:t>Fashion design details are sketched based on design specification.</w:t>
            </w:r>
          </w:p>
          <w:p w:rsidR="00150535" w:rsidRPr="00257B6C" w:rsidRDefault="00150535" w:rsidP="00BB23C1">
            <w:pPr>
              <w:pStyle w:val="ListParagraph"/>
              <w:numPr>
                <w:ilvl w:val="1"/>
                <w:numId w:val="149"/>
              </w:numPr>
              <w:spacing w:after="0" w:line="240" w:lineRule="auto"/>
              <w:ind w:left="337"/>
              <w:rPr>
                <w:color w:val="000000" w:themeColor="text1"/>
                <w:szCs w:val="24"/>
              </w:rPr>
            </w:pPr>
            <w:r w:rsidRPr="00257B6C">
              <w:rPr>
                <w:color w:val="000000" w:themeColor="text1"/>
                <w:szCs w:val="24"/>
              </w:rPr>
              <w:t>Fashion design details are applied based on design specification.</w:t>
            </w:r>
          </w:p>
        </w:tc>
      </w:tr>
      <w:tr w:rsidR="00150535" w:rsidRPr="00257B6C" w:rsidTr="00BB23C1">
        <w:tc>
          <w:tcPr>
            <w:tcW w:w="1412" w:type="pct"/>
          </w:tcPr>
          <w:p w:rsidR="00150535" w:rsidRPr="00257B6C" w:rsidRDefault="00150535" w:rsidP="00BB23C1">
            <w:pPr>
              <w:numPr>
                <w:ilvl w:val="0"/>
                <w:numId w:val="146"/>
              </w:numPr>
              <w:spacing w:after="0" w:line="240" w:lineRule="auto"/>
              <w:contextualSpacing/>
              <w:rPr>
                <w:rFonts w:eastAsia="Calibri"/>
                <w:color w:val="000000" w:themeColor="text1"/>
                <w:szCs w:val="24"/>
              </w:rPr>
            </w:pPr>
            <w:r w:rsidRPr="00257B6C">
              <w:rPr>
                <w:bCs/>
                <w:color w:val="000000" w:themeColor="text1"/>
                <w:szCs w:val="24"/>
              </w:rPr>
              <w:t>Carry out fashion design process</w:t>
            </w:r>
          </w:p>
        </w:tc>
        <w:tc>
          <w:tcPr>
            <w:tcW w:w="3588" w:type="pct"/>
          </w:tcPr>
          <w:p w:rsidR="00150535" w:rsidRPr="00257B6C" w:rsidRDefault="00150535" w:rsidP="00BB23C1">
            <w:pPr>
              <w:pStyle w:val="ListParagraph"/>
              <w:numPr>
                <w:ilvl w:val="1"/>
                <w:numId w:val="150"/>
              </w:numPr>
              <w:spacing w:after="0" w:line="240" w:lineRule="auto"/>
              <w:ind w:left="317"/>
              <w:rPr>
                <w:color w:val="000000" w:themeColor="text1"/>
                <w:szCs w:val="24"/>
              </w:rPr>
            </w:pPr>
            <w:r w:rsidRPr="00257B6C">
              <w:rPr>
                <w:color w:val="000000" w:themeColor="text1"/>
                <w:szCs w:val="24"/>
              </w:rPr>
              <w:t xml:space="preserve"> Design brief is prepared as per design specification.</w:t>
            </w:r>
          </w:p>
          <w:p w:rsidR="00150535" w:rsidRPr="00257B6C" w:rsidRDefault="00150535" w:rsidP="00BB23C1">
            <w:pPr>
              <w:pStyle w:val="ListParagraph"/>
              <w:numPr>
                <w:ilvl w:val="1"/>
                <w:numId w:val="150"/>
              </w:numPr>
              <w:spacing w:after="0" w:line="240" w:lineRule="auto"/>
              <w:ind w:left="317"/>
              <w:rPr>
                <w:color w:val="000000" w:themeColor="text1"/>
                <w:szCs w:val="24"/>
              </w:rPr>
            </w:pPr>
            <w:r w:rsidRPr="00257B6C">
              <w:rPr>
                <w:b/>
                <w:bCs/>
                <w:i/>
                <w:iCs/>
                <w:color w:val="000000" w:themeColor="text1"/>
                <w:szCs w:val="24"/>
              </w:rPr>
              <w:t>Inspiration sources</w:t>
            </w:r>
            <w:r w:rsidRPr="00257B6C">
              <w:rPr>
                <w:color w:val="000000" w:themeColor="text1"/>
                <w:szCs w:val="24"/>
              </w:rPr>
              <w:t xml:space="preserve"> are applied as per design specification.</w:t>
            </w:r>
          </w:p>
          <w:p w:rsidR="00150535" w:rsidRPr="00257B6C" w:rsidRDefault="00150535" w:rsidP="00BB23C1">
            <w:pPr>
              <w:pStyle w:val="ListParagraph"/>
              <w:numPr>
                <w:ilvl w:val="1"/>
                <w:numId w:val="150"/>
              </w:numPr>
              <w:spacing w:after="0" w:line="240" w:lineRule="auto"/>
              <w:ind w:left="337"/>
              <w:rPr>
                <w:color w:val="000000" w:themeColor="text1"/>
                <w:szCs w:val="24"/>
              </w:rPr>
            </w:pPr>
            <w:r w:rsidRPr="00257B6C">
              <w:rPr>
                <w:color w:val="000000" w:themeColor="text1"/>
                <w:szCs w:val="24"/>
              </w:rPr>
              <w:t>Fashion trend research is conducted based on design specification.</w:t>
            </w:r>
          </w:p>
          <w:p w:rsidR="00150535" w:rsidRPr="00257B6C" w:rsidRDefault="00150535" w:rsidP="00BB23C1">
            <w:pPr>
              <w:pStyle w:val="ListParagraph"/>
              <w:numPr>
                <w:ilvl w:val="1"/>
                <w:numId w:val="150"/>
              </w:numPr>
              <w:spacing w:after="0" w:line="240" w:lineRule="auto"/>
              <w:ind w:left="337"/>
              <w:rPr>
                <w:color w:val="000000" w:themeColor="text1"/>
                <w:szCs w:val="24"/>
              </w:rPr>
            </w:pPr>
            <w:r w:rsidRPr="00257B6C">
              <w:rPr>
                <w:b/>
                <w:bCs/>
                <w:i/>
                <w:iCs/>
                <w:color w:val="000000" w:themeColor="text1"/>
                <w:szCs w:val="24"/>
              </w:rPr>
              <w:t>Design creative process</w:t>
            </w:r>
            <w:r w:rsidRPr="00257B6C">
              <w:rPr>
                <w:color w:val="000000" w:themeColor="text1"/>
                <w:szCs w:val="24"/>
              </w:rPr>
              <w:t xml:space="preserve"> is conducted as per design specification.</w:t>
            </w:r>
          </w:p>
        </w:tc>
      </w:tr>
      <w:tr w:rsidR="00150535" w:rsidRPr="00257B6C" w:rsidTr="00BB23C1">
        <w:tc>
          <w:tcPr>
            <w:tcW w:w="1412" w:type="pct"/>
          </w:tcPr>
          <w:p w:rsidR="00150535" w:rsidRPr="00257B6C" w:rsidRDefault="00150535" w:rsidP="00BB23C1">
            <w:pPr>
              <w:numPr>
                <w:ilvl w:val="0"/>
                <w:numId w:val="146"/>
              </w:numPr>
              <w:spacing w:after="0" w:line="240" w:lineRule="auto"/>
              <w:contextualSpacing/>
              <w:rPr>
                <w:rFonts w:eastAsia="Calibri"/>
                <w:color w:val="000000" w:themeColor="text1"/>
                <w:szCs w:val="24"/>
              </w:rPr>
            </w:pPr>
            <w:r w:rsidRPr="00257B6C">
              <w:rPr>
                <w:color w:val="000000" w:themeColor="text1"/>
                <w:szCs w:val="24"/>
              </w:rPr>
              <w:t>Perform design presentation</w:t>
            </w:r>
          </w:p>
        </w:tc>
        <w:tc>
          <w:tcPr>
            <w:tcW w:w="3588" w:type="pct"/>
          </w:tcPr>
          <w:p w:rsidR="00150535" w:rsidRPr="00257B6C" w:rsidRDefault="00150535" w:rsidP="00BB23C1">
            <w:pPr>
              <w:pStyle w:val="ListParagraph"/>
              <w:numPr>
                <w:ilvl w:val="1"/>
                <w:numId w:val="151"/>
              </w:numPr>
              <w:spacing w:after="0" w:line="240" w:lineRule="auto"/>
              <w:ind w:left="262"/>
              <w:rPr>
                <w:color w:val="000000" w:themeColor="text1"/>
                <w:szCs w:val="24"/>
              </w:rPr>
            </w:pPr>
            <w:r w:rsidRPr="00257B6C">
              <w:rPr>
                <w:color w:val="000000" w:themeColor="text1"/>
                <w:szCs w:val="24"/>
              </w:rPr>
              <w:t xml:space="preserve">Design </w:t>
            </w:r>
            <w:r w:rsidRPr="00257B6C">
              <w:rPr>
                <w:bCs/>
                <w:iCs/>
                <w:color w:val="000000" w:themeColor="text1"/>
                <w:szCs w:val="24"/>
              </w:rPr>
              <w:t>presentation tools</w:t>
            </w:r>
            <w:r w:rsidRPr="00257B6C">
              <w:rPr>
                <w:color w:val="000000" w:themeColor="text1"/>
                <w:szCs w:val="24"/>
              </w:rPr>
              <w:t xml:space="preserve"> and </w:t>
            </w:r>
            <w:r w:rsidRPr="00257B6C">
              <w:rPr>
                <w:bCs/>
                <w:iCs/>
                <w:color w:val="000000" w:themeColor="text1"/>
                <w:szCs w:val="24"/>
              </w:rPr>
              <w:t>equipment</w:t>
            </w:r>
            <w:r w:rsidRPr="00257B6C">
              <w:rPr>
                <w:color w:val="000000" w:themeColor="text1"/>
                <w:szCs w:val="24"/>
              </w:rPr>
              <w:t xml:space="preserve"> are used as per user manual.</w:t>
            </w:r>
          </w:p>
          <w:p w:rsidR="00150535" w:rsidRPr="00257B6C" w:rsidRDefault="00150535" w:rsidP="00BB23C1">
            <w:pPr>
              <w:pStyle w:val="ListParagraph"/>
              <w:numPr>
                <w:ilvl w:val="1"/>
                <w:numId w:val="151"/>
              </w:numPr>
              <w:spacing w:after="0" w:line="240" w:lineRule="auto"/>
              <w:ind w:left="262"/>
              <w:rPr>
                <w:color w:val="000000" w:themeColor="text1"/>
                <w:szCs w:val="24"/>
              </w:rPr>
            </w:pPr>
            <w:r w:rsidRPr="00257B6C">
              <w:rPr>
                <w:b/>
                <w:bCs/>
                <w:i/>
                <w:iCs/>
                <w:color w:val="000000" w:themeColor="text1"/>
                <w:szCs w:val="24"/>
              </w:rPr>
              <w:t>Principles of design presentation</w:t>
            </w:r>
            <w:r w:rsidRPr="00257B6C">
              <w:rPr>
                <w:color w:val="000000" w:themeColor="text1"/>
                <w:szCs w:val="24"/>
              </w:rPr>
              <w:t xml:space="preserve"> are applied as per design specification.</w:t>
            </w:r>
          </w:p>
          <w:p w:rsidR="00150535" w:rsidRPr="00257B6C" w:rsidRDefault="00150535" w:rsidP="00BB23C1">
            <w:pPr>
              <w:pStyle w:val="ListParagraph"/>
              <w:numPr>
                <w:ilvl w:val="1"/>
                <w:numId w:val="151"/>
              </w:numPr>
              <w:spacing w:after="0" w:line="240" w:lineRule="auto"/>
              <w:ind w:left="262"/>
              <w:rPr>
                <w:color w:val="000000" w:themeColor="text1"/>
                <w:szCs w:val="24"/>
              </w:rPr>
            </w:pPr>
            <w:r w:rsidRPr="00257B6C">
              <w:rPr>
                <w:b/>
                <w:bCs/>
                <w:i/>
                <w:iCs/>
                <w:color w:val="000000" w:themeColor="text1"/>
                <w:szCs w:val="24"/>
              </w:rPr>
              <w:t>Design presentation techniques</w:t>
            </w:r>
            <w:r w:rsidRPr="00257B6C">
              <w:rPr>
                <w:color w:val="000000" w:themeColor="text1"/>
                <w:szCs w:val="24"/>
              </w:rPr>
              <w:t xml:space="preserve"> are applied based on design </w:t>
            </w:r>
            <w:r w:rsidRPr="00257B6C">
              <w:rPr>
                <w:color w:val="000000" w:themeColor="text1"/>
                <w:szCs w:val="24"/>
              </w:rPr>
              <w:lastRenderedPageBreak/>
              <w:t>specification.</w:t>
            </w:r>
          </w:p>
        </w:tc>
      </w:tr>
    </w:tbl>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p>
    <w:p w:rsidR="00150535" w:rsidRPr="00257B6C" w:rsidRDefault="00150535" w:rsidP="00150535">
      <w:pPr>
        <w:pStyle w:val="ListParagraph"/>
        <w:ind w:firstLine="0"/>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 xml:space="preserve">RANGE </w:t>
      </w:r>
    </w:p>
    <w:p w:rsidR="00150535" w:rsidRPr="00257B6C" w:rsidRDefault="00150535" w:rsidP="00150535">
      <w:pPr>
        <w:rPr>
          <w:color w:val="000000" w:themeColor="text1"/>
          <w:szCs w:val="24"/>
        </w:rPr>
      </w:pPr>
      <w:r w:rsidRPr="00257B6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150535" w:rsidRPr="00257B6C" w:rsidTr="00BB23C1">
        <w:trPr>
          <w:trHeight w:val="310"/>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b/>
                <w:bCs/>
                <w:color w:val="000000" w:themeColor="text1"/>
                <w:szCs w:val="24"/>
              </w:rPr>
            </w:pPr>
            <w:r w:rsidRPr="00257B6C">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b/>
                <w:bCs/>
                <w:color w:val="000000" w:themeColor="text1"/>
                <w:szCs w:val="24"/>
              </w:rPr>
            </w:pPr>
            <w:r w:rsidRPr="00257B6C">
              <w:rPr>
                <w:b/>
                <w:bCs/>
                <w:color w:val="000000" w:themeColor="text1"/>
                <w:szCs w:val="24"/>
              </w:rPr>
              <w:t xml:space="preserve">Range  </w:t>
            </w:r>
          </w:p>
        </w:tc>
      </w:tr>
      <w:tr w:rsidR="00150535" w:rsidRPr="00257B6C" w:rsidTr="00BB23C1">
        <w:trPr>
          <w:trHeight w:val="1401"/>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rFonts w:eastAsia="Calibri"/>
                <w:color w:val="000000" w:themeColor="text1"/>
                <w:szCs w:val="24"/>
              </w:rPr>
            </w:pPr>
            <w:r w:rsidRPr="00257B6C">
              <w:rPr>
                <w:color w:val="000000" w:themeColor="text1"/>
                <w:szCs w:val="24"/>
              </w:rPr>
              <w:t xml:space="preserve">Design elements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53"/>
              </w:numPr>
              <w:spacing w:after="0"/>
              <w:rPr>
                <w:color w:val="000000" w:themeColor="text1"/>
                <w:szCs w:val="24"/>
              </w:rPr>
            </w:pPr>
            <w:r w:rsidRPr="00257B6C">
              <w:rPr>
                <w:color w:val="000000" w:themeColor="text1"/>
                <w:szCs w:val="24"/>
              </w:rPr>
              <w:t>Line and dot</w:t>
            </w:r>
          </w:p>
          <w:p w:rsidR="00150535" w:rsidRPr="00257B6C" w:rsidRDefault="00150535" w:rsidP="00BB23C1">
            <w:pPr>
              <w:pStyle w:val="ListParagraph"/>
              <w:numPr>
                <w:ilvl w:val="0"/>
                <w:numId w:val="153"/>
              </w:numPr>
              <w:spacing w:after="0"/>
              <w:rPr>
                <w:color w:val="000000" w:themeColor="text1"/>
                <w:szCs w:val="24"/>
              </w:rPr>
            </w:pPr>
            <w:r w:rsidRPr="00257B6C">
              <w:rPr>
                <w:color w:val="000000" w:themeColor="text1"/>
                <w:szCs w:val="24"/>
              </w:rPr>
              <w:t>Shape</w:t>
            </w:r>
          </w:p>
          <w:p w:rsidR="00150535" w:rsidRPr="00257B6C" w:rsidRDefault="00150535" w:rsidP="00BB23C1">
            <w:pPr>
              <w:pStyle w:val="ListParagraph"/>
              <w:numPr>
                <w:ilvl w:val="0"/>
                <w:numId w:val="153"/>
              </w:numPr>
              <w:spacing w:after="0"/>
              <w:rPr>
                <w:color w:val="000000" w:themeColor="text1"/>
                <w:szCs w:val="24"/>
              </w:rPr>
            </w:pPr>
            <w:r w:rsidRPr="00257B6C">
              <w:rPr>
                <w:color w:val="000000" w:themeColor="text1"/>
                <w:szCs w:val="24"/>
              </w:rPr>
              <w:t xml:space="preserve">Colour </w:t>
            </w:r>
          </w:p>
          <w:p w:rsidR="00150535" w:rsidRPr="00257B6C" w:rsidRDefault="00150535" w:rsidP="00BB23C1">
            <w:pPr>
              <w:pStyle w:val="ListParagraph"/>
              <w:numPr>
                <w:ilvl w:val="0"/>
                <w:numId w:val="153"/>
              </w:numPr>
              <w:spacing w:after="0"/>
              <w:rPr>
                <w:color w:val="000000" w:themeColor="text1"/>
                <w:szCs w:val="24"/>
              </w:rPr>
            </w:pPr>
            <w:r w:rsidRPr="00257B6C">
              <w:rPr>
                <w:color w:val="000000" w:themeColor="text1"/>
                <w:szCs w:val="24"/>
              </w:rPr>
              <w:t>Texture</w:t>
            </w:r>
          </w:p>
        </w:tc>
      </w:tr>
      <w:tr w:rsidR="00150535" w:rsidRPr="00257B6C" w:rsidTr="00BB23C1">
        <w:trPr>
          <w:trHeight w:val="1677"/>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rFonts w:eastAsia="Calibri"/>
                <w:color w:val="000000" w:themeColor="text1"/>
                <w:szCs w:val="24"/>
              </w:rPr>
            </w:pPr>
            <w:r w:rsidRPr="00257B6C">
              <w:rPr>
                <w:color w:val="000000" w:themeColor="text1"/>
                <w:szCs w:val="24"/>
              </w:rPr>
              <w:t xml:space="preserve">Design principles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Balance</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Harmony</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Proportion</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Emphasis</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Rhythm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rFonts w:eastAsia="Calibri"/>
                <w:color w:val="000000" w:themeColor="text1"/>
                <w:szCs w:val="24"/>
              </w:rPr>
            </w:pPr>
            <w:r w:rsidRPr="00257B6C">
              <w:rPr>
                <w:color w:val="000000" w:themeColor="text1"/>
                <w:szCs w:val="24"/>
              </w:rPr>
              <w:t xml:space="preserve">Sketching tools, equipment and materials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spacing w:after="0"/>
              <w:ind w:firstLine="0"/>
              <w:rPr>
                <w:b/>
                <w:color w:val="000000" w:themeColor="text1"/>
                <w:szCs w:val="24"/>
              </w:rPr>
            </w:pPr>
            <w:r w:rsidRPr="00257B6C">
              <w:rPr>
                <w:b/>
                <w:color w:val="000000" w:themeColor="text1"/>
                <w:szCs w:val="24"/>
              </w:rPr>
              <w:t>Tools</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Coloured pencils</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Crayons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Pencils</w:t>
            </w:r>
          </w:p>
          <w:p w:rsidR="00150535" w:rsidRPr="00257B6C" w:rsidRDefault="00150535" w:rsidP="00BB23C1">
            <w:pPr>
              <w:spacing w:after="0"/>
              <w:ind w:left="720"/>
              <w:rPr>
                <w:b/>
                <w:color w:val="000000" w:themeColor="text1"/>
                <w:szCs w:val="24"/>
              </w:rPr>
            </w:pPr>
            <w:r w:rsidRPr="00257B6C">
              <w:rPr>
                <w:b/>
                <w:color w:val="000000" w:themeColor="text1"/>
                <w:szCs w:val="24"/>
              </w:rPr>
              <w:t xml:space="preserve">Materials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Sketch pad</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Charcoal</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Eraser</w:t>
            </w:r>
          </w:p>
          <w:p w:rsidR="00150535" w:rsidRPr="00257B6C" w:rsidRDefault="00150535" w:rsidP="00BB23C1">
            <w:pPr>
              <w:spacing w:after="0"/>
              <w:ind w:left="720"/>
              <w:rPr>
                <w:b/>
                <w:color w:val="000000" w:themeColor="text1"/>
                <w:szCs w:val="24"/>
              </w:rPr>
            </w:pPr>
            <w:r w:rsidRPr="00257B6C">
              <w:rPr>
                <w:b/>
                <w:color w:val="000000" w:themeColor="text1"/>
                <w:szCs w:val="24"/>
              </w:rPr>
              <w:t xml:space="preserve">Equipment’s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Computer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Working tables</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rFonts w:eastAsia="Calibri"/>
                <w:color w:val="000000" w:themeColor="text1"/>
                <w:szCs w:val="24"/>
              </w:rPr>
            </w:pPr>
            <w:r w:rsidRPr="00257B6C">
              <w:rPr>
                <w:color w:val="000000" w:themeColor="text1"/>
                <w:szCs w:val="24"/>
              </w:rPr>
              <w:t xml:space="preserve">Human figure shapes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Oval</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Pear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Apple</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Petite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Hourglass</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Stout</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rFonts w:eastAsia="Calibri"/>
                <w:color w:val="000000" w:themeColor="text1"/>
                <w:szCs w:val="24"/>
              </w:rPr>
            </w:pPr>
            <w:r w:rsidRPr="00257B6C">
              <w:rPr>
                <w:color w:val="000000" w:themeColor="text1"/>
                <w:szCs w:val="24"/>
              </w:rPr>
              <w:t xml:space="preserve">Design details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Panels</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Pockets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Sleeves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Collars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lastRenderedPageBreak/>
              <w:t>Cuffs</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Yokes </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Flounce</w:t>
            </w:r>
          </w:p>
          <w:p w:rsidR="00150535" w:rsidRPr="00257B6C" w:rsidRDefault="00150535" w:rsidP="00BB23C1">
            <w:pPr>
              <w:pStyle w:val="ListParagraph"/>
              <w:numPr>
                <w:ilvl w:val="0"/>
                <w:numId w:val="154"/>
              </w:numPr>
              <w:spacing w:after="0"/>
              <w:rPr>
                <w:color w:val="000000" w:themeColor="text1"/>
                <w:szCs w:val="24"/>
              </w:rPr>
            </w:pPr>
            <w:r w:rsidRPr="00257B6C">
              <w:rPr>
                <w:color w:val="000000" w:themeColor="text1"/>
                <w:szCs w:val="24"/>
              </w:rPr>
              <w:t xml:space="preserve">Frills </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Gathers</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Necklines</w:t>
            </w:r>
          </w:p>
        </w:tc>
      </w:tr>
      <w:tr w:rsidR="00150535" w:rsidRPr="00257B6C" w:rsidTr="00BB23C1">
        <w:trPr>
          <w:trHeight w:val="25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rFonts w:eastAsia="Calibri"/>
                <w:color w:val="000000" w:themeColor="text1"/>
                <w:szCs w:val="24"/>
              </w:rPr>
            </w:pPr>
            <w:r w:rsidRPr="00257B6C">
              <w:rPr>
                <w:color w:val="000000" w:themeColor="text1"/>
                <w:szCs w:val="24"/>
              </w:rPr>
              <w:lastRenderedPageBreak/>
              <w:t xml:space="preserve">Inspiration sources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 xml:space="preserve">Geographical </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Historical</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 xml:space="preserve">Contemporary </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Other designers work</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 xml:space="preserve">Creativity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color w:val="000000" w:themeColor="text1"/>
                <w:szCs w:val="24"/>
              </w:rPr>
            </w:pPr>
            <w:r w:rsidRPr="00257B6C">
              <w:rPr>
                <w:color w:val="000000" w:themeColor="text1"/>
                <w:szCs w:val="24"/>
              </w:rPr>
              <w:t xml:space="preserve">Design creative process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Ideas sketch</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Design development</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Production/working sketch</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Presentation sketch</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color w:val="000000" w:themeColor="text1"/>
                <w:szCs w:val="24"/>
              </w:rPr>
            </w:pPr>
            <w:r w:rsidRPr="00257B6C">
              <w:rPr>
                <w:color w:val="000000" w:themeColor="text1"/>
                <w:szCs w:val="24"/>
              </w:rPr>
              <w:t>Principles of design presentation</w:t>
            </w:r>
            <w:r w:rsidRPr="00257B6C">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Theme</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Pose</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Figure variations</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Fabric swatch</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Collage</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2"/>
              </w:numPr>
              <w:spacing w:after="200" w:line="276" w:lineRule="auto"/>
              <w:contextualSpacing/>
              <w:rPr>
                <w:color w:val="000000" w:themeColor="text1"/>
                <w:szCs w:val="24"/>
              </w:rPr>
            </w:pPr>
            <w:r w:rsidRPr="00257B6C">
              <w:rPr>
                <w:color w:val="000000" w:themeColor="text1"/>
                <w:szCs w:val="24"/>
              </w:rPr>
              <w:t xml:space="preserve">Design presentation techniques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Mood board</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 xml:space="preserve">CAD </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PowerPoint</w:t>
            </w:r>
          </w:p>
          <w:p w:rsidR="00150535" w:rsidRPr="00257B6C" w:rsidRDefault="00150535" w:rsidP="00BB23C1">
            <w:pPr>
              <w:numPr>
                <w:ilvl w:val="0"/>
                <w:numId w:val="154"/>
              </w:numPr>
              <w:spacing w:after="0"/>
              <w:rPr>
                <w:rFonts w:eastAsia="Calibri"/>
                <w:color w:val="000000" w:themeColor="text1"/>
                <w:kern w:val="0"/>
                <w:szCs w:val="24"/>
                <w:lang w:val="en-GB"/>
              </w:rPr>
            </w:pPr>
            <w:r w:rsidRPr="00257B6C">
              <w:rPr>
                <w:rFonts w:eastAsia="Calibri"/>
                <w:color w:val="000000" w:themeColor="text1"/>
                <w:kern w:val="0"/>
                <w:szCs w:val="24"/>
                <w:lang w:val="en-GB"/>
              </w:rPr>
              <w:t xml:space="preserve">Plastic folders </w:t>
            </w:r>
          </w:p>
        </w:tc>
      </w:tr>
    </w:tbl>
    <w:p w:rsidR="00150535" w:rsidRPr="00257B6C" w:rsidRDefault="00150535" w:rsidP="00150535">
      <w:pPr>
        <w:rPr>
          <w:b/>
          <w:bCs/>
          <w:color w:val="000000" w:themeColor="text1"/>
          <w:szCs w:val="24"/>
        </w:rPr>
      </w:pPr>
      <w:r w:rsidRPr="00257B6C">
        <w:rPr>
          <w:b/>
          <w:bCs/>
          <w:color w:val="000000" w:themeColor="text1"/>
          <w:szCs w:val="24"/>
        </w:rPr>
        <w:t xml:space="preserve">REQUIRED KNOWLEDGE AND SKILLS </w:t>
      </w:r>
    </w:p>
    <w:p w:rsidR="00150535" w:rsidRPr="00257B6C" w:rsidRDefault="00150535" w:rsidP="00150535">
      <w:pPr>
        <w:rPr>
          <w:color w:val="000000" w:themeColor="text1"/>
          <w:szCs w:val="24"/>
        </w:rPr>
      </w:pPr>
      <w:r w:rsidRPr="00257B6C">
        <w:rPr>
          <w:color w:val="000000" w:themeColor="text1"/>
          <w:szCs w:val="24"/>
        </w:rPr>
        <w:t xml:space="preserve">This section describes the knowledge and skills required for this unit of competency. </w:t>
      </w:r>
    </w:p>
    <w:p w:rsidR="00150535" w:rsidRPr="00257B6C" w:rsidRDefault="00150535" w:rsidP="00150535">
      <w:pPr>
        <w:rPr>
          <w:b/>
          <w:bCs/>
          <w:color w:val="000000" w:themeColor="text1"/>
          <w:szCs w:val="24"/>
        </w:rPr>
      </w:pPr>
      <w:r w:rsidRPr="00257B6C">
        <w:rPr>
          <w:b/>
          <w:bCs/>
          <w:color w:val="000000" w:themeColor="text1"/>
          <w:szCs w:val="24"/>
        </w:rPr>
        <w:t xml:space="preserve">Required knowledge </w:t>
      </w:r>
    </w:p>
    <w:p w:rsidR="00150535" w:rsidRPr="00257B6C" w:rsidRDefault="00150535" w:rsidP="00150535">
      <w:pPr>
        <w:rPr>
          <w:color w:val="000000" w:themeColor="text1"/>
          <w:szCs w:val="24"/>
        </w:rPr>
      </w:pPr>
      <w:r w:rsidRPr="00257B6C">
        <w:rPr>
          <w:color w:val="000000" w:themeColor="text1"/>
          <w:szCs w:val="24"/>
        </w:rPr>
        <w:t xml:space="preserve">The individual needs to demonstrate knowledge of: </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Fibres and fabrics</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Principles of clothing design and construction</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 xml:space="preserve">Creativity and innovation in fashion design </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Fashion design tools and equipment</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Fashion design products and supplies</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Ethical issues in fashion design</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Occupational safety and health</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Waste management</w:t>
      </w:r>
    </w:p>
    <w:p w:rsidR="00150535" w:rsidRPr="00257B6C" w:rsidRDefault="00150535" w:rsidP="00150535">
      <w:pPr>
        <w:rPr>
          <w:b/>
          <w:bCs/>
          <w:color w:val="000000" w:themeColor="text1"/>
          <w:szCs w:val="24"/>
        </w:rPr>
      </w:pPr>
      <w:r w:rsidRPr="00257B6C">
        <w:rPr>
          <w:b/>
          <w:bCs/>
          <w:color w:val="000000" w:themeColor="text1"/>
          <w:szCs w:val="24"/>
        </w:rPr>
        <w:t xml:space="preserve">Required skills </w:t>
      </w:r>
    </w:p>
    <w:p w:rsidR="00150535" w:rsidRPr="00257B6C" w:rsidRDefault="00150535" w:rsidP="00150535">
      <w:pPr>
        <w:rPr>
          <w:bCs/>
          <w:color w:val="000000" w:themeColor="text1"/>
          <w:szCs w:val="24"/>
        </w:rPr>
      </w:pPr>
      <w:r w:rsidRPr="00257B6C">
        <w:rPr>
          <w:bCs/>
          <w:color w:val="000000" w:themeColor="text1"/>
          <w:szCs w:val="24"/>
        </w:rPr>
        <w:t>The individual needs to demonstrate the following skills:</w:t>
      </w:r>
    </w:p>
    <w:p w:rsidR="00150535" w:rsidRPr="00257B6C" w:rsidRDefault="00150535" w:rsidP="00150535">
      <w:pPr>
        <w:pStyle w:val="ListParagraph"/>
        <w:numPr>
          <w:ilvl w:val="0"/>
          <w:numId w:val="155"/>
        </w:numPr>
        <w:spacing w:after="0" w:line="240" w:lineRule="auto"/>
        <w:rPr>
          <w:color w:val="000000" w:themeColor="text1"/>
          <w:szCs w:val="24"/>
        </w:rPr>
      </w:pPr>
      <w:r w:rsidRPr="00257B6C">
        <w:rPr>
          <w:color w:val="000000" w:themeColor="text1"/>
          <w:szCs w:val="24"/>
        </w:rPr>
        <w:lastRenderedPageBreak/>
        <w:t>Sketching</w:t>
      </w:r>
    </w:p>
    <w:p w:rsidR="00150535" w:rsidRPr="00257B6C" w:rsidRDefault="00150535" w:rsidP="00150535">
      <w:pPr>
        <w:pStyle w:val="ListParagraph"/>
        <w:numPr>
          <w:ilvl w:val="0"/>
          <w:numId w:val="155"/>
        </w:numPr>
        <w:spacing w:after="0" w:line="240" w:lineRule="auto"/>
        <w:rPr>
          <w:color w:val="000000" w:themeColor="text1"/>
          <w:szCs w:val="24"/>
        </w:rPr>
      </w:pPr>
      <w:r w:rsidRPr="00257B6C">
        <w:rPr>
          <w:color w:val="000000" w:themeColor="text1"/>
          <w:szCs w:val="24"/>
        </w:rPr>
        <w:t>Focusing</w:t>
      </w:r>
    </w:p>
    <w:p w:rsidR="00150535" w:rsidRPr="00257B6C" w:rsidRDefault="00150535" w:rsidP="00150535">
      <w:pPr>
        <w:pStyle w:val="ListParagraph"/>
        <w:numPr>
          <w:ilvl w:val="0"/>
          <w:numId w:val="155"/>
        </w:numPr>
        <w:spacing w:after="0" w:line="240" w:lineRule="auto"/>
        <w:rPr>
          <w:color w:val="000000" w:themeColor="text1"/>
          <w:szCs w:val="24"/>
        </w:rPr>
      </w:pPr>
      <w:r w:rsidRPr="00257B6C">
        <w:rPr>
          <w:color w:val="000000" w:themeColor="text1"/>
          <w:szCs w:val="24"/>
        </w:rPr>
        <w:t>Presentation</w:t>
      </w:r>
    </w:p>
    <w:p w:rsidR="00150535" w:rsidRPr="00257B6C" w:rsidRDefault="00150535" w:rsidP="00150535">
      <w:pPr>
        <w:pStyle w:val="ListParagraph"/>
        <w:numPr>
          <w:ilvl w:val="0"/>
          <w:numId w:val="155"/>
        </w:numPr>
        <w:spacing w:after="0"/>
        <w:rPr>
          <w:color w:val="000000" w:themeColor="text1"/>
          <w:szCs w:val="24"/>
        </w:rPr>
      </w:pPr>
      <w:r w:rsidRPr="00257B6C">
        <w:rPr>
          <w:color w:val="000000" w:themeColor="text1"/>
          <w:szCs w:val="24"/>
        </w:rPr>
        <w:t>Designing</w:t>
      </w:r>
    </w:p>
    <w:p w:rsidR="00150535" w:rsidRPr="00257B6C" w:rsidRDefault="00150535" w:rsidP="00150535">
      <w:pPr>
        <w:pStyle w:val="ListParagraph"/>
        <w:numPr>
          <w:ilvl w:val="0"/>
          <w:numId w:val="155"/>
        </w:numPr>
        <w:spacing w:after="0"/>
        <w:rPr>
          <w:color w:val="000000" w:themeColor="text1"/>
          <w:szCs w:val="24"/>
        </w:rPr>
      </w:pPr>
      <w:r w:rsidRPr="00257B6C">
        <w:rPr>
          <w:color w:val="000000" w:themeColor="text1"/>
          <w:szCs w:val="24"/>
        </w:rPr>
        <w:t>Illustrating</w:t>
      </w:r>
    </w:p>
    <w:p w:rsidR="00150535" w:rsidRPr="00257B6C" w:rsidRDefault="00150535" w:rsidP="00150535">
      <w:pPr>
        <w:pStyle w:val="ListParagraph"/>
        <w:numPr>
          <w:ilvl w:val="0"/>
          <w:numId w:val="155"/>
        </w:numPr>
        <w:spacing w:after="0"/>
        <w:rPr>
          <w:color w:val="000000" w:themeColor="text1"/>
          <w:szCs w:val="24"/>
        </w:rPr>
      </w:pPr>
      <w:r w:rsidRPr="00257B6C">
        <w:rPr>
          <w:color w:val="000000" w:themeColor="text1"/>
          <w:szCs w:val="24"/>
        </w:rPr>
        <w:t xml:space="preserve">Creativity and innovation </w:t>
      </w:r>
    </w:p>
    <w:p w:rsidR="00150535" w:rsidRPr="00257B6C" w:rsidRDefault="00150535" w:rsidP="00150535">
      <w:pPr>
        <w:pStyle w:val="ListParagraph"/>
        <w:numPr>
          <w:ilvl w:val="0"/>
          <w:numId w:val="155"/>
        </w:numPr>
        <w:spacing w:after="0"/>
        <w:rPr>
          <w:color w:val="000000" w:themeColor="text1"/>
          <w:szCs w:val="24"/>
        </w:rPr>
      </w:pPr>
      <w:r w:rsidRPr="00257B6C">
        <w:rPr>
          <w:color w:val="000000" w:themeColor="text1"/>
          <w:szCs w:val="24"/>
        </w:rPr>
        <w:t xml:space="preserve">Accessorising </w:t>
      </w:r>
    </w:p>
    <w:p w:rsidR="00150535" w:rsidRPr="00257B6C" w:rsidRDefault="00150535" w:rsidP="00150535">
      <w:pPr>
        <w:pStyle w:val="ListParagraph"/>
        <w:numPr>
          <w:ilvl w:val="0"/>
          <w:numId w:val="155"/>
        </w:numPr>
        <w:spacing w:after="0"/>
        <w:rPr>
          <w:color w:val="000000" w:themeColor="text1"/>
          <w:szCs w:val="24"/>
        </w:rPr>
      </w:pPr>
      <w:r w:rsidRPr="00257B6C">
        <w:rPr>
          <w:color w:val="000000" w:themeColor="text1"/>
          <w:szCs w:val="24"/>
        </w:rPr>
        <w:t>Displaying</w:t>
      </w:r>
    </w:p>
    <w:p w:rsidR="00150535" w:rsidRPr="00257B6C" w:rsidRDefault="00150535" w:rsidP="00150535">
      <w:pPr>
        <w:pStyle w:val="ListParagraph"/>
        <w:numPr>
          <w:ilvl w:val="0"/>
          <w:numId w:val="155"/>
        </w:numPr>
        <w:spacing w:after="0" w:line="240" w:lineRule="auto"/>
        <w:rPr>
          <w:color w:val="000000" w:themeColor="text1"/>
          <w:szCs w:val="24"/>
        </w:rPr>
      </w:pPr>
      <w:r w:rsidRPr="00257B6C">
        <w:rPr>
          <w:color w:val="000000" w:themeColor="text1"/>
          <w:szCs w:val="24"/>
        </w:rPr>
        <w:t>Organizational</w:t>
      </w:r>
    </w:p>
    <w:p w:rsidR="00150535" w:rsidRPr="00257B6C" w:rsidRDefault="00150535" w:rsidP="00150535">
      <w:pPr>
        <w:pStyle w:val="ListParagraph"/>
        <w:numPr>
          <w:ilvl w:val="0"/>
          <w:numId w:val="155"/>
        </w:numPr>
        <w:spacing w:after="0" w:line="240" w:lineRule="auto"/>
        <w:rPr>
          <w:color w:val="000000" w:themeColor="text1"/>
          <w:szCs w:val="24"/>
        </w:rPr>
      </w:pPr>
      <w:r w:rsidRPr="00257B6C">
        <w:rPr>
          <w:color w:val="000000" w:themeColor="text1"/>
          <w:szCs w:val="24"/>
        </w:rPr>
        <w:t>Interpretation</w:t>
      </w:r>
    </w:p>
    <w:p w:rsidR="00150535" w:rsidRPr="00257B6C" w:rsidRDefault="00150535" w:rsidP="00150535">
      <w:pPr>
        <w:pStyle w:val="ListParagraph"/>
        <w:numPr>
          <w:ilvl w:val="0"/>
          <w:numId w:val="155"/>
        </w:numPr>
        <w:spacing w:after="0" w:line="240" w:lineRule="auto"/>
        <w:rPr>
          <w:color w:val="000000" w:themeColor="text1"/>
          <w:szCs w:val="24"/>
        </w:rPr>
      </w:pPr>
      <w:r w:rsidRPr="00257B6C">
        <w:rPr>
          <w:color w:val="000000" w:themeColor="text1"/>
          <w:szCs w:val="24"/>
        </w:rPr>
        <w:t>Critical thinking</w:t>
      </w:r>
    </w:p>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 xml:space="preserve">EVIDENCE GUIDE </w:t>
      </w:r>
    </w:p>
    <w:p w:rsidR="00150535" w:rsidRPr="00257B6C" w:rsidRDefault="00150535" w:rsidP="00150535">
      <w:pPr>
        <w:ind w:right="9"/>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595"/>
        <w:gridCol w:w="6595"/>
      </w:tblGrid>
      <w:tr w:rsidR="00150535" w:rsidRPr="00257B6C" w:rsidTr="00BB23C1">
        <w:trPr>
          <w:trHeight w:val="3144"/>
        </w:trPr>
        <w:tc>
          <w:tcPr>
            <w:tcW w:w="1412"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6"/>
              </w:numPr>
              <w:spacing w:after="0" w:line="240" w:lineRule="auto"/>
              <w:contextualSpacing/>
              <w:rPr>
                <w:rFonts w:eastAsia="Calibri"/>
                <w:color w:val="000000" w:themeColor="text1"/>
                <w:szCs w:val="24"/>
              </w:rPr>
            </w:pPr>
            <w:r w:rsidRPr="00257B6C">
              <w:rPr>
                <w:rFonts w:eastAsia="Calibri"/>
                <w:color w:val="000000" w:themeColor="text1"/>
                <w:szCs w:val="24"/>
              </w:rPr>
              <w:t xml:space="preserve">Critical aspects of competency </w:t>
            </w:r>
          </w:p>
        </w:tc>
        <w:tc>
          <w:tcPr>
            <w:tcW w:w="3588"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Assessment requires evidence that the candidate:  </w:t>
            </w:r>
          </w:p>
          <w:p w:rsidR="00150535" w:rsidRPr="00257B6C" w:rsidRDefault="00150535" w:rsidP="00BB23C1">
            <w:pPr>
              <w:numPr>
                <w:ilvl w:val="0"/>
                <w:numId w:val="157"/>
              </w:numPr>
              <w:tabs>
                <w:tab w:val="left" w:pos="0"/>
                <w:tab w:val="left" w:pos="360"/>
              </w:tabs>
              <w:spacing w:after="0" w:line="360" w:lineRule="auto"/>
              <w:contextualSpacing/>
              <w:rPr>
                <w:rFonts w:eastAsia="Calibri"/>
                <w:color w:val="000000" w:themeColor="text1"/>
                <w:szCs w:val="24"/>
              </w:rPr>
            </w:pPr>
            <w:r w:rsidRPr="00257B6C">
              <w:rPr>
                <w:rFonts w:eastAsia="Calibri"/>
                <w:color w:val="000000" w:themeColor="text1"/>
                <w:szCs w:val="24"/>
              </w:rPr>
              <w:t>Applied design elements as per design specification.</w:t>
            </w:r>
          </w:p>
          <w:p w:rsidR="00150535" w:rsidRPr="00257B6C" w:rsidRDefault="00150535" w:rsidP="00BB23C1">
            <w:pPr>
              <w:numPr>
                <w:ilvl w:val="0"/>
                <w:numId w:val="157"/>
              </w:numPr>
              <w:tabs>
                <w:tab w:val="left" w:pos="0"/>
                <w:tab w:val="left" w:pos="360"/>
              </w:tabs>
              <w:spacing w:after="0" w:line="360" w:lineRule="auto"/>
              <w:contextualSpacing/>
              <w:rPr>
                <w:rFonts w:eastAsia="Calibri"/>
                <w:color w:val="000000" w:themeColor="text1"/>
                <w:szCs w:val="24"/>
              </w:rPr>
            </w:pPr>
            <w:r w:rsidRPr="00257B6C">
              <w:rPr>
                <w:rFonts w:eastAsia="Calibri"/>
                <w:color w:val="000000" w:themeColor="text1"/>
                <w:szCs w:val="24"/>
              </w:rPr>
              <w:t>Applied design principles as per design specification.</w:t>
            </w:r>
          </w:p>
          <w:p w:rsidR="00150535" w:rsidRPr="00257B6C" w:rsidRDefault="00150535" w:rsidP="00BB23C1">
            <w:pPr>
              <w:pStyle w:val="ListParagraph"/>
              <w:numPr>
                <w:ilvl w:val="0"/>
                <w:numId w:val="157"/>
              </w:numPr>
              <w:rPr>
                <w:color w:val="000000" w:themeColor="text1"/>
                <w:kern w:val="28"/>
                <w:szCs w:val="24"/>
                <w:lang w:val="en-US"/>
              </w:rPr>
            </w:pPr>
            <w:proofErr w:type="spellStart"/>
            <w:r w:rsidRPr="00257B6C">
              <w:rPr>
                <w:color w:val="000000" w:themeColor="text1"/>
                <w:szCs w:val="24"/>
              </w:rPr>
              <w:t>Analyzed</w:t>
            </w:r>
            <w:proofErr w:type="spellEnd"/>
            <w:r w:rsidRPr="00257B6C">
              <w:rPr>
                <w:color w:val="000000" w:themeColor="text1"/>
                <w:szCs w:val="24"/>
              </w:rPr>
              <w:t xml:space="preserve"> Fashion </w:t>
            </w:r>
            <w:r w:rsidRPr="00257B6C">
              <w:rPr>
                <w:bCs/>
                <w:iCs/>
                <w:color w:val="000000" w:themeColor="text1"/>
                <w:szCs w:val="24"/>
              </w:rPr>
              <w:t>design details</w:t>
            </w:r>
            <w:r w:rsidRPr="00257B6C">
              <w:rPr>
                <w:color w:val="000000" w:themeColor="text1"/>
                <w:szCs w:val="24"/>
              </w:rPr>
              <w:t xml:space="preserve"> based on design specification</w:t>
            </w:r>
            <w:r w:rsidRPr="00257B6C">
              <w:rPr>
                <w:color w:val="000000" w:themeColor="text1"/>
                <w:kern w:val="28"/>
                <w:szCs w:val="24"/>
                <w:lang w:val="en-US"/>
              </w:rPr>
              <w:t>.</w:t>
            </w:r>
          </w:p>
          <w:p w:rsidR="00150535" w:rsidRPr="00257B6C" w:rsidRDefault="00150535" w:rsidP="00BB23C1">
            <w:pPr>
              <w:numPr>
                <w:ilvl w:val="0"/>
                <w:numId w:val="157"/>
              </w:numPr>
              <w:tabs>
                <w:tab w:val="left" w:pos="360"/>
              </w:tabs>
              <w:spacing w:after="0" w:line="276" w:lineRule="auto"/>
              <w:contextualSpacing/>
              <w:rPr>
                <w:rFonts w:eastAsia="Calibri"/>
                <w:color w:val="000000" w:themeColor="text1"/>
                <w:szCs w:val="24"/>
              </w:rPr>
            </w:pPr>
            <w:r w:rsidRPr="00257B6C">
              <w:rPr>
                <w:rFonts w:eastAsia="Calibri"/>
                <w:color w:val="000000" w:themeColor="text1"/>
                <w:szCs w:val="24"/>
              </w:rPr>
              <w:t>Conducted creative process as per work requirement.</w:t>
            </w:r>
          </w:p>
          <w:p w:rsidR="00150535" w:rsidRPr="00257B6C" w:rsidRDefault="00150535" w:rsidP="00BB23C1">
            <w:pPr>
              <w:numPr>
                <w:ilvl w:val="0"/>
                <w:numId w:val="157"/>
              </w:numPr>
              <w:tabs>
                <w:tab w:val="left" w:pos="360"/>
              </w:tabs>
              <w:spacing w:after="0" w:line="240" w:lineRule="auto"/>
              <w:contextualSpacing/>
              <w:rPr>
                <w:rFonts w:eastAsia="Calibri"/>
                <w:color w:val="000000" w:themeColor="text1"/>
                <w:szCs w:val="24"/>
              </w:rPr>
            </w:pPr>
            <w:r w:rsidRPr="00257B6C">
              <w:rPr>
                <w:color w:val="000000" w:themeColor="text1"/>
                <w:szCs w:val="24"/>
              </w:rPr>
              <w:t xml:space="preserve">Applied </w:t>
            </w:r>
            <w:r w:rsidRPr="00257B6C">
              <w:rPr>
                <w:rFonts w:eastAsia="Calibri"/>
                <w:color w:val="000000" w:themeColor="text1"/>
                <w:szCs w:val="24"/>
              </w:rPr>
              <w:t>principles of design presentation as per work requirement.</w:t>
            </w:r>
          </w:p>
          <w:p w:rsidR="00150535" w:rsidRPr="00257B6C" w:rsidRDefault="00150535" w:rsidP="00BB23C1">
            <w:pPr>
              <w:numPr>
                <w:ilvl w:val="0"/>
                <w:numId w:val="157"/>
              </w:numPr>
              <w:tabs>
                <w:tab w:val="left" w:pos="360"/>
              </w:tabs>
              <w:spacing w:after="0" w:line="240" w:lineRule="auto"/>
              <w:contextualSpacing/>
              <w:rPr>
                <w:rFonts w:eastAsia="Calibri"/>
                <w:color w:val="000000" w:themeColor="text1"/>
                <w:szCs w:val="24"/>
              </w:rPr>
            </w:pPr>
            <w:r w:rsidRPr="00257B6C">
              <w:rPr>
                <w:color w:val="000000" w:themeColor="text1"/>
                <w:szCs w:val="24"/>
              </w:rPr>
              <w:t>Applied d</w:t>
            </w:r>
            <w:r w:rsidRPr="00257B6C">
              <w:rPr>
                <w:rFonts w:eastAsia="Calibri"/>
                <w:color w:val="000000" w:themeColor="text1"/>
                <w:szCs w:val="24"/>
              </w:rPr>
              <w:t>esign presentation techniques based on work place requirement.</w:t>
            </w:r>
          </w:p>
        </w:tc>
      </w:tr>
      <w:tr w:rsidR="00150535" w:rsidRPr="00257B6C" w:rsidTr="00BB23C1">
        <w:trPr>
          <w:trHeight w:val="1728"/>
        </w:trPr>
        <w:tc>
          <w:tcPr>
            <w:tcW w:w="1412"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6"/>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 implications </w:t>
            </w:r>
          </w:p>
        </w:tc>
        <w:tc>
          <w:tcPr>
            <w:tcW w:w="3588"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The following resources should be provided: </w:t>
            </w:r>
          </w:p>
          <w:p w:rsidR="00150535" w:rsidRPr="00257B6C" w:rsidRDefault="00150535" w:rsidP="00BB23C1">
            <w:pPr>
              <w:numPr>
                <w:ilvl w:val="0"/>
                <w:numId w:val="158"/>
              </w:numPr>
              <w:spacing w:after="0" w:line="240" w:lineRule="auto"/>
              <w:contextualSpacing/>
              <w:rPr>
                <w:rFonts w:eastAsia="Calibri"/>
                <w:color w:val="000000" w:themeColor="text1"/>
                <w:szCs w:val="24"/>
              </w:rPr>
            </w:pPr>
            <w:r w:rsidRPr="00257B6C">
              <w:rPr>
                <w:rFonts w:eastAsia="Calibri"/>
                <w:color w:val="000000" w:themeColor="text1"/>
                <w:szCs w:val="24"/>
              </w:rPr>
              <w:t xml:space="preserve">Appropriately simulated environment where assessment can take place </w:t>
            </w:r>
          </w:p>
          <w:p w:rsidR="00150535" w:rsidRPr="00257B6C" w:rsidRDefault="00150535" w:rsidP="00BB23C1">
            <w:pPr>
              <w:numPr>
                <w:ilvl w:val="0"/>
                <w:numId w:val="158"/>
              </w:numPr>
              <w:spacing w:after="0" w:line="240" w:lineRule="auto"/>
              <w:contextualSpacing/>
              <w:rPr>
                <w:rFonts w:eastAsia="Calibri"/>
                <w:color w:val="000000" w:themeColor="text1"/>
                <w:szCs w:val="24"/>
              </w:rPr>
            </w:pPr>
            <w:r w:rsidRPr="00257B6C">
              <w:rPr>
                <w:rFonts w:eastAsia="Calibri"/>
                <w:color w:val="000000" w:themeColor="text1"/>
                <w:szCs w:val="24"/>
              </w:rPr>
              <w:t xml:space="preserve">Access to relevant work environment </w:t>
            </w:r>
          </w:p>
          <w:p w:rsidR="00150535" w:rsidRPr="00257B6C" w:rsidRDefault="00150535" w:rsidP="00BB23C1">
            <w:pPr>
              <w:numPr>
                <w:ilvl w:val="0"/>
                <w:numId w:val="158"/>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Resources relevant to the proposed activities or tasks </w:t>
            </w:r>
          </w:p>
        </w:tc>
      </w:tr>
      <w:tr w:rsidR="00150535" w:rsidRPr="00257B6C" w:rsidTr="00BB23C1">
        <w:trPr>
          <w:trHeight w:val="1628"/>
        </w:trPr>
        <w:tc>
          <w:tcPr>
            <w:tcW w:w="1412"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6"/>
              </w:numPr>
              <w:spacing w:after="0" w:line="240" w:lineRule="auto"/>
              <w:contextualSpacing/>
              <w:rPr>
                <w:rFonts w:eastAsia="Calibri"/>
                <w:color w:val="000000" w:themeColor="text1"/>
                <w:szCs w:val="24"/>
              </w:rPr>
            </w:pPr>
            <w:r w:rsidRPr="00257B6C">
              <w:rPr>
                <w:rFonts w:eastAsia="Calibri"/>
                <w:color w:val="000000" w:themeColor="text1"/>
                <w:szCs w:val="24"/>
              </w:rPr>
              <w:t>Methods of assessment</w:t>
            </w:r>
          </w:p>
        </w:tc>
        <w:tc>
          <w:tcPr>
            <w:tcW w:w="3588"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Competency in this unit may be assessed through:  </w:t>
            </w:r>
          </w:p>
          <w:p w:rsidR="00150535" w:rsidRPr="00257B6C" w:rsidRDefault="00150535" w:rsidP="00BB23C1">
            <w:pPr>
              <w:numPr>
                <w:ilvl w:val="0"/>
                <w:numId w:val="159"/>
              </w:numPr>
              <w:spacing w:after="0" w:line="240" w:lineRule="auto"/>
              <w:contextualSpacing/>
              <w:rPr>
                <w:rFonts w:eastAsia="Calibri"/>
                <w:color w:val="000000" w:themeColor="text1"/>
                <w:szCs w:val="24"/>
              </w:rPr>
            </w:pPr>
            <w:r w:rsidRPr="00257B6C">
              <w:rPr>
                <w:rFonts w:eastAsia="Calibri"/>
                <w:color w:val="000000" w:themeColor="text1"/>
                <w:szCs w:val="24"/>
              </w:rPr>
              <w:t>Practical</w:t>
            </w:r>
          </w:p>
          <w:p w:rsidR="00150535" w:rsidRPr="00257B6C" w:rsidRDefault="00150535" w:rsidP="00BB23C1">
            <w:pPr>
              <w:numPr>
                <w:ilvl w:val="0"/>
                <w:numId w:val="159"/>
              </w:numPr>
              <w:spacing w:after="0" w:line="240" w:lineRule="auto"/>
              <w:contextualSpacing/>
              <w:rPr>
                <w:rFonts w:eastAsia="Calibri"/>
                <w:color w:val="000000" w:themeColor="text1"/>
                <w:szCs w:val="24"/>
              </w:rPr>
            </w:pPr>
            <w:r w:rsidRPr="00257B6C">
              <w:rPr>
                <w:rFonts w:eastAsia="Calibri"/>
                <w:color w:val="000000" w:themeColor="text1"/>
                <w:szCs w:val="24"/>
              </w:rPr>
              <w:t>Project</w:t>
            </w:r>
          </w:p>
          <w:p w:rsidR="00150535" w:rsidRPr="00257B6C" w:rsidRDefault="00150535" w:rsidP="00BB23C1">
            <w:pPr>
              <w:numPr>
                <w:ilvl w:val="0"/>
                <w:numId w:val="159"/>
              </w:numPr>
              <w:spacing w:after="0" w:line="240" w:lineRule="auto"/>
              <w:contextualSpacing/>
              <w:rPr>
                <w:rFonts w:eastAsia="Calibri"/>
                <w:color w:val="000000" w:themeColor="text1"/>
                <w:szCs w:val="24"/>
              </w:rPr>
            </w:pPr>
            <w:r w:rsidRPr="00257B6C">
              <w:rPr>
                <w:rFonts w:eastAsia="Calibri"/>
                <w:color w:val="000000" w:themeColor="text1"/>
                <w:szCs w:val="24"/>
              </w:rPr>
              <w:t>Third party evidence</w:t>
            </w:r>
          </w:p>
          <w:p w:rsidR="00150535" w:rsidRPr="00257B6C" w:rsidRDefault="00150535" w:rsidP="00BB23C1">
            <w:pPr>
              <w:numPr>
                <w:ilvl w:val="0"/>
                <w:numId w:val="159"/>
              </w:numPr>
              <w:spacing w:after="0" w:line="240" w:lineRule="auto"/>
              <w:contextualSpacing/>
              <w:rPr>
                <w:rFonts w:eastAsia="Calibri"/>
                <w:color w:val="000000" w:themeColor="text1"/>
                <w:szCs w:val="24"/>
              </w:rPr>
            </w:pPr>
            <w:r w:rsidRPr="00257B6C">
              <w:rPr>
                <w:rFonts w:eastAsia="Calibri"/>
                <w:color w:val="000000" w:themeColor="text1"/>
                <w:szCs w:val="24"/>
              </w:rPr>
              <w:t>Written assessment</w:t>
            </w:r>
          </w:p>
          <w:p w:rsidR="00150535" w:rsidRPr="00257B6C" w:rsidRDefault="00150535" w:rsidP="00BB23C1">
            <w:pPr>
              <w:numPr>
                <w:ilvl w:val="0"/>
                <w:numId w:val="159"/>
              </w:numPr>
              <w:spacing w:after="0" w:line="240" w:lineRule="auto"/>
              <w:contextualSpacing/>
              <w:rPr>
                <w:rFonts w:eastAsia="Calibri"/>
                <w:color w:val="000000" w:themeColor="text1"/>
                <w:szCs w:val="24"/>
              </w:rPr>
            </w:pPr>
            <w:r w:rsidRPr="00257B6C">
              <w:rPr>
                <w:rFonts w:eastAsia="Calibri"/>
                <w:color w:val="000000" w:themeColor="text1"/>
                <w:szCs w:val="24"/>
              </w:rPr>
              <w:t>Oral assessment</w:t>
            </w:r>
          </w:p>
        </w:tc>
      </w:tr>
      <w:tr w:rsidR="00150535" w:rsidRPr="00257B6C" w:rsidTr="00BB23C1">
        <w:trPr>
          <w:trHeight w:val="373"/>
        </w:trPr>
        <w:tc>
          <w:tcPr>
            <w:tcW w:w="1412"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6"/>
              </w:numPr>
              <w:spacing w:after="0" w:line="240" w:lineRule="auto"/>
              <w:contextualSpacing/>
              <w:rPr>
                <w:rFonts w:eastAsia="Calibri"/>
                <w:color w:val="000000" w:themeColor="text1"/>
                <w:szCs w:val="24"/>
              </w:rPr>
            </w:pPr>
            <w:r w:rsidRPr="00257B6C">
              <w:rPr>
                <w:rFonts w:eastAsia="Calibri"/>
                <w:color w:val="000000" w:themeColor="text1"/>
                <w:szCs w:val="24"/>
              </w:rPr>
              <w:t xml:space="preserve">Context of assessment </w:t>
            </w:r>
          </w:p>
        </w:tc>
        <w:tc>
          <w:tcPr>
            <w:tcW w:w="3588"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Competency may be assessed in a Workplace or simulated environment.</w:t>
            </w:r>
          </w:p>
        </w:tc>
      </w:tr>
      <w:tr w:rsidR="00150535" w:rsidRPr="00257B6C" w:rsidTr="00BB23C1">
        <w:trPr>
          <w:trHeight w:val="607"/>
        </w:trPr>
        <w:tc>
          <w:tcPr>
            <w:tcW w:w="1412"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56"/>
              </w:numPr>
              <w:spacing w:after="0" w:line="240" w:lineRule="auto"/>
              <w:contextualSpacing/>
              <w:rPr>
                <w:rFonts w:eastAsia="Calibri"/>
                <w:color w:val="000000" w:themeColor="text1"/>
                <w:szCs w:val="24"/>
              </w:rPr>
            </w:pPr>
            <w:r w:rsidRPr="00257B6C">
              <w:rPr>
                <w:rFonts w:eastAsia="Calibri"/>
                <w:color w:val="000000" w:themeColor="text1"/>
                <w:szCs w:val="24"/>
              </w:rPr>
              <w:t xml:space="preserve">Guidance information for assessment </w:t>
            </w:r>
          </w:p>
        </w:tc>
        <w:tc>
          <w:tcPr>
            <w:tcW w:w="3588"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Holistic assessment with other units relevant to the industry sector, workplace job role is recommended. </w:t>
            </w:r>
          </w:p>
        </w:tc>
      </w:tr>
    </w:tbl>
    <w:p w:rsidR="00150535" w:rsidRPr="00257B6C" w:rsidRDefault="00150535" w:rsidP="00150535">
      <w:pPr>
        <w:jc w:val="center"/>
        <w:rPr>
          <w:b/>
          <w:color w:val="000000" w:themeColor="text1"/>
          <w:szCs w:val="24"/>
        </w:rPr>
      </w:pPr>
    </w:p>
    <w:p w:rsidR="00150535" w:rsidRPr="00257B6C" w:rsidRDefault="00150535" w:rsidP="00150535"/>
    <w:p w:rsidR="00150535" w:rsidRPr="00257B6C" w:rsidRDefault="00150535" w:rsidP="00150535">
      <w:pPr>
        <w:rPr>
          <w:szCs w:val="24"/>
          <w:lang w:val="en-GB" w:eastAsia="en-GB"/>
        </w:rPr>
      </w:pPr>
    </w:p>
    <w:p w:rsidR="00150535" w:rsidRPr="00257B6C" w:rsidRDefault="00150535" w:rsidP="00150535">
      <w:pPr>
        <w:rPr>
          <w:szCs w:val="24"/>
          <w:lang w:val="en-GB" w:eastAsia="en-GB"/>
        </w:rPr>
      </w:pPr>
    </w:p>
    <w:p w:rsidR="00150535" w:rsidRPr="00257B6C" w:rsidRDefault="00150535" w:rsidP="00150535">
      <w:pPr>
        <w:rPr>
          <w:szCs w:val="24"/>
          <w:lang w:val="en-GB" w:eastAsia="en-GB"/>
        </w:rPr>
      </w:pPr>
    </w:p>
    <w:p w:rsidR="00150535" w:rsidRPr="00257B6C" w:rsidRDefault="00150535" w:rsidP="00150535">
      <w:pPr>
        <w:pStyle w:val="Heading1"/>
      </w:pPr>
      <w:bookmarkStart w:id="59" w:name="_Toc169787127"/>
      <w:bookmarkStart w:id="60" w:name="_Toc195715427"/>
      <w:bookmarkStart w:id="61" w:name="_Toc197019542"/>
      <w:r w:rsidRPr="00257B6C">
        <w:t>APPLY PATTERN CONSTRUCTION AND GRADING PRINCIPLES</w:t>
      </w:r>
      <w:bookmarkEnd w:id="59"/>
      <w:bookmarkEnd w:id="60"/>
      <w:bookmarkEnd w:id="61"/>
    </w:p>
    <w:p w:rsidR="00150535" w:rsidRPr="00257B6C" w:rsidRDefault="00150535" w:rsidP="00150535">
      <w:pPr>
        <w:jc w:val="center"/>
      </w:pPr>
    </w:p>
    <w:p w:rsidR="00150535" w:rsidRPr="00257B6C" w:rsidRDefault="00150535" w:rsidP="00150535">
      <w:pPr>
        <w:spacing w:after="0" w:line="360" w:lineRule="auto"/>
        <w:rPr>
          <w:kern w:val="0"/>
          <w:szCs w:val="24"/>
        </w:rPr>
      </w:pPr>
      <w:r w:rsidRPr="00257B6C">
        <w:rPr>
          <w:b/>
          <w:bCs/>
          <w:color w:val="000000" w:themeColor="text1"/>
          <w:szCs w:val="24"/>
        </w:rPr>
        <w:t xml:space="preserve">UNIT CODE: </w:t>
      </w:r>
      <w:r w:rsidRPr="00C63070">
        <w:rPr>
          <w:b/>
          <w:kern w:val="0"/>
          <w:szCs w:val="24"/>
        </w:rPr>
        <w:t>0212 451 10A</w:t>
      </w:r>
    </w:p>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 xml:space="preserve">UNIT DESCRIPTION: </w:t>
      </w:r>
    </w:p>
    <w:p w:rsidR="00150535" w:rsidRPr="00257B6C" w:rsidRDefault="00150535" w:rsidP="00150535">
      <w:pPr>
        <w:rPr>
          <w:color w:val="000000" w:themeColor="text1"/>
          <w:szCs w:val="24"/>
        </w:rPr>
      </w:pPr>
      <w:r w:rsidRPr="00257B6C">
        <w:rPr>
          <w:color w:val="000000" w:themeColor="text1"/>
          <w:szCs w:val="24"/>
        </w:rPr>
        <w:t>This unit covers competencies required to apply pattern construction and grading principles. It involves planning pattern construction, sketching garment designs, drafting garment pattern pieces and grading constructed pattern pieces.</w:t>
      </w:r>
    </w:p>
    <w:p w:rsidR="00150535" w:rsidRPr="00257B6C" w:rsidRDefault="00150535" w:rsidP="00150535">
      <w:pPr>
        <w:rPr>
          <w:b/>
          <w:bCs/>
          <w:color w:val="000000" w:themeColor="text1"/>
          <w:szCs w:val="24"/>
        </w:rPr>
      </w:pPr>
      <w:r w:rsidRPr="00257B6C">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150535" w:rsidRPr="00257B6C" w:rsidTr="00BB23C1">
        <w:tc>
          <w:tcPr>
            <w:tcW w:w="1412" w:type="pct"/>
          </w:tcPr>
          <w:p w:rsidR="00150535" w:rsidRPr="00257B6C" w:rsidRDefault="00150535" w:rsidP="00BB23C1">
            <w:pPr>
              <w:spacing w:after="0" w:line="240" w:lineRule="auto"/>
              <w:rPr>
                <w:b/>
                <w:bCs/>
                <w:color w:val="000000" w:themeColor="text1"/>
                <w:szCs w:val="24"/>
              </w:rPr>
            </w:pPr>
            <w:r w:rsidRPr="00257B6C">
              <w:rPr>
                <w:b/>
                <w:bCs/>
                <w:color w:val="000000" w:themeColor="text1"/>
                <w:szCs w:val="24"/>
              </w:rPr>
              <w:t>ELEMENT</w:t>
            </w:r>
          </w:p>
          <w:p w:rsidR="00150535" w:rsidRPr="00257B6C" w:rsidRDefault="00150535" w:rsidP="00BB23C1">
            <w:pPr>
              <w:spacing w:after="0" w:line="240" w:lineRule="auto"/>
              <w:rPr>
                <w:color w:val="000000" w:themeColor="text1"/>
                <w:szCs w:val="24"/>
              </w:rPr>
            </w:pPr>
            <w:r w:rsidRPr="00257B6C">
              <w:rPr>
                <w:color w:val="000000" w:themeColor="text1"/>
                <w:szCs w:val="24"/>
              </w:rPr>
              <w:t>These describe the key outcomes which make up workplace functions</w:t>
            </w:r>
          </w:p>
        </w:tc>
        <w:tc>
          <w:tcPr>
            <w:tcW w:w="3588" w:type="pct"/>
          </w:tcPr>
          <w:p w:rsidR="00150535" w:rsidRPr="00257B6C" w:rsidRDefault="00150535" w:rsidP="00BB23C1">
            <w:pPr>
              <w:spacing w:after="0" w:line="240" w:lineRule="auto"/>
              <w:rPr>
                <w:b/>
                <w:bCs/>
                <w:color w:val="000000" w:themeColor="text1"/>
                <w:szCs w:val="24"/>
              </w:rPr>
            </w:pPr>
            <w:r w:rsidRPr="00257B6C">
              <w:rPr>
                <w:b/>
                <w:bCs/>
                <w:color w:val="000000" w:themeColor="text1"/>
                <w:szCs w:val="24"/>
              </w:rPr>
              <w:t>PERFORMANCE CRITERIA</w:t>
            </w:r>
          </w:p>
          <w:p w:rsidR="00150535" w:rsidRPr="00257B6C" w:rsidRDefault="00150535" w:rsidP="00BB23C1">
            <w:pPr>
              <w:spacing w:after="0" w:line="240" w:lineRule="auto"/>
              <w:rPr>
                <w:color w:val="000000" w:themeColor="text1"/>
                <w:szCs w:val="24"/>
              </w:rPr>
            </w:pPr>
            <w:r w:rsidRPr="00257B6C">
              <w:rPr>
                <w:color w:val="000000" w:themeColor="text1"/>
                <w:szCs w:val="24"/>
              </w:rPr>
              <w:t>These are assessable statements which specify the required level of performance for each of the elements (Bold and italicized terms are elaborated in the range)</w:t>
            </w:r>
          </w:p>
        </w:tc>
      </w:tr>
      <w:tr w:rsidR="00150535" w:rsidRPr="00257B6C" w:rsidTr="00BB23C1">
        <w:tc>
          <w:tcPr>
            <w:tcW w:w="1412" w:type="pct"/>
          </w:tcPr>
          <w:p w:rsidR="00150535" w:rsidRPr="00257B6C" w:rsidRDefault="00150535" w:rsidP="00BB23C1">
            <w:pPr>
              <w:numPr>
                <w:ilvl w:val="0"/>
                <w:numId w:val="160"/>
              </w:numPr>
              <w:spacing w:after="0" w:line="240" w:lineRule="auto"/>
              <w:contextualSpacing/>
              <w:rPr>
                <w:rFonts w:eastAsia="Calibri"/>
                <w:color w:val="000000" w:themeColor="text1"/>
                <w:szCs w:val="24"/>
              </w:rPr>
            </w:pPr>
            <w:r w:rsidRPr="00257B6C">
              <w:rPr>
                <w:color w:val="000000" w:themeColor="text1"/>
                <w:szCs w:val="24"/>
              </w:rPr>
              <w:t>Plan</w:t>
            </w:r>
            <w:r w:rsidRPr="00257B6C">
              <w:rPr>
                <w:bCs/>
                <w:color w:val="000000" w:themeColor="text1"/>
                <w:szCs w:val="24"/>
              </w:rPr>
              <w:t xml:space="preserve"> pattern construction </w:t>
            </w:r>
          </w:p>
        </w:tc>
        <w:tc>
          <w:tcPr>
            <w:tcW w:w="3588" w:type="pct"/>
          </w:tcPr>
          <w:p w:rsidR="00150535" w:rsidRPr="00257B6C" w:rsidRDefault="00150535" w:rsidP="00BB23C1">
            <w:pPr>
              <w:pStyle w:val="ListParagraph"/>
              <w:numPr>
                <w:ilvl w:val="1"/>
                <w:numId w:val="161"/>
              </w:numPr>
              <w:spacing w:after="0" w:line="240" w:lineRule="auto"/>
              <w:rPr>
                <w:bCs/>
                <w:color w:val="000000" w:themeColor="text1"/>
                <w:szCs w:val="24"/>
              </w:rPr>
            </w:pPr>
            <w:r w:rsidRPr="00257B6C">
              <w:rPr>
                <w:b/>
                <w:i/>
                <w:iCs/>
                <w:color w:val="000000" w:themeColor="text1"/>
                <w:szCs w:val="24"/>
              </w:rPr>
              <w:t>Pattern drafting</w:t>
            </w:r>
            <w:r w:rsidRPr="00257B6C">
              <w:rPr>
                <w:b/>
                <w:bCs/>
                <w:i/>
                <w:color w:val="000000" w:themeColor="text1"/>
                <w:szCs w:val="24"/>
              </w:rPr>
              <w:t xml:space="preserve"> Tools and equipment </w:t>
            </w:r>
            <w:r w:rsidRPr="00257B6C">
              <w:rPr>
                <w:bCs/>
                <w:color w:val="000000" w:themeColor="text1"/>
                <w:szCs w:val="24"/>
              </w:rPr>
              <w:t>are selected based on work requirement.</w:t>
            </w:r>
          </w:p>
          <w:p w:rsidR="00150535" w:rsidRPr="00257B6C" w:rsidRDefault="00150535" w:rsidP="00BB23C1">
            <w:pPr>
              <w:pStyle w:val="ListParagraph"/>
              <w:numPr>
                <w:ilvl w:val="1"/>
                <w:numId w:val="161"/>
              </w:numPr>
              <w:spacing w:after="0" w:line="240" w:lineRule="auto"/>
              <w:rPr>
                <w:color w:val="000000" w:themeColor="text1"/>
                <w:szCs w:val="24"/>
              </w:rPr>
            </w:pPr>
            <w:r w:rsidRPr="00257B6C">
              <w:rPr>
                <w:b/>
                <w:bCs/>
                <w:i/>
                <w:iCs/>
                <w:color w:val="000000" w:themeColor="text1"/>
                <w:szCs w:val="24"/>
              </w:rPr>
              <w:t>Pattern construction materials and supplies</w:t>
            </w:r>
            <w:r w:rsidRPr="00257B6C">
              <w:rPr>
                <w:color w:val="000000" w:themeColor="text1"/>
                <w:szCs w:val="24"/>
              </w:rPr>
              <w:t xml:space="preserve"> are assembled as per work requirement.</w:t>
            </w:r>
          </w:p>
          <w:p w:rsidR="00150535" w:rsidRPr="00257B6C" w:rsidRDefault="00150535" w:rsidP="00BB23C1">
            <w:pPr>
              <w:pStyle w:val="ListParagraph"/>
              <w:numPr>
                <w:ilvl w:val="1"/>
                <w:numId w:val="161"/>
              </w:numPr>
              <w:spacing w:after="0" w:line="240" w:lineRule="auto"/>
              <w:rPr>
                <w:color w:val="000000" w:themeColor="text1"/>
                <w:szCs w:val="24"/>
              </w:rPr>
            </w:pPr>
            <w:r w:rsidRPr="00257B6C">
              <w:rPr>
                <w:b/>
                <w:bCs/>
                <w:i/>
                <w:iCs/>
                <w:color w:val="000000" w:themeColor="text1"/>
                <w:szCs w:val="24"/>
              </w:rPr>
              <w:t xml:space="preserve">Standard body measurements </w:t>
            </w:r>
            <w:r w:rsidRPr="00257B6C">
              <w:rPr>
                <w:color w:val="000000" w:themeColor="text1"/>
                <w:szCs w:val="24"/>
              </w:rPr>
              <w:t>are applied as per size chart</w:t>
            </w:r>
            <w:r w:rsidRPr="00257B6C">
              <w:rPr>
                <w:b/>
                <w:bCs/>
                <w:color w:val="000000" w:themeColor="text1"/>
                <w:szCs w:val="24"/>
              </w:rPr>
              <w:t>.</w:t>
            </w:r>
          </w:p>
        </w:tc>
      </w:tr>
      <w:tr w:rsidR="00150535" w:rsidRPr="00257B6C" w:rsidTr="00BB23C1">
        <w:tc>
          <w:tcPr>
            <w:tcW w:w="1412" w:type="pct"/>
          </w:tcPr>
          <w:p w:rsidR="00150535" w:rsidRPr="00257B6C" w:rsidRDefault="00150535" w:rsidP="00BB23C1">
            <w:pPr>
              <w:numPr>
                <w:ilvl w:val="0"/>
                <w:numId w:val="160"/>
              </w:numPr>
              <w:spacing w:after="0" w:line="240" w:lineRule="auto"/>
              <w:contextualSpacing/>
              <w:rPr>
                <w:rFonts w:eastAsia="Calibri"/>
                <w:color w:val="000000" w:themeColor="text1"/>
                <w:szCs w:val="24"/>
              </w:rPr>
            </w:pPr>
            <w:r w:rsidRPr="00257B6C">
              <w:rPr>
                <w:color w:val="000000" w:themeColor="text1"/>
                <w:szCs w:val="24"/>
              </w:rPr>
              <w:t xml:space="preserve">Sketch garment designs </w:t>
            </w:r>
          </w:p>
        </w:tc>
        <w:tc>
          <w:tcPr>
            <w:tcW w:w="3588" w:type="pct"/>
          </w:tcPr>
          <w:p w:rsidR="00150535" w:rsidRPr="00257B6C" w:rsidRDefault="00150535" w:rsidP="00BB23C1">
            <w:pPr>
              <w:numPr>
                <w:ilvl w:val="1"/>
                <w:numId w:val="162"/>
              </w:numPr>
              <w:spacing w:after="0" w:line="276" w:lineRule="auto"/>
              <w:rPr>
                <w:color w:val="000000" w:themeColor="text1"/>
                <w:szCs w:val="24"/>
              </w:rPr>
            </w:pPr>
            <w:r w:rsidRPr="00257B6C">
              <w:rPr>
                <w:b/>
                <w:i/>
                <w:color w:val="000000" w:themeColor="text1"/>
                <w:szCs w:val="24"/>
              </w:rPr>
              <w:t>Sketching tools, equipmen</w:t>
            </w:r>
            <w:r w:rsidRPr="00257B6C">
              <w:rPr>
                <w:bCs/>
                <w:iCs/>
                <w:color w:val="000000" w:themeColor="text1"/>
                <w:szCs w:val="24"/>
              </w:rPr>
              <w:t xml:space="preserve">t </w:t>
            </w:r>
            <w:r w:rsidRPr="00257B6C">
              <w:rPr>
                <w:b/>
                <w:bCs/>
                <w:i/>
                <w:iCs/>
                <w:color w:val="000000" w:themeColor="text1"/>
                <w:szCs w:val="24"/>
              </w:rPr>
              <w:t>and supplies</w:t>
            </w:r>
            <w:r w:rsidRPr="00257B6C">
              <w:rPr>
                <w:bCs/>
                <w:iCs/>
                <w:color w:val="000000" w:themeColor="text1"/>
                <w:szCs w:val="24"/>
              </w:rPr>
              <w:t xml:space="preserve"> </w:t>
            </w:r>
            <w:r w:rsidRPr="00257B6C">
              <w:rPr>
                <w:color w:val="000000" w:themeColor="text1"/>
                <w:szCs w:val="24"/>
              </w:rPr>
              <w:t>are used based on work requirement.</w:t>
            </w:r>
          </w:p>
          <w:p w:rsidR="00150535" w:rsidRPr="00257B6C" w:rsidRDefault="00150535" w:rsidP="00BB23C1">
            <w:pPr>
              <w:numPr>
                <w:ilvl w:val="1"/>
                <w:numId w:val="162"/>
              </w:numPr>
              <w:spacing w:after="0" w:line="276" w:lineRule="auto"/>
              <w:rPr>
                <w:color w:val="000000" w:themeColor="text1"/>
                <w:szCs w:val="24"/>
              </w:rPr>
            </w:pPr>
            <w:r w:rsidRPr="00257B6C">
              <w:rPr>
                <w:color w:val="000000" w:themeColor="text1"/>
                <w:szCs w:val="24"/>
              </w:rPr>
              <w:t>Garment design is sketched based on work requirement.</w:t>
            </w:r>
          </w:p>
          <w:p w:rsidR="00150535" w:rsidRPr="00257B6C" w:rsidRDefault="00150535" w:rsidP="00BB23C1">
            <w:pPr>
              <w:numPr>
                <w:ilvl w:val="1"/>
                <w:numId w:val="162"/>
              </w:numPr>
              <w:spacing w:after="0" w:line="276" w:lineRule="auto"/>
              <w:rPr>
                <w:color w:val="000000" w:themeColor="text1"/>
                <w:szCs w:val="24"/>
              </w:rPr>
            </w:pPr>
            <w:r w:rsidRPr="00257B6C">
              <w:rPr>
                <w:b/>
                <w:i/>
                <w:color w:val="000000" w:themeColor="text1"/>
                <w:szCs w:val="24"/>
              </w:rPr>
              <w:t>Garment design details</w:t>
            </w:r>
            <w:r w:rsidRPr="00257B6C">
              <w:rPr>
                <w:color w:val="000000" w:themeColor="text1"/>
                <w:szCs w:val="24"/>
              </w:rPr>
              <w:t xml:space="preserve"> are analyzed based on work requirement.</w:t>
            </w:r>
          </w:p>
        </w:tc>
      </w:tr>
      <w:tr w:rsidR="00150535" w:rsidRPr="00257B6C" w:rsidTr="00BB23C1">
        <w:tc>
          <w:tcPr>
            <w:tcW w:w="1412" w:type="pct"/>
          </w:tcPr>
          <w:p w:rsidR="00150535" w:rsidRPr="00257B6C" w:rsidRDefault="00150535" w:rsidP="00BB23C1">
            <w:pPr>
              <w:numPr>
                <w:ilvl w:val="0"/>
                <w:numId w:val="160"/>
              </w:numPr>
              <w:spacing w:after="0" w:line="240" w:lineRule="auto"/>
              <w:contextualSpacing/>
              <w:rPr>
                <w:rFonts w:eastAsia="Calibri"/>
                <w:color w:val="000000" w:themeColor="text1"/>
                <w:szCs w:val="24"/>
              </w:rPr>
            </w:pPr>
            <w:r w:rsidRPr="00257B6C">
              <w:rPr>
                <w:color w:val="000000" w:themeColor="text1"/>
                <w:szCs w:val="24"/>
              </w:rPr>
              <w:t>Draft garment pattern pieces</w:t>
            </w:r>
          </w:p>
        </w:tc>
        <w:tc>
          <w:tcPr>
            <w:tcW w:w="3588" w:type="pct"/>
          </w:tcPr>
          <w:p w:rsidR="00150535" w:rsidRPr="00257B6C" w:rsidRDefault="00150535" w:rsidP="00BB23C1">
            <w:pPr>
              <w:spacing w:after="0" w:line="240" w:lineRule="auto"/>
              <w:rPr>
                <w:color w:val="000000" w:themeColor="text1"/>
                <w:szCs w:val="24"/>
              </w:rPr>
            </w:pPr>
          </w:p>
          <w:p w:rsidR="00150535" w:rsidRPr="00257B6C" w:rsidRDefault="00150535" w:rsidP="00BB23C1">
            <w:pPr>
              <w:pStyle w:val="ListParagraph"/>
              <w:numPr>
                <w:ilvl w:val="1"/>
                <w:numId w:val="163"/>
              </w:numPr>
              <w:spacing w:after="0" w:line="240" w:lineRule="auto"/>
              <w:rPr>
                <w:color w:val="000000" w:themeColor="text1"/>
                <w:szCs w:val="24"/>
              </w:rPr>
            </w:pPr>
            <w:r w:rsidRPr="00257B6C">
              <w:rPr>
                <w:color w:val="000000" w:themeColor="text1"/>
                <w:szCs w:val="24"/>
              </w:rPr>
              <w:t>Geometric principles are applied as per specific body measurements.</w:t>
            </w:r>
          </w:p>
          <w:p w:rsidR="00150535" w:rsidRPr="00257B6C" w:rsidRDefault="00150535" w:rsidP="00BB23C1">
            <w:pPr>
              <w:pStyle w:val="ListParagraph"/>
              <w:numPr>
                <w:ilvl w:val="1"/>
                <w:numId w:val="163"/>
              </w:numPr>
              <w:spacing w:after="0" w:line="240" w:lineRule="auto"/>
              <w:rPr>
                <w:color w:val="000000" w:themeColor="text1"/>
                <w:szCs w:val="24"/>
              </w:rPr>
            </w:pPr>
            <w:r w:rsidRPr="00257B6C">
              <w:rPr>
                <w:b/>
                <w:bCs/>
                <w:i/>
                <w:iCs/>
                <w:color w:val="000000" w:themeColor="text1"/>
                <w:szCs w:val="24"/>
              </w:rPr>
              <w:t>Basic blocks</w:t>
            </w:r>
            <w:r w:rsidRPr="00257B6C">
              <w:rPr>
                <w:color w:val="000000" w:themeColor="text1"/>
                <w:szCs w:val="24"/>
              </w:rPr>
              <w:t xml:space="preserve"> are constructed based on specific body measurements.</w:t>
            </w:r>
          </w:p>
          <w:p w:rsidR="00150535" w:rsidRPr="00257B6C" w:rsidRDefault="00150535" w:rsidP="00BB23C1">
            <w:pPr>
              <w:pStyle w:val="ListParagraph"/>
              <w:numPr>
                <w:ilvl w:val="1"/>
                <w:numId w:val="163"/>
              </w:numPr>
              <w:spacing w:after="0" w:line="240" w:lineRule="auto"/>
              <w:rPr>
                <w:color w:val="000000" w:themeColor="text1"/>
                <w:szCs w:val="24"/>
              </w:rPr>
            </w:pPr>
            <w:r w:rsidRPr="00257B6C">
              <w:rPr>
                <w:bCs/>
                <w:color w:val="000000" w:themeColor="text1"/>
                <w:szCs w:val="24"/>
              </w:rPr>
              <w:t>Working patterns are developed based on design specification.</w:t>
            </w:r>
          </w:p>
          <w:p w:rsidR="00150535" w:rsidRPr="00257B6C" w:rsidRDefault="00150535" w:rsidP="00BB23C1">
            <w:pPr>
              <w:pStyle w:val="ListParagraph"/>
              <w:numPr>
                <w:ilvl w:val="1"/>
                <w:numId w:val="163"/>
              </w:numPr>
              <w:spacing w:after="0" w:line="240" w:lineRule="auto"/>
              <w:rPr>
                <w:color w:val="000000" w:themeColor="text1"/>
                <w:szCs w:val="24"/>
              </w:rPr>
            </w:pPr>
            <w:r w:rsidRPr="00257B6C">
              <w:rPr>
                <w:bCs/>
                <w:color w:val="000000" w:themeColor="text1"/>
                <w:szCs w:val="24"/>
              </w:rPr>
              <w:t>Final patterns are produced based on design specification.</w:t>
            </w:r>
          </w:p>
        </w:tc>
      </w:tr>
      <w:tr w:rsidR="00150535" w:rsidRPr="00257B6C" w:rsidTr="00BB23C1">
        <w:tc>
          <w:tcPr>
            <w:tcW w:w="1412" w:type="pct"/>
          </w:tcPr>
          <w:p w:rsidR="00150535" w:rsidRPr="00257B6C" w:rsidRDefault="00150535" w:rsidP="00BB23C1">
            <w:pPr>
              <w:numPr>
                <w:ilvl w:val="0"/>
                <w:numId w:val="160"/>
              </w:numPr>
              <w:spacing w:after="0" w:line="240" w:lineRule="auto"/>
              <w:contextualSpacing/>
              <w:rPr>
                <w:rFonts w:eastAsia="Calibri"/>
                <w:color w:val="000000" w:themeColor="text1"/>
                <w:szCs w:val="24"/>
              </w:rPr>
            </w:pPr>
            <w:r w:rsidRPr="00257B6C">
              <w:rPr>
                <w:color w:val="000000" w:themeColor="text1"/>
                <w:szCs w:val="24"/>
              </w:rPr>
              <w:t>Grade constructed pattern pieces</w:t>
            </w:r>
          </w:p>
        </w:tc>
        <w:tc>
          <w:tcPr>
            <w:tcW w:w="3588" w:type="pct"/>
          </w:tcPr>
          <w:p w:rsidR="00150535" w:rsidRPr="00257B6C" w:rsidRDefault="00150535" w:rsidP="00BB23C1">
            <w:pPr>
              <w:pStyle w:val="ListParagraph"/>
              <w:numPr>
                <w:ilvl w:val="0"/>
                <w:numId w:val="164"/>
              </w:numPr>
              <w:spacing w:after="0" w:line="240" w:lineRule="auto"/>
              <w:jc w:val="both"/>
              <w:rPr>
                <w:color w:val="000000" w:themeColor="text1"/>
                <w:szCs w:val="24"/>
              </w:rPr>
            </w:pPr>
            <w:r w:rsidRPr="00257B6C">
              <w:rPr>
                <w:b/>
                <w:i/>
                <w:color w:val="000000" w:themeColor="text1"/>
                <w:szCs w:val="24"/>
              </w:rPr>
              <w:t>Grading tools, equipment</w:t>
            </w:r>
            <w:r w:rsidRPr="00257B6C">
              <w:rPr>
                <w:i/>
                <w:color w:val="000000" w:themeColor="text1"/>
                <w:szCs w:val="24"/>
              </w:rPr>
              <w:t xml:space="preserve"> and </w:t>
            </w:r>
            <w:r w:rsidRPr="00257B6C">
              <w:rPr>
                <w:b/>
                <w:bCs/>
                <w:i/>
                <w:color w:val="000000" w:themeColor="text1"/>
                <w:szCs w:val="24"/>
              </w:rPr>
              <w:t>supplies</w:t>
            </w:r>
            <w:r w:rsidRPr="00257B6C">
              <w:rPr>
                <w:i/>
                <w:color w:val="000000" w:themeColor="text1"/>
                <w:szCs w:val="24"/>
              </w:rPr>
              <w:t xml:space="preserve"> </w:t>
            </w:r>
            <w:r w:rsidRPr="00257B6C">
              <w:rPr>
                <w:color w:val="000000" w:themeColor="text1"/>
                <w:szCs w:val="24"/>
              </w:rPr>
              <w:t>are assembled based on work requirement.</w:t>
            </w:r>
          </w:p>
          <w:p w:rsidR="00150535" w:rsidRPr="00257B6C" w:rsidRDefault="00150535" w:rsidP="00BB23C1">
            <w:pPr>
              <w:pStyle w:val="ListParagraph"/>
              <w:numPr>
                <w:ilvl w:val="0"/>
                <w:numId w:val="164"/>
              </w:numPr>
              <w:spacing w:after="0" w:line="240" w:lineRule="auto"/>
              <w:rPr>
                <w:color w:val="000000" w:themeColor="text1"/>
                <w:szCs w:val="24"/>
              </w:rPr>
            </w:pPr>
            <w:r w:rsidRPr="00257B6C">
              <w:rPr>
                <w:color w:val="000000" w:themeColor="text1"/>
                <w:szCs w:val="24"/>
              </w:rPr>
              <w:t>Grading size intervals are calculated based on size chart.</w:t>
            </w:r>
          </w:p>
          <w:p w:rsidR="00150535" w:rsidRPr="00257B6C" w:rsidRDefault="00150535" w:rsidP="00BB23C1">
            <w:pPr>
              <w:pStyle w:val="ListParagraph"/>
              <w:numPr>
                <w:ilvl w:val="0"/>
                <w:numId w:val="164"/>
              </w:numPr>
              <w:spacing w:after="0" w:line="240" w:lineRule="auto"/>
              <w:rPr>
                <w:color w:val="000000" w:themeColor="text1"/>
                <w:szCs w:val="24"/>
              </w:rPr>
            </w:pPr>
            <w:r w:rsidRPr="00257B6C">
              <w:rPr>
                <w:bCs/>
                <w:iCs/>
                <w:color w:val="000000" w:themeColor="text1"/>
                <w:szCs w:val="24"/>
              </w:rPr>
              <w:t xml:space="preserve">Garment </w:t>
            </w:r>
            <w:r w:rsidRPr="00257B6C">
              <w:rPr>
                <w:color w:val="000000" w:themeColor="text1"/>
                <w:szCs w:val="24"/>
              </w:rPr>
              <w:t>pattern pieces are graded as per work requirement.</w:t>
            </w:r>
          </w:p>
          <w:p w:rsidR="00150535" w:rsidRPr="00257B6C" w:rsidRDefault="00150535" w:rsidP="00BB23C1">
            <w:pPr>
              <w:pStyle w:val="ListParagraph"/>
              <w:spacing w:after="0" w:line="240" w:lineRule="auto"/>
              <w:ind w:left="360" w:firstLine="0"/>
              <w:jc w:val="both"/>
              <w:rPr>
                <w:color w:val="000000" w:themeColor="text1"/>
                <w:szCs w:val="24"/>
              </w:rPr>
            </w:pPr>
            <w:r w:rsidRPr="00257B6C">
              <w:rPr>
                <w:color w:val="000000" w:themeColor="text1"/>
                <w:szCs w:val="24"/>
              </w:rPr>
              <w:t>Garment patterns are stored as per work requirement.</w:t>
            </w:r>
          </w:p>
        </w:tc>
      </w:tr>
    </w:tbl>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 xml:space="preserve">RANGE </w:t>
      </w:r>
    </w:p>
    <w:p w:rsidR="00150535" w:rsidRPr="00257B6C" w:rsidRDefault="00150535" w:rsidP="00150535">
      <w:pPr>
        <w:rPr>
          <w:color w:val="000000" w:themeColor="text1"/>
          <w:szCs w:val="24"/>
        </w:rPr>
      </w:pPr>
      <w:r w:rsidRPr="00257B6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150535" w:rsidRPr="00257B6C" w:rsidTr="00BB23C1">
        <w:trPr>
          <w:trHeight w:val="310"/>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Range  </w:t>
            </w:r>
          </w:p>
        </w:tc>
      </w:tr>
      <w:tr w:rsidR="00150535" w:rsidRPr="00257B6C" w:rsidTr="00BB23C1">
        <w:trPr>
          <w:trHeight w:val="3306"/>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t xml:space="preserve">Pattern drafting Tools and equipment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spacing w:after="0"/>
              <w:ind w:firstLine="0"/>
              <w:rPr>
                <w:b/>
                <w:color w:val="000000" w:themeColor="text1"/>
                <w:szCs w:val="24"/>
                <w:lang w:val="en-US"/>
              </w:rPr>
            </w:pPr>
            <w:r w:rsidRPr="00257B6C">
              <w:rPr>
                <w:b/>
                <w:color w:val="000000" w:themeColor="text1"/>
                <w:szCs w:val="24"/>
              </w:rPr>
              <w:t>Tools</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USB drive</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Paper scissors</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 xml:space="preserve">Set square </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 xml:space="preserve">Sharpeners </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Tape measure</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Tracing wheel</w:t>
            </w:r>
          </w:p>
          <w:p w:rsidR="00150535" w:rsidRPr="00257B6C" w:rsidRDefault="00150535" w:rsidP="00BB23C1">
            <w:pPr>
              <w:pStyle w:val="ListParagraph"/>
              <w:numPr>
                <w:ilvl w:val="0"/>
                <w:numId w:val="166"/>
              </w:numPr>
              <w:spacing w:after="0"/>
              <w:rPr>
                <w:color w:val="000000" w:themeColor="text1"/>
                <w:szCs w:val="24"/>
              </w:rPr>
            </w:pPr>
            <w:r w:rsidRPr="00257B6C">
              <w:rPr>
                <w:color w:val="000000" w:themeColor="text1"/>
                <w:szCs w:val="24"/>
                <w:lang w:val="en-US"/>
              </w:rPr>
              <w:t>T-Square</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Hip curve</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French curve</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 xml:space="preserve">Dressmakers’ pins </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lang w:val="en-US"/>
              </w:rPr>
              <w:t>30 cm rulers</w:t>
            </w:r>
          </w:p>
          <w:p w:rsidR="00150535" w:rsidRPr="00257B6C" w:rsidRDefault="00150535" w:rsidP="00BB23C1">
            <w:pPr>
              <w:pStyle w:val="ListParagraph"/>
              <w:numPr>
                <w:ilvl w:val="0"/>
                <w:numId w:val="166"/>
              </w:numPr>
              <w:spacing w:after="0"/>
              <w:rPr>
                <w:color w:val="000000" w:themeColor="text1"/>
                <w:szCs w:val="24"/>
                <w:lang w:val="en-US"/>
              </w:rPr>
            </w:pPr>
            <w:r w:rsidRPr="00257B6C">
              <w:rPr>
                <w:color w:val="000000" w:themeColor="text1"/>
                <w:szCs w:val="24"/>
              </w:rPr>
              <w:t>Meter rules</w:t>
            </w:r>
          </w:p>
          <w:p w:rsidR="00150535" w:rsidRPr="00257B6C" w:rsidRDefault="00150535" w:rsidP="00BB23C1">
            <w:pPr>
              <w:spacing w:after="0"/>
              <w:ind w:left="720"/>
              <w:rPr>
                <w:b/>
                <w:color w:val="000000" w:themeColor="text1"/>
                <w:szCs w:val="24"/>
              </w:rPr>
            </w:pPr>
            <w:r w:rsidRPr="00257B6C">
              <w:rPr>
                <w:b/>
                <w:color w:val="000000" w:themeColor="text1"/>
                <w:szCs w:val="24"/>
              </w:rPr>
              <w:t>Equipment</w:t>
            </w:r>
          </w:p>
          <w:p w:rsidR="00150535" w:rsidRPr="00257B6C" w:rsidRDefault="00150535" w:rsidP="00BB23C1">
            <w:pPr>
              <w:pStyle w:val="ListParagraph"/>
              <w:numPr>
                <w:ilvl w:val="0"/>
                <w:numId w:val="166"/>
              </w:numPr>
              <w:spacing w:after="0"/>
              <w:rPr>
                <w:color w:val="000000" w:themeColor="text1"/>
                <w:szCs w:val="24"/>
              </w:rPr>
            </w:pPr>
            <w:r w:rsidRPr="00257B6C">
              <w:rPr>
                <w:color w:val="000000" w:themeColor="text1"/>
                <w:szCs w:val="24"/>
                <w:lang w:val="en-US"/>
              </w:rPr>
              <w:t>Cutting table</w:t>
            </w:r>
          </w:p>
          <w:p w:rsidR="00150535" w:rsidRPr="00257B6C" w:rsidRDefault="00150535" w:rsidP="00BB23C1">
            <w:pPr>
              <w:pStyle w:val="ListParagraph"/>
              <w:numPr>
                <w:ilvl w:val="0"/>
                <w:numId w:val="166"/>
              </w:numPr>
              <w:spacing w:after="0"/>
              <w:rPr>
                <w:color w:val="000000" w:themeColor="text1"/>
                <w:szCs w:val="24"/>
              </w:rPr>
            </w:pPr>
            <w:r w:rsidRPr="00257B6C">
              <w:rPr>
                <w:color w:val="000000" w:themeColor="text1"/>
                <w:szCs w:val="24"/>
                <w:lang w:val="en-US"/>
              </w:rPr>
              <w:t>Computer</w:t>
            </w:r>
          </w:p>
        </w:tc>
      </w:tr>
      <w:tr w:rsidR="00150535" w:rsidRPr="00257B6C" w:rsidTr="00BB23C1">
        <w:trPr>
          <w:trHeight w:val="3819"/>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t xml:space="preserve">Pattern construction materials and supplies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ind w:firstLine="0"/>
              <w:rPr>
                <w:b/>
                <w:color w:val="000000" w:themeColor="text1"/>
                <w:szCs w:val="24"/>
              </w:rPr>
            </w:pPr>
            <w:r w:rsidRPr="00257B6C">
              <w:rPr>
                <w:b/>
                <w:color w:val="000000" w:themeColor="text1"/>
                <w:szCs w:val="24"/>
              </w:rPr>
              <w:t>Materials</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 xml:space="preserve">Plain papers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Sketching pads</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 xml:space="preserve">Sponge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 xml:space="preserve">Brown papers </w:t>
            </w:r>
          </w:p>
          <w:p w:rsidR="00150535" w:rsidRPr="00257B6C" w:rsidRDefault="00150535" w:rsidP="00BB23C1">
            <w:pPr>
              <w:pStyle w:val="ListParagraph"/>
              <w:ind w:firstLine="0"/>
              <w:rPr>
                <w:b/>
                <w:color w:val="000000" w:themeColor="text1"/>
                <w:szCs w:val="24"/>
              </w:rPr>
            </w:pPr>
            <w:r w:rsidRPr="00257B6C">
              <w:rPr>
                <w:b/>
                <w:color w:val="000000" w:themeColor="text1"/>
                <w:szCs w:val="24"/>
              </w:rPr>
              <w:t xml:space="preserve">Supplies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Fabric glue</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Crayons</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Coloured pencils</w:t>
            </w:r>
          </w:p>
          <w:p w:rsidR="00150535" w:rsidRPr="00257B6C" w:rsidRDefault="00150535" w:rsidP="00BB23C1">
            <w:pPr>
              <w:pStyle w:val="ListParagraph"/>
              <w:numPr>
                <w:ilvl w:val="0"/>
                <w:numId w:val="167"/>
              </w:numPr>
              <w:spacing w:after="0"/>
              <w:rPr>
                <w:color w:val="000000" w:themeColor="text1"/>
                <w:szCs w:val="24"/>
              </w:rPr>
            </w:pPr>
            <w:r w:rsidRPr="00257B6C">
              <w:rPr>
                <w:color w:val="000000" w:themeColor="text1"/>
                <w:szCs w:val="24"/>
              </w:rPr>
              <w:t xml:space="preserve">Water </w:t>
            </w:r>
            <w:proofErr w:type="spellStart"/>
            <w:r w:rsidRPr="00257B6C">
              <w:rPr>
                <w:color w:val="000000" w:themeColor="text1"/>
                <w:szCs w:val="24"/>
              </w:rPr>
              <w:t>colors</w:t>
            </w:r>
            <w:proofErr w:type="spellEnd"/>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Hard pencils</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t>Standard body measurements</w:t>
            </w:r>
            <w:r w:rsidRPr="00257B6C">
              <w:rPr>
                <w:rFonts w:eastAsia="Calibri"/>
                <w:color w:val="000000" w:themeColor="text1"/>
                <w:szCs w:val="24"/>
              </w:rPr>
              <w:t xml:space="preserve"> may include but not limited to:</w:t>
            </w:r>
            <w:r w:rsidRPr="00257B6C">
              <w:rPr>
                <w:color w:val="000000" w:themeColor="text1"/>
                <w:szCs w:val="24"/>
              </w:rPr>
              <w:t xml:space="preserve"> </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 xml:space="preserve">Bust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 xml:space="preserve">Chest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waist</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Body rise</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Seat</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Hip</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sleeve length</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lastRenderedPageBreak/>
              <w:t xml:space="preserve">Shoulder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 xml:space="preserve">Dart </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Neck size</w:t>
            </w:r>
          </w:p>
          <w:p w:rsidR="00150535" w:rsidRPr="00257B6C" w:rsidRDefault="00150535" w:rsidP="00BB23C1">
            <w:pPr>
              <w:pStyle w:val="ListParagraph"/>
              <w:numPr>
                <w:ilvl w:val="0"/>
                <w:numId w:val="167"/>
              </w:numPr>
              <w:rPr>
                <w:color w:val="000000" w:themeColor="text1"/>
                <w:szCs w:val="24"/>
              </w:rPr>
            </w:pPr>
            <w:r w:rsidRPr="00257B6C">
              <w:rPr>
                <w:color w:val="000000" w:themeColor="text1"/>
                <w:szCs w:val="24"/>
              </w:rPr>
              <w:t>Back width</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lastRenderedPageBreak/>
              <w:t xml:space="preserve">Sketching tools, equipment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spacing w:after="0" w:line="276" w:lineRule="auto"/>
              <w:ind w:left="720"/>
              <w:contextualSpacing/>
              <w:rPr>
                <w:rFonts w:eastAsia="Calibri"/>
                <w:b/>
                <w:color w:val="000000" w:themeColor="text1"/>
                <w:kern w:val="0"/>
                <w:szCs w:val="24"/>
                <w:lang w:val="en-GB"/>
              </w:rPr>
            </w:pPr>
            <w:r w:rsidRPr="00257B6C">
              <w:rPr>
                <w:rFonts w:eastAsia="Calibri"/>
                <w:b/>
                <w:color w:val="000000" w:themeColor="text1"/>
                <w:kern w:val="0"/>
                <w:szCs w:val="24"/>
                <w:lang w:val="en-GB"/>
              </w:rPr>
              <w:t>Tools</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rFonts w:eastAsia="Calibri"/>
                <w:color w:val="000000" w:themeColor="text1"/>
                <w:kern w:val="0"/>
                <w:szCs w:val="24"/>
                <w:lang w:val="en-GB"/>
              </w:rPr>
              <w:t>Charcoal</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rFonts w:eastAsia="Calibri"/>
                <w:color w:val="000000" w:themeColor="text1"/>
                <w:kern w:val="0"/>
                <w:szCs w:val="24"/>
                <w:lang w:val="en-GB"/>
              </w:rPr>
              <w:t>Coloured pencils</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rFonts w:eastAsia="Calibri"/>
                <w:color w:val="000000" w:themeColor="text1"/>
                <w:kern w:val="0"/>
                <w:szCs w:val="24"/>
                <w:lang w:val="en-GB"/>
              </w:rPr>
              <w:t xml:space="preserve">Crayons </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color w:val="000000" w:themeColor="text1"/>
                <w:szCs w:val="24"/>
              </w:rPr>
              <w:t>Pencils</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color w:val="000000" w:themeColor="text1"/>
                <w:szCs w:val="24"/>
              </w:rPr>
              <w:t>Sketch pad</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color w:val="000000" w:themeColor="text1"/>
                <w:szCs w:val="24"/>
              </w:rPr>
              <w:t>Eraser</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color w:val="000000" w:themeColor="text1"/>
                <w:szCs w:val="24"/>
              </w:rPr>
              <w:t>CAD software’s</w:t>
            </w:r>
          </w:p>
          <w:p w:rsidR="00150535" w:rsidRPr="00257B6C" w:rsidRDefault="00150535" w:rsidP="00BB23C1">
            <w:pPr>
              <w:spacing w:after="0" w:line="276" w:lineRule="auto"/>
              <w:ind w:left="720"/>
              <w:contextualSpacing/>
              <w:rPr>
                <w:rFonts w:eastAsia="Calibri"/>
                <w:b/>
                <w:color w:val="000000" w:themeColor="text1"/>
                <w:kern w:val="0"/>
                <w:szCs w:val="24"/>
                <w:lang w:val="en-GB"/>
              </w:rPr>
            </w:pPr>
            <w:r w:rsidRPr="00257B6C">
              <w:rPr>
                <w:rFonts w:eastAsia="Calibri"/>
                <w:b/>
                <w:color w:val="000000" w:themeColor="text1"/>
                <w:szCs w:val="24"/>
                <w:lang w:val="en-GB"/>
              </w:rPr>
              <w:t>Equipment</w:t>
            </w:r>
          </w:p>
          <w:p w:rsidR="00150535" w:rsidRPr="00257B6C" w:rsidRDefault="00150535" w:rsidP="00BB23C1">
            <w:pPr>
              <w:numPr>
                <w:ilvl w:val="0"/>
                <w:numId w:val="168"/>
              </w:numPr>
              <w:spacing w:after="0" w:line="276" w:lineRule="auto"/>
              <w:contextualSpacing/>
              <w:rPr>
                <w:color w:val="000000" w:themeColor="text1"/>
                <w:szCs w:val="24"/>
              </w:rPr>
            </w:pPr>
            <w:r w:rsidRPr="00257B6C">
              <w:rPr>
                <w:color w:val="000000" w:themeColor="text1"/>
                <w:szCs w:val="24"/>
              </w:rPr>
              <w:t>Computer</w:t>
            </w:r>
          </w:p>
          <w:p w:rsidR="00150535" w:rsidRPr="00257B6C" w:rsidRDefault="00150535" w:rsidP="00BB23C1">
            <w:pPr>
              <w:numPr>
                <w:ilvl w:val="0"/>
                <w:numId w:val="168"/>
              </w:numPr>
              <w:spacing w:after="0" w:line="276" w:lineRule="auto"/>
              <w:contextualSpacing/>
              <w:rPr>
                <w:color w:val="000000" w:themeColor="text1"/>
                <w:szCs w:val="24"/>
              </w:rPr>
            </w:pPr>
            <w:r w:rsidRPr="00257B6C">
              <w:rPr>
                <w:color w:val="000000" w:themeColor="text1"/>
                <w:szCs w:val="24"/>
              </w:rPr>
              <w:t>Working tables</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t xml:space="preserve">Garment design details </w:t>
            </w:r>
            <w:r w:rsidRPr="00257B6C">
              <w:rPr>
                <w:rFonts w:eastAsia="Calibri"/>
                <w:color w:val="000000" w:themeColor="text1"/>
                <w:szCs w:val="24"/>
              </w:rPr>
              <w:t>is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Panels</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Pockets </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Sleeves </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Collars </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Cuffs</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Yokes </w:t>
            </w:r>
          </w:p>
          <w:p w:rsidR="00150535" w:rsidRPr="00257B6C" w:rsidRDefault="00150535" w:rsidP="00BB23C1">
            <w:pPr>
              <w:pStyle w:val="ListParagraph"/>
              <w:numPr>
                <w:ilvl w:val="0"/>
                <w:numId w:val="169"/>
              </w:numPr>
              <w:spacing w:after="0"/>
              <w:rPr>
                <w:color w:val="000000" w:themeColor="text1"/>
                <w:szCs w:val="24"/>
              </w:rPr>
            </w:pPr>
            <w:r w:rsidRPr="00257B6C">
              <w:rPr>
                <w:color w:val="000000" w:themeColor="text1"/>
                <w:szCs w:val="24"/>
                <w:lang w:val="en-US"/>
              </w:rPr>
              <w:t>Flounce</w:t>
            </w:r>
          </w:p>
          <w:p w:rsidR="00150535" w:rsidRPr="00257B6C" w:rsidRDefault="00150535" w:rsidP="00BB23C1">
            <w:pPr>
              <w:pStyle w:val="ListParagraph"/>
              <w:numPr>
                <w:ilvl w:val="0"/>
                <w:numId w:val="169"/>
              </w:numPr>
              <w:spacing w:after="0"/>
              <w:rPr>
                <w:color w:val="000000" w:themeColor="text1"/>
                <w:szCs w:val="24"/>
              </w:rPr>
            </w:pPr>
            <w:r w:rsidRPr="00257B6C">
              <w:rPr>
                <w:color w:val="000000" w:themeColor="text1"/>
                <w:szCs w:val="24"/>
                <w:lang w:val="en-US"/>
              </w:rPr>
              <w:t xml:space="preserve">Frills </w:t>
            </w:r>
          </w:p>
          <w:p w:rsidR="00150535" w:rsidRPr="00257B6C" w:rsidRDefault="00150535" w:rsidP="00BB23C1">
            <w:pPr>
              <w:pStyle w:val="ListParagraph"/>
              <w:numPr>
                <w:ilvl w:val="0"/>
                <w:numId w:val="169"/>
              </w:numPr>
              <w:spacing w:after="0"/>
              <w:rPr>
                <w:color w:val="000000" w:themeColor="text1"/>
                <w:szCs w:val="24"/>
              </w:rPr>
            </w:pPr>
            <w:r w:rsidRPr="00257B6C">
              <w:rPr>
                <w:color w:val="000000" w:themeColor="text1"/>
                <w:szCs w:val="24"/>
              </w:rPr>
              <w:t xml:space="preserve">Gathers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t xml:space="preserve">Basic blocks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Bodice</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Shirt</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Trouser</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Sleeve</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Skirt </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Jacket</w:t>
            </w:r>
          </w:p>
          <w:p w:rsidR="00150535" w:rsidRPr="00257B6C" w:rsidRDefault="00150535" w:rsidP="00BB23C1">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Dress </w:t>
            </w:r>
          </w:p>
        </w:tc>
      </w:tr>
      <w:tr w:rsidR="00150535" w:rsidRPr="00257B6C" w:rsidTr="00BB23C1">
        <w:trPr>
          <w:trHeight w:val="838"/>
        </w:trPr>
        <w:tc>
          <w:tcPr>
            <w:tcW w:w="2199"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5"/>
              </w:numPr>
              <w:spacing w:after="200" w:line="276" w:lineRule="auto"/>
              <w:contextualSpacing/>
              <w:rPr>
                <w:rFonts w:eastAsia="Calibri"/>
                <w:color w:val="000000" w:themeColor="text1"/>
                <w:szCs w:val="24"/>
              </w:rPr>
            </w:pPr>
            <w:r w:rsidRPr="00257B6C">
              <w:rPr>
                <w:color w:val="000000" w:themeColor="text1"/>
                <w:szCs w:val="24"/>
              </w:rPr>
              <w:t xml:space="preserve">Grading  tools, equipment and supplies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color w:val="000000" w:themeColor="text1"/>
                <w:szCs w:val="24"/>
              </w:rPr>
              <w:t>CAD software’s</w:t>
            </w:r>
          </w:p>
          <w:p w:rsidR="00150535" w:rsidRPr="00257B6C" w:rsidRDefault="00150535" w:rsidP="00BB23C1">
            <w:pPr>
              <w:numPr>
                <w:ilvl w:val="0"/>
                <w:numId w:val="168"/>
              </w:numPr>
              <w:spacing w:after="0" w:line="276" w:lineRule="auto"/>
              <w:contextualSpacing/>
              <w:rPr>
                <w:rFonts w:eastAsia="Calibri"/>
                <w:color w:val="000000" w:themeColor="text1"/>
                <w:kern w:val="0"/>
                <w:szCs w:val="24"/>
                <w:lang w:val="en-GB"/>
              </w:rPr>
            </w:pPr>
            <w:r w:rsidRPr="00257B6C">
              <w:rPr>
                <w:color w:val="000000" w:themeColor="text1"/>
                <w:szCs w:val="24"/>
              </w:rPr>
              <w:t>Computer</w:t>
            </w:r>
          </w:p>
          <w:p w:rsidR="00150535" w:rsidRPr="00257B6C" w:rsidRDefault="00150535" w:rsidP="00BB23C1">
            <w:pPr>
              <w:spacing w:after="0" w:line="276" w:lineRule="auto"/>
              <w:ind w:left="720"/>
              <w:contextualSpacing/>
              <w:rPr>
                <w:color w:val="000000" w:themeColor="text1"/>
                <w:szCs w:val="24"/>
              </w:rPr>
            </w:pPr>
          </w:p>
        </w:tc>
      </w:tr>
    </w:tbl>
    <w:p w:rsidR="00150535" w:rsidRPr="00257B6C" w:rsidRDefault="00150535" w:rsidP="00150535">
      <w:pPr>
        <w:rPr>
          <w:b/>
          <w:bCs/>
          <w:color w:val="000000" w:themeColor="text1"/>
          <w:szCs w:val="24"/>
        </w:rPr>
      </w:pPr>
      <w:r w:rsidRPr="00257B6C">
        <w:rPr>
          <w:b/>
          <w:bCs/>
          <w:color w:val="000000" w:themeColor="text1"/>
          <w:szCs w:val="24"/>
        </w:rPr>
        <w:t xml:space="preserve">REQUIRED KNOWLEDGE AND SKILLS </w:t>
      </w:r>
    </w:p>
    <w:p w:rsidR="00150535" w:rsidRPr="00257B6C" w:rsidRDefault="00150535" w:rsidP="00150535">
      <w:pPr>
        <w:rPr>
          <w:color w:val="000000" w:themeColor="text1"/>
          <w:szCs w:val="24"/>
        </w:rPr>
      </w:pPr>
      <w:r w:rsidRPr="00257B6C">
        <w:rPr>
          <w:color w:val="000000" w:themeColor="text1"/>
          <w:szCs w:val="24"/>
        </w:rPr>
        <w:t xml:space="preserve">This section describes the knowledge and skills required for this unit of competency. </w:t>
      </w:r>
    </w:p>
    <w:p w:rsidR="00150535" w:rsidRPr="00257B6C" w:rsidRDefault="00150535" w:rsidP="00150535">
      <w:pPr>
        <w:rPr>
          <w:b/>
          <w:bCs/>
          <w:color w:val="000000" w:themeColor="text1"/>
          <w:szCs w:val="24"/>
        </w:rPr>
      </w:pPr>
      <w:r w:rsidRPr="00257B6C">
        <w:rPr>
          <w:b/>
          <w:bCs/>
          <w:color w:val="000000" w:themeColor="text1"/>
          <w:szCs w:val="24"/>
        </w:rPr>
        <w:t xml:space="preserve">Required knowledge </w:t>
      </w:r>
    </w:p>
    <w:p w:rsidR="00150535" w:rsidRPr="00257B6C" w:rsidRDefault="00150535" w:rsidP="00150535">
      <w:pPr>
        <w:rPr>
          <w:color w:val="000000" w:themeColor="text1"/>
          <w:szCs w:val="24"/>
        </w:rPr>
      </w:pPr>
      <w:r w:rsidRPr="00257B6C">
        <w:rPr>
          <w:color w:val="000000" w:themeColor="text1"/>
          <w:szCs w:val="24"/>
        </w:rPr>
        <w:t xml:space="preserve">The individual needs to demonstrate knowledge of: </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Fabric characteristics</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lastRenderedPageBreak/>
        <w:t>Principles of clothing design and construction</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 xml:space="preserve">Creativity and innovation in fashion design </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Fashion design tools and equipment</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Fashion design products and supplies</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Ethical issues in fashion design</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Occupational safety and health</w:t>
      </w:r>
    </w:p>
    <w:p w:rsidR="00150535" w:rsidRPr="00257B6C" w:rsidRDefault="00150535" w:rsidP="00150535">
      <w:pPr>
        <w:pStyle w:val="ListParagraph"/>
        <w:numPr>
          <w:ilvl w:val="0"/>
          <w:numId w:val="140"/>
        </w:numPr>
        <w:rPr>
          <w:color w:val="000000" w:themeColor="text1"/>
          <w:szCs w:val="24"/>
        </w:rPr>
      </w:pPr>
      <w:r w:rsidRPr="00257B6C">
        <w:rPr>
          <w:color w:val="000000" w:themeColor="text1"/>
          <w:szCs w:val="24"/>
        </w:rPr>
        <w:t>Waste management</w:t>
      </w:r>
    </w:p>
    <w:p w:rsidR="00150535" w:rsidRPr="00257B6C" w:rsidRDefault="00150535" w:rsidP="00150535">
      <w:pPr>
        <w:rPr>
          <w:b/>
          <w:bCs/>
          <w:color w:val="000000" w:themeColor="text1"/>
          <w:szCs w:val="24"/>
        </w:rPr>
      </w:pPr>
      <w:r w:rsidRPr="00257B6C">
        <w:rPr>
          <w:b/>
          <w:bCs/>
          <w:color w:val="000000" w:themeColor="text1"/>
          <w:szCs w:val="24"/>
        </w:rPr>
        <w:t xml:space="preserve">Required skills </w:t>
      </w:r>
    </w:p>
    <w:p w:rsidR="00150535" w:rsidRPr="00257B6C" w:rsidRDefault="00150535" w:rsidP="00150535">
      <w:pPr>
        <w:rPr>
          <w:bCs/>
          <w:color w:val="000000" w:themeColor="text1"/>
          <w:szCs w:val="24"/>
        </w:rPr>
      </w:pPr>
      <w:r w:rsidRPr="00257B6C">
        <w:rPr>
          <w:bCs/>
          <w:color w:val="000000" w:themeColor="text1"/>
          <w:szCs w:val="24"/>
        </w:rPr>
        <w:t>The individual needs to demonstrate the following skills:</w:t>
      </w:r>
    </w:p>
    <w:p w:rsidR="00150535" w:rsidRPr="00257B6C" w:rsidRDefault="00150535" w:rsidP="00150535">
      <w:pPr>
        <w:numPr>
          <w:ilvl w:val="0"/>
          <w:numId w:val="170"/>
        </w:numPr>
        <w:spacing w:after="0" w:line="240" w:lineRule="auto"/>
        <w:ind w:left="426"/>
        <w:contextualSpacing/>
        <w:rPr>
          <w:rFonts w:eastAsia="Calibri"/>
          <w:color w:val="000000" w:themeColor="text1"/>
          <w:szCs w:val="24"/>
        </w:rPr>
      </w:pPr>
      <w:r w:rsidRPr="00257B6C">
        <w:rPr>
          <w:rFonts w:eastAsia="Calibri"/>
          <w:color w:val="000000" w:themeColor="text1"/>
          <w:szCs w:val="24"/>
        </w:rPr>
        <w:t>ICT skills</w:t>
      </w:r>
    </w:p>
    <w:p w:rsidR="00150535" w:rsidRPr="00257B6C" w:rsidRDefault="00150535" w:rsidP="00150535">
      <w:pPr>
        <w:numPr>
          <w:ilvl w:val="0"/>
          <w:numId w:val="170"/>
        </w:numPr>
        <w:spacing w:after="0" w:line="240" w:lineRule="auto"/>
        <w:ind w:left="426"/>
        <w:contextualSpacing/>
        <w:rPr>
          <w:rFonts w:eastAsia="Calibri"/>
          <w:color w:val="000000" w:themeColor="text1"/>
          <w:szCs w:val="24"/>
        </w:rPr>
      </w:pPr>
      <w:r w:rsidRPr="00257B6C">
        <w:rPr>
          <w:rFonts w:eastAsia="Calibri"/>
          <w:color w:val="000000" w:themeColor="text1"/>
          <w:szCs w:val="24"/>
        </w:rPr>
        <w:t>Presentation</w:t>
      </w:r>
    </w:p>
    <w:p w:rsidR="00150535" w:rsidRPr="00257B6C" w:rsidRDefault="00150535" w:rsidP="00150535">
      <w:pPr>
        <w:numPr>
          <w:ilvl w:val="0"/>
          <w:numId w:val="170"/>
        </w:numPr>
        <w:spacing w:after="0" w:line="240" w:lineRule="auto"/>
        <w:ind w:left="426"/>
        <w:contextualSpacing/>
        <w:rPr>
          <w:rFonts w:eastAsia="Calibri"/>
          <w:color w:val="000000" w:themeColor="text1"/>
          <w:szCs w:val="24"/>
        </w:rPr>
      </w:pPr>
      <w:r w:rsidRPr="00257B6C">
        <w:rPr>
          <w:rFonts w:eastAsia="Calibri"/>
          <w:color w:val="000000" w:themeColor="text1"/>
          <w:szCs w:val="24"/>
        </w:rPr>
        <w:t>Organizational</w:t>
      </w:r>
    </w:p>
    <w:p w:rsidR="00150535" w:rsidRPr="00257B6C" w:rsidRDefault="00150535" w:rsidP="00150535">
      <w:pPr>
        <w:numPr>
          <w:ilvl w:val="0"/>
          <w:numId w:val="170"/>
        </w:numPr>
        <w:spacing w:after="0" w:line="240" w:lineRule="auto"/>
        <w:ind w:left="426"/>
        <w:contextualSpacing/>
        <w:rPr>
          <w:rFonts w:eastAsia="Calibri"/>
          <w:color w:val="000000" w:themeColor="text1"/>
          <w:szCs w:val="24"/>
        </w:rPr>
      </w:pPr>
      <w:r w:rsidRPr="00257B6C">
        <w:rPr>
          <w:rFonts w:eastAsia="Calibri"/>
          <w:color w:val="000000" w:themeColor="text1"/>
          <w:szCs w:val="24"/>
        </w:rPr>
        <w:t>Interpretation</w:t>
      </w:r>
    </w:p>
    <w:p w:rsidR="00150535" w:rsidRPr="00257B6C" w:rsidRDefault="00150535" w:rsidP="00150535">
      <w:pPr>
        <w:numPr>
          <w:ilvl w:val="0"/>
          <w:numId w:val="170"/>
        </w:numPr>
        <w:spacing w:after="0" w:line="240" w:lineRule="auto"/>
        <w:ind w:left="426"/>
        <w:contextualSpacing/>
        <w:rPr>
          <w:rFonts w:eastAsia="Calibri"/>
          <w:color w:val="000000" w:themeColor="text1"/>
          <w:szCs w:val="24"/>
        </w:rPr>
      </w:pPr>
      <w:r w:rsidRPr="00257B6C">
        <w:rPr>
          <w:rFonts w:eastAsia="Calibri"/>
          <w:color w:val="000000" w:themeColor="text1"/>
          <w:szCs w:val="24"/>
        </w:rPr>
        <w:t>Critical thinking</w:t>
      </w:r>
    </w:p>
    <w:p w:rsidR="00150535" w:rsidRPr="00257B6C" w:rsidRDefault="00150535" w:rsidP="00150535">
      <w:pPr>
        <w:numPr>
          <w:ilvl w:val="0"/>
          <w:numId w:val="170"/>
        </w:numPr>
        <w:spacing w:after="0" w:line="240" w:lineRule="auto"/>
        <w:ind w:left="426"/>
        <w:contextualSpacing/>
        <w:rPr>
          <w:rFonts w:eastAsia="Calibri"/>
          <w:color w:val="000000" w:themeColor="text1"/>
          <w:szCs w:val="24"/>
        </w:rPr>
      </w:pPr>
      <w:r w:rsidRPr="00257B6C">
        <w:rPr>
          <w:rFonts w:eastAsia="Calibri"/>
          <w:color w:val="000000" w:themeColor="text1"/>
          <w:szCs w:val="24"/>
        </w:rPr>
        <w:t xml:space="preserve">Drawing </w:t>
      </w:r>
    </w:p>
    <w:p w:rsidR="00150535" w:rsidRPr="00257B6C" w:rsidRDefault="00150535" w:rsidP="00150535">
      <w:pPr>
        <w:rPr>
          <w:b/>
          <w:bCs/>
          <w:color w:val="000000" w:themeColor="text1"/>
          <w:szCs w:val="24"/>
        </w:rPr>
      </w:pPr>
    </w:p>
    <w:p w:rsidR="00150535" w:rsidRPr="00257B6C" w:rsidRDefault="00150535" w:rsidP="00150535">
      <w:pPr>
        <w:rPr>
          <w:b/>
          <w:bCs/>
          <w:color w:val="000000" w:themeColor="text1"/>
          <w:szCs w:val="24"/>
        </w:rPr>
      </w:pPr>
      <w:r w:rsidRPr="00257B6C">
        <w:rPr>
          <w:b/>
          <w:bCs/>
          <w:color w:val="000000" w:themeColor="text1"/>
          <w:szCs w:val="24"/>
        </w:rPr>
        <w:t xml:space="preserve">EVIDENCE GUIDE </w:t>
      </w:r>
    </w:p>
    <w:p w:rsidR="00150535" w:rsidRPr="00257B6C" w:rsidRDefault="00150535" w:rsidP="00150535">
      <w:pPr>
        <w:ind w:right="9"/>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150535" w:rsidRPr="00257B6C" w:rsidTr="00BB23C1">
        <w:trPr>
          <w:trHeight w:val="3144"/>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71"/>
              </w:numPr>
              <w:spacing w:after="0" w:line="240" w:lineRule="auto"/>
              <w:contextualSpacing/>
              <w:rPr>
                <w:rFonts w:eastAsia="Calibri"/>
                <w:color w:val="000000" w:themeColor="text1"/>
                <w:szCs w:val="24"/>
              </w:rPr>
            </w:pPr>
            <w:r w:rsidRPr="00257B6C">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Assessment requires evidence that the candidate:  </w:t>
            </w:r>
          </w:p>
          <w:p w:rsidR="00150535" w:rsidRPr="00257B6C" w:rsidRDefault="00150535" w:rsidP="00BB23C1">
            <w:pPr>
              <w:numPr>
                <w:ilvl w:val="0"/>
                <w:numId w:val="172"/>
              </w:numPr>
              <w:tabs>
                <w:tab w:val="left" w:pos="0"/>
                <w:tab w:val="left" w:pos="360"/>
              </w:tabs>
              <w:spacing w:after="0" w:line="360" w:lineRule="auto"/>
              <w:contextualSpacing/>
              <w:rPr>
                <w:rFonts w:eastAsia="Calibri"/>
                <w:color w:val="000000" w:themeColor="text1"/>
                <w:szCs w:val="24"/>
              </w:rPr>
            </w:pPr>
            <w:r w:rsidRPr="00257B6C">
              <w:rPr>
                <w:rFonts w:eastAsia="Calibri"/>
                <w:color w:val="000000" w:themeColor="text1"/>
                <w:szCs w:val="24"/>
              </w:rPr>
              <w:t>Selected pattern drafting tools and equipment based on work requirement.</w:t>
            </w:r>
          </w:p>
          <w:p w:rsidR="00150535" w:rsidRPr="00257B6C" w:rsidRDefault="00150535" w:rsidP="00BB23C1">
            <w:pPr>
              <w:numPr>
                <w:ilvl w:val="0"/>
                <w:numId w:val="172"/>
              </w:numPr>
              <w:tabs>
                <w:tab w:val="left" w:pos="0"/>
                <w:tab w:val="left" w:pos="360"/>
              </w:tabs>
              <w:spacing w:after="0" w:line="360" w:lineRule="auto"/>
              <w:contextualSpacing/>
              <w:rPr>
                <w:rFonts w:eastAsia="Calibri"/>
                <w:color w:val="000000" w:themeColor="text1"/>
                <w:szCs w:val="24"/>
              </w:rPr>
            </w:pPr>
            <w:r w:rsidRPr="00257B6C">
              <w:rPr>
                <w:rFonts w:eastAsia="Calibri"/>
                <w:color w:val="000000" w:themeColor="text1"/>
                <w:szCs w:val="24"/>
              </w:rPr>
              <w:t>Assembled pattern construction materials and supplies as per work requirement.</w:t>
            </w:r>
          </w:p>
          <w:p w:rsidR="00150535" w:rsidRPr="00257B6C" w:rsidRDefault="00150535" w:rsidP="00BB23C1">
            <w:pPr>
              <w:numPr>
                <w:ilvl w:val="0"/>
                <w:numId w:val="172"/>
              </w:numPr>
              <w:tabs>
                <w:tab w:val="left" w:pos="360"/>
              </w:tabs>
              <w:spacing w:after="0" w:line="276" w:lineRule="auto"/>
              <w:contextualSpacing/>
              <w:rPr>
                <w:rFonts w:eastAsia="Calibri"/>
                <w:color w:val="000000" w:themeColor="text1"/>
                <w:szCs w:val="24"/>
              </w:rPr>
            </w:pPr>
            <w:r w:rsidRPr="00257B6C">
              <w:rPr>
                <w:rFonts w:eastAsia="Calibri"/>
                <w:color w:val="000000" w:themeColor="text1"/>
                <w:szCs w:val="24"/>
              </w:rPr>
              <w:t xml:space="preserve">Applied </w:t>
            </w:r>
            <w:r w:rsidRPr="00257B6C">
              <w:rPr>
                <w:bCs/>
                <w:iCs/>
                <w:color w:val="000000" w:themeColor="text1"/>
                <w:szCs w:val="24"/>
              </w:rPr>
              <w:t>Standard body measurements</w:t>
            </w:r>
            <w:r w:rsidRPr="00257B6C">
              <w:rPr>
                <w:b/>
                <w:bCs/>
                <w:i/>
                <w:iCs/>
                <w:color w:val="000000" w:themeColor="text1"/>
                <w:szCs w:val="24"/>
              </w:rPr>
              <w:t xml:space="preserve"> </w:t>
            </w:r>
            <w:r w:rsidRPr="00257B6C">
              <w:rPr>
                <w:color w:val="000000" w:themeColor="text1"/>
                <w:szCs w:val="24"/>
              </w:rPr>
              <w:t>as per size chart</w:t>
            </w:r>
            <w:r w:rsidRPr="00257B6C">
              <w:rPr>
                <w:b/>
                <w:bCs/>
                <w:color w:val="000000" w:themeColor="text1"/>
                <w:szCs w:val="24"/>
              </w:rPr>
              <w:t>.</w:t>
            </w:r>
          </w:p>
          <w:p w:rsidR="00150535" w:rsidRPr="00257B6C" w:rsidRDefault="00150535" w:rsidP="00BB23C1">
            <w:pPr>
              <w:numPr>
                <w:ilvl w:val="0"/>
                <w:numId w:val="172"/>
              </w:numPr>
              <w:tabs>
                <w:tab w:val="left" w:pos="360"/>
              </w:tabs>
              <w:spacing w:after="0" w:line="276" w:lineRule="auto"/>
              <w:contextualSpacing/>
              <w:rPr>
                <w:rFonts w:eastAsia="Calibri"/>
                <w:color w:val="000000" w:themeColor="text1"/>
                <w:szCs w:val="24"/>
              </w:rPr>
            </w:pPr>
            <w:r w:rsidRPr="00257B6C">
              <w:rPr>
                <w:color w:val="000000" w:themeColor="text1"/>
                <w:szCs w:val="24"/>
              </w:rPr>
              <w:t>Analyzed Garment design details based on work requirement</w:t>
            </w:r>
            <w:r w:rsidRPr="00257B6C">
              <w:rPr>
                <w:rFonts w:eastAsia="Calibri"/>
                <w:color w:val="000000" w:themeColor="text1"/>
                <w:szCs w:val="24"/>
              </w:rPr>
              <w:t>.</w:t>
            </w:r>
          </w:p>
          <w:p w:rsidR="00150535" w:rsidRPr="00257B6C" w:rsidRDefault="00150535" w:rsidP="00BB23C1">
            <w:pPr>
              <w:numPr>
                <w:ilvl w:val="0"/>
                <w:numId w:val="172"/>
              </w:numPr>
              <w:tabs>
                <w:tab w:val="left" w:pos="360"/>
              </w:tabs>
              <w:spacing w:after="0" w:line="276" w:lineRule="auto"/>
              <w:contextualSpacing/>
              <w:rPr>
                <w:rFonts w:eastAsia="Calibri"/>
                <w:color w:val="000000" w:themeColor="text1"/>
                <w:szCs w:val="24"/>
              </w:rPr>
            </w:pPr>
            <w:r w:rsidRPr="00257B6C">
              <w:rPr>
                <w:rFonts w:eastAsia="Calibri"/>
                <w:color w:val="000000" w:themeColor="text1"/>
                <w:szCs w:val="24"/>
              </w:rPr>
              <w:t xml:space="preserve">Developed </w:t>
            </w:r>
            <w:r w:rsidRPr="00257B6C">
              <w:rPr>
                <w:bCs/>
                <w:color w:val="000000" w:themeColor="text1"/>
                <w:szCs w:val="24"/>
              </w:rPr>
              <w:t>patterns based on work requirement</w:t>
            </w:r>
            <w:r w:rsidRPr="00257B6C">
              <w:rPr>
                <w:rFonts w:eastAsia="Calibri"/>
                <w:color w:val="000000" w:themeColor="text1"/>
                <w:szCs w:val="24"/>
              </w:rPr>
              <w:t>.</w:t>
            </w:r>
          </w:p>
          <w:p w:rsidR="00150535" w:rsidRPr="00257B6C" w:rsidRDefault="00150535" w:rsidP="00BB23C1">
            <w:pPr>
              <w:pStyle w:val="ListParagraph"/>
              <w:numPr>
                <w:ilvl w:val="0"/>
                <w:numId w:val="172"/>
              </w:numPr>
              <w:spacing w:after="0" w:line="240" w:lineRule="auto"/>
              <w:rPr>
                <w:color w:val="000000" w:themeColor="text1"/>
                <w:szCs w:val="24"/>
              </w:rPr>
            </w:pPr>
            <w:r w:rsidRPr="00257B6C">
              <w:rPr>
                <w:color w:val="000000" w:themeColor="text1"/>
                <w:szCs w:val="24"/>
              </w:rPr>
              <w:t>Stored garment patterns as per work environment.</w:t>
            </w:r>
          </w:p>
        </w:tc>
      </w:tr>
      <w:tr w:rsidR="00150535" w:rsidRPr="00257B6C" w:rsidTr="00BB23C1">
        <w:trPr>
          <w:trHeight w:val="1728"/>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71"/>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The following resources should be provided: </w:t>
            </w:r>
          </w:p>
          <w:p w:rsidR="00150535" w:rsidRPr="00257B6C" w:rsidRDefault="00150535" w:rsidP="00BB23C1">
            <w:pPr>
              <w:numPr>
                <w:ilvl w:val="0"/>
                <w:numId w:val="44"/>
              </w:numPr>
              <w:spacing w:after="0" w:line="240" w:lineRule="auto"/>
              <w:contextualSpacing/>
              <w:rPr>
                <w:rFonts w:eastAsia="Calibri"/>
                <w:color w:val="000000" w:themeColor="text1"/>
                <w:szCs w:val="24"/>
              </w:rPr>
            </w:pPr>
            <w:r w:rsidRPr="00257B6C">
              <w:rPr>
                <w:rFonts w:eastAsia="Calibri"/>
                <w:color w:val="000000" w:themeColor="text1"/>
                <w:szCs w:val="24"/>
              </w:rPr>
              <w:t xml:space="preserve">Appropriately simulated environment where assessment can take place </w:t>
            </w:r>
          </w:p>
          <w:p w:rsidR="00150535" w:rsidRPr="00257B6C" w:rsidRDefault="00150535" w:rsidP="00BB23C1">
            <w:pPr>
              <w:numPr>
                <w:ilvl w:val="0"/>
                <w:numId w:val="44"/>
              </w:numPr>
              <w:spacing w:after="0" w:line="240" w:lineRule="auto"/>
              <w:contextualSpacing/>
              <w:rPr>
                <w:rFonts w:eastAsia="Calibri"/>
                <w:color w:val="000000" w:themeColor="text1"/>
                <w:szCs w:val="24"/>
              </w:rPr>
            </w:pPr>
            <w:r w:rsidRPr="00257B6C">
              <w:rPr>
                <w:rFonts w:eastAsia="Calibri"/>
                <w:color w:val="000000" w:themeColor="text1"/>
                <w:szCs w:val="24"/>
              </w:rPr>
              <w:t xml:space="preserve">Access to relevant work environment </w:t>
            </w:r>
          </w:p>
          <w:p w:rsidR="00150535" w:rsidRPr="00257B6C" w:rsidRDefault="00150535" w:rsidP="00BB23C1">
            <w:pPr>
              <w:numPr>
                <w:ilvl w:val="0"/>
                <w:numId w:val="44"/>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Resources relevant to the proposed activities or tasks </w:t>
            </w:r>
          </w:p>
        </w:tc>
      </w:tr>
      <w:tr w:rsidR="00150535" w:rsidRPr="00257B6C" w:rsidTr="00BB23C1">
        <w:trPr>
          <w:trHeight w:val="1628"/>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71"/>
              </w:numPr>
              <w:spacing w:after="0" w:line="240" w:lineRule="auto"/>
              <w:contextualSpacing/>
              <w:rPr>
                <w:rFonts w:eastAsia="Calibri"/>
                <w:color w:val="000000" w:themeColor="text1"/>
                <w:szCs w:val="24"/>
              </w:rPr>
            </w:pPr>
            <w:r w:rsidRPr="00257B6C">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Competency in this unit may be assessed through:  </w:t>
            </w:r>
          </w:p>
          <w:p w:rsidR="00150535" w:rsidRPr="00257B6C" w:rsidRDefault="00150535" w:rsidP="00BB23C1">
            <w:pPr>
              <w:pStyle w:val="ListParagraph"/>
              <w:numPr>
                <w:ilvl w:val="0"/>
                <w:numId w:val="173"/>
              </w:numPr>
              <w:spacing w:after="0" w:line="240" w:lineRule="auto"/>
              <w:rPr>
                <w:color w:val="000000" w:themeColor="text1"/>
                <w:szCs w:val="24"/>
              </w:rPr>
            </w:pPr>
            <w:r w:rsidRPr="00257B6C">
              <w:rPr>
                <w:color w:val="000000" w:themeColor="text1"/>
                <w:szCs w:val="24"/>
              </w:rPr>
              <w:t xml:space="preserve">Practical </w:t>
            </w:r>
          </w:p>
          <w:p w:rsidR="00150535" w:rsidRPr="00257B6C" w:rsidRDefault="00150535" w:rsidP="00BB23C1">
            <w:pPr>
              <w:pStyle w:val="ListParagraph"/>
              <w:numPr>
                <w:ilvl w:val="0"/>
                <w:numId w:val="173"/>
              </w:numPr>
              <w:spacing w:after="0" w:line="240" w:lineRule="auto"/>
              <w:rPr>
                <w:color w:val="000000" w:themeColor="text1"/>
                <w:szCs w:val="24"/>
              </w:rPr>
            </w:pPr>
            <w:r w:rsidRPr="00257B6C">
              <w:rPr>
                <w:color w:val="000000" w:themeColor="text1"/>
                <w:szCs w:val="24"/>
              </w:rPr>
              <w:t xml:space="preserve">Project </w:t>
            </w:r>
          </w:p>
          <w:p w:rsidR="00150535" w:rsidRPr="00257B6C" w:rsidRDefault="00150535" w:rsidP="00BB23C1">
            <w:pPr>
              <w:pStyle w:val="ListParagraph"/>
              <w:numPr>
                <w:ilvl w:val="0"/>
                <w:numId w:val="173"/>
              </w:numPr>
              <w:spacing w:after="0" w:line="240" w:lineRule="auto"/>
              <w:rPr>
                <w:color w:val="000000" w:themeColor="text1"/>
                <w:szCs w:val="24"/>
              </w:rPr>
            </w:pPr>
            <w:r w:rsidRPr="00257B6C">
              <w:rPr>
                <w:color w:val="000000" w:themeColor="text1"/>
                <w:szCs w:val="24"/>
              </w:rPr>
              <w:t>Third party evidence</w:t>
            </w:r>
          </w:p>
          <w:p w:rsidR="00150535" w:rsidRPr="00257B6C" w:rsidRDefault="00150535" w:rsidP="00BB23C1">
            <w:pPr>
              <w:pStyle w:val="ListParagraph"/>
              <w:numPr>
                <w:ilvl w:val="0"/>
                <w:numId w:val="173"/>
              </w:numPr>
              <w:spacing w:after="0" w:line="240" w:lineRule="auto"/>
              <w:rPr>
                <w:color w:val="000000" w:themeColor="text1"/>
                <w:szCs w:val="24"/>
              </w:rPr>
            </w:pPr>
            <w:r w:rsidRPr="00257B6C">
              <w:rPr>
                <w:color w:val="000000" w:themeColor="text1"/>
                <w:szCs w:val="24"/>
              </w:rPr>
              <w:t>Written assessment</w:t>
            </w:r>
          </w:p>
          <w:p w:rsidR="00150535" w:rsidRPr="00257B6C" w:rsidRDefault="00150535" w:rsidP="00BB23C1">
            <w:pPr>
              <w:pStyle w:val="ListParagraph"/>
              <w:numPr>
                <w:ilvl w:val="0"/>
                <w:numId w:val="173"/>
              </w:numPr>
              <w:rPr>
                <w:color w:val="000000" w:themeColor="text1"/>
                <w:szCs w:val="24"/>
              </w:rPr>
            </w:pPr>
            <w:r w:rsidRPr="00257B6C">
              <w:rPr>
                <w:color w:val="000000" w:themeColor="text1"/>
                <w:szCs w:val="24"/>
              </w:rPr>
              <w:lastRenderedPageBreak/>
              <w:t>Oral assessment</w:t>
            </w:r>
          </w:p>
        </w:tc>
      </w:tr>
      <w:tr w:rsidR="00150535" w:rsidRPr="00257B6C" w:rsidTr="00BB23C1">
        <w:trPr>
          <w:trHeight w:val="373"/>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71"/>
              </w:numPr>
              <w:spacing w:after="0" w:line="240" w:lineRule="auto"/>
              <w:contextualSpacing/>
              <w:rPr>
                <w:rFonts w:eastAsia="Calibri"/>
                <w:color w:val="000000" w:themeColor="text1"/>
                <w:szCs w:val="24"/>
              </w:rPr>
            </w:pPr>
            <w:r w:rsidRPr="00257B6C">
              <w:rPr>
                <w:rFonts w:eastAsia="Calibri"/>
                <w:color w:val="000000" w:themeColor="text1"/>
                <w:szCs w:val="24"/>
              </w:rPr>
              <w:lastRenderedPageBreak/>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Competency may be assessed in a Workplace or simulated environment.</w:t>
            </w:r>
          </w:p>
        </w:tc>
      </w:tr>
      <w:tr w:rsidR="00150535" w:rsidRPr="00257B6C" w:rsidTr="00BB23C1">
        <w:trPr>
          <w:trHeight w:val="607"/>
        </w:trPr>
        <w:tc>
          <w:tcPr>
            <w:tcW w:w="147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numPr>
                <w:ilvl w:val="0"/>
                <w:numId w:val="171"/>
              </w:numPr>
              <w:spacing w:after="0" w:line="240" w:lineRule="auto"/>
              <w:contextualSpacing/>
              <w:rPr>
                <w:rFonts w:eastAsia="Calibri"/>
                <w:color w:val="000000" w:themeColor="text1"/>
                <w:szCs w:val="24"/>
              </w:rPr>
            </w:pPr>
            <w:r w:rsidRPr="00257B6C">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150535" w:rsidRPr="00257B6C" w:rsidRDefault="00150535" w:rsidP="00BB23C1">
            <w:pPr>
              <w:rPr>
                <w:color w:val="000000" w:themeColor="text1"/>
                <w:szCs w:val="24"/>
              </w:rPr>
            </w:pPr>
            <w:r w:rsidRPr="00257B6C">
              <w:rPr>
                <w:color w:val="000000" w:themeColor="text1"/>
                <w:szCs w:val="24"/>
              </w:rPr>
              <w:t xml:space="preserve">Holistic assessment with other units relevant to the industry sector, workplace job role is recommended. </w:t>
            </w:r>
          </w:p>
        </w:tc>
      </w:tr>
    </w:tbl>
    <w:p w:rsidR="00150535" w:rsidRPr="00257B6C" w:rsidRDefault="00150535" w:rsidP="00150535">
      <w:pPr>
        <w:tabs>
          <w:tab w:val="left" w:pos="555"/>
        </w:tabs>
        <w:rPr>
          <w:b/>
          <w:bCs/>
          <w:color w:val="000000" w:themeColor="text1"/>
          <w:szCs w:val="24"/>
        </w:rPr>
      </w:pPr>
    </w:p>
    <w:p w:rsidR="00150535" w:rsidRPr="00257B6C" w:rsidRDefault="00150535" w:rsidP="00150535">
      <w:pPr>
        <w:tabs>
          <w:tab w:val="left" w:pos="555"/>
        </w:tabs>
        <w:rPr>
          <w:b/>
          <w:bCs/>
          <w:color w:val="000000" w:themeColor="text1"/>
          <w:szCs w:val="24"/>
        </w:rPr>
      </w:pPr>
    </w:p>
    <w:p w:rsidR="00150535" w:rsidRPr="00257B6C" w:rsidRDefault="00150535" w:rsidP="00150535">
      <w:pPr>
        <w:tabs>
          <w:tab w:val="left" w:pos="555"/>
        </w:tabs>
        <w:rPr>
          <w:b/>
          <w:bCs/>
          <w:color w:val="000000" w:themeColor="text1"/>
          <w:szCs w:val="24"/>
        </w:rPr>
      </w:pPr>
    </w:p>
    <w:p w:rsidR="00150535" w:rsidRPr="00257B6C" w:rsidRDefault="00150535" w:rsidP="00150535">
      <w:pPr>
        <w:tabs>
          <w:tab w:val="left" w:pos="555"/>
        </w:tabs>
        <w:rPr>
          <w:b/>
          <w:bCs/>
          <w:color w:val="000000" w:themeColor="text1"/>
          <w:szCs w:val="24"/>
        </w:rPr>
      </w:pPr>
    </w:p>
    <w:p w:rsidR="00150535" w:rsidRPr="00257B6C" w:rsidRDefault="00150535" w:rsidP="00150535">
      <w:pPr>
        <w:tabs>
          <w:tab w:val="left" w:pos="555"/>
        </w:tabs>
        <w:rPr>
          <w:b/>
          <w:bCs/>
          <w:color w:val="000000" w:themeColor="text1"/>
          <w:szCs w:val="24"/>
        </w:rPr>
      </w:pPr>
    </w:p>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Pr>
        <w:pStyle w:val="Heading2"/>
      </w:pPr>
      <w:bookmarkStart w:id="62" w:name="_Toc195715428"/>
      <w:bookmarkStart w:id="63" w:name="_Toc197019543"/>
      <w:r w:rsidRPr="00257B6C">
        <w:t>CORE UNITS OF COMPETENCY</w:t>
      </w:r>
      <w:bookmarkEnd w:id="62"/>
      <w:bookmarkEnd w:id="63"/>
    </w:p>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Pr>
        <w:rPr>
          <w:szCs w:val="24"/>
          <w:lang w:val="en-GB" w:eastAsia="en-GB"/>
        </w:rPr>
      </w:pPr>
    </w:p>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Pr="00257B6C" w:rsidRDefault="00150535" w:rsidP="00150535"/>
    <w:p w:rsidR="00150535" w:rsidRDefault="00150535" w:rsidP="00150535">
      <w:pPr>
        <w:spacing w:after="0" w:line="240" w:lineRule="auto"/>
        <w:rPr>
          <w:b/>
          <w:szCs w:val="24"/>
          <w:lang w:val="en-GB" w:eastAsia="en-GB"/>
        </w:rPr>
      </w:pPr>
      <w:r>
        <w:rPr>
          <w:szCs w:val="24"/>
        </w:rPr>
        <w:br w:type="page"/>
      </w:r>
    </w:p>
    <w:p w:rsidR="00D765AB" w:rsidRPr="00ED4EF0" w:rsidRDefault="00D765AB" w:rsidP="00D765AB">
      <w:pPr>
        <w:pStyle w:val="Heading1"/>
      </w:pPr>
      <w:bookmarkStart w:id="64" w:name="_GoBack"/>
      <w:r>
        <w:lastRenderedPageBreak/>
        <w:t>P</w:t>
      </w:r>
      <w:r w:rsidRPr="00257B6C">
        <w:t>ERFORM SEWING MACHINE OPERATIONS</w:t>
      </w:r>
    </w:p>
    <w:p w:rsidR="00D765AB" w:rsidRPr="00257B6C" w:rsidRDefault="00D765AB" w:rsidP="00D765AB">
      <w:pPr>
        <w:jc w:val="center"/>
        <w:rPr>
          <w:b/>
          <w:szCs w:val="24"/>
        </w:rPr>
      </w:pPr>
    </w:p>
    <w:p w:rsidR="00D765AB" w:rsidRPr="00C460E5" w:rsidRDefault="00D765AB" w:rsidP="00D765AB">
      <w:pPr>
        <w:rPr>
          <w:b/>
          <w:bCs/>
          <w:szCs w:val="24"/>
        </w:rPr>
      </w:pPr>
      <w:r w:rsidRPr="00257B6C">
        <w:rPr>
          <w:b/>
          <w:szCs w:val="24"/>
        </w:rPr>
        <w:t xml:space="preserve">UNIT CODE: </w:t>
      </w:r>
      <w:r w:rsidRPr="00257B6C">
        <w:rPr>
          <w:b/>
          <w:bCs/>
          <w:szCs w:val="24"/>
        </w:rPr>
        <w:t>0212 251 01A</w:t>
      </w:r>
    </w:p>
    <w:p w:rsidR="00D765AB" w:rsidRPr="00257B6C" w:rsidRDefault="00D765AB" w:rsidP="00D765AB">
      <w:pPr>
        <w:rPr>
          <w:b/>
          <w:szCs w:val="24"/>
        </w:rPr>
      </w:pPr>
      <w:r w:rsidRPr="00257B6C">
        <w:rPr>
          <w:b/>
          <w:szCs w:val="24"/>
        </w:rPr>
        <w:t>UNIT DESCRIPTION</w:t>
      </w:r>
    </w:p>
    <w:p w:rsidR="00D765AB" w:rsidRPr="006C62DB" w:rsidRDefault="00D765AB" w:rsidP="00D765AB">
      <w:pPr>
        <w:spacing w:after="0" w:line="276" w:lineRule="auto"/>
        <w:jc w:val="both"/>
        <w:rPr>
          <w:rFonts w:eastAsia="Tahoma"/>
          <w:szCs w:val="24"/>
          <w:lang w:eastAsia="en-GB"/>
        </w:rPr>
      </w:pPr>
      <w:r w:rsidRPr="006C62DB">
        <w:rPr>
          <w:szCs w:val="24"/>
        </w:rPr>
        <w:t xml:space="preserve">This unit covers the competencies required to perform sewing machine operations. It entails Operate sewing machine, operating sewing machines, troubleshooting, servicing and maintaining sewing machine and </w:t>
      </w:r>
      <w:r w:rsidRPr="006C62DB">
        <w:rPr>
          <w:rFonts w:eastAsia="Tahoma"/>
          <w:szCs w:val="24"/>
          <w:lang w:eastAsia="en-GB"/>
        </w:rPr>
        <w:t>promoting workshop</w:t>
      </w:r>
      <w:r>
        <w:rPr>
          <w:rFonts w:eastAsia="Tahoma"/>
          <w:szCs w:val="24"/>
          <w:lang w:eastAsia="en-GB"/>
        </w:rPr>
        <w:t xml:space="preserve"> </w:t>
      </w:r>
      <w:r w:rsidRPr="006C62DB">
        <w:rPr>
          <w:rFonts w:eastAsia="Tahoma"/>
          <w:szCs w:val="24"/>
          <w:lang w:eastAsia="en-GB"/>
        </w:rPr>
        <w:t xml:space="preserve">  ethical practices.</w:t>
      </w:r>
    </w:p>
    <w:p w:rsidR="00D765AB" w:rsidRPr="00C460E5" w:rsidRDefault="00D765AB" w:rsidP="00D765AB">
      <w:pPr>
        <w:spacing w:line="276" w:lineRule="auto"/>
        <w:jc w:val="both"/>
        <w:rPr>
          <w:rFonts w:eastAsia="Tahoma"/>
          <w:szCs w:val="24"/>
          <w:lang w:eastAsia="en-GB"/>
        </w:rPr>
      </w:pPr>
    </w:p>
    <w:p w:rsidR="00D765AB" w:rsidRPr="006C62DB" w:rsidRDefault="00D765AB" w:rsidP="00D765AB">
      <w:pPr>
        <w:spacing w:after="0"/>
        <w:rPr>
          <w:b/>
          <w:szCs w:val="24"/>
        </w:rPr>
      </w:pPr>
      <w:r w:rsidRPr="006C62DB">
        <w:rPr>
          <w:b/>
          <w:szCs w:val="24"/>
        </w:rPr>
        <w:t>ELEMENTS AND PERFORMANCE CRITERIA</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930"/>
      </w:tblGrid>
      <w:tr w:rsidR="00D765AB" w:rsidRPr="006C62DB" w:rsidTr="00FC3C30">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rsidR="00D765AB" w:rsidRPr="006C62DB" w:rsidRDefault="00D765AB" w:rsidP="00FC3C30">
            <w:pPr>
              <w:spacing w:after="0"/>
              <w:rPr>
                <w:b/>
                <w:szCs w:val="24"/>
              </w:rPr>
            </w:pPr>
            <w:r w:rsidRPr="006C62DB">
              <w:rPr>
                <w:b/>
                <w:szCs w:val="24"/>
              </w:rPr>
              <w:t>ELEMENT</w:t>
            </w:r>
          </w:p>
          <w:p w:rsidR="00D765AB" w:rsidRPr="006C62DB" w:rsidRDefault="00D765AB" w:rsidP="00FC3C30">
            <w:pPr>
              <w:spacing w:after="0"/>
              <w:rPr>
                <w:b/>
                <w:szCs w:val="24"/>
              </w:rPr>
            </w:pPr>
            <w:r w:rsidRPr="006C62DB">
              <w:rPr>
                <w:szCs w:val="24"/>
              </w:rPr>
              <w:t xml:space="preserve">These describe the </w:t>
            </w:r>
            <w:r w:rsidRPr="006C62DB">
              <w:rPr>
                <w:b/>
                <w:szCs w:val="24"/>
              </w:rPr>
              <w:t>key outcomes</w:t>
            </w:r>
            <w:r w:rsidRPr="006C62DB">
              <w:rPr>
                <w:szCs w:val="24"/>
              </w:rPr>
              <w:t xml:space="preserve"> which make up </w:t>
            </w:r>
            <w:r w:rsidRPr="006C62DB">
              <w:rPr>
                <w:b/>
                <w:szCs w:val="24"/>
              </w:rPr>
              <w:t>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FFFFFF"/>
            <w:vAlign w:val="center"/>
          </w:tcPr>
          <w:p w:rsidR="00D765AB" w:rsidRPr="006C62DB" w:rsidRDefault="00D765AB" w:rsidP="00FC3C30">
            <w:pPr>
              <w:spacing w:after="0"/>
              <w:rPr>
                <w:b/>
                <w:szCs w:val="24"/>
              </w:rPr>
            </w:pPr>
            <w:r w:rsidRPr="006C62DB">
              <w:rPr>
                <w:b/>
                <w:szCs w:val="24"/>
              </w:rPr>
              <w:t>PERFORMANCE CRITERIA</w:t>
            </w:r>
          </w:p>
          <w:p w:rsidR="00D765AB" w:rsidRPr="006C62DB" w:rsidRDefault="00D765AB" w:rsidP="00FC3C30">
            <w:pPr>
              <w:spacing w:after="0"/>
              <w:rPr>
                <w:szCs w:val="24"/>
              </w:rPr>
            </w:pPr>
            <w:r w:rsidRPr="006C62DB">
              <w:rPr>
                <w:szCs w:val="24"/>
              </w:rPr>
              <w:t xml:space="preserve">These are </w:t>
            </w:r>
            <w:r w:rsidRPr="006C62DB">
              <w:rPr>
                <w:b/>
                <w:szCs w:val="24"/>
              </w:rPr>
              <w:t>assessable</w:t>
            </w:r>
            <w:r w:rsidRPr="006C62DB">
              <w:rPr>
                <w:szCs w:val="24"/>
              </w:rPr>
              <w:t xml:space="preserve"> statements which specify the required level of performance for each of the elements.</w:t>
            </w:r>
          </w:p>
          <w:p w:rsidR="00D765AB" w:rsidRPr="006C62DB" w:rsidRDefault="00D765AB" w:rsidP="00FC3C30">
            <w:pPr>
              <w:spacing w:after="0"/>
              <w:rPr>
                <w:b/>
                <w:i/>
                <w:szCs w:val="24"/>
              </w:rPr>
            </w:pPr>
            <w:r w:rsidRPr="006C62DB">
              <w:rPr>
                <w:b/>
                <w:i/>
                <w:szCs w:val="24"/>
              </w:rPr>
              <w:t>Bold and italicized terms</w:t>
            </w:r>
            <w:r w:rsidRPr="006C62DB">
              <w:rPr>
                <w:szCs w:val="24"/>
              </w:rPr>
              <w:t xml:space="preserve"> </w:t>
            </w:r>
            <w:r w:rsidRPr="006C62DB">
              <w:rPr>
                <w:b/>
                <w:i/>
                <w:szCs w:val="24"/>
              </w:rPr>
              <w:t>are elaborated in the Range</w:t>
            </w:r>
          </w:p>
          <w:p w:rsidR="00D765AB" w:rsidRPr="006C62DB" w:rsidRDefault="00D765AB" w:rsidP="00FC3C30">
            <w:pPr>
              <w:spacing w:after="0"/>
              <w:rPr>
                <w:b/>
                <w:szCs w:val="24"/>
              </w:rPr>
            </w:pPr>
            <w:r w:rsidRPr="006C62DB">
              <w:rPr>
                <w:b/>
                <w:i/>
                <w:szCs w:val="24"/>
              </w:rPr>
              <w:t>(Passive voice)</w:t>
            </w:r>
          </w:p>
        </w:tc>
      </w:tr>
      <w:tr w:rsidR="00D765AB" w:rsidRPr="006C62DB" w:rsidTr="00FC3C30">
        <w:trPr>
          <w:trHeight w:val="1150"/>
        </w:trPr>
        <w:tc>
          <w:tcPr>
            <w:tcW w:w="2790" w:type="dxa"/>
            <w:tcBorders>
              <w:top w:val="single" w:sz="4" w:space="0" w:color="auto"/>
              <w:left w:val="single" w:sz="4" w:space="0" w:color="auto"/>
              <w:right w:val="single" w:sz="4" w:space="0" w:color="auto"/>
            </w:tcBorders>
          </w:tcPr>
          <w:p w:rsidR="00D765AB" w:rsidRPr="006C62DB" w:rsidRDefault="00D765AB" w:rsidP="00FC3C30">
            <w:pPr>
              <w:spacing w:after="0"/>
              <w:ind w:left="810"/>
              <w:contextualSpacing/>
              <w:rPr>
                <w:szCs w:val="24"/>
              </w:rPr>
            </w:pPr>
            <w:r w:rsidRPr="006C62DB">
              <w:rPr>
                <w:szCs w:val="24"/>
              </w:rPr>
              <w:t xml:space="preserve"> </w:t>
            </w:r>
          </w:p>
          <w:p w:rsidR="00D765AB" w:rsidRPr="006C62DB" w:rsidRDefault="00D765AB" w:rsidP="00FC3C30">
            <w:pPr>
              <w:numPr>
                <w:ilvl w:val="0"/>
                <w:numId w:val="16"/>
              </w:numPr>
              <w:spacing w:after="0" w:line="252" w:lineRule="auto"/>
              <w:ind w:left="810"/>
              <w:contextualSpacing/>
              <w:rPr>
                <w:szCs w:val="24"/>
              </w:rPr>
            </w:pPr>
            <w:r w:rsidRPr="006C62DB">
              <w:rPr>
                <w:szCs w:val="24"/>
              </w:rPr>
              <w:t>Operate sewing machine</w:t>
            </w:r>
          </w:p>
        </w:tc>
        <w:tc>
          <w:tcPr>
            <w:tcW w:w="6930" w:type="dxa"/>
            <w:tcBorders>
              <w:top w:val="single" w:sz="4" w:space="0" w:color="auto"/>
              <w:left w:val="single" w:sz="4" w:space="0" w:color="auto"/>
              <w:right w:val="single" w:sz="4" w:space="0" w:color="auto"/>
            </w:tcBorders>
          </w:tcPr>
          <w:p w:rsidR="00D765AB" w:rsidRPr="006C62DB" w:rsidRDefault="00D765AB" w:rsidP="00FC3C30">
            <w:pPr>
              <w:numPr>
                <w:ilvl w:val="0"/>
                <w:numId w:val="17"/>
              </w:numPr>
              <w:spacing w:after="0" w:line="252" w:lineRule="auto"/>
              <w:contextualSpacing/>
              <w:rPr>
                <w:szCs w:val="24"/>
              </w:rPr>
            </w:pPr>
            <w:r w:rsidRPr="006C62DB">
              <w:rPr>
                <w:b/>
                <w:i/>
                <w:szCs w:val="24"/>
              </w:rPr>
              <w:t xml:space="preserve"> PPEs</w:t>
            </w:r>
            <w:r w:rsidRPr="006C62DB">
              <w:rPr>
                <w:szCs w:val="24"/>
              </w:rPr>
              <w:t xml:space="preserve"> are identified and used as per </w:t>
            </w:r>
            <w:r w:rsidRPr="006C62DB">
              <w:rPr>
                <w:b/>
                <w:bCs/>
                <w:i/>
                <w:iCs/>
                <w:szCs w:val="24"/>
              </w:rPr>
              <w:t>legal requirements</w:t>
            </w:r>
            <w:r w:rsidRPr="006C62DB">
              <w:rPr>
                <w:szCs w:val="24"/>
              </w:rPr>
              <w:t>.</w:t>
            </w:r>
          </w:p>
          <w:p w:rsidR="00D765AB" w:rsidRPr="006C62DB" w:rsidRDefault="00D765AB" w:rsidP="00FC3C30">
            <w:pPr>
              <w:numPr>
                <w:ilvl w:val="0"/>
                <w:numId w:val="17"/>
              </w:numPr>
              <w:spacing w:after="0" w:line="252" w:lineRule="auto"/>
              <w:contextualSpacing/>
              <w:rPr>
                <w:szCs w:val="24"/>
              </w:rPr>
            </w:pPr>
            <w:r w:rsidRPr="006C62DB">
              <w:rPr>
                <w:bCs/>
                <w:iCs/>
                <w:szCs w:val="24"/>
              </w:rPr>
              <w:t>Sewing machines manual threading</w:t>
            </w:r>
            <w:r w:rsidRPr="006C62DB">
              <w:rPr>
                <w:b/>
                <w:bCs/>
                <w:i/>
                <w:iCs/>
                <w:szCs w:val="24"/>
              </w:rPr>
              <w:t xml:space="preserve"> </w:t>
            </w:r>
            <w:r w:rsidRPr="006C62DB">
              <w:rPr>
                <w:bCs/>
                <w:iCs/>
                <w:szCs w:val="24"/>
              </w:rPr>
              <w:t>is carried as per the manufactures</w:t>
            </w:r>
          </w:p>
          <w:p w:rsidR="00D765AB" w:rsidRPr="006C62DB" w:rsidRDefault="00D765AB" w:rsidP="00FC3C30">
            <w:pPr>
              <w:numPr>
                <w:ilvl w:val="0"/>
                <w:numId w:val="17"/>
              </w:numPr>
              <w:spacing w:after="0" w:line="252" w:lineRule="auto"/>
              <w:contextualSpacing/>
              <w:rPr>
                <w:szCs w:val="24"/>
              </w:rPr>
            </w:pPr>
            <w:r w:rsidRPr="006C62DB">
              <w:rPr>
                <w:szCs w:val="24"/>
              </w:rPr>
              <w:t xml:space="preserve"> Sewing machine stitches are tested as per the manufactures manual</w:t>
            </w:r>
          </w:p>
          <w:p w:rsidR="00D765AB" w:rsidRPr="006C62DB" w:rsidRDefault="00D765AB" w:rsidP="00FC3C30">
            <w:pPr>
              <w:pStyle w:val="ListParagraph"/>
              <w:widowControl w:val="0"/>
              <w:numPr>
                <w:ilvl w:val="0"/>
                <w:numId w:val="17"/>
              </w:numPr>
              <w:adjustRightInd w:val="0"/>
              <w:spacing w:after="0" w:line="240" w:lineRule="auto"/>
              <w:textAlignment w:val="baseline"/>
              <w:rPr>
                <w:szCs w:val="24"/>
              </w:rPr>
            </w:pPr>
            <w:r w:rsidRPr="006C62DB">
              <w:rPr>
                <w:szCs w:val="24"/>
              </w:rPr>
              <w:t xml:space="preserve">Sewing machine </w:t>
            </w:r>
            <w:r w:rsidRPr="006C62DB">
              <w:rPr>
                <w:szCs w:val="24"/>
                <w:lang w:val="en-US"/>
              </w:rPr>
              <w:t>stitches are adjusted as per the work requirements</w:t>
            </w:r>
          </w:p>
        </w:tc>
      </w:tr>
      <w:tr w:rsidR="00D765AB" w:rsidRPr="006C62DB" w:rsidTr="00FC3C30">
        <w:tc>
          <w:tcPr>
            <w:tcW w:w="2790" w:type="dxa"/>
            <w:tcBorders>
              <w:top w:val="single" w:sz="4" w:space="0" w:color="auto"/>
              <w:left w:val="single" w:sz="4" w:space="0" w:color="auto"/>
              <w:bottom w:val="single" w:sz="4" w:space="0" w:color="auto"/>
              <w:right w:val="single" w:sz="4" w:space="0" w:color="auto"/>
            </w:tcBorders>
          </w:tcPr>
          <w:p w:rsidR="00D765AB" w:rsidRPr="006C62DB" w:rsidRDefault="00D765AB" w:rsidP="00FC3C30">
            <w:pPr>
              <w:numPr>
                <w:ilvl w:val="0"/>
                <w:numId w:val="16"/>
              </w:numPr>
              <w:spacing w:after="0" w:line="252" w:lineRule="auto"/>
              <w:ind w:left="810"/>
              <w:contextualSpacing/>
              <w:rPr>
                <w:szCs w:val="24"/>
              </w:rPr>
            </w:pPr>
            <w:r w:rsidRPr="006C62DB">
              <w:rPr>
                <w:szCs w:val="24"/>
              </w:rPr>
              <w:t>Troubleshoot sewing machine</w:t>
            </w:r>
          </w:p>
        </w:tc>
        <w:tc>
          <w:tcPr>
            <w:tcW w:w="6930" w:type="dxa"/>
            <w:tcBorders>
              <w:top w:val="single" w:sz="4" w:space="0" w:color="auto"/>
              <w:left w:val="single" w:sz="4" w:space="0" w:color="auto"/>
              <w:bottom w:val="single" w:sz="4" w:space="0" w:color="auto"/>
              <w:right w:val="single" w:sz="4" w:space="0" w:color="auto"/>
            </w:tcBorders>
          </w:tcPr>
          <w:p w:rsidR="00D765AB" w:rsidRPr="006C62DB" w:rsidRDefault="00D765AB" w:rsidP="00FC3C30">
            <w:pPr>
              <w:pStyle w:val="ListParagraph"/>
              <w:widowControl w:val="0"/>
              <w:numPr>
                <w:ilvl w:val="0"/>
                <w:numId w:val="18"/>
              </w:numPr>
              <w:adjustRightInd w:val="0"/>
              <w:spacing w:after="0" w:line="240" w:lineRule="auto"/>
              <w:textAlignment w:val="baseline"/>
              <w:rPr>
                <w:b/>
                <w:bCs/>
                <w:i/>
                <w:iCs/>
                <w:szCs w:val="24"/>
              </w:rPr>
            </w:pPr>
            <w:r w:rsidRPr="006C62DB">
              <w:rPr>
                <w:szCs w:val="24"/>
              </w:rPr>
              <w:t xml:space="preserve">Sewing machine faults are identified based on </w:t>
            </w:r>
            <w:r w:rsidRPr="006C62DB">
              <w:rPr>
                <w:b/>
                <w:i/>
                <w:szCs w:val="24"/>
              </w:rPr>
              <w:t>sewing</w:t>
            </w:r>
            <w:r w:rsidRPr="006C62DB">
              <w:rPr>
                <w:szCs w:val="24"/>
              </w:rPr>
              <w:t xml:space="preserve"> </w:t>
            </w:r>
            <w:r w:rsidRPr="006C62DB">
              <w:rPr>
                <w:b/>
                <w:bCs/>
                <w:i/>
                <w:iCs/>
                <w:szCs w:val="24"/>
              </w:rPr>
              <w:t>machine operations.</w:t>
            </w:r>
          </w:p>
          <w:p w:rsidR="00D765AB" w:rsidRPr="006C62DB" w:rsidRDefault="00D765AB" w:rsidP="00FC3C30">
            <w:pPr>
              <w:pStyle w:val="ListParagraph"/>
              <w:widowControl w:val="0"/>
              <w:numPr>
                <w:ilvl w:val="0"/>
                <w:numId w:val="18"/>
              </w:numPr>
              <w:adjustRightInd w:val="0"/>
              <w:spacing w:after="0" w:line="240" w:lineRule="auto"/>
              <w:textAlignment w:val="baseline"/>
              <w:rPr>
                <w:szCs w:val="24"/>
              </w:rPr>
            </w:pPr>
            <w:r w:rsidRPr="006C62DB">
              <w:rPr>
                <w:szCs w:val="24"/>
              </w:rPr>
              <w:t xml:space="preserve">Remedies are applied based on manufacturer’s manual. </w:t>
            </w:r>
          </w:p>
          <w:p w:rsidR="00D765AB" w:rsidRPr="006C62DB" w:rsidRDefault="00D765AB" w:rsidP="00FC3C30">
            <w:pPr>
              <w:pStyle w:val="ListParagraph"/>
              <w:widowControl w:val="0"/>
              <w:numPr>
                <w:ilvl w:val="0"/>
                <w:numId w:val="18"/>
              </w:numPr>
              <w:adjustRightInd w:val="0"/>
              <w:spacing w:after="0" w:line="240" w:lineRule="auto"/>
              <w:textAlignment w:val="baseline"/>
              <w:rPr>
                <w:szCs w:val="24"/>
              </w:rPr>
            </w:pPr>
            <w:r w:rsidRPr="006C62DB">
              <w:rPr>
                <w:szCs w:val="24"/>
              </w:rPr>
              <w:t>Sewing machine is tested as per manufacturer’s manual.</w:t>
            </w:r>
          </w:p>
        </w:tc>
      </w:tr>
      <w:tr w:rsidR="00D765AB" w:rsidRPr="006C62DB" w:rsidTr="00FC3C30">
        <w:tc>
          <w:tcPr>
            <w:tcW w:w="2790" w:type="dxa"/>
            <w:tcBorders>
              <w:top w:val="single" w:sz="4" w:space="0" w:color="auto"/>
              <w:left w:val="single" w:sz="4" w:space="0" w:color="auto"/>
              <w:bottom w:val="single" w:sz="4" w:space="0" w:color="auto"/>
              <w:right w:val="single" w:sz="4" w:space="0" w:color="auto"/>
            </w:tcBorders>
          </w:tcPr>
          <w:p w:rsidR="00D765AB" w:rsidRPr="006C62DB" w:rsidRDefault="00D765AB" w:rsidP="00FC3C30">
            <w:pPr>
              <w:numPr>
                <w:ilvl w:val="0"/>
                <w:numId w:val="16"/>
              </w:numPr>
              <w:spacing w:after="0" w:line="252" w:lineRule="auto"/>
              <w:ind w:left="810"/>
              <w:contextualSpacing/>
              <w:rPr>
                <w:szCs w:val="24"/>
              </w:rPr>
            </w:pPr>
            <w:r w:rsidRPr="006C62DB">
              <w:rPr>
                <w:szCs w:val="24"/>
              </w:rPr>
              <w:t>Service and maintain sewing machine</w:t>
            </w:r>
          </w:p>
        </w:tc>
        <w:tc>
          <w:tcPr>
            <w:tcW w:w="6930" w:type="dxa"/>
            <w:tcBorders>
              <w:top w:val="single" w:sz="4" w:space="0" w:color="auto"/>
              <w:left w:val="single" w:sz="4" w:space="0" w:color="auto"/>
              <w:bottom w:val="single" w:sz="4" w:space="0" w:color="auto"/>
              <w:right w:val="single" w:sz="4" w:space="0" w:color="auto"/>
            </w:tcBorders>
          </w:tcPr>
          <w:p w:rsidR="00D765AB" w:rsidRPr="006C62DB" w:rsidRDefault="00D765AB" w:rsidP="00FC3C30">
            <w:pPr>
              <w:pStyle w:val="ListParagraph"/>
              <w:widowControl w:val="0"/>
              <w:numPr>
                <w:ilvl w:val="0"/>
                <w:numId w:val="19"/>
              </w:numPr>
              <w:adjustRightInd w:val="0"/>
              <w:spacing w:after="0" w:line="252" w:lineRule="auto"/>
              <w:textAlignment w:val="baseline"/>
              <w:rPr>
                <w:szCs w:val="24"/>
              </w:rPr>
            </w:pPr>
            <w:r w:rsidRPr="006C62DB">
              <w:rPr>
                <w:b/>
                <w:i/>
                <w:szCs w:val="24"/>
              </w:rPr>
              <w:t xml:space="preserve">Sewing machine maintenance tools and supplies </w:t>
            </w:r>
            <w:r w:rsidRPr="006C62DB">
              <w:rPr>
                <w:szCs w:val="24"/>
              </w:rPr>
              <w:t>are identified as per work requirement.</w:t>
            </w:r>
          </w:p>
          <w:p w:rsidR="00D765AB" w:rsidRPr="006C62DB" w:rsidRDefault="00D765AB" w:rsidP="00FC3C30">
            <w:pPr>
              <w:pStyle w:val="ListParagraph"/>
              <w:widowControl w:val="0"/>
              <w:numPr>
                <w:ilvl w:val="0"/>
                <w:numId w:val="19"/>
              </w:numPr>
              <w:spacing w:after="0"/>
              <w:rPr>
                <w:szCs w:val="24"/>
              </w:rPr>
            </w:pPr>
            <w:r w:rsidRPr="006C62DB">
              <w:rPr>
                <w:szCs w:val="24"/>
              </w:rPr>
              <w:t>Machine service and maintenance is carried out as per manufacturer’s manual.</w:t>
            </w:r>
          </w:p>
          <w:p w:rsidR="00D765AB" w:rsidRPr="006C62DB" w:rsidRDefault="00D765AB" w:rsidP="00FC3C30">
            <w:pPr>
              <w:pStyle w:val="ListParagraph"/>
              <w:widowControl w:val="0"/>
              <w:numPr>
                <w:ilvl w:val="0"/>
                <w:numId w:val="19"/>
              </w:numPr>
              <w:spacing w:after="0"/>
              <w:rPr>
                <w:szCs w:val="24"/>
              </w:rPr>
            </w:pPr>
            <w:r w:rsidRPr="006C62DB">
              <w:rPr>
                <w:szCs w:val="24"/>
              </w:rPr>
              <w:t xml:space="preserve"> Occupational safety and health standards are observed as per work place procedures.</w:t>
            </w:r>
          </w:p>
        </w:tc>
      </w:tr>
      <w:tr w:rsidR="00D765AB" w:rsidRPr="006C62DB" w:rsidTr="00FC3C30">
        <w:tc>
          <w:tcPr>
            <w:tcW w:w="2790" w:type="dxa"/>
            <w:tcBorders>
              <w:top w:val="single" w:sz="4" w:space="0" w:color="auto"/>
              <w:left w:val="single" w:sz="4" w:space="0" w:color="auto"/>
              <w:bottom w:val="single" w:sz="4" w:space="0" w:color="auto"/>
              <w:right w:val="single" w:sz="4" w:space="0" w:color="auto"/>
            </w:tcBorders>
          </w:tcPr>
          <w:p w:rsidR="00D765AB" w:rsidRPr="006C62DB" w:rsidRDefault="00D765AB" w:rsidP="00FC3C30">
            <w:pPr>
              <w:pStyle w:val="ListParagraph"/>
              <w:numPr>
                <w:ilvl w:val="0"/>
                <w:numId w:val="16"/>
              </w:numPr>
              <w:spacing w:after="0"/>
              <w:ind w:left="810"/>
              <w:rPr>
                <w:szCs w:val="24"/>
                <w:lang w:val="en-US"/>
              </w:rPr>
            </w:pPr>
            <w:r w:rsidRPr="006C62DB">
              <w:rPr>
                <w:rFonts w:eastAsia="Tahoma"/>
                <w:color w:val="000000"/>
                <w:kern w:val="28"/>
                <w:szCs w:val="24"/>
                <w:lang w:val="en-US" w:eastAsia="en-GB"/>
              </w:rPr>
              <w:t xml:space="preserve">Promote workshop  ethical  practices </w:t>
            </w:r>
          </w:p>
        </w:tc>
        <w:tc>
          <w:tcPr>
            <w:tcW w:w="6930" w:type="dxa"/>
            <w:tcBorders>
              <w:top w:val="single" w:sz="4" w:space="0" w:color="auto"/>
              <w:left w:val="single" w:sz="4" w:space="0" w:color="auto"/>
              <w:bottom w:val="single" w:sz="4" w:space="0" w:color="auto"/>
              <w:right w:val="single" w:sz="4" w:space="0" w:color="auto"/>
            </w:tcBorders>
          </w:tcPr>
          <w:p w:rsidR="00D765AB" w:rsidRPr="006C62DB" w:rsidRDefault="00D765AB" w:rsidP="00FC3C30">
            <w:pPr>
              <w:numPr>
                <w:ilvl w:val="0"/>
                <w:numId w:val="20"/>
              </w:numPr>
              <w:spacing w:after="0" w:line="276" w:lineRule="auto"/>
              <w:rPr>
                <w:rFonts w:eastAsia="Tahoma"/>
                <w:szCs w:val="24"/>
                <w:lang w:eastAsia="en-GB"/>
              </w:rPr>
            </w:pPr>
            <w:r w:rsidRPr="006C62DB">
              <w:rPr>
                <w:rFonts w:eastAsia="Tahoma"/>
                <w:szCs w:val="24"/>
                <w:lang w:eastAsia="en-GB"/>
              </w:rPr>
              <w:t xml:space="preserve">Organizational rules and guidelines are observed as per the workplace requirements. </w:t>
            </w:r>
          </w:p>
          <w:p w:rsidR="00D765AB" w:rsidRPr="006C62DB" w:rsidRDefault="00D765AB" w:rsidP="00FC3C30">
            <w:pPr>
              <w:numPr>
                <w:ilvl w:val="0"/>
                <w:numId w:val="20"/>
              </w:numPr>
              <w:spacing w:after="0" w:line="276" w:lineRule="auto"/>
              <w:rPr>
                <w:rFonts w:eastAsia="Tahoma"/>
                <w:szCs w:val="24"/>
                <w:lang w:eastAsia="en-GB"/>
              </w:rPr>
            </w:pPr>
            <w:r w:rsidRPr="006C62DB">
              <w:rPr>
                <w:rFonts w:eastAsia="Tahoma"/>
                <w:szCs w:val="24"/>
                <w:lang w:eastAsia="en-GB"/>
              </w:rPr>
              <w:t>Self-worth and professionalism is exercised in line with personal goals and organizational policies.</w:t>
            </w:r>
          </w:p>
          <w:p w:rsidR="00D765AB" w:rsidRPr="006C62DB" w:rsidRDefault="00D765AB" w:rsidP="00FC3C30">
            <w:pPr>
              <w:numPr>
                <w:ilvl w:val="0"/>
                <w:numId w:val="20"/>
              </w:numPr>
              <w:spacing w:after="0" w:line="276" w:lineRule="auto"/>
              <w:rPr>
                <w:rFonts w:eastAsia="Tahoma"/>
                <w:szCs w:val="24"/>
                <w:lang w:eastAsia="en-GB"/>
              </w:rPr>
            </w:pPr>
            <w:r w:rsidRPr="006C62DB">
              <w:rPr>
                <w:rFonts w:eastAsia="Tahoma"/>
                <w:szCs w:val="24"/>
                <w:lang w:eastAsia="en-GB"/>
              </w:rPr>
              <w:t>Workshop code of conduct is observed as per the workplace requirements</w:t>
            </w:r>
          </w:p>
          <w:p w:rsidR="00D765AB" w:rsidRPr="006C62DB" w:rsidRDefault="00D765AB" w:rsidP="00FC3C30">
            <w:pPr>
              <w:numPr>
                <w:ilvl w:val="0"/>
                <w:numId w:val="20"/>
              </w:numPr>
              <w:spacing w:after="0" w:line="276" w:lineRule="auto"/>
              <w:rPr>
                <w:rFonts w:eastAsia="Tahoma"/>
                <w:szCs w:val="24"/>
                <w:lang w:eastAsia="en-GB"/>
              </w:rPr>
            </w:pPr>
            <w:r w:rsidRPr="006C62DB">
              <w:rPr>
                <w:rFonts w:eastAsia="Tahoma"/>
                <w:szCs w:val="24"/>
                <w:lang w:eastAsia="en-GB"/>
              </w:rPr>
              <w:t>Teamwork is applied as per work place requirements.</w:t>
            </w:r>
          </w:p>
          <w:p w:rsidR="00D765AB" w:rsidRPr="006C62DB" w:rsidRDefault="00D765AB" w:rsidP="00FC3C30">
            <w:pPr>
              <w:numPr>
                <w:ilvl w:val="0"/>
                <w:numId w:val="20"/>
              </w:numPr>
              <w:spacing w:after="0" w:line="276" w:lineRule="auto"/>
              <w:rPr>
                <w:rFonts w:eastAsia="Tahoma"/>
                <w:szCs w:val="24"/>
                <w:lang w:eastAsia="en-GB"/>
              </w:rPr>
            </w:pPr>
            <w:r w:rsidRPr="006C62DB">
              <w:rPr>
                <w:rFonts w:eastAsia="Tahoma"/>
                <w:szCs w:val="24"/>
                <w:lang w:eastAsia="en-GB"/>
              </w:rPr>
              <w:t>Creative, innovative and practical solutions are developed based on the problem.</w:t>
            </w:r>
          </w:p>
          <w:p w:rsidR="00D765AB" w:rsidRPr="006C62DB" w:rsidRDefault="00D765AB" w:rsidP="00FC3C30">
            <w:pPr>
              <w:numPr>
                <w:ilvl w:val="0"/>
                <w:numId w:val="20"/>
              </w:numPr>
              <w:spacing w:after="0" w:line="276" w:lineRule="auto"/>
              <w:rPr>
                <w:rFonts w:eastAsia="Tahoma"/>
                <w:szCs w:val="24"/>
                <w:lang w:eastAsia="en-GB"/>
              </w:rPr>
            </w:pPr>
            <w:r w:rsidRPr="006C62DB">
              <w:rPr>
                <w:rFonts w:eastAsia="Tahoma"/>
                <w:b/>
                <w:i/>
                <w:szCs w:val="24"/>
                <w:lang w:eastAsia="en-GB"/>
              </w:rPr>
              <w:t>Customer</w:t>
            </w:r>
            <w:r w:rsidRPr="006C62DB">
              <w:rPr>
                <w:rFonts w:eastAsia="Tahoma"/>
                <w:szCs w:val="24"/>
                <w:lang w:eastAsia="en-GB"/>
              </w:rPr>
              <w:t xml:space="preserve"> </w:t>
            </w:r>
            <w:r w:rsidRPr="006C62DB">
              <w:rPr>
                <w:rFonts w:eastAsia="Tahoma"/>
                <w:b/>
                <w:i/>
                <w:szCs w:val="24"/>
                <w:lang w:eastAsia="en-GB"/>
              </w:rPr>
              <w:t>concerns and complaints</w:t>
            </w:r>
            <w:r w:rsidRPr="006C62DB">
              <w:rPr>
                <w:rFonts w:eastAsia="Tahoma"/>
                <w:szCs w:val="24"/>
                <w:lang w:eastAsia="en-GB"/>
              </w:rPr>
              <w:t xml:space="preserve"> are received and resolved in line with the set organizational culture.</w:t>
            </w:r>
          </w:p>
        </w:tc>
      </w:tr>
    </w:tbl>
    <w:p w:rsidR="00D765AB" w:rsidRPr="006C62DB" w:rsidRDefault="00D765AB" w:rsidP="00D765AB">
      <w:pPr>
        <w:spacing w:after="0"/>
        <w:rPr>
          <w:b/>
          <w:szCs w:val="24"/>
        </w:rPr>
      </w:pPr>
    </w:p>
    <w:p w:rsidR="00D765AB" w:rsidRPr="00257B6C" w:rsidRDefault="00D765AB" w:rsidP="00D765AB">
      <w:pPr>
        <w:rPr>
          <w:b/>
          <w:szCs w:val="24"/>
        </w:rPr>
      </w:pPr>
    </w:p>
    <w:p w:rsidR="00D765AB" w:rsidRPr="006C62DB" w:rsidRDefault="00D765AB" w:rsidP="00D765AB">
      <w:pPr>
        <w:spacing w:after="0"/>
        <w:rPr>
          <w:b/>
          <w:szCs w:val="24"/>
        </w:rPr>
      </w:pPr>
      <w:r w:rsidRPr="006C62DB">
        <w:rPr>
          <w:b/>
          <w:szCs w:val="24"/>
        </w:rPr>
        <w:t>RANGE</w:t>
      </w:r>
    </w:p>
    <w:p w:rsidR="00D765AB" w:rsidRPr="006C62DB" w:rsidRDefault="00D765AB" w:rsidP="00D765AB">
      <w:pPr>
        <w:spacing w:after="0"/>
        <w:rPr>
          <w:szCs w:val="24"/>
        </w:rPr>
      </w:pPr>
      <w:r w:rsidRPr="006C62DB">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27"/>
        <w:gridCol w:w="6015"/>
      </w:tblGrid>
      <w:tr w:rsidR="00D765AB" w:rsidRPr="006C62DB" w:rsidTr="00FC3C30">
        <w:tc>
          <w:tcPr>
            <w:tcW w:w="3256" w:type="dxa"/>
          </w:tcPr>
          <w:p w:rsidR="00D765AB" w:rsidRPr="006C62DB" w:rsidRDefault="00D765AB" w:rsidP="00FC3C30">
            <w:pPr>
              <w:spacing w:after="0"/>
              <w:rPr>
                <w:b/>
                <w:bCs/>
                <w:szCs w:val="24"/>
              </w:rPr>
            </w:pPr>
            <w:r w:rsidRPr="006C62DB">
              <w:rPr>
                <w:b/>
                <w:bCs/>
                <w:szCs w:val="24"/>
              </w:rPr>
              <w:t xml:space="preserve">Variable </w:t>
            </w:r>
          </w:p>
        </w:tc>
        <w:tc>
          <w:tcPr>
            <w:tcW w:w="6094" w:type="dxa"/>
          </w:tcPr>
          <w:p w:rsidR="00D765AB" w:rsidRPr="006C62DB" w:rsidRDefault="00D765AB" w:rsidP="00FC3C30">
            <w:pPr>
              <w:spacing w:after="0"/>
              <w:rPr>
                <w:b/>
                <w:bCs/>
                <w:szCs w:val="24"/>
              </w:rPr>
            </w:pPr>
            <w:r w:rsidRPr="006C62DB">
              <w:rPr>
                <w:b/>
                <w:bCs/>
                <w:szCs w:val="24"/>
              </w:rPr>
              <w:t>Range</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imes New Roman"/>
                <w:szCs w:val="24"/>
                <w:lang w:val="en-US"/>
              </w:rPr>
            </w:pPr>
            <w:r w:rsidRPr="006C62DB">
              <w:rPr>
                <w:rFonts w:eastAsia="Times New Roman"/>
                <w:i/>
                <w:szCs w:val="24"/>
                <w:lang w:val="en-US"/>
              </w:rPr>
              <w:t>PPEs</w:t>
            </w:r>
            <w:r w:rsidRPr="006C62DB">
              <w:rPr>
                <w:rFonts w:eastAsia="Times New Roman"/>
                <w:szCs w:val="24"/>
                <w:lang w:val="en-US"/>
              </w:rPr>
              <w:t xml:space="preserve"> may include but not limited to:</w:t>
            </w:r>
          </w:p>
        </w:tc>
        <w:tc>
          <w:tcPr>
            <w:tcW w:w="6094" w:type="dxa"/>
          </w:tcPr>
          <w:p w:rsidR="00D765AB" w:rsidRPr="006C62DB" w:rsidRDefault="00D765AB" w:rsidP="00FC3C30">
            <w:pPr>
              <w:pStyle w:val="ListParagraph"/>
              <w:numPr>
                <w:ilvl w:val="0"/>
                <w:numId w:val="22"/>
              </w:numPr>
              <w:spacing w:after="0" w:line="259" w:lineRule="auto"/>
              <w:ind w:left="720"/>
              <w:rPr>
                <w:szCs w:val="24"/>
                <w:lang w:val="en-US"/>
              </w:rPr>
            </w:pPr>
            <w:r w:rsidRPr="006C62DB">
              <w:rPr>
                <w:szCs w:val="24"/>
                <w:lang w:val="en-US"/>
              </w:rPr>
              <w:t>Dust coat</w:t>
            </w:r>
          </w:p>
          <w:p w:rsidR="00D765AB" w:rsidRPr="006C62DB" w:rsidRDefault="00D765AB" w:rsidP="00FC3C30">
            <w:pPr>
              <w:numPr>
                <w:ilvl w:val="0"/>
                <w:numId w:val="22"/>
              </w:numPr>
              <w:spacing w:after="0" w:line="259" w:lineRule="auto"/>
              <w:ind w:left="720"/>
              <w:contextualSpacing/>
              <w:rPr>
                <w:szCs w:val="24"/>
              </w:rPr>
            </w:pPr>
            <w:r w:rsidRPr="006C62DB">
              <w:rPr>
                <w:szCs w:val="24"/>
              </w:rPr>
              <w:t>Face mask</w:t>
            </w:r>
          </w:p>
          <w:p w:rsidR="00D765AB" w:rsidRPr="006C62DB" w:rsidRDefault="00D765AB" w:rsidP="00FC3C30">
            <w:pPr>
              <w:numPr>
                <w:ilvl w:val="0"/>
                <w:numId w:val="22"/>
              </w:numPr>
              <w:spacing w:after="0" w:line="259" w:lineRule="auto"/>
              <w:ind w:left="720"/>
              <w:contextualSpacing/>
              <w:rPr>
                <w:szCs w:val="24"/>
              </w:rPr>
            </w:pPr>
            <w:r w:rsidRPr="006C62DB">
              <w:rPr>
                <w:szCs w:val="24"/>
              </w:rPr>
              <w:t>Thimble</w:t>
            </w:r>
          </w:p>
          <w:p w:rsidR="00D765AB" w:rsidRPr="006C62DB" w:rsidRDefault="00D765AB" w:rsidP="00FC3C30">
            <w:pPr>
              <w:numPr>
                <w:ilvl w:val="0"/>
                <w:numId w:val="22"/>
              </w:numPr>
              <w:spacing w:after="0" w:line="259" w:lineRule="auto"/>
              <w:ind w:left="720"/>
              <w:contextualSpacing/>
              <w:rPr>
                <w:szCs w:val="24"/>
              </w:rPr>
            </w:pPr>
            <w:r w:rsidRPr="006C62DB">
              <w:rPr>
                <w:szCs w:val="24"/>
              </w:rPr>
              <w:t>Gloves</w:t>
            </w:r>
          </w:p>
          <w:p w:rsidR="00D765AB" w:rsidRPr="006C62DB" w:rsidRDefault="00D765AB" w:rsidP="00FC3C30">
            <w:pPr>
              <w:numPr>
                <w:ilvl w:val="0"/>
                <w:numId w:val="22"/>
              </w:numPr>
              <w:spacing w:after="0" w:line="240" w:lineRule="auto"/>
              <w:ind w:left="720"/>
              <w:contextualSpacing/>
              <w:rPr>
                <w:szCs w:val="24"/>
              </w:rPr>
            </w:pPr>
            <w:r w:rsidRPr="006C62DB">
              <w:rPr>
                <w:szCs w:val="24"/>
              </w:rPr>
              <w:t>Low heeled closed shoes</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imes New Roman"/>
                <w:i/>
                <w:szCs w:val="24"/>
                <w:lang w:val="en-US"/>
              </w:rPr>
            </w:pPr>
            <w:r w:rsidRPr="006C62DB">
              <w:rPr>
                <w:rFonts w:eastAsia="Times New Roman"/>
                <w:szCs w:val="24"/>
                <w:lang w:val="en-US"/>
              </w:rPr>
              <w:t>Legal requirements may include but not limited to:</w:t>
            </w:r>
          </w:p>
        </w:tc>
        <w:tc>
          <w:tcPr>
            <w:tcW w:w="6094" w:type="dxa"/>
          </w:tcPr>
          <w:p w:rsidR="00D765AB" w:rsidRPr="006C62DB" w:rsidRDefault="00D765AB" w:rsidP="00FC3C30">
            <w:pPr>
              <w:numPr>
                <w:ilvl w:val="0"/>
                <w:numId w:val="22"/>
              </w:numPr>
              <w:spacing w:after="0" w:line="259" w:lineRule="auto"/>
              <w:ind w:left="720"/>
              <w:contextualSpacing/>
              <w:rPr>
                <w:szCs w:val="24"/>
              </w:rPr>
            </w:pPr>
            <w:r w:rsidRPr="006C62DB">
              <w:rPr>
                <w:szCs w:val="24"/>
              </w:rPr>
              <w:t>Occupational safety and health Act</w:t>
            </w:r>
          </w:p>
          <w:p w:rsidR="00D765AB" w:rsidRPr="006C62DB" w:rsidRDefault="00D765AB" w:rsidP="00FC3C30">
            <w:pPr>
              <w:numPr>
                <w:ilvl w:val="0"/>
                <w:numId w:val="22"/>
              </w:numPr>
              <w:spacing w:after="0" w:line="259" w:lineRule="auto"/>
              <w:ind w:left="720"/>
              <w:contextualSpacing/>
              <w:rPr>
                <w:szCs w:val="24"/>
              </w:rPr>
            </w:pPr>
            <w:r w:rsidRPr="006C62DB">
              <w:rPr>
                <w:szCs w:val="24"/>
              </w:rPr>
              <w:t>EMCA 2015</w:t>
            </w:r>
          </w:p>
          <w:p w:rsidR="00D765AB" w:rsidRPr="006C62DB" w:rsidRDefault="00D765AB" w:rsidP="00FC3C30">
            <w:pPr>
              <w:numPr>
                <w:ilvl w:val="0"/>
                <w:numId w:val="22"/>
              </w:numPr>
              <w:spacing w:after="0" w:line="259" w:lineRule="auto"/>
              <w:ind w:left="720"/>
              <w:contextualSpacing/>
              <w:rPr>
                <w:szCs w:val="24"/>
              </w:rPr>
            </w:pPr>
            <w:r w:rsidRPr="006C62DB">
              <w:rPr>
                <w:szCs w:val="24"/>
              </w:rPr>
              <w:t>NEMA regulations</w:t>
            </w:r>
          </w:p>
          <w:p w:rsidR="00D765AB" w:rsidRPr="006C62DB" w:rsidRDefault="00D765AB" w:rsidP="00FC3C30">
            <w:pPr>
              <w:numPr>
                <w:ilvl w:val="0"/>
                <w:numId w:val="22"/>
              </w:numPr>
              <w:spacing w:after="0" w:line="259" w:lineRule="auto"/>
              <w:ind w:left="720"/>
              <w:contextualSpacing/>
              <w:rPr>
                <w:szCs w:val="24"/>
              </w:rPr>
            </w:pPr>
            <w:r w:rsidRPr="006C62DB">
              <w:rPr>
                <w:szCs w:val="24"/>
              </w:rPr>
              <w:t>County by-laws</w:t>
            </w:r>
          </w:p>
          <w:p w:rsidR="00D765AB" w:rsidRPr="006C62DB" w:rsidRDefault="00D765AB" w:rsidP="00FC3C30">
            <w:pPr>
              <w:numPr>
                <w:ilvl w:val="0"/>
                <w:numId w:val="22"/>
              </w:numPr>
              <w:spacing w:after="0" w:line="259" w:lineRule="auto"/>
              <w:ind w:left="720"/>
              <w:contextualSpacing/>
              <w:rPr>
                <w:szCs w:val="24"/>
              </w:rPr>
            </w:pPr>
            <w:r w:rsidRPr="006C62DB">
              <w:rPr>
                <w:szCs w:val="24"/>
              </w:rPr>
              <w:t>KRA act</w:t>
            </w:r>
          </w:p>
          <w:p w:rsidR="00D765AB" w:rsidRPr="006C62DB" w:rsidRDefault="00D765AB" w:rsidP="00FC3C30">
            <w:pPr>
              <w:numPr>
                <w:ilvl w:val="0"/>
                <w:numId w:val="22"/>
              </w:numPr>
              <w:spacing w:after="0" w:line="259" w:lineRule="auto"/>
              <w:ind w:left="720"/>
              <w:contextualSpacing/>
              <w:rPr>
                <w:szCs w:val="24"/>
              </w:rPr>
            </w:pPr>
            <w:r w:rsidRPr="006C62DB">
              <w:rPr>
                <w:szCs w:val="24"/>
              </w:rPr>
              <w:t>Labor laws</w:t>
            </w:r>
          </w:p>
          <w:p w:rsidR="00D765AB" w:rsidRPr="006C62DB" w:rsidRDefault="00D765AB" w:rsidP="00FC3C30">
            <w:pPr>
              <w:numPr>
                <w:ilvl w:val="0"/>
                <w:numId w:val="22"/>
              </w:numPr>
              <w:spacing w:after="0" w:line="259" w:lineRule="auto"/>
              <w:ind w:left="720"/>
              <w:contextualSpacing/>
              <w:rPr>
                <w:szCs w:val="24"/>
              </w:rPr>
            </w:pPr>
            <w:r w:rsidRPr="006C62DB">
              <w:rPr>
                <w:szCs w:val="24"/>
              </w:rPr>
              <w:t>Employment act</w:t>
            </w:r>
          </w:p>
          <w:p w:rsidR="00D765AB" w:rsidRPr="006C62DB" w:rsidRDefault="00D765AB" w:rsidP="00FC3C30">
            <w:pPr>
              <w:numPr>
                <w:ilvl w:val="0"/>
                <w:numId w:val="22"/>
              </w:numPr>
              <w:spacing w:after="0" w:line="259" w:lineRule="auto"/>
              <w:ind w:left="720"/>
              <w:contextualSpacing/>
              <w:rPr>
                <w:szCs w:val="24"/>
              </w:rPr>
            </w:pPr>
            <w:r w:rsidRPr="006C62DB">
              <w:rPr>
                <w:szCs w:val="24"/>
              </w:rPr>
              <w:t xml:space="preserve">WIBA  </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imes New Roman"/>
                <w:szCs w:val="24"/>
                <w:lang w:val="en-US"/>
              </w:rPr>
            </w:pPr>
            <w:r w:rsidRPr="006C62DB">
              <w:rPr>
                <w:rFonts w:eastAsia="Times New Roman"/>
                <w:szCs w:val="24"/>
                <w:lang w:val="en-US"/>
              </w:rPr>
              <w:t>Sewing machine operations may include but not limited to:</w:t>
            </w:r>
          </w:p>
        </w:tc>
        <w:tc>
          <w:tcPr>
            <w:tcW w:w="6094" w:type="dxa"/>
          </w:tcPr>
          <w:p w:rsidR="00D765AB" w:rsidRPr="006C62DB" w:rsidRDefault="00D765AB" w:rsidP="00FC3C30">
            <w:pPr>
              <w:numPr>
                <w:ilvl w:val="0"/>
                <w:numId w:val="22"/>
              </w:numPr>
              <w:spacing w:after="0" w:line="259" w:lineRule="auto"/>
              <w:ind w:left="720"/>
              <w:contextualSpacing/>
              <w:rPr>
                <w:szCs w:val="24"/>
              </w:rPr>
            </w:pPr>
            <w:r w:rsidRPr="006C62DB">
              <w:rPr>
                <w:szCs w:val="24"/>
              </w:rPr>
              <w:t xml:space="preserve">Oiling  </w:t>
            </w:r>
          </w:p>
          <w:p w:rsidR="00D765AB" w:rsidRPr="006C62DB" w:rsidRDefault="00D765AB" w:rsidP="00FC3C30">
            <w:pPr>
              <w:numPr>
                <w:ilvl w:val="0"/>
                <w:numId w:val="22"/>
              </w:numPr>
              <w:spacing w:after="0" w:line="259" w:lineRule="auto"/>
              <w:ind w:left="720"/>
              <w:contextualSpacing/>
              <w:rPr>
                <w:szCs w:val="24"/>
              </w:rPr>
            </w:pPr>
            <w:r w:rsidRPr="006C62DB">
              <w:rPr>
                <w:szCs w:val="24"/>
              </w:rPr>
              <w:t>Setting up the sewing machine</w:t>
            </w:r>
          </w:p>
          <w:p w:rsidR="00D765AB" w:rsidRPr="006C62DB" w:rsidRDefault="00D765AB" w:rsidP="00FC3C30">
            <w:pPr>
              <w:numPr>
                <w:ilvl w:val="0"/>
                <w:numId w:val="22"/>
              </w:numPr>
              <w:spacing w:after="0" w:line="259" w:lineRule="auto"/>
              <w:ind w:left="720"/>
              <w:contextualSpacing/>
              <w:rPr>
                <w:szCs w:val="24"/>
              </w:rPr>
            </w:pPr>
            <w:r w:rsidRPr="006C62DB">
              <w:rPr>
                <w:szCs w:val="24"/>
              </w:rPr>
              <w:t>Treadling</w:t>
            </w:r>
          </w:p>
          <w:p w:rsidR="00D765AB" w:rsidRPr="006C62DB" w:rsidRDefault="00D765AB" w:rsidP="00FC3C30">
            <w:pPr>
              <w:numPr>
                <w:ilvl w:val="0"/>
                <w:numId w:val="22"/>
              </w:numPr>
              <w:spacing w:after="0" w:line="259" w:lineRule="auto"/>
              <w:ind w:left="720"/>
              <w:contextualSpacing/>
              <w:rPr>
                <w:szCs w:val="24"/>
              </w:rPr>
            </w:pPr>
            <w:r w:rsidRPr="006C62DB">
              <w:rPr>
                <w:szCs w:val="24"/>
              </w:rPr>
              <w:t>Sewing machine control</w:t>
            </w:r>
          </w:p>
          <w:p w:rsidR="00D765AB" w:rsidRPr="006C62DB" w:rsidRDefault="00D765AB" w:rsidP="00FC3C30">
            <w:pPr>
              <w:numPr>
                <w:ilvl w:val="0"/>
                <w:numId w:val="22"/>
              </w:numPr>
              <w:spacing w:after="0" w:line="259" w:lineRule="auto"/>
              <w:ind w:left="720"/>
              <w:contextualSpacing/>
              <w:rPr>
                <w:szCs w:val="24"/>
              </w:rPr>
            </w:pPr>
            <w:r w:rsidRPr="006C62DB">
              <w:rPr>
                <w:szCs w:val="24"/>
              </w:rPr>
              <w:t xml:space="preserve">Stitching  </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szCs w:val="24"/>
              </w:rPr>
            </w:pPr>
            <w:r w:rsidRPr="006C62DB">
              <w:rPr>
                <w:rFonts w:eastAsia="Times New Roman"/>
                <w:szCs w:val="24"/>
                <w:lang w:val="en-US"/>
              </w:rPr>
              <w:t>Sewing machine maintenance tools, supplies and equipment may include but not limited to:</w:t>
            </w:r>
          </w:p>
        </w:tc>
        <w:tc>
          <w:tcPr>
            <w:tcW w:w="6094" w:type="dxa"/>
          </w:tcPr>
          <w:p w:rsidR="00D765AB" w:rsidRPr="006C62DB" w:rsidRDefault="00D765AB" w:rsidP="00FC3C30">
            <w:pPr>
              <w:spacing w:after="0" w:line="240" w:lineRule="auto"/>
              <w:ind w:left="720"/>
              <w:contextualSpacing/>
              <w:rPr>
                <w:szCs w:val="24"/>
              </w:rPr>
            </w:pPr>
            <w:r w:rsidRPr="006C62DB">
              <w:rPr>
                <w:b/>
                <w:i/>
                <w:szCs w:val="24"/>
              </w:rPr>
              <w:t>Sewing machine maintenance tools</w:t>
            </w:r>
            <w:r w:rsidRPr="006C62DB">
              <w:rPr>
                <w:szCs w:val="24"/>
              </w:rPr>
              <w:t xml:space="preserve"> </w:t>
            </w:r>
          </w:p>
          <w:p w:rsidR="00D765AB" w:rsidRPr="006C62DB" w:rsidRDefault="00D765AB" w:rsidP="00FC3C30">
            <w:pPr>
              <w:numPr>
                <w:ilvl w:val="0"/>
                <w:numId w:val="23"/>
              </w:numPr>
              <w:spacing w:after="0" w:line="240" w:lineRule="auto"/>
              <w:contextualSpacing/>
              <w:rPr>
                <w:szCs w:val="24"/>
              </w:rPr>
            </w:pPr>
            <w:r w:rsidRPr="006C62DB">
              <w:rPr>
                <w:szCs w:val="24"/>
              </w:rPr>
              <w:t>Assorted machine needles</w:t>
            </w:r>
          </w:p>
          <w:p w:rsidR="00D765AB" w:rsidRPr="006C62DB" w:rsidRDefault="00D765AB" w:rsidP="00FC3C30">
            <w:pPr>
              <w:numPr>
                <w:ilvl w:val="0"/>
                <w:numId w:val="23"/>
              </w:numPr>
              <w:spacing w:after="0" w:line="240" w:lineRule="auto"/>
              <w:contextualSpacing/>
              <w:rPr>
                <w:szCs w:val="24"/>
              </w:rPr>
            </w:pPr>
            <w:r w:rsidRPr="006C62DB">
              <w:rPr>
                <w:szCs w:val="24"/>
              </w:rPr>
              <w:t>Assorted screw drivers</w:t>
            </w:r>
          </w:p>
          <w:p w:rsidR="00D765AB" w:rsidRPr="006C62DB" w:rsidRDefault="00D765AB" w:rsidP="00FC3C30">
            <w:pPr>
              <w:numPr>
                <w:ilvl w:val="0"/>
                <w:numId w:val="23"/>
              </w:numPr>
              <w:spacing w:after="0" w:line="240" w:lineRule="auto"/>
              <w:contextualSpacing/>
              <w:rPr>
                <w:szCs w:val="24"/>
              </w:rPr>
            </w:pPr>
            <w:r w:rsidRPr="006C62DB">
              <w:rPr>
                <w:szCs w:val="24"/>
              </w:rPr>
              <w:t>Pliers</w:t>
            </w:r>
          </w:p>
          <w:p w:rsidR="00D765AB" w:rsidRPr="006C62DB" w:rsidRDefault="00D765AB" w:rsidP="00FC3C30">
            <w:pPr>
              <w:numPr>
                <w:ilvl w:val="0"/>
                <w:numId w:val="23"/>
              </w:numPr>
              <w:spacing w:after="0" w:line="240" w:lineRule="auto"/>
              <w:contextualSpacing/>
              <w:rPr>
                <w:szCs w:val="24"/>
              </w:rPr>
            </w:pPr>
            <w:r w:rsidRPr="006C62DB">
              <w:rPr>
                <w:szCs w:val="24"/>
              </w:rPr>
              <w:t xml:space="preserve">Tweezers </w:t>
            </w:r>
          </w:p>
          <w:p w:rsidR="00D765AB" w:rsidRPr="006C62DB" w:rsidRDefault="00D765AB" w:rsidP="00FC3C30">
            <w:pPr>
              <w:numPr>
                <w:ilvl w:val="0"/>
                <w:numId w:val="23"/>
              </w:numPr>
              <w:spacing w:after="0" w:line="240" w:lineRule="auto"/>
              <w:contextualSpacing/>
              <w:rPr>
                <w:szCs w:val="24"/>
              </w:rPr>
            </w:pPr>
            <w:r w:rsidRPr="006C62DB">
              <w:rPr>
                <w:szCs w:val="24"/>
              </w:rPr>
              <w:t>Allan keys</w:t>
            </w:r>
          </w:p>
          <w:p w:rsidR="00D765AB" w:rsidRPr="006C62DB" w:rsidRDefault="00D765AB" w:rsidP="00FC3C30">
            <w:pPr>
              <w:spacing w:after="0" w:line="240" w:lineRule="auto"/>
              <w:contextualSpacing/>
              <w:rPr>
                <w:b/>
                <w:i/>
                <w:szCs w:val="24"/>
              </w:rPr>
            </w:pPr>
            <w:r w:rsidRPr="006C62DB">
              <w:rPr>
                <w:b/>
                <w:i/>
                <w:szCs w:val="24"/>
              </w:rPr>
              <w:t>Sewing machine maintenance supplies</w:t>
            </w:r>
          </w:p>
          <w:p w:rsidR="00D765AB" w:rsidRPr="006C62DB" w:rsidRDefault="00D765AB" w:rsidP="00FC3C30">
            <w:pPr>
              <w:pStyle w:val="ListParagraph"/>
              <w:numPr>
                <w:ilvl w:val="0"/>
                <w:numId w:val="217"/>
              </w:numPr>
              <w:spacing w:after="0" w:line="240" w:lineRule="auto"/>
              <w:rPr>
                <w:szCs w:val="24"/>
              </w:rPr>
            </w:pPr>
            <w:r w:rsidRPr="006C62DB">
              <w:rPr>
                <w:szCs w:val="24"/>
              </w:rPr>
              <w:t>Lubricants</w:t>
            </w:r>
          </w:p>
          <w:p w:rsidR="00D765AB" w:rsidRPr="006C62DB" w:rsidRDefault="00D765AB" w:rsidP="00FC3C30">
            <w:pPr>
              <w:spacing w:after="0" w:line="240" w:lineRule="auto"/>
              <w:ind w:left="720"/>
              <w:contextualSpacing/>
              <w:rPr>
                <w:szCs w:val="24"/>
              </w:rPr>
            </w:pP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imes New Roman"/>
                <w:szCs w:val="24"/>
                <w:lang w:val="en-US"/>
              </w:rPr>
            </w:pPr>
            <w:r w:rsidRPr="006C62DB">
              <w:rPr>
                <w:rFonts w:eastAsia="Times New Roman"/>
                <w:szCs w:val="24"/>
                <w:lang w:val="en-US"/>
              </w:rPr>
              <w:t>Sewing machine parts may include but not limited to:</w:t>
            </w:r>
          </w:p>
        </w:tc>
        <w:tc>
          <w:tcPr>
            <w:tcW w:w="6094" w:type="dxa"/>
          </w:tcPr>
          <w:p w:rsidR="00D765AB" w:rsidRPr="006C62DB" w:rsidRDefault="00D765AB" w:rsidP="00FC3C30">
            <w:pPr>
              <w:numPr>
                <w:ilvl w:val="0"/>
                <w:numId w:val="23"/>
              </w:numPr>
              <w:spacing w:after="0" w:line="240" w:lineRule="auto"/>
              <w:contextualSpacing/>
              <w:rPr>
                <w:szCs w:val="24"/>
              </w:rPr>
            </w:pPr>
            <w:r w:rsidRPr="006C62DB">
              <w:rPr>
                <w:szCs w:val="24"/>
              </w:rPr>
              <w:t>Throat plate</w:t>
            </w:r>
          </w:p>
          <w:p w:rsidR="00D765AB" w:rsidRPr="006C62DB" w:rsidRDefault="00D765AB" w:rsidP="00FC3C30">
            <w:pPr>
              <w:numPr>
                <w:ilvl w:val="0"/>
                <w:numId w:val="23"/>
              </w:numPr>
              <w:spacing w:after="0" w:line="240" w:lineRule="auto"/>
              <w:contextualSpacing/>
              <w:rPr>
                <w:szCs w:val="24"/>
              </w:rPr>
            </w:pPr>
            <w:r w:rsidRPr="006C62DB">
              <w:rPr>
                <w:szCs w:val="24"/>
              </w:rPr>
              <w:t xml:space="preserve">Spool pin </w:t>
            </w:r>
          </w:p>
          <w:p w:rsidR="00D765AB" w:rsidRPr="006C62DB" w:rsidRDefault="00D765AB" w:rsidP="00FC3C30">
            <w:pPr>
              <w:numPr>
                <w:ilvl w:val="0"/>
                <w:numId w:val="23"/>
              </w:numPr>
              <w:spacing w:after="0" w:line="240" w:lineRule="auto"/>
              <w:contextualSpacing/>
              <w:rPr>
                <w:szCs w:val="24"/>
              </w:rPr>
            </w:pPr>
            <w:r w:rsidRPr="006C62DB">
              <w:rPr>
                <w:szCs w:val="24"/>
              </w:rPr>
              <w:t>Take up lever</w:t>
            </w:r>
          </w:p>
          <w:p w:rsidR="00D765AB" w:rsidRPr="006C62DB" w:rsidRDefault="00D765AB" w:rsidP="00FC3C30">
            <w:pPr>
              <w:numPr>
                <w:ilvl w:val="0"/>
                <w:numId w:val="23"/>
              </w:numPr>
              <w:spacing w:after="0" w:line="240" w:lineRule="auto"/>
              <w:contextualSpacing/>
              <w:rPr>
                <w:szCs w:val="24"/>
              </w:rPr>
            </w:pPr>
            <w:r w:rsidRPr="006C62DB">
              <w:rPr>
                <w:szCs w:val="24"/>
              </w:rPr>
              <w:t>Tension disc</w:t>
            </w:r>
          </w:p>
          <w:p w:rsidR="00D765AB" w:rsidRPr="006C62DB" w:rsidRDefault="00D765AB" w:rsidP="00FC3C30">
            <w:pPr>
              <w:numPr>
                <w:ilvl w:val="0"/>
                <w:numId w:val="23"/>
              </w:numPr>
              <w:spacing w:after="0" w:line="240" w:lineRule="auto"/>
              <w:contextualSpacing/>
              <w:rPr>
                <w:szCs w:val="24"/>
              </w:rPr>
            </w:pPr>
            <w:r w:rsidRPr="006C62DB">
              <w:rPr>
                <w:szCs w:val="24"/>
              </w:rPr>
              <w:t>Slide plate</w:t>
            </w:r>
          </w:p>
          <w:p w:rsidR="00D765AB" w:rsidRPr="006C62DB" w:rsidRDefault="00D765AB" w:rsidP="00FC3C30">
            <w:pPr>
              <w:numPr>
                <w:ilvl w:val="0"/>
                <w:numId w:val="23"/>
              </w:numPr>
              <w:spacing w:after="0" w:line="240" w:lineRule="auto"/>
              <w:contextualSpacing/>
              <w:rPr>
                <w:szCs w:val="24"/>
              </w:rPr>
            </w:pPr>
            <w:r w:rsidRPr="006C62DB">
              <w:rPr>
                <w:szCs w:val="24"/>
              </w:rPr>
              <w:t>Hand wheel</w:t>
            </w:r>
          </w:p>
          <w:p w:rsidR="00D765AB" w:rsidRPr="006C62DB" w:rsidRDefault="00D765AB" w:rsidP="00FC3C30">
            <w:pPr>
              <w:pStyle w:val="ListParagraph"/>
              <w:numPr>
                <w:ilvl w:val="0"/>
                <w:numId w:val="23"/>
              </w:numPr>
              <w:spacing w:after="0" w:line="240" w:lineRule="auto"/>
              <w:rPr>
                <w:szCs w:val="24"/>
                <w:lang w:val="en-US"/>
              </w:rPr>
            </w:pPr>
            <w:r w:rsidRPr="006C62DB">
              <w:rPr>
                <w:szCs w:val="24"/>
                <w:lang w:val="en-US"/>
              </w:rPr>
              <w:t>Feed dog</w:t>
            </w:r>
          </w:p>
          <w:p w:rsidR="00D765AB" w:rsidRPr="006C62DB" w:rsidRDefault="00D765AB" w:rsidP="00FC3C30">
            <w:pPr>
              <w:pStyle w:val="ListParagraph"/>
              <w:numPr>
                <w:ilvl w:val="0"/>
                <w:numId w:val="23"/>
              </w:numPr>
              <w:spacing w:after="0" w:line="240" w:lineRule="auto"/>
              <w:rPr>
                <w:szCs w:val="24"/>
                <w:lang w:val="en-US"/>
              </w:rPr>
            </w:pPr>
            <w:r w:rsidRPr="006C62DB">
              <w:rPr>
                <w:szCs w:val="24"/>
                <w:lang w:val="en-US"/>
              </w:rPr>
              <w:t>Needle clamp</w:t>
            </w:r>
          </w:p>
          <w:p w:rsidR="00D765AB" w:rsidRPr="006C62DB" w:rsidRDefault="00D765AB" w:rsidP="00FC3C30">
            <w:pPr>
              <w:numPr>
                <w:ilvl w:val="0"/>
                <w:numId w:val="23"/>
              </w:numPr>
              <w:spacing w:after="0" w:line="240" w:lineRule="auto"/>
              <w:contextualSpacing/>
              <w:rPr>
                <w:szCs w:val="24"/>
              </w:rPr>
            </w:pPr>
            <w:r w:rsidRPr="006C62DB">
              <w:rPr>
                <w:szCs w:val="24"/>
              </w:rPr>
              <w:t>Tension disc regulator</w:t>
            </w:r>
          </w:p>
          <w:p w:rsidR="00D765AB" w:rsidRPr="006C62DB" w:rsidRDefault="00D765AB" w:rsidP="00FC3C30">
            <w:pPr>
              <w:pStyle w:val="ListParagraph"/>
              <w:numPr>
                <w:ilvl w:val="0"/>
                <w:numId w:val="23"/>
              </w:numPr>
              <w:spacing w:after="0" w:line="240" w:lineRule="auto"/>
              <w:rPr>
                <w:szCs w:val="24"/>
                <w:lang w:val="en-US"/>
              </w:rPr>
            </w:pPr>
            <w:r w:rsidRPr="006C62DB">
              <w:rPr>
                <w:szCs w:val="24"/>
                <w:lang w:val="en-US"/>
              </w:rPr>
              <w:t>Stitch length regulator</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imes New Roman"/>
                <w:szCs w:val="24"/>
                <w:lang w:val="en-US"/>
              </w:rPr>
            </w:pPr>
            <w:r w:rsidRPr="006C62DB">
              <w:rPr>
                <w:rFonts w:eastAsia="Times New Roman"/>
                <w:szCs w:val="24"/>
                <w:lang w:val="en-US"/>
              </w:rPr>
              <w:t xml:space="preserve">Machine operation materials, products, and Supplies may </w:t>
            </w:r>
            <w:r w:rsidRPr="006C62DB">
              <w:rPr>
                <w:rFonts w:eastAsia="Times New Roman"/>
                <w:szCs w:val="24"/>
                <w:lang w:val="en-US"/>
              </w:rPr>
              <w:lastRenderedPageBreak/>
              <w:t>include but not limited to:</w:t>
            </w:r>
          </w:p>
        </w:tc>
        <w:tc>
          <w:tcPr>
            <w:tcW w:w="6094" w:type="dxa"/>
          </w:tcPr>
          <w:p w:rsidR="00D765AB" w:rsidRPr="006C62DB" w:rsidRDefault="00D765AB" w:rsidP="00FC3C30">
            <w:pPr>
              <w:numPr>
                <w:ilvl w:val="0"/>
                <w:numId w:val="23"/>
              </w:numPr>
              <w:spacing w:after="0" w:line="240" w:lineRule="auto"/>
              <w:contextualSpacing/>
              <w:rPr>
                <w:szCs w:val="24"/>
              </w:rPr>
            </w:pPr>
            <w:r w:rsidRPr="006C62DB">
              <w:rPr>
                <w:szCs w:val="24"/>
              </w:rPr>
              <w:lastRenderedPageBreak/>
              <w:t>Assorted fabrics</w:t>
            </w:r>
          </w:p>
          <w:p w:rsidR="00D765AB" w:rsidRPr="006C62DB" w:rsidRDefault="00D765AB" w:rsidP="00FC3C30">
            <w:pPr>
              <w:numPr>
                <w:ilvl w:val="0"/>
                <w:numId w:val="23"/>
              </w:numPr>
              <w:spacing w:after="0" w:line="240" w:lineRule="auto"/>
              <w:contextualSpacing/>
              <w:rPr>
                <w:szCs w:val="24"/>
              </w:rPr>
            </w:pPr>
            <w:r w:rsidRPr="006C62DB">
              <w:rPr>
                <w:szCs w:val="24"/>
              </w:rPr>
              <w:t>Assorted Sewing threads</w:t>
            </w:r>
          </w:p>
          <w:p w:rsidR="00D765AB" w:rsidRPr="006C62DB" w:rsidRDefault="00D765AB" w:rsidP="00FC3C30">
            <w:pPr>
              <w:numPr>
                <w:ilvl w:val="0"/>
                <w:numId w:val="23"/>
              </w:numPr>
              <w:spacing w:after="0" w:line="240" w:lineRule="auto"/>
              <w:contextualSpacing/>
              <w:rPr>
                <w:szCs w:val="24"/>
              </w:rPr>
            </w:pPr>
            <w:r w:rsidRPr="006C62DB">
              <w:rPr>
                <w:szCs w:val="24"/>
              </w:rPr>
              <w:t>Assorted Sewing needles</w:t>
            </w:r>
          </w:p>
          <w:p w:rsidR="00D765AB" w:rsidRPr="006C62DB" w:rsidRDefault="00D765AB" w:rsidP="00FC3C30">
            <w:pPr>
              <w:numPr>
                <w:ilvl w:val="0"/>
                <w:numId w:val="23"/>
              </w:numPr>
              <w:spacing w:after="0" w:line="240" w:lineRule="auto"/>
              <w:contextualSpacing/>
              <w:rPr>
                <w:szCs w:val="24"/>
              </w:rPr>
            </w:pPr>
            <w:r w:rsidRPr="006C62DB">
              <w:rPr>
                <w:szCs w:val="24"/>
              </w:rPr>
              <w:lastRenderedPageBreak/>
              <w:t>Assorted machine brushes</w:t>
            </w:r>
          </w:p>
          <w:p w:rsidR="00D765AB" w:rsidRPr="006C62DB" w:rsidRDefault="00D765AB" w:rsidP="00FC3C30">
            <w:pPr>
              <w:numPr>
                <w:ilvl w:val="0"/>
                <w:numId w:val="23"/>
              </w:numPr>
              <w:spacing w:after="0" w:line="240" w:lineRule="auto"/>
              <w:contextualSpacing/>
              <w:rPr>
                <w:szCs w:val="24"/>
              </w:rPr>
            </w:pPr>
            <w:r w:rsidRPr="006C62DB">
              <w:rPr>
                <w:szCs w:val="24"/>
              </w:rPr>
              <w:t>Bulbs</w:t>
            </w:r>
          </w:p>
          <w:p w:rsidR="00D765AB" w:rsidRPr="006C62DB" w:rsidRDefault="00D765AB" w:rsidP="00FC3C30">
            <w:pPr>
              <w:numPr>
                <w:ilvl w:val="0"/>
                <w:numId w:val="23"/>
              </w:numPr>
              <w:spacing w:after="0" w:line="240" w:lineRule="auto"/>
              <w:contextualSpacing/>
              <w:rPr>
                <w:szCs w:val="24"/>
              </w:rPr>
            </w:pPr>
            <w:r w:rsidRPr="006C62DB">
              <w:rPr>
                <w:szCs w:val="24"/>
              </w:rPr>
              <w:t>Machine oil</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imes New Roman"/>
                <w:szCs w:val="24"/>
                <w:lang w:val="en-US"/>
              </w:rPr>
            </w:pPr>
            <w:r w:rsidRPr="006C62DB">
              <w:rPr>
                <w:rFonts w:eastAsia="Tahoma"/>
                <w:color w:val="000000"/>
                <w:kern w:val="28"/>
                <w:szCs w:val="24"/>
                <w:lang w:val="en-US" w:eastAsia="en-GB"/>
              </w:rPr>
              <w:lastRenderedPageBreak/>
              <w:t>Conflicts include but are not limited to:</w:t>
            </w:r>
          </w:p>
        </w:tc>
        <w:tc>
          <w:tcPr>
            <w:tcW w:w="6094" w:type="dxa"/>
          </w:tcPr>
          <w:p w:rsidR="00D765AB" w:rsidRPr="006C62DB" w:rsidRDefault="00D765AB" w:rsidP="00FC3C30">
            <w:pPr>
              <w:numPr>
                <w:ilvl w:val="0"/>
                <w:numId w:val="23"/>
              </w:numPr>
              <w:spacing w:after="0" w:line="240" w:lineRule="auto"/>
              <w:contextualSpacing/>
              <w:rPr>
                <w:szCs w:val="24"/>
              </w:rPr>
            </w:pPr>
            <w:r w:rsidRPr="006C62DB">
              <w:rPr>
                <w:szCs w:val="24"/>
              </w:rPr>
              <w:t>Interpersonal Conflict.</w:t>
            </w:r>
          </w:p>
          <w:p w:rsidR="00D765AB" w:rsidRPr="006C62DB" w:rsidRDefault="00D765AB" w:rsidP="00FC3C30">
            <w:pPr>
              <w:numPr>
                <w:ilvl w:val="0"/>
                <w:numId w:val="23"/>
              </w:numPr>
              <w:spacing w:after="0" w:line="240" w:lineRule="auto"/>
              <w:contextualSpacing/>
              <w:rPr>
                <w:szCs w:val="24"/>
              </w:rPr>
            </w:pPr>
            <w:r w:rsidRPr="006C62DB">
              <w:rPr>
                <w:szCs w:val="24"/>
              </w:rPr>
              <w:t>Intrapersonal Conflict.</w:t>
            </w:r>
          </w:p>
          <w:p w:rsidR="00D765AB" w:rsidRPr="006C62DB" w:rsidRDefault="00D765AB" w:rsidP="00FC3C30">
            <w:pPr>
              <w:numPr>
                <w:ilvl w:val="0"/>
                <w:numId w:val="23"/>
              </w:numPr>
              <w:spacing w:after="0" w:line="240" w:lineRule="auto"/>
              <w:contextualSpacing/>
              <w:rPr>
                <w:szCs w:val="24"/>
              </w:rPr>
            </w:pPr>
            <w:r w:rsidRPr="006C62DB">
              <w:rPr>
                <w:szCs w:val="24"/>
              </w:rPr>
              <w:t>Intergroup Conflict.</w:t>
            </w:r>
          </w:p>
          <w:p w:rsidR="00D765AB" w:rsidRPr="006C62DB" w:rsidRDefault="00D765AB" w:rsidP="00FC3C30">
            <w:pPr>
              <w:numPr>
                <w:ilvl w:val="0"/>
                <w:numId w:val="23"/>
              </w:numPr>
              <w:spacing w:after="0" w:line="240" w:lineRule="auto"/>
              <w:contextualSpacing/>
              <w:rPr>
                <w:szCs w:val="24"/>
              </w:rPr>
            </w:pPr>
            <w:r w:rsidRPr="006C62DB">
              <w:rPr>
                <w:szCs w:val="24"/>
              </w:rPr>
              <w:t>Intragroup Conflict.</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ahoma"/>
                <w:color w:val="000000"/>
                <w:kern w:val="28"/>
                <w:szCs w:val="24"/>
                <w:lang w:val="en-US" w:eastAsia="en-GB"/>
              </w:rPr>
            </w:pPr>
            <w:r w:rsidRPr="006C62DB">
              <w:rPr>
                <w:rFonts w:eastAsia="Tahoma"/>
                <w:color w:val="000000"/>
                <w:kern w:val="28"/>
                <w:szCs w:val="24"/>
                <w:lang w:val="en-US" w:eastAsia="en-GB"/>
              </w:rPr>
              <w:t>Team may include but not limited to:</w:t>
            </w:r>
          </w:p>
        </w:tc>
        <w:tc>
          <w:tcPr>
            <w:tcW w:w="6094" w:type="dxa"/>
          </w:tcPr>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Small workgroup</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Staff in a section/department</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Inter-agency Group</w:t>
            </w:r>
          </w:p>
          <w:p w:rsidR="00D765AB" w:rsidRPr="006C62DB" w:rsidRDefault="00D765AB" w:rsidP="00FC3C30">
            <w:pPr>
              <w:numPr>
                <w:ilvl w:val="0"/>
                <w:numId w:val="23"/>
              </w:numPr>
              <w:spacing w:after="0" w:line="240" w:lineRule="auto"/>
              <w:contextualSpacing/>
              <w:rPr>
                <w:szCs w:val="24"/>
              </w:rPr>
            </w:pPr>
            <w:r w:rsidRPr="006C62DB">
              <w:rPr>
                <w:rFonts w:eastAsia="Tahoma"/>
                <w:szCs w:val="24"/>
                <w:lang w:eastAsia="en-GB"/>
              </w:rPr>
              <w:t>Virtual teams</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ahoma"/>
                <w:color w:val="000000"/>
                <w:kern w:val="28"/>
                <w:szCs w:val="24"/>
                <w:lang w:val="en-US" w:eastAsia="en-GB"/>
              </w:rPr>
            </w:pPr>
            <w:r w:rsidRPr="006C62DB">
              <w:rPr>
                <w:rFonts w:eastAsia="Tahoma"/>
                <w:color w:val="000000"/>
                <w:kern w:val="28"/>
                <w:szCs w:val="24"/>
                <w:lang w:val="en-US" w:eastAsia="en-GB"/>
              </w:rPr>
              <w:t>Customer concerns and complaints may include but not limited to:</w:t>
            </w:r>
          </w:p>
        </w:tc>
        <w:tc>
          <w:tcPr>
            <w:tcW w:w="6094" w:type="dxa"/>
          </w:tcPr>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Loyal</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Discount</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Impulse</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Need-based</w:t>
            </w:r>
          </w:p>
          <w:p w:rsidR="00D765AB" w:rsidRPr="006C62DB" w:rsidRDefault="00D765AB" w:rsidP="00FC3C30">
            <w:pPr>
              <w:numPr>
                <w:ilvl w:val="0"/>
                <w:numId w:val="23"/>
              </w:numPr>
              <w:spacing w:after="0" w:line="240" w:lineRule="auto"/>
              <w:contextualSpacing/>
              <w:rPr>
                <w:szCs w:val="24"/>
              </w:rPr>
            </w:pPr>
            <w:r w:rsidRPr="006C62DB">
              <w:rPr>
                <w:rFonts w:eastAsia="Tahoma"/>
                <w:szCs w:val="24"/>
                <w:lang w:eastAsia="en-GB"/>
              </w:rPr>
              <w:t>Wandering</w:t>
            </w:r>
          </w:p>
        </w:tc>
      </w:tr>
      <w:tr w:rsidR="00D765AB" w:rsidRPr="006C62DB" w:rsidTr="00FC3C30">
        <w:tc>
          <w:tcPr>
            <w:tcW w:w="3256" w:type="dxa"/>
          </w:tcPr>
          <w:p w:rsidR="00D765AB" w:rsidRPr="006C62DB" w:rsidRDefault="00D765AB" w:rsidP="00FC3C30">
            <w:pPr>
              <w:pStyle w:val="ListParagraph"/>
              <w:numPr>
                <w:ilvl w:val="0"/>
                <w:numId w:val="21"/>
              </w:numPr>
              <w:spacing w:after="0" w:line="256" w:lineRule="auto"/>
              <w:rPr>
                <w:rFonts w:eastAsia="Tahoma"/>
                <w:color w:val="000000"/>
                <w:kern w:val="28"/>
                <w:szCs w:val="24"/>
                <w:lang w:val="en-US" w:eastAsia="en-GB"/>
              </w:rPr>
            </w:pPr>
            <w:r w:rsidRPr="006C62DB">
              <w:rPr>
                <w:rFonts w:eastAsia="Tahoma"/>
                <w:color w:val="000000"/>
                <w:kern w:val="28"/>
                <w:szCs w:val="24"/>
                <w:lang w:val="en-US" w:eastAsia="en-GB"/>
              </w:rPr>
              <w:t>Creative and Innovation may include but are not</w:t>
            </w:r>
            <w:r w:rsidRPr="006C62DB">
              <w:rPr>
                <w:szCs w:val="24"/>
              </w:rPr>
              <w:t xml:space="preserve"> </w:t>
            </w:r>
            <w:r w:rsidRPr="006C62DB">
              <w:rPr>
                <w:rFonts w:eastAsia="Tahoma"/>
                <w:color w:val="000000"/>
                <w:kern w:val="28"/>
                <w:szCs w:val="24"/>
                <w:lang w:val="en-US" w:eastAsia="en-GB"/>
              </w:rPr>
              <w:t>limited to:</w:t>
            </w:r>
          </w:p>
        </w:tc>
        <w:tc>
          <w:tcPr>
            <w:tcW w:w="6094" w:type="dxa"/>
          </w:tcPr>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New ideas</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Original ideas</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Different ideas</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 xml:space="preserve">Methods/procedures </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Processes</w:t>
            </w:r>
          </w:p>
          <w:p w:rsidR="00D765AB" w:rsidRPr="006C62DB" w:rsidRDefault="00D765AB" w:rsidP="00FC3C30">
            <w:pPr>
              <w:numPr>
                <w:ilvl w:val="0"/>
                <w:numId w:val="24"/>
              </w:numPr>
              <w:spacing w:after="0" w:line="276" w:lineRule="auto"/>
              <w:rPr>
                <w:rFonts w:eastAsia="Tahoma"/>
                <w:szCs w:val="24"/>
                <w:lang w:eastAsia="en-GB"/>
              </w:rPr>
            </w:pPr>
            <w:r w:rsidRPr="006C62DB">
              <w:rPr>
                <w:rFonts w:eastAsia="Tahoma"/>
                <w:szCs w:val="24"/>
                <w:lang w:eastAsia="en-GB"/>
              </w:rPr>
              <w:t>New tools</w:t>
            </w:r>
          </w:p>
        </w:tc>
      </w:tr>
    </w:tbl>
    <w:p w:rsidR="00D765AB" w:rsidRPr="006C62DB" w:rsidRDefault="00D765AB" w:rsidP="00D765AB">
      <w:pPr>
        <w:spacing w:after="0"/>
        <w:rPr>
          <w:b/>
          <w:szCs w:val="24"/>
        </w:rPr>
      </w:pPr>
    </w:p>
    <w:p w:rsidR="00D765AB" w:rsidRPr="00257B6C" w:rsidRDefault="00D765AB" w:rsidP="00D765AB">
      <w:pPr>
        <w:rPr>
          <w:rFonts w:eastAsia="Calibri"/>
          <w:szCs w:val="24"/>
        </w:rPr>
      </w:pPr>
      <w:r w:rsidRPr="00257B6C">
        <w:rPr>
          <w:b/>
          <w:szCs w:val="24"/>
        </w:rPr>
        <w:t>REQUIRED SKILLS AND KNOWLEDGE</w:t>
      </w:r>
    </w:p>
    <w:p w:rsidR="00D765AB" w:rsidRPr="00257B6C" w:rsidRDefault="00D765AB" w:rsidP="00D765AB">
      <w:pPr>
        <w:rPr>
          <w:bCs/>
          <w:szCs w:val="24"/>
        </w:rPr>
      </w:pPr>
      <w:r w:rsidRPr="00257B6C">
        <w:rPr>
          <w:bCs/>
          <w:szCs w:val="24"/>
        </w:rPr>
        <w:t>This section describes the skills and knowledge required for this unit of competency.</w:t>
      </w:r>
    </w:p>
    <w:p w:rsidR="00D765AB" w:rsidRPr="00257B6C" w:rsidRDefault="00D765AB" w:rsidP="00D765AB">
      <w:pPr>
        <w:contextualSpacing/>
        <w:rPr>
          <w:b/>
          <w:szCs w:val="24"/>
        </w:rPr>
      </w:pPr>
    </w:p>
    <w:p w:rsidR="00D765AB" w:rsidRPr="00257B6C" w:rsidRDefault="00D765AB" w:rsidP="00D765AB">
      <w:pPr>
        <w:contextualSpacing/>
        <w:rPr>
          <w:b/>
          <w:szCs w:val="24"/>
        </w:rPr>
      </w:pPr>
      <w:r w:rsidRPr="00257B6C">
        <w:rPr>
          <w:b/>
          <w:szCs w:val="24"/>
        </w:rPr>
        <w:t>Required Skills</w:t>
      </w:r>
    </w:p>
    <w:p w:rsidR="00D765AB" w:rsidRPr="00257B6C" w:rsidRDefault="00D765AB" w:rsidP="00D765AB">
      <w:pPr>
        <w:rPr>
          <w:szCs w:val="24"/>
        </w:rPr>
      </w:pPr>
      <w:r w:rsidRPr="00257B6C">
        <w:rPr>
          <w:szCs w:val="24"/>
        </w:rPr>
        <w:t>The individual needs to demonstrate the following skills:</w:t>
      </w:r>
    </w:p>
    <w:p w:rsidR="00D765AB" w:rsidRPr="00257B6C" w:rsidRDefault="00D765AB" w:rsidP="00D765AB">
      <w:pPr>
        <w:rPr>
          <w:b/>
          <w:szCs w:val="24"/>
        </w:rPr>
      </w:pPr>
    </w:p>
    <w:p w:rsidR="00D765AB" w:rsidRPr="00257B6C" w:rsidRDefault="00D765AB" w:rsidP="00D765AB">
      <w:pPr>
        <w:rPr>
          <w:b/>
          <w:szCs w:val="24"/>
        </w:rPr>
      </w:pPr>
      <w:r w:rsidRPr="00257B6C">
        <w:rPr>
          <w:b/>
          <w:szCs w:val="24"/>
        </w:rPr>
        <w:t>General skills:</w:t>
      </w:r>
    </w:p>
    <w:p w:rsidR="00D765AB" w:rsidRPr="00257B6C" w:rsidRDefault="00D765AB" w:rsidP="00D765AB">
      <w:pPr>
        <w:numPr>
          <w:ilvl w:val="0"/>
          <w:numId w:val="25"/>
        </w:numPr>
        <w:spacing w:after="0" w:line="240" w:lineRule="auto"/>
        <w:contextualSpacing/>
        <w:rPr>
          <w:szCs w:val="24"/>
        </w:rPr>
      </w:pPr>
      <w:r w:rsidRPr="00257B6C">
        <w:rPr>
          <w:szCs w:val="24"/>
        </w:rPr>
        <w:t>Communication</w:t>
      </w:r>
    </w:p>
    <w:p w:rsidR="00D765AB" w:rsidRPr="00257B6C" w:rsidRDefault="00D765AB" w:rsidP="00D765AB">
      <w:pPr>
        <w:numPr>
          <w:ilvl w:val="0"/>
          <w:numId w:val="25"/>
        </w:numPr>
        <w:spacing w:after="0" w:line="240" w:lineRule="auto"/>
        <w:contextualSpacing/>
        <w:rPr>
          <w:szCs w:val="24"/>
        </w:rPr>
      </w:pPr>
      <w:r w:rsidRPr="00257B6C">
        <w:rPr>
          <w:szCs w:val="24"/>
        </w:rPr>
        <w:t>People skills</w:t>
      </w:r>
    </w:p>
    <w:p w:rsidR="00D765AB" w:rsidRPr="00257B6C" w:rsidRDefault="00D765AB" w:rsidP="00D765AB">
      <w:pPr>
        <w:numPr>
          <w:ilvl w:val="0"/>
          <w:numId w:val="25"/>
        </w:numPr>
        <w:spacing w:after="0" w:line="240" w:lineRule="auto"/>
        <w:contextualSpacing/>
        <w:rPr>
          <w:szCs w:val="24"/>
        </w:rPr>
      </w:pPr>
      <w:r w:rsidRPr="00257B6C">
        <w:rPr>
          <w:szCs w:val="24"/>
        </w:rPr>
        <w:t>Time management</w:t>
      </w:r>
    </w:p>
    <w:p w:rsidR="00D765AB" w:rsidRPr="00257B6C" w:rsidRDefault="00D765AB" w:rsidP="00D765AB">
      <w:pPr>
        <w:numPr>
          <w:ilvl w:val="0"/>
          <w:numId w:val="25"/>
        </w:numPr>
        <w:spacing w:after="0" w:line="240" w:lineRule="auto"/>
        <w:contextualSpacing/>
        <w:rPr>
          <w:szCs w:val="24"/>
        </w:rPr>
      </w:pPr>
      <w:r w:rsidRPr="00257B6C">
        <w:rPr>
          <w:szCs w:val="24"/>
        </w:rPr>
        <w:t>Record keeping</w:t>
      </w:r>
    </w:p>
    <w:p w:rsidR="00D765AB" w:rsidRPr="00257B6C" w:rsidRDefault="00D765AB" w:rsidP="00D765AB">
      <w:pPr>
        <w:numPr>
          <w:ilvl w:val="0"/>
          <w:numId w:val="25"/>
        </w:numPr>
        <w:spacing w:after="0" w:line="240" w:lineRule="auto"/>
        <w:contextualSpacing/>
        <w:rPr>
          <w:szCs w:val="24"/>
        </w:rPr>
      </w:pPr>
      <w:r w:rsidRPr="00257B6C">
        <w:rPr>
          <w:szCs w:val="24"/>
        </w:rPr>
        <w:t>Telephones handling</w:t>
      </w:r>
    </w:p>
    <w:p w:rsidR="00D765AB" w:rsidRPr="00257B6C" w:rsidRDefault="00D765AB" w:rsidP="00D765AB">
      <w:pPr>
        <w:numPr>
          <w:ilvl w:val="0"/>
          <w:numId w:val="25"/>
        </w:numPr>
        <w:spacing w:after="0" w:line="240" w:lineRule="auto"/>
        <w:contextualSpacing/>
        <w:rPr>
          <w:szCs w:val="24"/>
        </w:rPr>
      </w:pPr>
      <w:r w:rsidRPr="00257B6C">
        <w:rPr>
          <w:szCs w:val="24"/>
        </w:rPr>
        <w:t>Conflict resolution</w:t>
      </w:r>
    </w:p>
    <w:p w:rsidR="00D765AB" w:rsidRPr="00257B6C" w:rsidRDefault="00D765AB" w:rsidP="00D765AB">
      <w:pPr>
        <w:numPr>
          <w:ilvl w:val="0"/>
          <w:numId w:val="25"/>
        </w:numPr>
        <w:spacing w:after="0" w:line="240" w:lineRule="auto"/>
        <w:contextualSpacing/>
        <w:rPr>
          <w:szCs w:val="24"/>
        </w:rPr>
      </w:pPr>
      <w:r w:rsidRPr="00257B6C">
        <w:rPr>
          <w:szCs w:val="24"/>
        </w:rPr>
        <w:t xml:space="preserve">Negotiation </w:t>
      </w:r>
    </w:p>
    <w:p w:rsidR="00D765AB" w:rsidRPr="00257B6C" w:rsidRDefault="00D765AB" w:rsidP="00D765AB">
      <w:pPr>
        <w:numPr>
          <w:ilvl w:val="0"/>
          <w:numId w:val="25"/>
        </w:numPr>
        <w:spacing w:after="0" w:line="240" w:lineRule="auto"/>
        <w:contextualSpacing/>
        <w:rPr>
          <w:szCs w:val="24"/>
        </w:rPr>
      </w:pPr>
      <w:r w:rsidRPr="00257B6C">
        <w:rPr>
          <w:szCs w:val="24"/>
        </w:rPr>
        <w:t>Analytical</w:t>
      </w:r>
    </w:p>
    <w:p w:rsidR="00D765AB" w:rsidRPr="00257B6C" w:rsidRDefault="00D765AB" w:rsidP="00D765AB">
      <w:pPr>
        <w:numPr>
          <w:ilvl w:val="0"/>
          <w:numId w:val="25"/>
        </w:numPr>
        <w:spacing w:after="0" w:line="240" w:lineRule="auto"/>
        <w:contextualSpacing/>
        <w:rPr>
          <w:szCs w:val="24"/>
        </w:rPr>
      </w:pPr>
      <w:r w:rsidRPr="00257B6C">
        <w:rPr>
          <w:szCs w:val="24"/>
        </w:rPr>
        <w:t>Problem solving</w:t>
      </w:r>
    </w:p>
    <w:p w:rsidR="00D765AB" w:rsidRPr="00257B6C" w:rsidRDefault="00D765AB" w:rsidP="00D765AB">
      <w:pPr>
        <w:numPr>
          <w:ilvl w:val="0"/>
          <w:numId w:val="25"/>
        </w:numPr>
        <w:spacing w:after="0" w:line="240" w:lineRule="auto"/>
        <w:contextualSpacing/>
        <w:rPr>
          <w:szCs w:val="24"/>
        </w:rPr>
      </w:pPr>
      <w:r w:rsidRPr="00257B6C">
        <w:rPr>
          <w:szCs w:val="24"/>
        </w:rPr>
        <w:t xml:space="preserve">Critical thinking </w:t>
      </w:r>
    </w:p>
    <w:p w:rsidR="00D765AB" w:rsidRPr="00257B6C" w:rsidRDefault="00D765AB" w:rsidP="00D765AB">
      <w:pPr>
        <w:numPr>
          <w:ilvl w:val="0"/>
          <w:numId w:val="25"/>
        </w:numPr>
        <w:spacing w:after="0" w:line="240" w:lineRule="auto"/>
        <w:contextualSpacing/>
        <w:rPr>
          <w:szCs w:val="24"/>
        </w:rPr>
      </w:pPr>
      <w:r w:rsidRPr="00257B6C">
        <w:rPr>
          <w:szCs w:val="24"/>
        </w:rPr>
        <w:t>Listening</w:t>
      </w:r>
    </w:p>
    <w:p w:rsidR="00D765AB" w:rsidRPr="00257B6C" w:rsidRDefault="00D765AB" w:rsidP="00D765AB">
      <w:pPr>
        <w:numPr>
          <w:ilvl w:val="0"/>
          <w:numId w:val="25"/>
        </w:numPr>
        <w:spacing w:after="0" w:line="240" w:lineRule="auto"/>
        <w:contextualSpacing/>
        <w:rPr>
          <w:szCs w:val="24"/>
        </w:rPr>
      </w:pPr>
      <w:r w:rsidRPr="00257B6C">
        <w:rPr>
          <w:szCs w:val="24"/>
        </w:rPr>
        <w:t>Observation</w:t>
      </w:r>
    </w:p>
    <w:p w:rsidR="00D765AB" w:rsidRPr="00257B6C" w:rsidRDefault="00D765AB" w:rsidP="00D765AB">
      <w:pPr>
        <w:numPr>
          <w:ilvl w:val="0"/>
          <w:numId w:val="25"/>
        </w:numPr>
        <w:spacing w:after="0" w:line="240" w:lineRule="auto"/>
        <w:contextualSpacing/>
        <w:rPr>
          <w:szCs w:val="24"/>
        </w:rPr>
      </w:pPr>
      <w:r w:rsidRPr="00257B6C">
        <w:rPr>
          <w:szCs w:val="24"/>
        </w:rPr>
        <w:lastRenderedPageBreak/>
        <w:t>Organizing</w:t>
      </w:r>
    </w:p>
    <w:p w:rsidR="00D765AB" w:rsidRPr="00257B6C" w:rsidRDefault="00D765AB" w:rsidP="00D765AB">
      <w:pPr>
        <w:numPr>
          <w:ilvl w:val="0"/>
          <w:numId w:val="25"/>
        </w:numPr>
        <w:spacing w:after="0" w:line="240" w:lineRule="auto"/>
        <w:contextualSpacing/>
        <w:rPr>
          <w:szCs w:val="24"/>
        </w:rPr>
      </w:pPr>
      <w:r w:rsidRPr="00257B6C">
        <w:rPr>
          <w:szCs w:val="24"/>
        </w:rPr>
        <w:t>Technology</w:t>
      </w:r>
    </w:p>
    <w:p w:rsidR="00D765AB" w:rsidRPr="00257B6C" w:rsidRDefault="00D765AB" w:rsidP="00D765AB">
      <w:pPr>
        <w:rPr>
          <w:b/>
          <w:szCs w:val="24"/>
        </w:rPr>
      </w:pPr>
    </w:p>
    <w:p w:rsidR="00D765AB" w:rsidRPr="00257B6C" w:rsidRDefault="00D765AB" w:rsidP="00D765AB">
      <w:pPr>
        <w:rPr>
          <w:b/>
          <w:szCs w:val="24"/>
        </w:rPr>
      </w:pPr>
      <w:r w:rsidRPr="00257B6C">
        <w:rPr>
          <w:b/>
          <w:szCs w:val="24"/>
        </w:rPr>
        <w:t xml:space="preserve">Technical skills: </w:t>
      </w:r>
    </w:p>
    <w:p w:rsidR="00D765AB" w:rsidRPr="00257B6C" w:rsidRDefault="00D765AB" w:rsidP="00D765AB">
      <w:pPr>
        <w:pStyle w:val="ListParagraph"/>
        <w:numPr>
          <w:ilvl w:val="0"/>
          <w:numId w:val="26"/>
        </w:numPr>
        <w:spacing w:after="0" w:line="240" w:lineRule="auto"/>
        <w:rPr>
          <w:szCs w:val="24"/>
        </w:rPr>
      </w:pPr>
      <w:r w:rsidRPr="00257B6C">
        <w:rPr>
          <w:szCs w:val="24"/>
        </w:rPr>
        <w:t xml:space="preserve">Operating </w:t>
      </w:r>
    </w:p>
    <w:p w:rsidR="00D765AB" w:rsidRPr="00257B6C" w:rsidRDefault="00D765AB" w:rsidP="00D765AB">
      <w:pPr>
        <w:pStyle w:val="ListParagraph"/>
        <w:numPr>
          <w:ilvl w:val="0"/>
          <w:numId w:val="26"/>
        </w:numPr>
        <w:spacing w:after="0" w:line="240" w:lineRule="auto"/>
        <w:rPr>
          <w:szCs w:val="24"/>
        </w:rPr>
      </w:pPr>
      <w:r w:rsidRPr="00257B6C">
        <w:rPr>
          <w:szCs w:val="24"/>
        </w:rPr>
        <w:t>Servicing</w:t>
      </w:r>
    </w:p>
    <w:p w:rsidR="00D765AB" w:rsidRPr="00257B6C" w:rsidRDefault="00D765AB" w:rsidP="00D765AB">
      <w:pPr>
        <w:pStyle w:val="ListParagraph"/>
        <w:numPr>
          <w:ilvl w:val="0"/>
          <w:numId w:val="26"/>
        </w:numPr>
        <w:spacing w:after="0" w:line="240" w:lineRule="auto"/>
        <w:rPr>
          <w:szCs w:val="24"/>
        </w:rPr>
      </w:pPr>
      <w:r w:rsidRPr="00257B6C">
        <w:rPr>
          <w:szCs w:val="24"/>
        </w:rPr>
        <w:t>Maintaining</w:t>
      </w:r>
    </w:p>
    <w:p w:rsidR="00D765AB" w:rsidRPr="00257B6C" w:rsidRDefault="00D765AB" w:rsidP="00D765AB">
      <w:pPr>
        <w:rPr>
          <w:szCs w:val="24"/>
        </w:rPr>
      </w:pPr>
    </w:p>
    <w:p w:rsidR="00D765AB" w:rsidRPr="00257B6C" w:rsidRDefault="00D765AB" w:rsidP="00D765AB">
      <w:pPr>
        <w:spacing w:line="360" w:lineRule="auto"/>
        <w:rPr>
          <w:b/>
          <w:bCs/>
          <w:szCs w:val="24"/>
        </w:rPr>
      </w:pPr>
      <w:r w:rsidRPr="00257B6C">
        <w:rPr>
          <w:b/>
          <w:bCs/>
          <w:szCs w:val="24"/>
        </w:rPr>
        <w:t>Required Knowledge</w:t>
      </w:r>
    </w:p>
    <w:p w:rsidR="00D765AB" w:rsidRPr="00257B6C" w:rsidRDefault="00D765AB" w:rsidP="00D765AB">
      <w:pPr>
        <w:spacing w:line="360" w:lineRule="auto"/>
        <w:rPr>
          <w:bCs/>
          <w:szCs w:val="24"/>
        </w:rPr>
      </w:pPr>
      <w:r w:rsidRPr="00257B6C">
        <w:rPr>
          <w:bCs/>
          <w:szCs w:val="24"/>
        </w:rPr>
        <w:t xml:space="preserve">The individual needs to demonstrate knowledge of: </w:t>
      </w:r>
    </w:p>
    <w:p w:rsidR="00D765AB" w:rsidRPr="00257B6C" w:rsidRDefault="00D765AB" w:rsidP="00D765AB">
      <w:pPr>
        <w:numPr>
          <w:ilvl w:val="0"/>
          <w:numId w:val="27"/>
        </w:numPr>
        <w:spacing w:after="0" w:line="240" w:lineRule="auto"/>
        <w:contextualSpacing/>
        <w:rPr>
          <w:bCs/>
          <w:szCs w:val="24"/>
        </w:rPr>
      </w:pPr>
      <w:r w:rsidRPr="00257B6C">
        <w:rPr>
          <w:bCs/>
          <w:szCs w:val="24"/>
        </w:rPr>
        <w:t xml:space="preserve">Sewing machine operation </w:t>
      </w:r>
    </w:p>
    <w:p w:rsidR="00D765AB" w:rsidRPr="00257B6C" w:rsidRDefault="00D765AB" w:rsidP="00D765AB">
      <w:pPr>
        <w:numPr>
          <w:ilvl w:val="0"/>
          <w:numId w:val="27"/>
        </w:numPr>
        <w:spacing w:after="0" w:line="240" w:lineRule="auto"/>
        <w:contextualSpacing/>
        <w:rPr>
          <w:bCs/>
          <w:szCs w:val="24"/>
        </w:rPr>
      </w:pPr>
      <w:r w:rsidRPr="00257B6C">
        <w:rPr>
          <w:bCs/>
          <w:szCs w:val="24"/>
        </w:rPr>
        <w:t>Sewing machine tools and equipment</w:t>
      </w:r>
    </w:p>
    <w:p w:rsidR="00D765AB" w:rsidRPr="00257B6C" w:rsidRDefault="00D765AB" w:rsidP="00D765AB">
      <w:pPr>
        <w:numPr>
          <w:ilvl w:val="0"/>
          <w:numId w:val="27"/>
        </w:numPr>
        <w:spacing w:after="0" w:line="240" w:lineRule="auto"/>
        <w:contextualSpacing/>
        <w:rPr>
          <w:bCs/>
          <w:szCs w:val="24"/>
        </w:rPr>
      </w:pPr>
      <w:r w:rsidRPr="00257B6C">
        <w:rPr>
          <w:bCs/>
          <w:szCs w:val="24"/>
        </w:rPr>
        <w:t xml:space="preserve">Sewing machine repair and maintenance </w:t>
      </w:r>
    </w:p>
    <w:p w:rsidR="00D765AB" w:rsidRPr="00257B6C" w:rsidRDefault="00D765AB" w:rsidP="00D765AB">
      <w:pPr>
        <w:numPr>
          <w:ilvl w:val="0"/>
          <w:numId w:val="27"/>
        </w:numPr>
        <w:spacing w:after="0" w:line="240" w:lineRule="auto"/>
        <w:contextualSpacing/>
        <w:rPr>
          <w:bCs/>
          <w:szCs w:val="24"/>
        </w:rPr>
      </w:pPr>
      <w:r w:rsidRPr="00257B6C">
        <w:rPr>
          <w:bCs/>
          <w:szCs w:val="24"/>
        </w:rPr>
        <w:t>Sewing machine products and supplies</w:t>
      </w:r>
    </w:p>
    <w:p w:rsidR="00D765AB" w:rsidRPr="00257B6C" w:rsidRDefault="00D765AB" w:rsidP="00D765AB">
      <w:pPr>
        <w:numPr>
          <w:ilvl w:val="0"/>
          <w:numId w:val="27"/>
        </w:numPr>
        <w:spacing w:after="0" w:line="240" w:lineRule="auto"/>
        <w:contextualSpacing/>
        <w:rPr>
          <w:bCs/>
          <w:szCs w:val="24"/>
        </w:rPr>
      </w:pPr>
      <w:r w:rsidRPr="00257B6C">
        <w:rPr>
          <w:bCs/>
          <w:szCs w:val="24"/>
        </w:rPr>
        <w:t>Occupational safety and health</w:t>
      </w:r>
    </w:p>
    <w:p w:rsidR="00D765AB" w:rsidRPr="00257B6C" w:rsidRDefault="00D765AB" w:rsidP="00D765AB">
      <w:pPr>
        <w:numPr>
          <w:ilvl w:val="0"/>
          <w:numId w:val="27"/>
        </w:numPr>
        <w:spacing w:after="0" w:line="240" w:lineRule="auto"/>
        <w:contextualSpacing/>
        <w:rPr>
          <w:bCs/>
          <w:szCs w:val="24"/>
        </w:rPr>
      </w:pPr>
      <w:r w:rsidRPr="00257B6C">
        <w:rPr>
          <w:bCs/>
          <w:szCs w:val="24"/>
        </w:rPr>
        <w:t>Waste management</w:t>
      </w:r>
    </w:p>
    <w:p w:rsidR="00D765AB" w:rsidRPr="00257B6C" w:rsidRDefault="00D765AB" w:rsidP="00D765AB">
      <w:pPr>
        <w:suppressAutoHyphens/>
        <w:jc w:val="both"/>
        <w:rPr>
          <w:bCs/>
          <w:szCs w:val="24"/>
        </w:rPr>
      </w:pPr>
    </w:p>
    <w:p w:rsidR="00D765AB" w:rsidRPr="00257B6C" w:rsidRDefault="00D765AB" w:rsidP="00D765AB">
      <w:pPr>
        <w:suppressAutoHyphens/>
        <w:jc w:val="both"/>
        <w:rPr>
          <w:szCs w:val="24"/>
          <w:lang w:val="en-AU"/>
        </w:rPr>
      </w:pPr>
      <w:r w:rsidRPr="00257B6C">
        <w:rPr>
          <w:b/>
          <w:szCs w:val="24"/>
        </w:rPr>
        <w:t>EVIDENCE GUIDE</w:t>
      </w:r>
    </w:p>
    <w:p w:rsidR="00D765AB" w:rsidRPr="00257B6C" w:rsidRDefault="00D765AB" w:rsidP="00D765AB">
      <w:pPr>
        <w:contextualSpacing/>
        <w:rPr>
          <w:szCs w:val="24"/>
        </w:rPr>
      </w:pPr>
      <w:r w:rsidRPr="00257B6C">
        <w:rPr>
          <w:szCs w:val="24"/>
        </w:rPr>
        <w:t>This provides advice on assessment and must be read in conjunction with the performance criteria, required skills,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6386"/>
      </w:tblGrid>
      <w:tr w:rsidR="00D765AB" w:rsidRPr="00257B6C" w:rsidTr="00FC3C30">
        <w:tc>
          <w:tcPr>
            <w:tcW w:w="289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numPr>
                <w:ilvl w:val="0"/>
                <w:numId w:val="28"/>
              </w:numPr>
              <w:spacing w:after="0" w:line="240" w:lineRule="auto"/>
              <w:contextualSpacing/>
              <w:rPr>
                <w:szCs w:val="24"/>
              </w:rPr>
            </w:pPr>
            <w:r w:rsidRPr="00257B6C">
              <w:rPr>
                <w:szCs w:val="24"/>
              </w:rPr>
              <w:t>Critical aspects of competency</w:t>
            </w:r>
          </w:p>
        </w:tc>
        <w:tc>
          <w:tcPr>
            <w:tcW w:w="667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adjustRightInd w:val="0"/>
              <w:textAlignment w:val="baseline"/>
              <w:rPr>
                <w:bCs/>
                <w:szCs w:val="24"/>
              </w:rPr>
            </w:pPr>
            <w:r w:rsidRPr="00257B6C">
              <w:rPr>
                <w:bCs/>
                <w:szCs w:val="24"/>
              </w:rPr>
              <w:t>Assessment requires evidence that the candidate:</w:t>
            </w:r>
          </w:p>
          <w:p w:rsidR="00D765AB" w:rsidRPr="00257B6C" w:rsidRDefault="00D765AB" w:rsidP="00FC3C30">
            <w:pPr>
              <w:pStyle w:val="ListParagraph"/>
              <w:widowControl w:val="0"/>
              <w:numPr>
                <w:ilvl w:val="1"/>
                <w:numId w:val="29"/>
              </w:numPr>
              <w:spacing w:after="0"/>
              <w:jc w:val="both"/>
              <w:rPr>
                <w:szCs w:val="24"/>
              </w:rPr>
            </w:pPr>
            <w:r w:rsidRPr="00257B6C">
              <w:rPr>
                <w:szCs w:val="24"/>
              </w:rPr>
              <w:t>Identified sewing machine parts</w:t>
            </w:r>
            <w:r w:rsidRPr="00257B6C">
              <w:rPr>
                <w:b/>
                <w:i/>
                <w:szCs w:val="24"/>
              </w:rPr>
              <w:t xml:space="preserve"> </w:t>
            </w:r>
            <w:r w:rsidRPr="00257B6C">
              <w:rPr>
                <w:szCs w:val="24"/>
              </w:rPr>
              <w:t>and functions stated based on machine type.</w:t>
            </w:r>
          </w:p>
          <w:p w:rsidR="00D765AB" w:rsidRPr="00257B6C" w:rsidRDefault="00D765AB" w:rsidP="00FC3C30">
            <w:pPr>
              <w:pStyle w:val="ListParagraph"/>
              <w:widowControl w:val="0"/>
              <w:numPr>
                <w:ilvl w:val="1"/>
                <w:numId w:val="29"/>
              </w:numPr>
              <w:spacing w:after="0"/>
              <w:jc w:val="both"/>
              <w:rPr>
                <w:szCs w:val="24"/>
              </w:rPr>
            </w:pPr>
            <w:r w:rsidRPr="00257B6C">
              <w:rPr>
                <w:szCs w:val="24"/>
              </w:rPr>
              <w:t>Set up sewing machine based on machine type and manufacturers</w:t>
            </w:r>
            <w:r>
              <w:rPr>
                <w:szCs w:val="24"/>
              </w:rPr>
              <w:t>’</w:t>
            </w:r>
            <w:r w:rsidRPr="00257B6C">
              <w:rPr>
                <w:szCs w:val="24"/>
              </w:rPr>
              <w:t xml:space="preserve"> manual. </w:t>
            </w:r>
          </w:p>
          <w:p w:rsidR="00D765AB" w:rsidRPr="00257B6C" w:rsidRDefault="00D765AB" w:rsidP="00FC3C30">
            <w:pPr>
              <w:pStyle w:val="ListParagraph"/>
              <w:widowControl w:val="0"/>
              <w:numPr>
                <w:ilvl w:val="1"/>
                <w:numId w:val="29"/>
              </w:numPr>
              <w:spacing w:after="0"/>
              <w:jc w:val="both"/>
              <w:rPr>
                <w:szCs w:val="24"/>
              </w:rPr>
            </w:pPr>
            <w:r w:rsidRPr="00257B6C">
              <w:rPr>
                <w:szCs w:val="24"/>
              </w:rPr>
              <w:t xml:space="preserve"> Operated sewing machine based on manufacturers manual.</w:t>
            </w:r>
          </w:p>
          <w:p w:rsidR="00D765AB" w:rsidRPr="00257B6C" w:rsidRDefault="00D765AB" w:rsidP="00FC3C30">
            <w:pPr>
              <w:pStyle w:val="ListParagraph"/>
              <w:widowControl w:val="0"/>
              <w:numPr>
                <w:ilvl w:val="1"/>
                <w:numId w:val="29"/>
              </w:numPr>
              <w:spacing w:after="0"/>
              <w:jc w:val="both"/>
              <w:rPr>
                <w:szCs w:val="24"/>
              </w:rPr>
            </w:pPr>
            <w:r w:rsidRPr="00257B6C">
              <w:rPr>
                <w:szCs w:val="24"/>
              </w:rPr>
              <w:t>Identified sewing machine faults based on sewing machine operations.</w:t>
            </w:r>
          </w:p>
          <w:p w:rsidR="00D765AB" w:rsidRPr="00257B6C" w:rsidRDefault="00D765AB" w:rsidP="00FC3C30">
            <w:pPr>
              <w:pStyle w:val="ListParagraph"/>
              <w:widowControl w:val="0"/>
              <w:numPr>
                <w:ilvl w:val="1"/>
                <w:numId w:val="29"/>
              </w:numPr>
              <w:spacing w:after="0"/>
              <w:jc w:val="both"/>
              <w:rPr>
                <w:szCs w:val="24"/>
              </w:rPr>
            </w:pPr>
            <w:r w:rsidRPr="00257B6C">
              <w:rPr>
                <w:szCs w:val="24"/>
              </w:rPr>
              <w:t xml:space="preserve">Applied remedies based on manufacturer’s manual. </w:t>
            </w:r>
          </w:p>
          <w:p w:rsidR="00D765AB" w:rsidRPr="00257B6C" w:rsidRDefault="00D765AB" w:rsidP="00FC3C30">
            <w:pPr>
              <w:pStyle w:val="ListParagraph"/>
              <w:widowControl w:val="0"/>
              <w:numPr>
                <w:ilvl w:val="1"/>
                <w:numId w:val="29"/>
              </w:numPr>
              <w:spacing w:after="0"/>
              <w:jc w:val="both"/>
              <w:rPr>
                <w:szCs w:val="24"/>
              </w:rPr>
            </w:pPr>
            <w:r w:rsidRPr="00257B6C">
              <w:rPr>
                <w:szCs w:val="24"/>
              </w:rPr>
              <w:t>Identified</w:t>
            </w:r>
            <w:r w:rsidRPr="00257B6C">
              <w:rPr>
                <w:bCs/>
                <w:iCs/>
                <w:szCs w:val="24"/>
              </w:rPr>
              <w:t xml:space="preserve"> sewing machine maintenance tools, supplies and equipment </w:t>
            </w:r>
            <w:r w:rsidRPr="00257B6C">
              <w:rPr>
                <w:szCs w:val="24"/>
              </w:rPr>
              <w:t>as per work requirement.</w:t>
            </w:r>
          </w:p>
          <w:p w:rsidR="00D765AB" w:rsidRPr="00257B6C" w:rsidRDefault="00D765AB" w:rsidP="00FC3C30">
            <w:pPr>
              <w:pStyle w:val="ListParagraph"/>
              <w:widowControl w:val="0"/>
              <w:numPr>
                <w:ilvl w:val="1"/>
                <w:numId w:val="29"/>
              </w:numPr>
              <w:spacing w:after="0"/>
              <w:jc w:val="both"/>
              <w:rPr>
                <w:szCs w:val="24"/>
              </w:rPr>
            </w:pPr>
            <w:r w:rsidRPr="00257B6C">
              <w:rPr>
                <w:szCs w:val="24"/>
              </w:rPr>
              <w:t>Carried machine service and maintenance out as per manufacturer’s manual.</w:t>
            </w:r>
          </w:p>
          <w:p w:rsidR="00D765AB" w:rsidRPr="00257B6C" w:rsidRDefault="00D765AB" w:rsidP="00FC3C30">
            <w:pPr>
              <w:pStyle w:val="ListParagraph"/>
              <w:widowControl w:val="0"/>
              <w:numPr>
                <w:ilvl w:val="1"/>
                <w:numId w:val="29"/>
              </w:numPr>
              <w:spacing w:after="0"/>
              <w:jc w:val="both"/>
              <w:rPr>
                <w:szCs w:val="24"/>
              </w:rPr>
            </w:pPr>
            <w:r w:rsidRPr="00257B6C">
              <w:rPr>
                <w:rFonts w:eastAsia="Tahoma"/>
                <w:color w:val="000000"/>
                <w:kern w:val="28"/>
                <w:szCs w:val="24"/>
                <w:lang w:eastAsia="en-GB"/>
              </w:rPr>
              <w:t>Promoted team work based on workplace requirements.</w:t>
            </w:r>
          </w:p>
          <w:p w:rsidR="00D765AB" w:rsidRPr="00257B6C" w:rsidRDefault="00D765AB" w:rsidP="00FC3C30">
            <w:pPr>
              <w:numPr>
                <w:ilvl w:val="1"/>
                <w:numId w:val="29"/>
              </w:numPr>
              <w:spacing w:after="0" w:line="276" w:lineRule="auto"/>
              <w:jc w:val="both"/>
              <w:rPr>
                <w:rFonts w:eastAsia="Tahoma"/>
                <w:szCs w:val="24"/>
                <w:lang w:eastAsia="en-GB"/>
              </w:rPr>
            </w:pPr>
            <w:r w:rsidRPr="00257B6C">
              <w:rPr>
                <w:rFonts w:eastAsia="Tahoma"/>
                <w:szCs w:val="24"/>
                <w:lang w:eastAsia="en-GB"/>
              </w:rPr>
              <w:t>Promoted work ethical practices and values as per work place requirements.</w:t>
            </w:r>
          </w:p>
          <w:p w:rsidR="00D765AB" w:rsidRPr="00257B6C" w:rsidRDefault="00D765AB" w:rsidP="00FC3C30">
            <w:pPr>
              <w:numPr>
                <w:ilvl w:val="1"/>
                <w:numId w:val="29"/>
              </w:numPr>
              <w:spacing w:after="0" w:line="276" w:lineRule="auto"/>
              <w:jc w:val="both"/>
              <w:rPr>
                <w:rFonts w:eastAsia="Tahoma"/>
                <w:szCs w:val="24"/>
                <w:lang w:eastAsia="en-GB"/>
              </w:rPr>
            </w:pPr>
            <w:r w:rsidRPr="00257B6C">
              <w:rPr>
                <w:rFonts w:eastAsia="Tahoma"/>
                <w:szCs w:val="24"/>
                <w:lang w:eastAsia="en-GB"/>
              </w:rPr>
              <w:t>Managed savings as per financial procedures and standards.</w:t>
            </w:r>
          </w:p>
          <w:p w:rsidR="00D765AB" w:rsidRPr="00257B6C" w:rsidRDefault="00D765AB" w:rsidP="00FC3C30">
            <w:pPr>
              <w:pStyle w:val="ListParagraph"/>
              <w:numPr>
                <w:ilvl w:val="1"/>
                <w:numId w:val="29"/>
              </w:numPr>
              <w:spacing w:after="160" w:line="256" w:lineRule="auto"/>
              <w:rPr>
                <w:rFonts w:eastAsia="Tahoma"/>
                <w:color w:val="000000"/>
                <w:kern w:val="28"/>
                <w:szCs w:val="24"/>
                <w:lang w:eastAsia="en-GB"/>
              </w:rPr>
            </w:pPr>
            <w:r w:rsidRPr="00257B6C">
              <w:rPr>
                <w:rFonts w:eastAsia="Tahoma"/>
                <w:color w:val="000000"/>
                <w:kern w:val="28"/>
                <w:szCs w:val="24"/>
                <w:lang w:eastAsia="en-GB"/>
              </w:rPr>
              <w:t>Identified sources of personal and business funds as per financial procedures and standards.</w:t>
            </w:r>
          </w:p>
          <w:p w:rsidR="00D765AB" w:rsidRPr="00257B6C" w:rsidRDefault="00D765AB" w:rsidP="00FC3C30">
            <w:pPr>
              <w:numPr>
                <w:ilvl w:val="1"/>
                <w:numId w:val="29"/>
              </w:numPr>
              <w:tabs>
                <w:tab w:val="left" w:pos="432"/>
              </w:tabs>
              <w:spacing w:after="0" w:line="276" w:lineRule="auto"/>
              <w:jc w:val="both"/>
              <w:rPr>
                <w:rFonts w:eastAsia="Tahoma"/>
                <w:szCs w:val="24"/>
                <w:lang w:eastAsia="en-GB"/>
              </w:rPr>
            </w:pPr>
            <w:r w:rsidRPr="00257B6C">
              <w:rPr>
                <w:rFonts w:eastAsia="Tahoma"/>
                <w:szCs w:val="24"/>
                <w:lang w:eastAsia="en-GB"/>
              </w:rPr>
              <w:lastRenderedPageBreak/>
              <w:t>Identified requirements for entry into self-employment according to business procedures and standards.</w:t>
            </w:r>
          </w:p>
          <w:p w:rsidR="00D765AB" w:rsidRPr="00257B6C" w:rsidRDefault="00D765AB" w:rsidP="00FC3C30">
            <w:pPr>
              <w:numPr>
                <w:ilvl w:val="1"/>
                <w:numId w:val="29"/>
              </w:numPr>
              <w:tabs>
                <w:tab w:val="left" w:pos="432"/>
              </w:tabs>
              <w:spacing w:after="0" w:line="276" w:lineRule="auto"/>
              <w:jc w:val="both"/>
              <w:rPr>
                <w:rFonts w:eastAsia="Tahoma"/>
                <w:szCs w:val="24"/>
                <w:lang w:eastAsia="en-GB"/>
              </w:rPr>
            </w:pPr>
            <w:r w:rsidRPr="00257B6C">
              <w:rPr>
                <w:rFonts w:eastAsia="Tahoma"/>
                <w:szCs w:val="24"/>
                <w:lang w:eastAsia="en-GB"/>
              </w:rPr>
              <w:t>Identified regulatory requirements when starting a small business as per business procedures and standards.</w:t>
            </w:r>
          </w:p>
          <w:p w:rsidR="00D765AB" w:rsidRPr="00257B6C" w:rsidRDefault="00D765AB" w:rsidP="00FC3C30">
            <w:pPr>
              <w:numPr>
                <w:ilvl w:val="1"/>
                <w:numId w:val="29"/>
              </w:numPr>
              <w:tabs>
                <w:tab w:val="left" w:pos="432"/>
              </w:tabs>
              <w:spacing w:after="0" w:line="276" w:lineRule="auto"/>
              <w:jc w:val="both"/>
              <w:rPr>
                <w:rFonts w:eastAsia="Tahoma"/>
                <w:szCs w:val="24"/>
                <w:lang w:eastAsia="en-GB"/>
              </w:rPr>
            </w:pPr>
            <w:r w:rsidRPr="00257B6C">
              <w:rPr>
                <w:rFonts w:eastAsia="Tahoma"/>
                <w:szCs w:val="24"/>
                <w:lang w:eastAsia="en-GB"/>
              </w:rPr>
              <w:t xml:space="preserve"> Undertook business planning as per resource implications and regulatory framework.</w:t>
            </w:r>
          </w:p>
        </w:tc>
      </w:tr>
      <w:tr w:rsidR="00D765AB" w:rsidRPr="00257B6C" w:rsidTr="00FC3C30">
        <w:tc>
          <w:tcPr>
            <w:tcW w:w="289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numPr>
                <w:ilvl w:val="0"/>
                <w:numId w:val="28"/>
              </w:numPr>
              <w:spacing w:after="0" w:line="240" w:lineRule="auto"/>
              <w:contextualSpacing/>
              <w:rPr>
                <w:szCs w:val="24"/>
              </w:rPr>
            </w:pPr>
            <w:r w:rsidRPr="00257B6C">
              <w:rPr>
                <w:szCs w:val="24"/>
              </w:rPr>
              <w:lastRenderedPageBreak/>
              <w:t>Resource implications</w:t>
            </w:r>
          </w:p>
        </w:tc>
        <w:tc>
          <w:tcPr>
            <w:tcW w:w="667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tabs>
                <w:tab w:val="left" w:pos="702"/>
              </w:tabs>
              <w:spacing w:line="276" w:lineRule="auto"/>
              <w:rPr>
                <w:szCs w:val="24"/>
              </w:rPr>
            </w:pPr>
            <w:r w:rsidRPr="00257B6C">
              <w:rPr>
                <w:szCs w:val="24"/>
              </w:rPr>
              <w:t xml:space="preserve">The following resources should be provided: </w:t>
            </w:r>
          </w:p>
          <w:p w:rsidR="00D765AB" w:rsidRPr="00257B6C" w:rsidRDefault="00D765AB" w:rsidP="00FC3C30">
            <w:pPr>
              <w:pStyle w:val="ListParagraph"/>
              <w:numPr>
                <w:ilvl w:val="0"/>
                <w:numId w:val="30"/>
              </w:numPr>
              <w:spacing w:after="0"/>
              <w:rPr>
                <w:szCs w:val="24"/>
              </w:rPr>
            </w:pPr>
            <w:r w:rsidRPr="00257B6C">
              <w:rPr>
                <w:szCs w:val="24"/>
              </w:rPr>
              <w:t xml:space="preserve"> Appropriately simulated environment where assessment can take place. </w:t>
            </w:r>
          </w:p>
          <w:p w:rsidR="00D765AB" w:rsidRPr="00257B6C" w:rsidRDefault="00D765AB" w:rsidP="00FC3C30">
            <w:pPr>
              <w:pStyle w:val="ListParagraph"/>
              <w:numPr>
                <w:ilvl w:val="0"/>
                <w:numId w:val="30"/>
              </w:numPr>
              <w:spacing w:after="0"/>
              <w:rPr>
                <w:szCs w:val="24"/>
              </w:rPr>
            </w:pPr>
            <w:r w:rsidRPr="00257B6C">
              <w:rPr>
                <w:szCs w:val="24"/>
              </w:rPr>
              <w:t xml:space="preserve"> Access to relevant assessment environment.</w:t>
            </w:r>
          </w:p>
          <w:p w:rsidR="00D765AB" w:rsidRPr="00257B6C" w:rsidRDefault="00D765AB" w:rsidP="00FC3C30">
            <w:pPr>
              <w:contextualSpacing/>
              <w:jc w:val="both"/>
              <w:rPr>
                <w:szCs w:val="24"/>
              </w:rPr>
            </w:pPr>
            <w:r w:rsidRPr="00257B6C">
              <w:rPr>
                <w:szCs w:val="24"/>
              </w:rPr>
              <w:t xml:space="preserve"> Resources relevant to the proposed assessment activity or tasks.</w:t>
            </w:r>
            <w:r w:rsidRPr="00257B6C">
              <w:rPr>
                <w:szCs w:val="24"/>
                <w:lang w:val="zh-CN"/>
              </w:rPr>
              <w:t xml:space="preserve"> </w:t>
            </w:r>
          </w:p>
        </w:tc>
      </w:tr>
      <w:tr w:rsidR="00D765AB" w:rsidRPr="00257B6C" w:rsidTr="00FC3C30">
        <w:tc>
          <w:tcPr>
            <w:tcW w:w="289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numPr>
                <w:ilvl w:val="0"/>
                <w:numId w:val="28"/>
              </w:numPr>
              <w:spacing w:after="0" w:line="240" w:lineRule="auto"/>
              <w:contextualSpacing/>
              <w:rPr>
                <w:szCs w:val="24"/>
              </w:rPr>
            </w:pPr>
            <w:r w:rsidRPr="00257B6C">
              <w:rPr>
                <w:szCs w:val="24"/>
              </w:rPr>
              <w:t>Methods of assessment</w:t>
            </w:r>
          </w:p>
        </w:tc>
        <w:tc>
          <w:tcPr>
            <w:tcW w:w="667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tabs>
                <w:tab w:val="left" w:pos="360"/>
              </w:tabs>
              <w:spacing w:line="276" w:lineRule="auto"/>
              <w:jc w:val="both"/>
              <w:rPr>
                <w:szCs w:val="24"/>
              </w:rPr>
            </w:pPr>
            <w:r w:rsidRPr="00257B6C">
              <w:rPr>
                <w:szCs w:val="24"/>
              </w:rPr>
              <w:t>Competency may be assessed through:</w:t>
            </w:r>
          </w:p>
          <w:p w:rsidR="00D765AB" w:rsidRPr="00257B6C" w:rsidRDefault="00D765AB" w:rsidP="00FC3C30">
            <w:pPr>
              <w:numPr>
                <w:ilvl w:val="0"/>
                <w:numId w:val="31"/>
              </w:numPr>
              <w:spacing w:after="0" w:line="276" w:lineRule="auto"/>
              <w:contextualSpacing/>
              <w:rPr>
                <w:szCs w:val="24"/>
              </w:rPr>
            </w:pPr>
            <w:r w:rsidRPr="00257B6C">
              <w:rPr>
                <w:szCs w:val="24"/>
              </w:rPr>
              <w:t>Practical.</w:t>
            </w:r>
          </w:p>
          <w:p w:rsidR="00D765AB" w:rsidRPr="00257B6C" w:rsidRDefault="00D765AB" w:rsidP="00FC3C30">
            <w:pPr>
              <w:numPr>
                <w:ilvl w:val="0"/>
                <w:numId w:val="31"/>
              </w:numPr>
              <w:spacing w:after="0" w:line="276" w:lineRule="auto"/>
              <w:contextualSpacing/>
              <w:rPr>
                <w:szCs w:val="24"/>
              </w:rPr>
            </w:pPr>
            <w:r w:rsidRPr="00257B6C">
              <w:rPr>
                <w:szCs w:val="24"/>
              </w:rPr>
              <w:t>Project.</w:t>
            </w:r>
          </w:p>
          <w:p w:rsidR="00D765AB" w:rsidRPr="00257B6C" w:rsidRDefault="00D765AB" w:rsidP="00FC3C30">
            <w:pPr>
              <w:numPr>
                <w:ilvl w:val="0"/>
                <w:numId w:val="31"/>
              </w:numPr>
              <w:spacing w:after="0" w:line="276" w:lineRule="auto"/>
              <w:contextualSpacing/>
              <w:rPr>
                <w:szCs w:val="24"/>
              </w:rPr>
            </w:pPr>
            <w:r w:rsidRPr="00257B6C">
              <w:rPr>
                <w:szCs w:val="24"/>
              </w:rPr>
              <w:t>Oral assessment.</w:t>
            </w:r>
          </w:p>
          <w:p w:rsidR="00D765AB" w:rsidRPr="00257B6C" w:rsidRDefault="00D765AB" w:rsidP="00FC3C30">
            <w:pPr>
              <w:numPr>
                <w:ilvl w:val="0"/>
                <w:numId w:val="31"/>
              </w:numPr>
              <w:spacing w:after="0" w:line="276" w:lineRule="auto"/>
              <w:contextualSpacing/>
              <w:rPr>
                <w:szCs w:val="24"/>
              </w:rPr>
            </w:pPr>
            <w:r w:rsidRPr="00257B6C">
              <w:rPr>
                <w:szCs w:val="24"/>
              </w:rPr>
              <w:t>Written assessment.</w:t>
            </w:r>
          </w:p>
          <w:p w:rsidR="00D765AB" w:rsidRPr="00257B6C" w:rsidRDefault="00D765AB" w:rsidP="00FC3C30">
            <w:pPr>
              <w:numPr>
                <w:ilvl w:val="0"/>
                <w:numId w:val="31"/>
              </w:numPr>
              <w:spacing w:after="0" w:line="276" w:lineRule="auto"/>
              <w:contextualSpacing/>
              <w:rPr>
                <w:szCs w:val="24"/>
              </w:rPr>
            </w:pPr>
            <w:r w:rsidRPr="00257B6C">
              <w:rPr>
                <w:szCs w:val="24"/>
              </w:rPr>
              <w:t>Third party report.</w:t>
            </w:r>
          </w:p>
        </w:tc>
      </w:tr>
      <w:tr w:rsidR="00D765AB" w:rsidRPr="00257B6C" w:rsidTr="00FC3C30">
        <w:tc>
          <w:tcPr>
            <w:tcW w:w="289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numPr>
                <w:ilvl w:val="0"/>
                <w:numId w:val="28"/>
              </w:numPr>
              <w:spacing w:after="0" w:line="259" w:lineRule="auto"/>
              <w:contextualSpacing/>
              <w:rPr>
                <w:szCs w:val="24"/>
              </w:rPr>
            </w:pPr>
            <w:r w:rsidRPr="00257B6C">
              <w:rPr>
                <w:szCs w:val="24"/>
              </w:rPr>
              <w:t>Context of assessment</w:t>
            </w:r>
          </w:p>
        </w:tc>
        <w:tc>
          <w:tcPr>
            <w:tcW w:w="667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jc w:val="both"/>
              <w:rPr>
                <w:szCs w:val="24"/>
              </w:rPr>
            </w:pPr>
            <w:r w:rsidRPr="00257B6C">
              <w:rPr>
                <w:szCs w:val="24"/>
              </w:rPr>
              <w:t>Assessment may be done:</w:t>
            </w:r>
          </w:p>
          <w:p w:rsidR="00D765AB" w:rsidRPr="00257B6C" w:rsidRDefault="00D765AB" w:rsidP="00FC3C30">
            <w:pPr>
              <w:numPr>
                <w:ilvl w:val="0"/>
                <w:numId w:val="32"/>
              </w:numPr>
              <w:spacing w:after="0" w:line="240" w:lineRule="auto"/>
              <w:contextualSpacing/>
              <w:jc w:val="both"/>
              <w:rPr>
                <w:szCs w:val="24"/>
              </w:rPr>
            </w:pPr>
            <w:r w:rsidRPr="00257B6C">
              <w:rPr>
                <w:szCs w:val="24"/>
              </w:rPr>
              <w:t xml:space="preserve">Workplace. </w:t>
            </w:r>
          </w:p>
          <w:p w:rsidR="00D765AB" w:rsidRPr="00257B6C" w:rsidRDefault="00D765AB" w:rsidP="00FC3C30">
            <w:pPr>
              <w:numPr>
                <w:ilvl w:val="0"/>
                <w:numId w:val="32"/>
              </w:numPr>
              <w:spacing w:after="0" w:line="240" w:lineRule="auto"/>
              <w:contextualSpacing/>
              <w:jc w:val="both"/>
              <w:rPr>
                <w:szCs w:val="24"/>
              </w:rPr>
            </w:pPr>
            <w:r w:rsidRPr="00257B6C">
              <w:rPr>
                <w:szCs w:val="24"/>
              </w:rPr>
              <w:t xml:space="preserve">Simulated environment. </w:t>
            </w:r>
          </w:p>
        </w:tc>
      </w:tr>
      <w:tr w:rsidR="00D765AB" w:rsidRPr="00257B6C" w:rsidTr="00FC3C30">
        <w:tc>
          <w:tcPr>
            <w:tcW w:w="289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numPr>
                <w:ilvl w:val="0"/>
                <w:numId w:val="28"/>
              </w:numPr>
              <w:spacing w:after="0" w:line="259" w:lineRule="auto"/>
              <w:contextualSpacing/>
              <w:rPr>
                <w:szCs w:val="24"/>
              </w:rPr>
            </w:pPr>
            <w:r w:rsidRPr="00257B6C">
              <w:rPr>
                <w:szCs w:val="24"/>
              </w:rPr>
              <w:t>Guidance information for assessment</w:t>
            </w:r>
          </w:p>
        </w:tc>
        <w:tc>
          <w:tcPr>
            <w:tcW w:w="6678" w:type="dxa"/>
            <w:tcBorders>
              <w:top w:val="single" w:sz="4" w:space="0" w:color="000000"/>
              <w:left w:val="single" w:sz="4" w:space="0" w:color="000000"/>
              <w:bottom w:val="single" w:sz="4" w:space="0" w:color="000000"/>
              <w:right w:val="single" w:sz="4" w:space="0" w:color="000000"/>
            </w:tcBorders>
          </w:tcPr>
          <w:p w:rsidR="00D765AB" w:rsidRPr="00257B6C" w:rsidRDefault="00D765AB" w:rsidP="00FC3C30">
            <w:pPr>
              <w:spacing w:line="276" w:lineRule="auto"/>
              <w:rPr>
                <w:bCs/>
                <w:szCs w:val="24"/>
              </w:rPr>
            </w:pPr>
            <w:r w:rsidRPr="00257B6C">
              <w:rPr>
                <w:bCs/>
                <w:szCs w:val="24"/>
              </w:rPr>
              <w:t>Holistic assessment with other units relevant to the industry sector, workplace and job role is recommended.</w:t>
            </w:r>
          </w:p>
          <w:p w:rsidR="00D765AB" w:rsidRPr="00257B6C" w:rsidRDefault="00D765AB" w:rsidP="00FC3C30">
            <w:pPr>
              <w:rPr>
                <w:szCs w:val="24"/>
              </w:rPr>
            </w:pPr>
          </w:p>
        </w:tc>
      </w:tr>
    </w:tbl>
    <w:p w:rsidR="00D765AB" w:rsidRPr="00257B6C" w:rsidRDefault="00D765AB" w:rsidP="00D765AB">
      <w:pPr>
        <w:rPr>
          <w:b/>
          <w:szCs w:val="24"/>
        </w:rPr>
      </w:pPr>
    </w:p>
    <w:p w:rsidR="00D765AB" w:rsidRPr="00257B6C" w:rsidRDefault="00D765AB" w:rsidP="00D765AB">
      <w:pPr>
        <w:jc w:val="center"/>
        <w:rPr>
          <w:b/>
          <w:szCs w:val="24"/>
        </w:rPr>
      </w:pPr>
    </w:p>
    <w:p w:rsidR="00D765AB" w:rsidRPr="00257B6C" w:rsidRDefault="00D765AB" w:rsidP="00D765AB">
      <w:pPr>
        <w:jc w:val="center"/>
        <w:rPr>
          <w:b/>
          <w:szCs w:val="24"/>
        </w:rPr>
      </w:pPr>
    </w:p>
    <w:p w:rsidR="00D765AB" w:rsidRPr="00257B6C" w:rsidRDefault="00D765AB" w:rsidP="00D765AB">
      <w:pPr>
        <w:jc w:val="center"/>
        <w:rPr>
          <w:b/>
          <w:szCs w:val="24"/>
        </w:rPr>
      </w:pPr>
    </w:p>
    <w:p w:rsidR="00D765AB" w:rsidRPr="00257B6C" w:rsidRDefault="00D765AB" w:rsidP="00D765AB">
      <w:pPr>
        <w:spacing w:line="259" w:lineRule="auto"/>
        <w:rPr>
          <w:b/>
          <w:szCs w:val="24"/>
        </w:rPr>
      </w:pPr>
      <w:r w:rsidRPr="00257B6C">
        <w:rPr>
          <w:b/>
          <w:szCs w:val="24"/>
        </w:rPr>
        <w:br w:type="page"/>
      </w:r>
    </w:p>
    <w:bookmarkEnd w:id="64"/>
    <w:p w:rsidR="00A913BA" w:rsidRPr="00A913BA" w:rsidRDefault="00A913BA" w:rsidP="00314F03">
      <w:pPr>
        <w:pStyle w:val="Heading1"/>
        <w:rPr>
          <w:i/>
        </w:rPr>
      </w:pPr>
      <w:r w:rsidRPr="00A913BA">
        <w:lastRenderedPageBreak/>
        <w:t>CONSTRUCT BASIC LADIES’ GARMENTS</w:t>
      </w:r>
      <w:bookmarkEnd w:id="34"/>
      <w:bookmarkEnd w:id="35"/>
      <w:bookmarkEnd w:id="36"/>
      <w:bookmarkEnd w:id="37"/>
    </w:p>
    <w:p w:rsidR="00A913BA" w:rsidRPr="00A913BA" w:rsidRDefault="00A913BA" w:rsidP="00A913BA">
      <w:pPr>
        <w:spacing w:after="0" w:line="276" w:lineRule="auto"/>
        <w:rPr>
          <w:b/>
          <w:bCs/>
          <w:szCs w:val="24"/>
        </w:rPr>
      </w:pPr>
      <w:r w:rsidRPr="00A913BA">
        <w:rPr>
          <w:b/>
          <w:szCs w:val="24"/>
        </w:rPr>
        <w:t xml:space="preserve">UNIT CODE: </w:t>
      </w:r>
      <w:r w:rsidRPr="00A913BA">
        <w:rPr>
          <w:b/>
          <w:bCs/>
          <w:szCs w:val="24"/>
        </w:rPr>
        <w:t>0212 251 02A</w:t>
      </w:r>
    </w:p>
    <w:bookmarkEnd w:id="38"/>
    <w:p w:rsidR="00A913BA" w:rsidRPr="00A913BA" w:rsidRDefault="00A913BA" w:rsidP="00A913BA">
      <w:pPr>
        <w:spacing w:after="0" w:line="276" w:lineRule="auto"/>
        <w:rPr>
          <w:b/>
          <w:szCs w:val="24"/>
        </w:rPr>
      </w:pPr>
    </w:p>
    <w:p w:rsidR="00A913BA" w:rsidRPr="00A913BA" w:rsidRDefault="00A913BA" w:rsidP="00A913BA">
      <w:pPr>
        <w:spacing w:after="0" w:line="276" w:lineRule="auto"/>
        <w:rPr>
          <w:b/>
          <w:szCs w:val="24"/>
        </w:rPr>
      </w:pPr>
      <w:r w:rsidRPr="00A913BA">
        <w:rPr>
          <w:b/>
          <w:szCs w:val="24"/>
        </w:rPr>
        <w:t>UNIT DESCRIPTION</w:t>
      </w:r>
    </w:p>
    <w:p w:rsidR="00A913BA" w:rsidRPr="00A913BA" w:rsidRDefault="00A913BA" w:rsidP="00A913BA">
      <w:pPr>
        <w:spacing w:line="276" w:lineRule="auto"/>
        <w:contextualSpacing/>
        <w:rPr>
          <w:szCs w:val="24"/>
        </w:rPr>
      </w:pPr>
      <w:r w:rsidRPr="00A913BA">
        <w:rPr>
          <w:rFonts w:eastAsia="Calibri"/>
          <w:szCs w:val="24"/>
          <w:lang w:val="en-ZW"/>
        </w:rPr>
        <w:t xml:space="preserve">This unit covers the competencies required to </w:t>
      </w:r>
      <w:r w:rsidRPr="00A913BA">
        <w:rPr>
          <w:rFonts w:eastAsia="Calibri"/>
          <w:szCs w:val="24"/>
        </w:rPr>
        <w:t>construct basic ladies’ garments</w:t>
      </w:r>
      <w:r w:rsidRPr="00A913BA">
        <w:rPr>
          <w:rFonts w:eastAsia="Calibri"/>
          <w:szCs w:val="24"/>
          <w:lang w:val="en-ZW"/>
        </w:rPr>
        <w:t xml:space="preserve">. It involves </w:t>
      </w:r>
      <w:r w:rsidR="00C460E5">
        <w:rPr>
          <w:rFonts w:eastAsia="Calibri"/>
          <w:szCs w:val="24"/>
        </w:rPr>
        <w:t xml:space="preserve">sketching basic </w:t>
      </w:r>
      <w:r w:rsidRPr="00A913BA">
        <w:rPr>
          <w:rFonts w:eastAsia="Calibri"/>
          <w:szCs w:val="24"/>
        </w:rPr>
        <w:t xml:space="preserve">ladies’ garments, developing free hand garment pattern pieces, </w:t>
      </w:r>
      <w:r w:rsidRPr="00A913BA">
        <w:rPr>
          <w:szCs w:val="24"/>
        </w:rPr>
        <w:t>laying and cutting garment pieces</w:t>
      </w:r>
      <w:r w:rsidRPr="00A913BA">
        <w:rPr>
          <w:rFonts w:eastAsia="Calibri"/>
          <w:szCs w:val="24"/>
        </w:rPr>
        <w:t>, constructing selected basic garment, finishing constructed garment, displaying and packaging garment.</w:t>
      </w:r>
    </w:p>
    <w:p w:rsidR="00A913BA" w:rsidRPr="00A913BA" w:rsidRDefault="00A913BA" w:rsidP="00A913BA">
      <w:pPr>
        <w:tabs>
          <w:tab w:val="left" w:pos="2880"/>
          <w:tab w:val="left" w:pos="9000"/>
        </w:tabs>
        <w:spacing w:after="0" w:line="276" w:lineRule="auto"/>
        <w:jc w:val="both"/>
        <w:rPr>
          <w:szCs w:val="24"/>
        </w:rPr>
      </w:pPr>
    </w:p>
    <w:p w:rsidR="00A913BA" w:rsidRPr="00A913BA" w:rsidRDefault="00A913BA" w:rsidP="00A913BA">
      <w:pPr>
        <w:spacing w:after="0" w:line="276" w:lineRule="auto"/>
        <w:rPr>
          <w:b/>
          <w:szCs w:val="24"/>
        </w:rPr>
      </w:pPr>
    </w:p>
    <w:p w:rsidR="00A913BA" w:rsidRPr="00A913BA" w:rsidRDefault="00A913BA" w:rsidP="00A913BA">
      <w:pPr>
        <w:tabs>
          <w:tab w:val="left" w:pos="2880"/>
          <w:tab w:val="left" w:pos="9000"/>
        </w:tabs>
        <w:spacing w:after="0"/>
        <w:jc w:val="both"/>
        <w:rPr>
          <w:b/>
          <w:szCs w:val="24"/>
        </w:rPr>
      </w:pPr>
      <w:r w:rsidRPr="00A913BA">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6590"/>
      </w:tblGrid>
      <w:tr w:rsidR="00A913BA" w:rsidRPr="00A913BA" w:rsidTr="007D773A">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A913BA" w:rsidRPr="00A913BA" w:rsidRDefault="00A913BA" w:rsidP="00A913BA">
            <w:pPr>
              <w:spacing w:after="0"/>
              <w:rPr>
                <w:b/>
                <w:szCs w:val="24"/>
              </w:rPr>
            </w:pPr>
            <w:r w:rsidRPr="00A913BA">
              <w:rPr>
                <w:b/>
                <w:szCs w:val="24"/>
              </w:rPr>
              <w:t>ELEMENT</w:t>
            </w:r>
          </w:p>
          <w:p w:rsidR="00A913BA" w:rsidRPr="00A913BA" w:rsidRDefault="00A913BA" w:rsidP="00A913BA">
            <w:pPr>
              <w:spacing w:after="0"/>
              <w:rPr>
                <w:b/>
                <w:szCs w:val="24"/>
              </w:rPr>
            </w:pPr>
            <w:r w:rsidRPr="00A913BA">
              <w:rPr>
                <w:szCs w:val="24"/>
              </w:rPr>
              <w:t xml:space="preserve">These describe the </w:t>
            </w:r>
            <w:r w:rsidRPr="00A913BA">
              <w:rPr>
                <w:b/>
                <w:szCs w:val="24"/>
              </w:rPr>
              <w:t>key outcomes</w:t>
            </w:r>
            <w:r w:rsidRPr="00A913BA">
              <w:rPr>
                <w:szCs w:val="24"/>
              </w:rPr>
              <w:t xml:space="preserve"> which make up </w:t>
            </w:r>
            <w:r w:rsidRPr="00A913BA">
              <w:rPr>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A913BA" w:rsidRPr="00A913BA" w:rsidRDefault="00A913BA" w:rsidP="00A913BA">
            <w:pPr>
              <w:spacing w:after="0"/>
              <w:rPr>
                <w:b/>
                <w:szCs w:val="24"/>
              </w:rPr>
            </w:pPr>
            <w:r w:rsidRPr="00A913BA">
              <w:rPr>
                <w:b/>
                <w:szCs w:val="24"/>
              </w:rPr>
              <w:t>PERFORMANCE CRITERIA</w:t>
            </w:r>
          </w:p>
          <w:p w:rsidR="00A913BA" w:rsidRPr="00A913BA" w:rsidRDefault="00A913BA" w:rsidP="00A913BA">
            <w:pPr>
              <w:spacing w:after="0"/>
              <w:rPr>
                <w:szCs w:val="24"/>
              </w:rPr>
            </w:pPr>
            <w:r w:rsidRPr="00A913BA">
              <w:rPr>
                <w:szCs w:val="24"/>
              </w:rPr>
              <w:t xml:space="preserve">These are </w:t>
            </w:r>
            <w:r w:rsidRPr="00A913BA">
              <w:rPr>
                <w:b/>
                <w:szCs w:val="24"/>
              </w:rPr>
              <w:t>assessable</w:t>
            </w:r>
            <w:r w:rsidRPr="00A913BA">
              <w:rPr>
                <w:szCs w:val="24"/>
              </w:rPr>
              <w:t xml:space="preserve"> statements which specify the required level of performance for each of the elements.</w:t>
            </w:r>
          </w:p>
          <w:p w:rsidR="00A913BA" w:rsidRPr="00A913BA" w:rsidRDefault="00A913BA" w:rsidP="00A913BA">
            <w:pPr>
              <w:spacing w:after="0"/>
              <w:rPr>
                <w:b/>
                <w:i/>
                <w:szCs w:val="24"/>
              </w:rPr>
            </w:pPr>
            <w:r w:rsidRPr="00A913BA">
              <w:rPr>
                <w:b/>
                <w:i/>
                <w:szCs w:val="24"/>
              </w:rPr>
              <w:t>Bold and italicized terms</w:t>
            </w:r>
            <w:r w:rsidRPr="00A913BA">
              <w:rPr>
                <w:szCs w:val="24"/>
              </w:rPr>
              <w:t xml:space="preserve"> </w:t>
            </w:r>
            <w:r w:rsidRPr="00A913BA">
              <w:rPr>
                <w:b/>
                <w:i/>
                <w:szCs w:val="24"/>
              </w:rPr>
              <w:t>are elaborated in the Range</w:t>
            </w:r>
          </w:p>
          <w:p w:rsidR="00A913BA" w:rsidRPr="00A913BA" w:rsidRDefault="00A913BA" w:rsidP="00A913BA">
            <w:pPr>
              <w:spacing w:after="0"/>
              <w:rPr>
                <w:b/>
                <w:szCs w:val="24"/>
              </w:rPr>
            </w:pPr>
            <w:r w:rsidRPr="00A913BA">
              <w:rPr>
                <w:b/>
                <w:i/>
                <w:szCs w:val="24"/>
              </w:rPr>
              <w:t>(Passive voice)</w:t>
            </w:r>
          </w:p>
        </w:tc>
      </w:tr>
      <w:tr w:rsidR="00A913BA" w:rsidRPr="00A913BA" w:rsidTr="007D773A">
        <w:tc>
          <w:tcPr>
            <w:tcW w:w="143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3"/>
                <w:numId w:val="33"/>
              </w:numPr>
              <w:spacing w:after="0" w:line="252" w:lineRule="auto"/>
              <w:ind w:left="90" w:hanging="180"/>
              <w:contextualSpacing/>
              <w:rPr>
                <w:rFonts w:eastAsia="Calibri"/>
                <w:color w:val="auto"/>
                <w:kern w:val="0"/>
                <w:szCs w:val="24"/>
                <w:lang w:val="en-GB"/>
              </w:rPr>
            </w:pPr>
            <w:r w:rsidRPr="00A913BA">
              <w:rPr>
                <w:rFonts w:eastAsia="Calibri"/>
                <w:color w:val="auto"/>
                <w:kern w:val="0"/>
                <w:szCs w:val="24"/>
              </w:rPr>
              <w:t xml:space="preserve"> Sketch basic ladies’ garments </w:t>
            </w:r>
          </w:p>
        </w:tc>
        <w:tc>
          <w:tcPr>
            <w:tcW w:w="356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t>PPEs</w:t>
            </w:r>
            <w:r w:rsidRPr="00A913BA">
              <w:rPr>
                <w:rFonts w:eastAsia="Calibri"/>
                <w:color w:val="auto"/>
                <w:kern w:val="0"/>
                <w:szCs w:val="24"/>
                <w:lang w:val="en-GB"/>
              </w:rPr>
              <w:t xml:space="preserve"> are worn as per job requirements.</w:t>
            </w:r>
          </w:p>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t>Sketching tools and equipment</w:t>
            </w:r>
            <w:r w:rsidRPr="00A913BA">
              <w:rPr>
                <w:rFonts w:eastAsia="Calibri"/>
                <w:color w:val="auto"/>
                <w:kern w:val="0"/>
                <w:szCs w:val="24"/>
                <w:lang w:val="en-GB"/>
              </w:rPr>
              <w:t xml:space="preserve"> are identified and gathered based on work requirement. </w:t>
            </w:r>
          </w:p>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color w:val="auto"/>
                <w:kern w:val="0"/>
                <w:szCs w:val="24"/>
                <w:lang w:val="en-GB"/>
              </w:rPr>
              <w:t>Client consultation is carried out as per work requirement.</w:t>
            </w:r>
          </w:p>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color w:val="auto"/>
                <w:kern w:val="0"/>
                <w:szCs w:val="24"/>
                <w:lang w:val="en-GB"/>
              </w:rPr>
              <w:t>Clients’ specifications are recorded as per work requirement.</w:t>
            </w:r>
          </w:p>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color w:val="auto"/>
                <w:kern w:val="0"/>
                <w:szCs w:val="24"/>
                <w:lang w:val="en-GB"/>
              </w:rPr>
              <w:t>Client’s body measurements are taken based on the design.</w:t>
            </w:r>
          </w:p>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t>Sketching supplies</w:t>
            </w:r>
            <w:r w:rsidRPr="00A913BA">
              <w:rPr>
                <w:rFonts w:eastAsia="Calibri"/>
                <w:color w:val="auto"/>
                <w:kern w:val="0"/>
                <w:szCs w:val="24"/>
                <w:lang w:val="en-GB"/>
              </w:rPr>
              <w:t xml:space="preserve"> are identified and obtained based on work requirement.</w:t>
            </w:r>
          </w:p>
          <w:p w:rsidR="00A913BA" w:rsidRPr="00A913BA" w:rsidRDefault="00A913BA" w:rsidP="007743A6">
            <w:pPr>
              <w:numPr>
                <w:ilvl w:val="1"/>
                <w:numId w:val="34"/>
              </w:numPr>
              <w:spacing w:after="0" w:line="252" w:lineRule="auto"/>
              <w:contextualSpacing/>
              <w:rPr>
                <w:rFonts w:eastAsia="Calibri"/>
                <w:color w:val="auto"/>
                <w:kern w:val="0"/>
                <w:szCs w:val="24"/>
                <w:lang w:val="en-GB"/>
              </w:rPr>
            </w:pPr>
            <w:r w:rsidRPr="00A913BA">
              <w:rPr>
                <w:rFonts w:eastAsia="Calibri"/>
                <w:color w:val="auto"/>
                <w:kern w:val="0"/>
                <w:szCs w:val="24"/>
              </w:rPr>
              <w:t>Ladies’</w:t>
            </w:r>
            <w:r w:rsidRPr="00A913BA">
              <w:rPr>
                <w:rFonts w:eastAsia="Calibri"/>
                <w:b/>
                <w:i/>
                <w:color w:val="auto"/>
                <w:kern w:val="0"/>
                <w:szCs w:val="24"/>
                <w:lang w:val="en-GB"/>
              </w:rPr>
              <w:t xml:space="preserve"> garments </w:t>
            </w:r>
            <w:r w:rsidRPr="00A913BA">
              <w:rPr>
                <w:rFonts w:eastAsia="Calibri"/>
                <w:color w:val="auto"/>
                <w:kern w:val="0"/>
                <w:szCs w:val="24"/>
                <w:lang w:val="en-GB"/>
              </w:rPr>
              <w:t>are</w:t>
            </w:r>
            <w:r w:rsidRPr="00A913BA">
              <w:rPr>
                <w:rFonts w:eastAsia="Calibri"/>
                <w:b/>
                <w:i/>
                <w:color w:val="auto"/>
                <w:kern w:val="0"/>
                <w:szCs w:val="24"/>
                <w:lang w:val="en-GB"/>
              </w:rPr>
              <w:t xml:space="preserve"> </w:t>
            </w:r>
            <w:r w:rsidRPr="00A913BA">
              <w:rPr>
                <w:rFonts w:eastAsia="Calibri"/>
                <w:color w:val="auto"/>
                <w:kern w:val="0"/>
                <w:szCs w:val="24"/>
                <w:lang w:val="en-GB"/>
              </w:rPr>
              <w:t>sketched based on work requirement.</w:t>
            </w:r>
          </w:p>
        </w:tc>
      </w:tr>
      <w:tr w:rsidR="00A913BA" w:rsidRPr="00A913BA" w:rsidTr="007D773A">
        <w:trPr>
          <w:trHeight w:val="350"/>
        </w:trPr>
        <w:tc>
          <w:tcPr>
            <w:tcW w:w="143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4"/>
              </w:numPr>
              <w:spacing w:after="0" w:line="252" w:lineRule="auto"/>
              <w:ind w:left="90" w:hanging="180"/>
              <w:contextualSpacing/>
              <w:rPr>
                <w:rFonts w:eastAsia="Calibri"/>
                <w:color w:val="auto"/>
                <w:kern w:val="0"/>
                <w:szCs w:val="24"/>
                <w:lang w:val="en-GB"/>
              </w:rPr>
            </w:pPr>
            <w:r w:rsidRPr="00A913BA">
              <w:rPr>
                <w:rFonts w:eastAsia="Calibri"/>
                <w:color w:val="auto"/>
                <w:kern w:val="0"/>
                <w:szCs w:val="24"/>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5"/>
              </w:numPr>
              <w:spacing w:after="0" w:line="252" w:lineRule="auto"/>
              <w:contextualSpacing/>
              <w:rPr>
                <w:rFonts w:eastAsia="Calibri"/>
                <w:color w:val="auto"/>
                <w:kern w:val="0"/>
                <w:szCs w:val="24"/>
                <w:lang w:val="en-GB"/>
              </w:rPr>
            </w:pPr>
            <w:r w:rsidRPr="00A913BA">
              <w:rPr>
                <w:rFonts w:eastAsia="Calibri"/>
                <w:color w:val="auto"/>
                <w:kern w:val="0"/>
                <w:szCs w:val="24"/>
                <w:lang w:val="en-GB"/>
              </w:rPr>
              <w:t>Tools and equipment for free hand drafting are identified and gathered as per work requirement.</w:t>
            </w:r>
          </w:p>
          <w:p w:rsidR="00A913BA" w:rsidRPr="00A913BA" w:rsidRDefault="00A913BA" w:rsidP="007743A6">
            <w:pPr>
              <w:numPr>
                <w:ilvl w:val="0"/>
                <w:numId w:val="35"/>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t>Basic free hand patterns</w:t>
            </w:r>
            <w:r w:rsidRPr="00A913BA">
              <w:rPr>
                <w:rFonts w:eastAsia="Calibri"/>
                <w:color w:val="auto"/>
                <w:kern w:val="0"/>
                <w:szCs w:val="24"/>
                <w:lang w:val="en-GB"/>
              </w:rPr>
              <w:t xml:space="preserve"> are drafted as per work requirement.</w:t>
            </w:r>
          </w:p>
          <w:p w:rsidR="00A913BA" w:rsidRPr="00A913BA" w:rsidRDefault="00A913BA" w:rsidP="007743A6">
            <w:pPr>
              <w:numPr>
                <w:ilvl w:val="0"/>
                <w:numId w:val="35"/>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t>Basic free hand garment pattern pieces</w:t>
            </w:r>
            <w:r w:rsidRPr="00A913BA">
              <w:rPr>
                <w:rFonts w:eastAsia="Calibri"/>
                <w:color w:val="auto"/>
                <w:kern w:val="0"/>
                <w:szCs w:val="24"/>
                <w:lang w:val="en-GB"/>
              </w:rPr>
              <w:t xml:space="preserve"> are developed as per work requirement.</w:t>
            </w:r>
          </w:p>
          <w:p w:rsidR="00A913BA" w:rsidRPr="00A913BA" w:rsidRDefault="00A913BA" w:rsidP="00A913BA">
            <w:pPr>
              <w:widowControl w:val="0"/>
              <w:adjustRightInd w:val="0"/>
              <w:spacing w:after="0" w:line="240" w:lineRule="auto"/>
              <w:textAlignment w:val="baseline"/>
              <w:rPr>
                <w:szCs w:val="24"/>
              </w:rPr>
            </w:pPr>
          </w:p>
          <w:p w:rsidR="00A913BA" w:rsidRPr="00A913BA" w:rsidRDefault="00A913BA" w:rsidP="00A913BA">
            <w:pPr>
              <w:widowControl w:val="0"/>
              <w:adjustRightInd w:val="0"/>
              <w:spacing w:after="0" w:line="240" w:lineRule="auto"/>
              <w:ind w:left="360" w:hanging="357"/>
              <w:contextualSpacing/>
              <w:textAlignment w:val="baseline"/>
              <w:rPr>
                <w:rFonts w:eastAsia="Calibri"/>
                <w:color w:val="auto"/>
                <w:kern w:val="0"/>
                <w:szCs w:val="24"/>
                <w:lang w:val="en-GB"/>
              </w:rPr>
            </w:pPr>
          </w:p>
        </w:tc>
      </w:tr>
      <w:tr w:rsidR="00A913BA" w:rsidRPr="00A913BA" w:rsidTr="007D773A">
        <w:tc>
          <w:tcPr>
            <w:tcW w:w="143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4"/>
              </w:numPr>
              <w:spacing w:after="0" w:line="252" w:lineRule="auto"/>
              <w:ind w:left="90" w:hanging="180"/>
              <w:contextualSpacing/>
              <w:rPr>
                <w:rFonts w:eastAsia="Calibri"/>
                <w:color w:val="auto"/>
                <w:kern w:val="0"/>
                <w:szCs w:val="24"/>
              </w:rPr>
            </w:pPr>
            <w:r w:rsidRPr="00A913BA">
              <w:rPr>
                <w:rFonts w:eastAsia="Calibri"/>
                <w:color w:val="auto"/>
                <w:kern w:val="0"/>
                <w:szCs w:val="24"/>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6"/>
              </w:numPr>
              <w:spacing w:after="0" w:line="252" w:lineRule="auto"/>
              <w:ind w:left="408"/>
              <w:contextualSpacing/>
              <w:rPr>
                <w:rFonts w:eastAsia="Calibri"/>
                <w:color w:val="auto"/>
                <w:kern w:val="0"/>
                <w:szCs w:val="24"/>
                <w:lang w:val="en-GB"/>
              </w:rPr>
            </w:pPr>
            <w:r w:rsidRPr="00A913BA">
              <w:rPr>
                <w:rFonts w:eastAsia="Calibri"/>
                <w:b/>
                <w:i/>
                <w:color w:val="auto"/>
                <w:kern w:val="0"/>
                <w:szCs w:val="24"/>
                <w:lang w:val="en-GB"/>
              </w:rPr>
              <w:t>Freehand cutting tools and equipment</w:t>
            </w:r>
            <w:r w:rsidRPr="00A913BA">
              <w:rPr>
                <w:rFonts w:eastAsia="Calibri"/>
                <w:color w:val="auto"/>
                <w:kern w:val="0"/>
                <w:szCs w:val="24"/>
                <w:lang w:val="en-GB"/>
              </w:rPr>
              <w:t xml:space="preserve"> are identified and gathered as per work requirement.</w:t>
            </w:r>
          </w:p>
          <w:p w:rsidR="00A913BA" w:rsidRPr="00A913BA" w:rsidRDefault="00A913BA" w:rsidP="007743A6">
            <w:pPr>
              <w:numPr>
                <w:ilvl w:val="0"/>
                <w:numId w:val="36"/>
              </w:numPr>
              <w:spacing w:after="0" w:line="252" w:lineRule="auto"/>
              <w:ind w:left="408"/>
              <w:contextualSpacing/>
              <w:rPr>
                <w:rFonts w:eastAsia="Calibri"/>
                <w:color w:val="auto"/>
                <w:kern w:val="0"/>
                <w:szCs w:val="24"/>
                <w:lang w:val="en-GB"/>
              </w:rPr>
            </w:pPr>
            <w:r w:rsidRPr="00A913BA">
              <w:rPr>
                <w:rFonts w:eastAsia="Calibri"/>
                <w:color w:val="auto"/>
                <w:kern w:val="0"/>
                <w:szCs w:val="24"/>
                <w:lang w:val="en-GB"/>
              </w:rPr>
              <w:t>Garment pattern pieces are laid and cut as per as per work requirement.</w:t>
            </w:r>
          </w:p>
          <w:p w:rsidR="00A913BA" w:rsidRPr="00A913BA" w:rsidRDefault="00A913BA" w:rsidP="007743A6">
            <w:pPr>
              <w:numPr>
                <w:ilvl w:val="0"/>
                <w:numId w:val="36"/>
              </w:numPr>
              <w:spacing w:after="0" w:line="252" w:lineRule="auto"/>
              <w:ind w:left="408"/>
              <w:contextualSpacing/>
              <w:rPr>
                <w:rFonts w:eastAsia="Calibri"/>
                <w:color w:val="auto"/>
                <w:kern w:val="0"/>
                <w:szCs w:val="24"/>
                <w:lang w:val="en-GB"/>
              </w:rPr>
            </w:pPr>
            <w:r w:rsidRPr="00A913BA">
              <w:rPr>
                <w:rFonts w:eastAsia="Calibri"/>
                <w:b/>
                <w:i/>
                <w:color w:val="auto"/>
                <w:kern w:val="0"/>
                <w:szCs w:val="24"/>
                <w:lang w:val="en-GB"/>
              </w:rPr>
              <w:t>Pattern markings</w:t>
            </w:r>
            <w:r w:rsidRPr="00A913BA">
              <w:rPr>
                <w:rFonts w:eastAsia="Calibri"/>
                <w:color w:val="auto"/>
                <w:kern w:val="0"/>
                <w:szCs w:val="24"/>
                <w:lang w:val="en-GB"/>
              </w:rPr>
              <w:t xml:space="preserve"> are transferred to the garment pieces as per as per work requirement.</w:t>
            </w:r>
          </w:p>
          <w:p w:rsidR="00A913BA" w:rsidRPr="00A913BA" w:rsidRDefault="00A913BA" w:rsidP="007743A6">
            <w:pPr>
              <w:numPr>
                <w:ilvl w:val="0"/>
                <w:numId w:val="36"/>
              </w:numPr>
              <w:spacing w:after="0" w:line="252" w:lineRule="auto"/>
              <w:ind w:left="408"/>
              <w:contextualSpacing/>
              <w:rPr>
                <w:rFonts w:eastAsia="Calibri"/>
                <w:color w:val="auto"/>
                <w:kern w:val="0"/>
                <w:szCs w:val="24"/>
                <w:lang w:val="en-GB"/>
              </w:rPr>
            </w:pPr>
            <w:r w:rsidRPr="00A913BA">
              <w:rPr>
                <w:rFonts w:eastAsia="Calibri"/>
                <w:b/>
                <w:i/>
                <w:color w:val="auto"/>
                <w:kern w:val="0"/>
                <w:szCs w:val="24"/>
                <w:lang w:val="en-GB"/>
              </w:rPr>
              <w:t xml:space="preserve">Garment pattern pieces </w:t>
            </w:r>
            <w:r w:rsidRPr="00A913BA">
              <w:rPr>
                <w:rFonts w:eastAsia="Calibri"/>
                <w:color w:val="auto"/>
                <w:kern w:val="0"/>
                <w:szCs w:val="24"/>
                <w:lang w:val="en-GB"/>
              </w:rPr>
              <w:t>are bundled as per work requirement.</w:t>
            </w:r>
          </w:p>
        </w:tc>
      </w:tr>
      <w:tr w:rsidR="00A913BA" w:rsidRPr="00A913BA" w:rsidTr="007D773A">
        <w:tc>
          <w:tcPr>
            <w:tcW w:w="143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4"/>
              </w:numPr>
              <w:spacing w:after="0" w:line="252" w:lineRule="auto"/>
              <w:ind w:left="90" w:hanging="180"/>
              <w:contextualSpacing/>
              <w:rPr>
                <w:rFonts w:eastAsia="Calibri"/>
                <w:color w:val="auto"/>
                <w:kern w:val="0"/>
                <w:szCs w:val="24"/>
                <w:lang w:val="en-GB"/>
              </w:rPr>
            </w:pPr>
            <w:r w:rsidRPr="00A913BA">
              <w:rPr>
                <w:rFonts w:eastAsia="Calibri"/>
                <w:color w:val="auto"/>
                <w:kern w:val="0"/>
                <w:szCs w:val="24"/>
              </w:rPr>
              <w:t>Construct selected basic garment</w:t>
            </w:r>
          </w:p>
        </w:tc>
        <w:tc>
          <w:tcPr>
            <w:tcW w:w="356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7"/>
              </w:numPr>
              <w:spacing w:after="0" w:line="252" w:lineRule="auto"/>
              <w:contextualSpacing/>
              <w:rPr>
                <w:szCs w:val="24"/>
              </w:rPr>
            </w:pPr>
            <w:r w:rsidRPr="00A913BA">
              <w:rPr>
                <w:b/>
                <w:i/>
                <w:szCs w:val="24"/>
              </w:rPr>
              <w:t>Garment construction tools and equipment</w:t>
            </w:r>
            <w:r w:rsidRPr="00A913BA">
              <w:rPr>
                <w:szCs w:val="24"/>
              </w:rPr>
              <w:t xml:space="preserve"> are identified and gathered as per work requirement. </w:t>
            </w:r>
          </w:p>
          <w:p w:rsidR="00A913BA" w:rsidRPr="00A913BA" w:rsidRDefault="00A913BA" w:rsidP="007743A6">
            <w:pPr>
              <w:numPr>
                <w:ilvl w:val="0"/>
                <w:numId w:val="37"/>
              </w:numPr>
              <w:spacing w:after="0" w:line="252" w:lineRule="auto"/>
              <w:contextualSpacing/>
              <w:rPr>
                <w:szCs w:val="24"/>
              </w:rPr>
            </w:pPr>
            <w:r w:rsidRPr="00A913BA">
              <w:rPr>
                <w:b/>
                <w:i/>
                <w:szCs w:val="24"/>
              </w:rPr>
              <w:t>Garment construction products and supplies</w:t>
            </w:r>
            <w:r w:rsidRPr="00A913BA">
              <w:rPr>
                <w:szCs w:val="24"/>
              </w:rPr>
              <w:t xml:space="preserve"> are identified and obtained as per work requirement.</w:t>
            </w:r>
          </w:p>
          <w:p w:rsidR="00A913BA" w:rsidRPr="00A913BA" w:rsidRDefault="00A913BA" w:rsidP="007743A6">
            <w:pPr>
              <w:widowControl w:val="0"/>
              <w:numPr>
                <w:ilvl w:val="0"/>
                <w:numId w:val="37"/>
              </w:numPr>
              <w:adjustRightInd w:val="0"/>
              <w:spacing w:after="0" w:line="240" w:lineRule="auto"/>
              <w:contextualSpacing/>
              <w:textAlignment w:val="baseline"/>
              <w:rPr>
                <w:szCs w:val="24"/>
              </w:rPr>
            </w:pPr>
            <w:r w:rsidRPr="00A913BA">
              <w:rPr>
                <w:szCs w:val="24"/>
              </w:rPr>
              <w:t>Garment pieces are stitched as per sketched garment design.</w:t>
            </w:r>
          </w:p>
        </w:tc>
      </w:tr>
      <w:tr w:rsidR="00A913BA" w:rsidRPr="00A913BA" w:rsidTr="007D773A">
        <w:tc>
          <w:tcPr>
            <w:tcW w:w="143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4"/>
              </w:numPr>
              <w:spacing w:after="0" w:line="252" w:lineRule="auto"/>
              <w:ind w:left="90" w:hanging="180"/>
              <w:contextualSpacing/>
              <w:rPr>
                <w:szCs w:val="24"/>
              </w:rPr>
            </w:pPr>
            <w:r w:rsidRPr="00A913BA">
              <w:rPr>
                <w:szCs w:val="24"/>
              </w:rPr>
              <w:t>Finish constructed garment</w:t>
            </w:r>
          </w:p>
        </w:tc>
        <w:tc>
          <w:tcPr>
            <w:tcW w:w="356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8"/>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t>Garment finishing tools and equipment</w:t>
            </w:r>
            <w:r w:rsidRPr="00A913BA">
              <w:rPr>
                <w:rFonts w:eastAsia="Calibri"/>
                <w:color w:val="auto"/>
                <w:kern w:val="0"/>
                <w:szCs w:val="24"/>
                <w:lang w:val="en-GB"/>
              </w:rPr>
              <w:t xml:space="preserve"> are identified and gathered as per work requirement.</w:t>
            </w:r>
          </w:p>
          <w:p w:rsidR="00A913BA" w:rsidRPr="00A913BA" w:rsidRDefault="00A913BA" w:rsidP="007743A6">
            <w:pPr>
              <w:numPr>
                <w:ilvl w:val="0"/>
                <w:numId w:val="38"/>
              </w:numPr>
              <w:spacing w:after="0" w:line="252" w:lineRule="auto"/>
              <w:contextualSpacing/>
              <w:rPr>
                <w:rFonts w:eastAsia="Calibri"/>
                <w:color w:val="auto"/>
                <w:kern w:val="0"/>
                <w:szCs w:val="24"/>
                <w:lang w:val="en-GB"/>
              </w:rPr>
            </w:pPr>
            <w:r w:rsidRPr="00A913BA">
              <w:rPr>
                <w:rFonts w:eastAsia="Calibri"/>
                <w:b/>
                <w:i/>
                <w:color w:val="auto"/>
                <w:kern w:val="0"/>
                <w:szCs w:val="24"/>
                <w:lang w:val="en-GB"/>
              </w:rPr>
              <w:lastRenderedPageBreak/>
              <w:t>Garment finishing material and supplies</w:t>
            </w:r>
            <w:r w:rsidRPr="00A913BA">
              <w:rPr>
                <w:rFonts w:eastAsia="Calibri"/>
                <w:color w:val="auto"/>
                <w:kern w:val="0"/>
                <w:szCs w:val="24"/>
                <w:lang w:val="en-GB"/>
              </w:rPr>
              <w:t xml:space="preserve"> are identified and obtained as per work requirement.</w:t>
            </w:r>
          </w:p>
          <w:p w:rsidR="00A913BA" w:rsidRPr="00A913BA" w:rsidRDefault="00A913BA" w:rsidP="007743A6">
            <w:pPr>
              <w:widowControl w:val="0"/>
              <w:numPr>
                <w:ilvl w:val="0"/>
                <w:numId w:val="38"/>
              </w:numPr>
              <w:adjustRightInd w:val="0"/>
              <w:spacing w:after="0" w:line="240" w:lineRule="auto"/>
              <w:contextualSpacing/>
              <w:textAlignment w:val="baseline"/>
              <w:rPr>
                <w:szCs w:val="24"/>
              </w:rPr>
            </w:pPr>
            <w:r w:rsidRPr="00A913BA">
              <w:rPr>
                <w:szCs w:val="24"/>
              </w:rPr>
              <w:t>Garment is finished</w:t>
            </w:r>
            <w:r w:rsidRPr="00A913BA">
              <w:rPr>
                <w:b/>
                <w:i/>
                <w:szCs w:val="24"/>
              </w:rPr>
              <w:t xml:space="preserve"> </w:t>
            </w:r>
            <w:r w:rsidRPr="00A913BA">
              <w:rPr>
                <w:szCs w:val="24"/>
              </w:rPr>
              <w:t>as per work requirement</w:t>
            </w:r>
          </w:p>
        </w:tc>
      </w:tr>
      <w:tr w:rsidR="00A913BA" w:rsidRPr="00A913BA" w:rsidTr="007D773A">
        <w:tc>
          <w:tcPr>
            <w:tcW w:w="143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4"/>
              </w:numPr>
              <w:spacing w:after="0" w:line="252" w:lineRule="auto"/>
              <w:ind w:left="90" w:hanging="180"/>
              <w:contextualSpacing/>
              <w:rPr>
                <w:szCs w:val="24"/>
              </w:rPr>
            </w:pPr>
            <w:r w:rsidRPr="00A913BA">
              <w:rPr>
                <w:szCs w:val="24"/>
              </w:rPr>
              <w:lastRenderedPageBreak/>
              <w:t>Display and package garment</w:t>
            </w:r>
          </w:p>
        </w:tc>
        <w:tc>
          <w:tcPr>
            <w:tcW w:w="3565" w:type="pct"/>
            <w:tcBorders>
              <w:top w:val="single" w:sz="4" w:space="0" w:color="auto"/>
              <w:left w:val="single" w:sz="4" w:space="0" w:color="auto"/>
              <w:bottom w:val="single" w:sz="4" w:space="0" w:color="auto"/>
              <w:right w:val="single" w:sz="4" w:space="0" w:color="auto"/>
            </w:tcBorders>
          </w:tcPr>
          <w:p w:rsidR="00A913BA" w:rsidRPr="00A913BA" w:rsidRDefault="00A913BA" w:rsidP="007743A6">
            <w:pPr>
              <w:numPr>
                <w:ilvl w:val="0"/>
                <w:numId w:val="39"/>
              </w:numPr>
              <w:spacing w:after="0" w:line="252" w:lineRule="auto"/>
              <w:contextualSpacing/>
              <w:rPr>
                <w:szCs w:val="24"/>
              </w:rPr>
            </w:pPr>
            <w:r w:rsidRPr="00A913BA">
              <w:rPr>
                <w:b/>
                <w:i/>
                <w:szCs w:val="24"/>
              </w:rPr>
              <w:t>Tools and equipment for garment display</w:t>
            </w:r>
            <w:r w:rsidRPr="00A913BA">
              <w:rPr>
                <w:szCs w:val="24"/>
              </w:rPr>
              <w:t xml:space="preserve"> are identified and gathered as per work requirement. </w:t>
            </w:r>
          </w:p>
          <w:p w:rsidR="00A913BA" w:rsidRPr="00A913BA" w:rsidRDefault="00A913BA" w:rsidP="007743A6">
            <w:pPr>
              <w:numPr>
                <w:ilvl w:val="0"/>
                <w:numId w:val="39"/>
              </w:numPr>
              <w:spacing w:after="0" w:line="252" w:lineRule="auto"/>
              <w:contextualSpacing/>
              <w:rPr>
                <w:szCs w:val="24"/>
              </w:rPr>
            </w:pPr>
            <w:r w:rsidRPr="00A913BA">
              <w:rPr>
                <w:b/>
                <w:i/>
                <w:szCs w:val="24"/>
              </w:rPr>
              <w:t>Products and supplies for garment display</w:t>
            </w:r>
            <w:r w:rsidRPr="00A913BA">
              <w:rPr>
                <w:szCs w:val="24"/>
              </w:rPr>
              <w:t xml:space="preserve"> are identified, selected and obtained as per work requirement.</w:t>
            </w:r>
          </w:p>
          <w:p w:rsidR="00A913BA" w:rsidRPr="00A913BA" w:rsidRDefault="00A913BA" w:rsidP="007743A6">
            <w:pPr>
              <w:numPr>
                <w:ilvl w:val="0"/>
                <w:numId w:val="39"/>
              </w:numPr>
              <w:spacing w:after="0" w:line="252" w:lineRule="auto"/>
              <w:contextualSpacing/>
              <w:rPr>
                <w:szCs w:val="24"/>
              </w:rPr>
            </w:pPr>
            <w:r w:rsidRPr="00A913BA">
              <w:rPr>
                <w:b/>
                <w:i/>
                <w:szCs w:val="24"/>
              </w:rPr>
              <w:t>Garment display area</w:t>
            </w:r>
            <w:r w:rsidRPr="00A913BA">
              <w:rPr>
                <w:szCs w:val="24"/>
              </w:rPr>
              <w:t xml:space="preserve"> is identified and prepared as per work procedure.</w:t>
            </w:r>
          </w:p>
          <w:p w:rsidR="00A913BA" w:rsidRPr="00A913BA" w:rsidRDefault="00A913BA" w:rsidP="007743A6">
            <w:pPr>
              <w:numPr>
                <w:ilvl w:val="0"/>
                <w:numId w:val="39"/>
              </w:numPr>
              <w:spacing w:after="0" w:line="252" w:lineRule="auto"/>
              <w:contextualSpacing/>
              <w:rPr>
                <w:szCs w:val="24"/>
              </w:rPr>
            </w:pPr>
            <w:r w:rsidRPr="00A913BA">
              <w:rPr>
                <w:szCs w:val="24"/>
              </w:rPr>
              <w:t>Garment is displayed as per workplace procedure.</w:t>
            </w:r>
          </w:p>
          <w:p w:rsidR="00A913BA" w:rsidRPr="00A913BA" w:rsidRDefault="00A913BA" w:rsidP="007743A6">
            <w:pPr>
              <w:numPr>
                <w:ilvl w:val="0"/>
                <w:numId w:val="39"/>
              </w:numPr>
              <w:spacing w:after="0" w:line="252" w:lineRule="auto"/>
              <w:contextualSpacing/>
              <w:rPr>
                <w:szCs w:val="24"/>
              </w:rPr>
            </w:pPr>
            <w:r w:rsidRPr="00A913BA">
              <w:rPr>
                <w:szCs w:val="24"/>
              </w:rPr>
              <w:t xml:space="preserve">Garment images are taken as per workplace procedure. </w:t>
            </w:r>
          </w:p>
          <w:p w:rsidR="00A913BA" w:rsidRPr="00A913BA" w:rsidRDefault="00A913BA" w:rsidP="007743A6">
            <w:pPr>
              <w:numPr>
                <w:ilvl w:val="0"/>
                <w:numId w:val="39"/>
              </w:numPr>
              <w:spacing w:after="0" w:line="252" w:lineRule="auto"/>
              <w:contextualSpacing/>
              <w:rPr>
                <w:szCs w:val="24"/>
              </w:rPr>
            </w:pPr>
            <w:r w:rsidRPr="00A913BA">
              <w:rPr>
                <w:szCs w:val="24"/>
              </w:rPr>
              <w:t>Garment is packaged as per workplace procedure.</w:t>
            </w:r>
          </w:p>
        </w:tc>
      </w:tr>
    </w:tbl>
    <w:p w:rsidR="00A913BA" w:rsidRPr="00A913BA" w:rsidRDefault="00A913BA" w:rsidP="00A913BA">
      <w:pPr>
        <w:spacing w:after="0"/>
        <w:rPr>
          <w:b/>
          <w:szCs w:val="24"/>
        </w:rPr>
      </w:pPr>
    </w:p>
    <w:p w:rsidR="00A913BA" w:rsidRPr="00A913BA" w:rsidRDefault="00A913BA" w:rsidP="00A913BA">
      <w:pPr>
        <w:spacing w:after="0" w:line="276" w:lineRule="auto"/>
        <w:rPr>
          <w:rFonts w:eastAsia="Calibri"/>
          <w:b/>
          <w:szCs w:val="24"/>
        </w:rPr>
      </w:pPr>
    </w:p>
    <w:p w:rsidR="00A913BA" w:rsidRPr="00A913BA" w:rsidRDefault="00A913BA" w:rsidP="00A913BA">
      <w:pPr>
        <w:spacing w:after="0" w:line="276" w:lineRule="auto"/>
        <w:rPr>
          <w:b/>
          <w:szCs w:val="24"/>
        </w:rPr>
      </w:pPr>
      <w:r w:rsidRPr="00A913BA">
        <w:rPr>
          <w:b/>
          <w:szCs w:val="24"/>
        </w:rPr>
        <w:t>RANGE</w:t>
      </w:r>
    </w:p>
    <w:p w:rsidR="00A913BA" w:rsidRPr="00A913BA" w:rsidRDefault="00A913BA" w:rsidP="00A913BA">
      <w:pPr>
        <w:spacing w:after="0" w:line="276" w:lineRule="auto"/>
        <w:rPr>
          <w:szCs w:val="24"/>
        </w:rPr>
      </w:pPr>
      <w:r w:rsidRPr="00A913BA">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13"/>
        <w:gridCol w:w="4629"/>
      </w:tblGrid>
      <w:tr w:rsidR="00A913BA" w:rsidRPr="00A913BA" w:rsidTr="007D773A">
        <w:tc>
          <w:tcPr>
            <w:tcW w:w="4675" w:type="dxa"/>
          </w:tcPr>
          <w:p w:rsidR="00A913BA" w:rsidRPr="00A913BA" w:rsidRDefault="00A913BA" w:rsidP="00A913BA">
            <w:pPr>
              <w:spacing w:after="0" w:line="276" w:lineRule="auto"/>
              <w:rPr>
                <w:szCs w:val="24"/>
              </w:rPr>
            </w:pPr>
            <w:r w:rsidRPr="00A913BA">
              <w:rPr>
                <w:b/>
                <w:szCs w:val="24"/>
              </w:rPr>
              <w:t>Variables</w:t>
            </w:r>
          </w:p>
        </w:tc>
        <w:tc>
          <w:tcPr>
            <w:tcW w:w="4675" w:type="dxa"/>
          </w:tcPr>
          <w:p w:rsidR="00A913BA" w:rsidRPr="00A913BA" w:rsidRDefault="00A913BA" w:rsidP="00A913BA">
            <w:pPr>
              <w:spacing w:after="0" w:line="276" w:lineRule="auto"/>
              <w:rPr>
                <w:szCs w:val="24"/>
              </w:rPr>
            </w:pPr>
            <w:r w:rsidRPr="00A913BA">
              <w:rPr>
                <w:b/>
                <w:szCs w:val="24"/>
              </w:rPr>
              <w:t>Range</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i/>
                <w:color w:val="auto"/>
                <w:kern w:val="0"/>
                <w:szCs w:val="24"/>
              </w:rPr>
              <w:t>PPEs</w:t>
            </w:r>
            <w:r w:rsidRPr="00A913BA">
              <w:rPr>
                <w:color w:val="auto"/>
                <w:kern w:val="0"/>
                <w:szCs w:val="24"/>
              </w:rPr>
              <w:t xml:space="preserve"> 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Apron</w:t>
            </w:r>
          </w:p>
          <w:p w:rsidR="00A913BA" w:rsidRPr="00A913BA" w:rsidRDefault="00A913BA" w:rsidP="007743A6">
            <w:pPr>
              <w:numPr>
                <w:ilvl w:val="0"/>
                <w:numId w:val="22"/>
              </w:numPr>
              <w:spacing w:after="0" w:line="276" w:lineRule="auto"/>
              <w:ind w:left="720"/>
              <w:contextualSpacing/>
              <w:rPr>
                <w:szCs w:val="24"/>
              </w:rPr>
            </w:pPr>
            <w:r w:rsidRPr="00A913BA">
              <w:rPr>
                <w:szCs w:val="24"/>
              </w:rPr>
              <w:t>Dust coat</w:t>
            </w:r>
          </w:p>
          <w:p w:rsidR="00A913BA" w:rsidRPr="00A913BA" w:rsidRDefault="00A913BA" w:rsidP="007743A6">
            <w:pPr>
              <w:numPr>
                <w:ilvl w:val="0"/>
                <w:numId w:val="22"/>
              </w:numPr>
              <w:spacing w:after="0" w:line="276" w:lineRule="auto"/>
              <w:ind w:left="720"/>
              <w:contextualSpacing/>
              <w:rPr>
                <w:szCs w:val="24"/>
              </w:rPr>
            </w:pPr>
            <w:r w:rsidRPr="00A913BA">
              <w:rPr>
                <w:szCs w:val="24"/>
              </w:rPr>
              <w:t>Face mask</w:t>
            </w:r>
          </w:p>
          <w:p w:rsidR="00A913BA" w:rsidRPr="00A913BA" w:rsidRDefault="00A913BA" w:rsidP="007743A6">
            <w:pPr>
              <w:numPr>
                <w:ilvl w:val="0"/>
                <w:numId w:val="22"/>
              </w:numPr>
              <w:spacing w:after="0" w:line="276" w:lineRule="auto"/>
              <w:ind w:left="720"/>
              <w:contextualSpacing/>
              <w:rPr>
                <w:szCs w:val="24"/>
              </w:rPr>
            </w:pPr>
            <w:r w:rsidRPr="00A913BA">
              <w:rPr>
                <w:szCs w:val="24"/>
              </w:rPr>
              <w:t>Thimble</w:t>
            </w:r>
          </w:p>
          <w:p w:rsidR="00A913BA" w:rsidRPr="00A913BA" w:rsidRDefault="00A913BA" w:rsidP="007743A6">
            <w:pPr>
              <w:numPr>
                <w:ilvl w:val="0"/>
                <w:numId w:val="22"/>
              </w:numPr>
              <w:spacing w:after="0" w:line="276" w:lineRule="auto"/>
              <w:ind w:left="720"/>
              <w:contextualSpacing/>
              <w:rPr>
                <w:szCs w:val="24"/>
              </w:rPr>
            </w:pPr>
            <w:r w:rsidRPr="00A913BA">
              <w:rPr>
                <w:szCs w:val="24"/>
              </w:rPr>
              <w:t>Gloves</w:t>
            </w:r>
          </w:p>
          <w:p w:rsidR="00A913BA" w:rsidRPr="00A913BA" w:rsidRDefault="00A913BA" w:rsidP="007743A6">
            <w:pPr>
              <w:numPr>
                <w:ilvl w:val="0"/>
                <w:numId w:val="22"/>
              </w:numPr>
              <w:spacing w:after="0" w:line="276" w:lineRule="auto"/>
              <w:ind w:left="720"/>
              <w:contextualSpacing/>
              <w:rPr>
                <w:szCs w:val="24"/>
              </w:rPr>
            </w:pPr>
            <w:r w:rsidRPr="00A913BA">
              <w:rPr>
                <w:szCs w:val="24"/>
              </w:rPr>
              <w:t>Low heeled closed shoes</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color w:val="auto"/>
                <w:kern w:val="0"/>
                <w:szCs w:val="24"/>
              </w:rPr>
              <w:t>Legal requirements 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Occupational safety and health Act</w:t>
            </w:r>
          </w:p>
          <w:p w:rsidR="00A913BA" w:rsidRPr="00A913BA" w:rsidRDefault="00A913BA" w:rsidP="007743A6">
            <w:pPr>
              <w:numPr>
                <w:ilvl w:val="0"/>
                <w:numId w:val="22"/>
              </w:numPr>
              <w:spacing w:after="0" w:line="276" w:lineRule="auto"/>
              <w:ind w:left="720"/>
              <w:contextualSpacing/>
              <w:rPr>
                <w:szCs w:val="24"/>
              </w:rPr>
            </w:pPr>
            <w:r w:rsidRPr="00A913BA">
              <w:rPr>
                <w:szCs w:val="24"/>
              </w:rPr>
              <w:t>EMCA 2015</w:t>
            </w:r>
          </w:p>
          <w:p w:rsidR="00A913BA" w:rsidRPr="00A913BA" w:rsidRDefault="00A913BA" w:rsidP="007743A6">
            <w:pPr>
              <w:numPr>
                <w:ilvl w:val="0"/>
                <w:numId w:val="22"/>
              </w:numPr>
              <w:spacing w:after="0" w:line="276" w:lineRule="auto"/>
              <w:ind w:left="720"/>
              <w:contextualSpacing/>
              <w:rPr>
                <w:szCs w:val="24"/>
              </w:rPr>
            </w:pPr>
            <w:r w:rsidRPr="00A913BA">
              <w:rPr>
                <w:szCs w:val="24"/>
              </w:rPr>
              <w:t>NEMA regulations</w:t>
            </w:r>
          </w:p>
          <w:p w:rsidR="00A913BA" w:rsidRPr="00A913BA" w:rsidRDefault="00A913BA" w:rsidP="007743A6">
            <w:pPr>
              <w:numPr>
                <w:ilvl w:val="0"/>
                <w:numId w:val="22"/>
              </w:numPr>
              <w:spacing w:after="0" w:line="276" w:lineRule="auto"/>
              <w:ind w:left="720"/>
              <w:contextualSpacing/>
              <w:rPr>
                <w:szCs w:val="24"/>
              </w:rPr>
            </w:pPr>
            <w:r w:rsidRPr="00A913BA">
              <w:rPr>
                <w:szCs w:val="24"/>
              </w:rPr>
              <w:t>County by-laws</w:t>
            </w:r>
          </w:p>
          <w:p w:rsidR="00A913BA" w:rsidRPr="00A913BA" w:rsidRDefault="00A913BA" w:rsidP="007743A6">
            <w:pPr>
              <w:numPr>
                <w:ilvl w:val="0"/>
                <w:numId w:val="22"/>
              </w:numPr>
              <w:spacing w:after="0" w:line="276" w:lineRule="auto"/>
              <w:ind w:left="720"/>
              <w:contextualSpacing/>
              <w:rPr>
                <w:szCs w:val="24"/>
              </w:rPr>
            </w:pPr>
            <w:r w:rsidRPr="00A913BA">
              <w:rPr>
                <w:szCs w:val="24"/>
              </w:rPr>
              <w:t>KRA act</w:t>
            </w:r>
          </w:p>
          <w:p w:rsidR="00A913BA" w:rsidRPr="00A913BA" w:rsidRDefault="00A913BA" w:rsidP="007743A6">
            <w:pPr>
              <w:numPr>
                <w:ilvl w:val="0"/>
                <w:numId w:val="22"/>
              </w:numPr>
              <w:spacing w:after="0" w:line="276" w:lineRule="auto"/>
              <w:ind w:left="720"/>
              <w:contextualSpacing/>
              <w:rPr>
                <w:szCs w:val="24"/>
              </w:rPr>
            </w:pPr>
            <w:proofErr w:type="spellStart"/>
            <w:r w:rsidRPr="00A913BA">
              <w:rPr>
                <w:szCs w:val="24"/>
              </w:rPr>
              <w:t>Labour</w:t>
            </w:r>
            <w:proofErr w:type="spellEnd"/>
            <w:r w:rsidRPr="00A913BA">
              <w:rPr>
                <w:szCs w:val="24"/>
              </w:rPr>
              <w:t xml:space="preserve"> laws</w:t>
            </w:r>
          </w:p>
          <w:p w:rsidR="00A913BA" w:rsidRPr="00A913BA" w:rsidRDefault="00A913BA" w:rsidP="007743A6">
            <w:pPr>
              <w:numPr>
                <w:ilvl w:val="0"/>
                <w:numId w:val="22"/>
              </w:numPr>
              <w:spacing w:after="0" w:line="276" w:lineRule="auto"/>
              <w:ind w:left="720"/>
              <w:contextualSpacing/>
              <w:rPr>
                <w:szCs w:val="24"/>
              </w:rPr>
            </w:pPr>
            <w:r w:rsidRPr="00A913BA">
              <w:rPr>
                <w:szCs w:val="24"/>
              </w:rPr>
              <w:t>Employment act</w:t>
            </w:r>
          </w:p>
          <w:p w:rsidR="00A913BA" w:rsidRPr="00A913BA" w:rsidRDefault="00A913BA" w:rsidP="00A913BA">
            <w:pPr>
              <w:spacing w:after="0" w:line="276" w:lineRule="auto"/>
              <w:rPr>
                <w:szCs w:val="24"/>
              </w:rPr>
            </w:pPr>
            <w:r w:rsidRPr="00A913BA">
              <w:rPr>
                <w:szCs w:val="24"/>
              </w:rPr>
              <w:t xml:space="preserve">WIBA  </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color w:val="auto"/>
                <w:kern w:val="0"/>
                <w:szCs w:val="24"/>
              </w:rPr>
            </w:pPr>
            <w:r w:rsidRPr="00A913BA">
              <w:rPr>
                <w:rFonts w:eastAsia="Calibri"/>
                <w:color w:val="auto"/>
                <w:kern w:val="0"/>
                <w:szCs w:val="24"/>
                <w:lang w:val="en-GB"/>
              </w:rPr>
              <w:t xml:space="preserve">Sketching tools and equipment </w:t>
            </w:r>
            <w:r w:rsidRPr="00A913BA">
              <w:rPr>
                <w:color w:val="auto"/>
                <w:kern w:val="0"/>
                <w:szCs w:val="24"/>
              </w:rPr>
              <w:t>may include but not limited to:</w:t>
            </w:r>
          </w:p>
          <w:p w:rsidR="00A913BA" w:rsidRPr="00A913BA" w:rsidRDefault="00A913BA" w:rsidP="00A913BA">
            <w:pPr>
              <w:tabs>
                <w:tab w:val="left" w:pos="-2898"/>
              </w:tabs>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p w:rsidR="00A913BA" w:rsidRPr="00A913BA" w:rsidRDefault="00A913BA" w:rsidP="00A913BA">
            <w:pPr>
              <w:spacing w:after="0" w:line="276" w:lineRule="auto"/>
              <w:rPr>
                <w:szCs w:val="24"/>
              </w:rPr>
            </w:pPr>
          </w:p>
        </w:tc>
        <w:tc>
          <w:tcPr>
            <w:tcW w:w="4675" w:type="dxa"/>
          </w:tcPr>
          <w:p w:rsidR="00A913BA" w:rsidRPr="00A913BA" w:rsidRDefault="00A913BA" w:rsidP="007743A6">
            <w:pPr>
              <w:numPr>
                <w:ilvl w:val="0"/>
                <w:numId w:val="23"/>
              </w:numPr>
              <w:spacing w:after="0" w:line="276" w:lineRule="auto"/>
              <w:contextualSpacing/>
              <w:rPr>
                <w:szCs w:val="24"/>
              </w:rPr>
            </w:pPr>
            <w:r w:rsidRPr="00A913BA">
              <w:rPr>
                <w:szCs w:val="24"/>
              </w:rPr>
              <w:lastRenderedPageBreak/>
              <w:t>30 cm ruler</w:t>
            </w:r>
          </w:p>
          <w:p w:rsidR="00A913BA" w:rsidRPr="00A913BA" w:rsidRDefault="00A913BA" w:rsidP="007743A6">
            <w:pPr>
              <w:numPr>
                <w:ilvl w:val="0"/>
                <w:numId w:val="23"/>
              </w:numPr>
              <w:spacing w:after="0" w:line="276" w:lineRule="auto"/>
              <w:contextualSpacing/>
              <w:rPr>
                <w:szCs w:val="24"/>
              </w:rPr>
            </w:pPr>
            <w:r w:rsidRPr="00A913BA">
              <w:rPr>
                <w:szCs w:val="24"/>
              </w:rPr>
              <w:t>Assorted pencils</w:t>
            </w:r>
          </w:p>
          <w:p w:rsidR="00A913BA" w:rsidRPr="00A913BA" w:rsidRDefault="00A913BA" w:rsidP="007743A6">
            <w:pPr>
              <w:numPr>
                <w:ilvl w:val="0"/>
                <w:numId w:val="23"/>
              </w:numPr>
              <w:spacing w:after="0" w:line="276" w:lineRule="auto"/>
              <w:contextualSpacing/>
              <w:rPr>
                <w:szCs w:val="24"/>
              </w:rPr>
            </w:pPr>
            <w:r w:rsidRPr="00A913BA">
              <w:rPr>
                <w:szCs w:val="24"/>
              </w:rPr>
              <w:t xml:space="preserve">Assorted </w:t>
            </w:r>
            <w:proofErr w:type="spellStart"/>
            <w:r w:rsidRPr="00A913BA">
              <w:rPr>
                <w:szCs w:val="24"/>
              </w:rPr>
              <w:t>coloured</w:t>
            </w:r>
            <w:proofErr w:type="spellEnd"/>
            <w:r w:rsidRPr="00A913BA">
              <w:rPr>
                <w:szCs w:val="24"/>
              </w:rPr>
              <w:t xml:space="preserve"> pencils</w:t>
            </w:r>
          </w:p>
          <w:p w:rsidR="00A913BA" w:rsidRPr="00A913BA" w:rsidRDefault="00A913BA" w:rsidP="007743A6">
            <w:pPr>
              <w:numPr>
                <w:ilvl w:val="0"/>
                <w:numId w:val="23"/>
              </w:numPr>
              <w:spacing w:after="0" w:line="276" w:lineRule="auto"/>
              <w:contextualSpacing/>
              <w:rPr>
                <w:szCs w:val="24"/>
              </w:rPr>
            </w:pPr>
            <w:r w:rsidRPr="00A913BA">
              <w:rPr>
                <w:szCs w:val="24"/>
              </w:rPr>
              <w:t>Assorted scissors</w:t>
            </w:r>
          </w:p>
          <w:p w:rsidR="00A913BA" w:rsidRPr="00A913BA" w:rsidRDefault="00A913BA" w:rsidP="007743A6">
            <w:pPr>
              <w:numPr>
                <w:ilvl w:val="0"/>
                <w:numId w:val="23"/>
              </w:numPr>
              <w:spacing w:after="0" w:line="276" w:lineRule="auto"/>
              <w:contextualSpacing/>
              <w:rPr>
                <w:szCs w:val="24"/>
              </w:rPr>
            </w:pPr>
            <w:r w:rsidRPr="00A913BA">
              <w:rPr>
                <w:szCs w:val="24"/>
              </w:rPr>
              <w:t>Cutting mat</w:t>
            </w:r>
          </w:p>
          <w:p w:rsidR="00A913BA" w:rsidRPr="00A913BA" w:rsidRDefault="00A913BA" w:rsidP="007743A6">
            <w:pPr>
              <w:numPr>
                <w:ilvl w:val="0"/>
                <w:numId w:val="23"/>
              </w:numPr>
              <w:spacing w:after="0" w:line="276" w:lineRule="auto"/>
              <w:contextualSpacing/>
              <w:rPr>
                <w:szCs w:val="24"/>
              </w:rPr>
            </w:pPr>
            <w:r w:rsidRPr="00A913BA">
              <w:rPr>
                <w:szCs w:val="24"/>
              </w:rPr>
              <w:t>Display boards</w:t>
            </w:r>
          </w:p>
          <w:p w:rsidR="00A913BA" w:rsidRPr="00A913BA" w:rsidRDefault="00A913BA" w:rsidP="007743A6">
            <w:pPr>
              <w:numPr>
                <w:ilvl w:val="0"/>
                <w:numId w:val="23"/>
              </w:numPr>
              <w:spacing w:after="0" w:line="276" w:lineRule="auto"/>
              <w:contextualSpacing/>
              <w:rPr>
                <w:szCs w:val="24"/>
              </w:rPr>
            </w:pPr>
            <w:r w:rsidRPr="00A913BA">
              <w:rPr>
                <w:szCs w:val="24"/>
              </w:rPr>
              <w:t xml:space="preserve">Dressmakers pins </w:t>
            </w:r>
          </w:p>
          <w:p w:rsidR="00A913BA" w:rsidRPr="00A913BA" w:rsidRDefault="00A913BA" w:rsidP="007743A6">
            <w:pPr>
              <w:numPr>
                <w:ilvl w:val="0"/>
                <w:numId w:val="23"/>
              </w:numPr>
              <w:spacing w:after="0" w:line="276" w:lineRule="auto"/>
              <w:contextualSpacing/>
              <w:rPr>
                <w:szCs w:val="24"/>
              </w:rPr>
            </w:pPr>
            <w:r w:rsidRPr="00A913BA">
              <w:rPr>
                <w:szCs w:val="24"/>
              </w:rPr>
              <w:t>Measuring scale</w:t>
            </w:r>
          </w:p>
          <w:p w:rsidR="00A913BA" w:rsidRPr="00A913BA" w:rsidRDefault="00A913BA" w:rsidP="007743A6">
            <w:pPr>
              <w:numPr>
                <w:ilvl w:val="0"/>
                <w:numId w:val="23"/>
              </w:numPr>
              <w:spacing w:after="0" w:line="276" w:lineRule="auto"/>
              <w:contextualSpacing/>
              <w:rPr>
                <w:szCs w:val="24"/>
              </w:rPr>
            </w:pPr>
            <w:r w:rsidRPr="00A913BA">
              <w:rPr>
                <w:szCs w:val="24"/>
              </w:rPr>
              <w:t>Paper scissors</w:t>
            </w:r>
          </w:p>
          <w:p w:rsidR="00A913BA" w:rsidRPr="00A913BA" w:rsidRDefault="00A913BA" w:rsidP="007743A6">
            <w:pPr>
              <w:numPr>
                <w:ilvl w:val="0"/>
                <w:numId w:val="23"/>
              </w:numPr>
              <w:spacing w:after="0" w:line="276" w:lineRule="auto"/>
              <w:contextualSpacing/>
              <w:rPr>
                <w:szCs w:val="24"/>
              </w:rPr>
            </w:pPr>
            <w:r w:rsidRPr="00A913BA">
              <w:rPr>
                <w:szCs w:val="24"/>
              </w:rPr>
              <w:t>Pin cushion</w:t>
            </w:r>
          </w:p>
          <w:p w:rsidR="00A913BA" w:rsidRPr="00A913BA" w:rsidRDefault="00A913BA" w:rsidP="007743A6">
            <w:pPr>
              <w:numPr>
                <w:ilvl w:val="0"/>
                <w:numId w:val="23"/>
              </w:numPr>
              <w:spacing w:after="0" w:line="276" w:lineRule="auto"/>
              <w:contextualSpacing/>
              <w:rPr>
                <w:szCs w:val="24"/>
              </w:rPr>
            </w:pPr>
            <w:r w:rsidRPr="00A913BA">
              <w:rPr>
                <w:szCs w:val="24"/>
              </w:rPr>
              <w:t>Safety pins</w:t>
            </w:r>
          </w:p>
          <w:p w:rsidR="00A913BA" w:rsidRPr="00A913BA" w:rsidRDefault="00A913BA" w:rsidP="007743A6">
            <w:pPr>
              <w:numPr>
                <w:ilvl w:val="0"/>
                <w:numId w:val="23"/>
              </w:numPr>
              <w:spacing w:after="0" w:line="276" w:lineRule="auto"/>
              <w:contextualSpacing/>
              <w:rPr>
                <w:szCs w:val="24"/>
              </w:rPr>
            </w:pPr>
            <w:r w:rsidRPr="00A913BA">
              <w:rPr>
                <w:szCs w:val="24"/>
              </w:rPr>
              <w:lastRenderedPageBreak/>
              <w:t xml:space="preserve">Set square </w:t>
            </w:r>
          </w:p>
          <w:p w:rsidR="00A913BA" w:rsidRPr="00A913BA" w:rsidRDefault="00A913BA" w:rsidP="007743A6">
            <w:pPr>
              <w:numPr>
                <w:ilvl w:val="0"/>
                <w:numId w:val="23"/>
              </w:numPr>
              <w:spacing w:after="0" w:line="276" w:lineRule="auto"/>
              <w:contextualSpacing/>
              <w:rPr>
                <w:szCs w:val="24"/>
              </w:rPr>
            </w:pPr>
            <w:r w:rsidRPr="00A913BA">
              <w:rPr>
                <w:szCs w:val="24"/>
              </w:rPr>
              <w:t xml:space="preserve">Sharpeners </w:t>
            </w:r>
          </w:p>
          <w:p w:rsidR="00A913BA" w:rsidRPr="00A913BA" w:rsidRDefault="00A913BA" w:rsidP="007743A6">
            <w:pPr>
              <w:numPr>
                <w:ilvl w:val="0"/>
                <w:numId w:val="23"/>
              </w:numPr>
              <w:spacing w:after="0" w:line="276" w:lineRule="auto"/>
              <w:contextualSpacing/>
              <w:rPr>
                <w:szCs w:val="24"/>
              </w:rPr>
            </w:pPr>
            <w:r w:rsidRPr="00A913BA">
              <w:rPr>
                <w:szCs w:val="24"/>
              </w:rPr>
              <w:t>Shelves</w:t>
            </w:r>
          </w:p>
          <w:p w:rsidR="00A913BA" w:rsidRPr="00A913BA" w:rsidRDefault="00A913BA" w:rsidP="007743A6">
            <w:pPr>
              <w:numPr>
                <w:ilvl w:val="0"/>
                <w:numId w:val="23"/>
              </w:numPr>
              <w:spacing w:after="0" w:line="276" w:lineRule="auto"/>
              <w:contextualSpacing/>
              <w:rPr>
                <w:szCs w:val="24"/>
              </w:rPr>
            </w:pPr>
            <w:r w:rsidRPr="00A913BA">
              <w:rPr>
                <w:szCs w:val="24"/>
              </w:rPr>
              <w:t>Tape measure</w:t>
            </w:r>
          </w:p>
          <w:p w:rsidR="00A913BA" w:rsidRPr="00A913BA" w:rsidRDefault="00A913BA" w:rsidP="007743A6">
            <w:pPr>
              <w:numPr>
                <w:ilvl w:val="0"/>
                <w:numId w:val="23"/>
              </w:numPr>
              <w:spacing w:after="0" w:line="276" w:lineRule="auto"/>
              <w:contextualSpacing/>
              <w:rPr>
                <w:szCs w:val="24"/>
              </w:rPr>
            </w:pPr>
            <w:r w:rsidRPr="00A913BA">
              <w:rPr>
                <w:szCs w:val="24"/>
              </w:rPr>
              <w:t>Tracing wheel</w:t>
            </w:r>
          </w:p>
          <w:p w:rsidR="00A913BA" w:rsidRPr="00A913BA" w:rsidRDefault="00A913BA" w:rsidP="007743A6">
            <w:pPr>
              <w:numPr>
                <w:ilvl w:val="0"/>
                <w:numId w:val="23"/>
              </w:numPr>
              <w:spacing w:after="0" w:line="276" w:lineRule="auto"/>
              <w:contextualSpacing/>
              <w:rPr>
                <w:szCs w:val="24"/>
              </w:rPr>
            </w:pPr>
            <w:r w:rsidRPr="00A913BA">
              <w:rPr>
                <w:szCs w:val="24"/>
              </w:rPr>
              <w:t xml:space="preserve">Weights </w:t>
            </w:r>
          </w:p>
          <w:p w:rsidR="00A913BA" w:rsidRPr="00A913BA" w:rsidRDefault="00A913BA" w:rsidP="007743A6">
            <w:pPr>
              <w:numPr>
                <w:ilvl w:val="0"/>
                <w:numId w:val="23"/>
              </w:numPr>
              <w:spacing w:after="0" w:line="276" w:lineRule="auto"/>
              <w:contextualSpacing/>
              <w:rPr>
                <w:szCs w:val="24"/>
              </w:rPr>
            </w:pPr>
            <w:r w:rsidRPr="00A913BA">
              <w:rPr>
                <w:szCs w:val="24"/>
              </w:rPr>
              <w:t>Working surface</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szCs w:val="24"/>
              </w:rPr>
            </w:pPr>
            <w:r w:rsidRPr="00A913BA">
              <w:rPr>
                <w:szCs w:val="24"/>
              </w:rPr>
              <w:lastRenderedPageBreak/>
              <w:t xml:space="preserve">Sketching products and supplies may include but not limited to: </w:t>
            </w:r>
          </w:p>
          <w:p w:rsidR="00A913BA" w:rsidRPr="00A913BA" w:rsidRDefault="00A913BA" w:rsidP="00A913BA">
            <w:pPr>
              <w:spacing w:after="0" w:line="276" w:lineRule="auto"/>
              <w:rPr>
                <w:szCs w:val="24"/>
              </w:rPr>
            </w:pP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Dress makers pins</w:t>
            </w:r>
          </w:p>
          <w:p w:rsidR="00A913BA" w:rsidRPr="00A913BA" w:rsidRDefault="00A913BA" w:rsidP="007743A6">
            <w:pPr>
              <w:numPr>
                <w:ilvl w:val="0"/>
                <w:numId w:val="22"/>
              </w:numPr>
              <w:spacing w:after="0" w:line="276" w:lineRule="auto"/>
              <w:ind w:left="720"/>
              <w:contextualSpacing/>
              <w:rPr>
                <w:szCs w:val="24"/>
              </w:rPr>
            </w:pPr>
            <w:r w:rsidRPr="00A913BA">
              <w:rPr>
                <w:szCs w:val="24"/>
              </w:rPr>
              <w:t>Dressmakers tracing paper</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Plain papers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Sketching pads </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Ladies’ garments to be covered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Simple dress</w:t>
            </w:r>
          </w:p>
          <w:p w:rsidR="00A913BA" w:rsidRPr="00A913BA" w:rsidRDefault="00A913BA" w:rsidP="007743A6">
            <w:pPr>
              <w:numPr>
                <w:ilvl w:val="0"/>
                <w:numId w:val="22"/>
              </w:numPr>
              <w:spacing w:after="0" w:line="276" w:lineRule="auto"/>
              <w:ind w:left="720"/>
              <w:contextualSpacing/>
              <w:rPr>
                <w:szCs w:val="24"/>
              </w:rPr>
            </w:pPr>
            <w:r w:rsidRPr="00A913BA">
              <w:rPr>
                <w:szCs w:val="24"/>
              </w:rPr>
              <w:t>Simple skirt</w:t>
            </w:r>
          </w:p>
          <w:p w:rsidR="00A913BA" w:rsidRPr="00A913BA" w:rsidRDefault="00A913BA" w:rsidP="007743A6">
            <w:pPr>
              <w:numPr>
                <w:ilvl w:val="0"/>
                <w:numId w:val="22"/>
              </w:numPr>
              <w:spacing w:after="0" w:line="276" w:lineRule="auto"/>
              <w:ind w:left="720"/>
              <w:contextualSpacing/>
              <w:rPr>
                <w:szCs w:val="24"/>
              </w:rPr>
            </w:pPr>
            <w:r w:rsidRPr="00A913BA">
              <w:rPr>
                <w:szCs w:val="24"/>
              </w:rPr>
              <w:t>Simple blouse</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Basic free hand patterns 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 Skirt block</w:t>
            </w:r>
          </w:p>
          <w:p w:rsidR="00A913BA" w:rsidRPr="00A913BA" w:rsidRDefault="00A913BA" w:rsidP="007743A6">
            <w:pPr>
              <w:numPr>
                <w:ilvl w:val="0"/>
                <w:numId w:val="22"/>
              </w:numPr>
              <w:spacing w:after="0" w:line="276" w:lineRule="auto"/>
              <w:ind w:left="720"/>
              <w:contextualSpacing/>
              <w:rPr>
                <w:szCs w:val="24"/>
              </w:rPr>
            </w:pPr>
            <w:r w:rsidRPr="00A913BA">
              <w:rPr>
                <w:szCs w:val="24"/>
              </w:rPr>
              <w:t>Bodice block</w:t>
            </w:r>
          </w:p>
          <w:p w:rsidR="00A913BA" w:rsidRPr="00A913BA" w:rsidRDefault="00A913BA" w:rsidP="007743A6">
            <w:pPr>
              <w:numPr>
                <w:ilvl w:val="0"/>
                <w:numId w:val="22"/>
              </w:numPr>
              <w:spacing w:after="0" w:line="276" w:lineRule="auto"/>
              <w:ind w:left="720"/>
              <w:contextualSpacing/>
              <w:rPr>
                <w:szCs w:val="24"/>
              </w:rPr>
            </w:pPr>
            <w:r w:rsidRPr="00A913BA">
              <w:rPr>
                <w:szCs w:val="24"/>
              </w:rPr>
              <w:t>Sleeve block</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Cutting tools and equipment 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Cutting shears</w:t>
            </w:r>
          </w:p>
          <w:p w:rsidR="00A913BA" w:rsidRPr="00A913BA" w:rsidRDefault="00A913BA" w:rsidP="007743A6">
            <w:pPr>
              <w:numPr>
                <w:ilvl w:val="0"/>
                <w:numId w:val="22"/>
              </w:numPr>
              <w:spacing w:after="0" w:line="276" w:lineRule="auto"/>
              <w:ind w:left="720"/>
              <w:contextualSpacing/>
              <w:rPr>
                <w:szCs w:val="24"/>
              </w:rPr>
            </w:pPr>
            <w:r w:rsidRPr="00A913BA">
              <w:rPr>
                <w:szCs w:val="24"/>
              </w:rPr>
              <w:t>Rotary cutting machine</w:t>
            </w:r>
          </w:p>
          <w:p w:rsidR="00A913BA" w:rsidRPr="00A913BA" w:rsidRDefault="00A913BA" w:rsidP="007743A6">
            <w:pPr>
              <w:numPr>
                <w:ilvl w:val="0"/>
                <w:numId w:val="22"/>
              </w:numPr>
              <w:spacing w:after="0" w:line="276" w:lineRule="auto"/>
              <w:ind w:left="720"/>
              <w:contextualSpacing/>
              <w:rPr>
                <w:szCs w:val="24"/>
              </w:rPr>
            </w:pPr>
            <w:r w:rsidRPr="00A913BA">
              <w:rPr>
                <w:szCs w:val="24"/>
              </w:rPr>
              <w:t>Assorted scissors</w:t>
            </w:r>
          </w:p>
          <w:p w:rsidR="00A913BA" w:rsidRPr="00A913BA" w:rsidRDefault="00A913BA" w:rsidP="007743A6">
            <w:pPr>
              <w:numPr>
                <w:ilvl w:val="0"/>
                <w:numId w:val="22"/>
              </w:numPr>
              <w:spacing w:after="0" w:line="276" w:lineRule="auto"/>
              <w:ind w:left="720"/>
              <w:contextualSpacing/>
              <w:rPr>
                <w:szCs w:val="24"/>
              </w:rPr>
            </w:pPr>
            <w:r w:rsidRPr="00A913BA">
              <w:rPr>
                <w:szCs w:val="24"/>
              </w:rPr>
              <w:t>Straight knife bland</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 xml:space="preserve">Pattern markings may include but not limited to: </w:t>
            </w:r>
          </w:p>
          <w:p w:rsidR="00A913BA" w:rsidRPr="00A913BA" w:rsidRDefault="00A913BA" w:rsidP="00A913BA">
            <w:pPr>
              <w:spacing w:after="0" w:line="276" w:lineRule="auto"/>
              <w:rPr>
                <w:szCs w:val="24"/>
              </w:rPr>
            </w:pP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Folds </w:t>
            </w:r>
          </w:p>
          <w:p w:rsidR="00A913BA" w:rsidRPr="00A913BA" w:rsidRDefault="00A913BA" w:rsidP="007743A6">
            <w:pPr>
              <w:numPr>
                <w:ilvl w:val="0"/>
                <w:numId w:val="22"/>
              </w:numPr>
              <w:spacing w:after="0" w:line="276" w:lineRule="auto"/>
              <w:ind w:left="720"/>
              <w:contextualSpacing/>
              <w:rPr>
                <w:szCs w:val="24"/>
              </w:rPr>
            </w:pPr>
            <w:r w:rsidRPr="00A913BA">
              <w:rPr>
                <w:szCs w:val="24"/>
              </w:rPr>
              <w:t>Notches/balance marks</w:t>
            </w:r>
          </w:p>
          <w:p w:rsidR="00A913BA" w:rsidRPr="00A913BA" w:rsidRDefault="00A913BA" w:rsidP="007743A6">
            <w:pPr>
              <w:numPr>
                <w:ilvl w:val="0"/>
                <w:numId w:val="22"/>
              </w:numPr>
              <w:spacing w:after="0" w:line="276" w:lineRule="auto"/>
              <w:ind w:left="720"/>
              <w:contextualSpacing/>
              <w:rPr>
                <w:szCs w:val="24"/>
              </w:rPr>
            </w:pPr>
            <w:r w:rsidRPr="00A913BA">
              <w:rPr>
                <w:szCs w:val="24"/>
              </w:rPr>
              <w:t>Straight grains</w:t>
            </w:r>
          </w:p>
          <w:p w:rsidR="00A913BA" w:rsidRPr="00A913BA" w:rsidRDefault="00A913BA" w:rsidP="007743A6">
            <w:pPr>
              <w:numPr>
                <w:ilvl w:val="0"/>
                <w:numId w:val="22"/>
              </w:numPr>
              <w:spacing w:after="0" w:line="276" w:lineRule="auto"/>
              <w:ind w:left="720"/>
              <w:contextualSpacing/>
              <w:rPr>
                <w:szCs w:val="24"/>
              </w:rPr>
            </w:pPr>
            <w:r w:rsidRPr="00A913BA">
              <w:rPr>
                <w:szCs w:val="24"/>
              </w:rPr>
              <w:t>Pattern size</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Style number </w:t>
            </w:r>
          </w:p>
          <w:p w:rsidR="00A913BA" w:rsidRPr="00A913BA" w:rsidRDefault="00A913BA" w:rsidP="007743A6">
            <w:pPr>
              <w:numPr>
                <w:ilvl w:val="0"/>
                <w:numId w:val="22"/>
              </w:numPr>
              <w:spacing w:after="0" w:line="276" w:lineRule="auto"/>
              <w:ind w:left="720"/>
              <w:contextualSpacing/>
              <w:rPr>
                <w:szCs w:val="24"/>
              </w:rPr>
            </w:pPr>
            <w:r w:rsidRPr="00A913BA">
              <w:rPr>
                <w:szCs w:val="24"/>
              </w:rPr>
              <w:t>Number of pieces to be cut</w:t>
            </w:r>
          </w:p>
          <w:p w:rsidR="00A913BA" w:rsidRPr="00A913BA" w:rsidRDefault="00A913BA" w:rsidP="007743A6">
            <w:pPr>
              <w:numPr>
                <w:ilvl w:val="0"/>
                <w:numId w:val="22"/>
              </w:numPr>
              <w:spacing w:after="0" w:line="276" w:lineRule="auto"/>
              <w:ind w:left="720"/>
              <w:contextualSpacing/>
              <w:rPr>
                <w:szCs w:val="24"/>
              </w:rPr>
            </w:pPr>
            <w:r w:rsidRPr="00A913BA">
              <w:rPr>
                <w:szCs w:val="24"/>
              </w:rPr>
              <w:t>Center back and center front</w:t>
            </w:r>
          </w:p>
          <w:p w:rsidR="00A913BA" w:rsidRPr="00A913BA" w:rsidRDefault="00A913BA" w:rsidP="007743A6">
            <w:pPr>
              <w:numPr>
                <w:ilvl w:val="0"/>
                <w:numId w:val="22"/>
              </w:numPr>
              <w:spacing w:after="0" w:line="276" w:lineRule="auto"/>
              <w:ind w:left="720"/>
              <w:contextualSpacing/>
              <w:rPr>
                <w:szCs w:val="24"/>
              </w:rPr>
            </w:pPr>
            <w:r w:rsidRPr="00A913BA">
              <w:rPr>
                <w:szCs w:val="24"/>
              </w:rPr>
              <w:t>Name of pattern</w:t>
            </w:r>
          </w:p>
          <w:p w:rsidR="00A913BA" w:rsidRPr="00A913BA" w:rsidRDefault="00A913BA" w:rsidP="007743A6">
            <w:pPr>
              <w:numPr>
                <w:ilvl w:val="0"/>
                <w:numId w:val="22"/>
              </w:numPr>
              <w:spacing w:after="0" w:line="276" w:lineRule="auto"/>
              <w:ind w:left="720"/>
              <w:contextualSpacing/>
              <w:rPr>
                <w:szCs w:val="24"/>
              </w:rPr>
            </w:pPr>
            <w:r w:rsidRPr="00A913BA">
              <w:rPr>
                <w:szCs w:val="24"/>
              </w:rPr>
              <w:t>Seam allowances</w:t>
            </w:r>
          </w:p>
          <w:p w:rsidR="00A913BA" w:rsidRPr="00A913BA" w:rsidRDefault="00A913BA" w:rsidP="007743A6">
            <w:pPr>
              <w:numPr>
                <w:ilvl w:val="0"/>
                <w:numId w:val="22"/>
              </w:numPr>
              <w:spacing w:after="0" w:line="276" w:lineRule="auto"/>
              <w:ind w:left="720"/>
              <w:contextualSpacing/>
              <w:rPr>
                <w:szCs w:val="24"/>
              </w:rPr>
            </w:pPr>
            <w:r w:rsidRPr="00A913BA">
              <w:rPr>
                <w:szCs w:val="24"/>
              </w:rPr>
              <w:t>Construction lines</w:t>
            </w:r>
          </w:p>
          <w:p w:rsidR="00A913BA" w:rsidRPr="00A913BA" w:rsidRDefault="00A913BA" w:rsidP="00A913BA">
            <w:pPr>
              <w:spacing w:after="0" w:line="276" w:lineRule="auto"/>
              <w:rPr>
                <w:szCs w:val="24"/>
              </w:rPr>
            </w:pP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szCs w:val="24"/>
              </w:rPr>
            </w:pPr>
            <w:r w:rsidRPr="00A913BA">
              <w:rPr>
                <w:szCs w:val="24"/>
              </w:rPr>
              <w:t xml:space="preserve">Garment pieces may include but not limited to: </w:t>
            </w:r>
          </w:p>
          <w:p w:rsidR="00A913BA" w:rsidRPr="00A913BA" w:rsidRDefault="00A913BA" w:rsidP="00A913BA">
            <w:pPr>
              <w:spacing w:after="0" w:line="276" w:lineRule="auto"/>
              <w:rPr>
                <w:szCs w:val="24"/>
              </w:rPr>
            </w:pP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Bodice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Skirt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Sleeve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Pockets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Cuffs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Welts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Facings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Yoke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Panels </w:t>
            </w:r>
          </w:p>
          <w:p w:rsidR="00A913BA" w:rsidRPr="00A913BA" w:rsidRDefault="00A913BA" w:rsidP="007743A6">
            <w:pPr>
              <w:numPr>
                <w:ilvl w:val="0"/>
                <w:numId w:val="22"/>
              </w:numPr>
              <w:spacing w:after="0" w:line="276" w:lineRule="auto"/>
              <w:ind w:left="720"/>
              <w:contextualSpacing/>
              <w:rPr>
                <w:szCs w:val="24"/>
              </w:rPr>
            </w:pPr>
            <w:r w:rsidRPr="00A913BA">
              <w:rPr>
                <w:szCs w:val="24"/>
              </w:rPr>
              <w:lastRenderedPageBreak/>
              <w:t>Pleat backing</w:t>
            </w:r>
          </w:p>
          <w:p w:rsidR="00A913BA" w:rsidRPr="00A913BA" w:rsidRDefault="00A913BA" w:rsidP="007743A6">
            <w:pPr>
              <w:numPr>
                <w:ilvl w:val="0"/>
                <w:numId w:val="22"/>
              </w:numPr>
              <w:spacing w:after="0" w:line="276" w:lineRule="auto"/>
              <w:ind w:left="720"/>
              <w:contextualSpacing/>
              <w:rPr>
                <w:szCs w:val="24"/>
              </w:rPr>
            </w:pPr>
            <w:r w:rsidRPr="00A913BA">
              <w:rPr>
                <w:szCs w:val="24"/>
              </w:rPr>
              <w:t>Tabs</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Pocket bags </w:t>
            </w:r>
          </w:p>
          <w:p w:rsidR="00A913BA" w:rsidRPr="00A913BA" w:rsidRDefault="00A913BA" w:rsidP="007743A6">
            <w:pPr>
              <w:numPr>
                <w:ilvl w:val="0"/>
                <w:numId w:val="22"/>
              </w:numPr>
              <w:spacing w:after="0" w:line="276" w:lineRule="auto"/>
              <w:ind w:left="720"/>
              <w:contextualSpacing/>
              <w:rPr>
                <w:szCs w:val="24"/>
              </w:rPr>
            </w:pPr>
            <w:r w:rsidRPr="00A913BA">
              <w:rPr>
                <w:szCs w:val="24"/>
              </w:rPr>
              <w:t>Collars and stands</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Waist bands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Peplums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Flounces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Insets </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Godets </w:t>
            </w:r>
          </w:p>
          <w:p w:rsidR="00A913BA" w:rsidRPr="00A913BA" w:rsidRDefault="00A913BA" w:rsidP="007743A6">
            <w:pPr>
              <w:numPr>
                <w:ilvl w:val="0"/>
                <w:numId w:val="22"/>
              </w:numPr>
              <w:spacing w:after="0" w:line="276" w:lineRule="auto"/>
              <w:ind w:left="720"/>
              <w:contextualSpacing/>
              <w:rPr>
                <w:szCs w:val="24"/>
              </w:rPr>
            </w:pPr>
            <w:r w:rsidRPr="00A913BA">
              <w:rPr>
                <w:szCs w:val="24"/>
              </w:rPr>
              <w:t>Frills</w:t>
            </w:r>
          </w:p>
          <w:p w:rsidR="00A913BA" w:rsidRPr="00A913BA" w:rsidRDefault="00A913BA" w:rsidP="007743A6">
            <w:pPr>
              <w:numPr>
                <w:ilvl w:val="0"/>
                <w:numId w:val="22"/>
              </w:numPr>
              <w:spacing w:after="0" w:line="276" w:lineRule="auto"/>
              <w:ind w:left="720"/>
              <w:contextualSpacing/>
              <w:rPr>
                <w:szCs w:val="24"/>
              </w:rPr>
            </w:pPr>
            <w:r w:rsidRPr="00A913BA">
              <w:rPr>
                <w:szCs w:val="24"/>
              </w:rPr>
              <w:t>Gussets</w:t>
            </w:r>
          </w:p>
          <w:p w:rsidR="00A913BA" w:rsidRPr="00A913BA" w:rsidRDefault="00A913BA" w:rsidP="00A913BA">
            <w:pPr>
              <w:spacing w:after="0" w:line="276" w:lineRule="auto"/>
              <w:rPr>
                <w:szCs w:val="24"/>
              </w:rPr>
            </w:pPr>
          </w:p>
        </w:tc>
      </w:tr>
      <w:tr w:rsidR="00A913BA" w:rsidRPr="00A913BA" w:rsidTr="007D773A">
        <w:tc>
          <w:tcPr>
            <w:tcW w:w="4675" w:type="dxa"/>
          </w:tcPr>
          <w:p w:rsidR="00A913BA" w:rsidRPr="00A913BA" w:rsidRDefault="00A913BA" w:rsidP="007743A6">
            <w:pPr>
              <w:numPr>
                <w:ilvl w:val="0"/>
                <w:numId w:val="40"/>
              </w:numPr>
              <w:spacing w:after="160" w:line="276" w:lineRule="auto"/>
              <w:contextualSpacing/>
              <w:rPr>
                <w:rFonts w:eastAsia="Calibri"/>
                <w:color w:val="auto"/>
                <w:kern w:val="0"/>
                <w:szCs w:val="24"/>
                <w:lang w:val="en-GB"/>
              </w:rPr>
            </w:pPr>
            <w:r w:rsidRPr="00A913BA">
              <w:rPr>
                <w:rFonts w:eastAsia="Calibri"/>
                <w:color w:val="auto"/>
                <w:kern w:val="0"/>
                <w:szCs w:val="24"/>
                <w:lang w:val="en-GB"/>
              </w:rPr>
              <w:lastRenderedPageBreak/>
              <w:t>Garment construction tools and equipment 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Sewing machine</w:t>
            </w:r>
          </w:p>
          <w:p w:rsidR="00A913BA" w:rsidRPr="00A913BA" w:rsidRDefault="00A913BA" w:rsidP="007743A6">
            <w:pPr>
              <w:numPr>
                <w:ilvl w:val="0"/>
                <w:numId w:val="22"/>
              </w:numPr>
              <w:spacing w:after="0" w:line="276" w:lineRule="auto"/>
              <w:ind w:left="720"/>
              <w:contextualSpacing/>
              <w:rPr>
                <w:szCs w:val="24"/>
              </w:rPr>
            </w:pPr>
            <w:r w:rsidRPr="00A913BA">
              <w:rPr>
                <w:szCs w:val="24"/>
              </w:rPr>
              <w:t>Seam ripper</w:t>
            </w:r>
          </w:p>
          <w:p w:rsidR="00A913BA" w:rsidRPr="00A913BA" w:rsidRDefault="00A913BA" w:rsidP="007743A6">
            <w:pPr>
              <w:numPr>
                <w:ilvl w:val="0"/>
                <w:numId w:val="22"/>
              </w:numPr>
              <w:spacing w:after="0" w:line="276" w:lineRule="auto"/>
              <w:ind w:left="720"/>
              <w:contextualSpacing/>
              <w:rPr>
                <w:szCs w:val="24"/>
              </w:rPr>
            </w:pPr>
            <w:r w:rsidRPr="00A913BA">
              <w:rPr>
                <w:szCs w:val="24"/>
              </w:rPr>
              <w:t>Tape measure</w:t>
            </w:r>
          </w:p>
          <w:p w:rsidR="00A913BA" w:rsidRPr="00A913BA" w:rsidRDefault="00A913BA" w:rsidP="007743A6">
            <w:pPr>
              <w:numPr>
                <w:ilvl w:val="0"/>
                <w:numId w:val="22"/>
              </w:numPr>
              <w:spacing w:after="0" w:line="276" w:lineRule="auto"/>
              <w:ind w:left="720"/>
              <w:contextualSpacing/>
              <w:rPr>
                <w:szCs w:val="24"/>
              </w:rPr>
            </w:pPr>
            <w:r w:rsidRPr="00A913BA">
              <w:rPr>
                <w:szCs w:val="24"/>
              </w:rPr>
              <w:t>Iron box</w:t>
            </w:r>
          </w:p>
          <w:p w:rsidR="00A913BA" w:rsidRPr="00A913BA" w:rsidRDefault="00A913BA" w:rsidP="007743A6">
            <w:pPr>
              <w:numPr>
                <w:ilvl w:val="0"/>
                <w:numId w:val="22"/>
              </w:numPr>
              <w:spacing w:after="0" w:line="276" w:lineRule="auto"/>
              <w:ind w:left="720"/>
              <w:contextualSpacing/>
              <w:rPr>
                <w:szCs w:val="24"/>
              </w:rPr>
            </w:pPr>
            <w:r w:rsidRPr="00A913BA">
              <w:rPr>
                <w:szCs w:val="24"/>
              </w:rPr>
              <w:t>Ironing board</w:t>
            </w:r>
          </w:p>
          <w:p w:rsidR="00A913BA" w:rsidRPr="00A913BA" w:rsidRDefault="00A913BA" w:rsidP="007743A6">
            <w:pPr>
              <w:numPr>
                <w:ilvl w:val="0"/>
                <w:numId w:val="22"/>
              </w:numPr>
              <w:spacing w:after="0" w:line="276" w:lineRule="auto"/>
              <w:ind w:left="720"/>
              <w:contextualSpacing/>
              <w:rPr>
                <w:szCs w:val="24"/>
              </w:rPr>
            </w:pPr>
            <w:r w:rsidRPr="00A913BA">
              <w:rPr>
                <w:szCs w:val="24"/>
              </w:rPr>
              <w:t>Assorted pin</w:t>
            </w:r>
          </w:p>
          <w:p w:rsidR="00A913BA" w:rsidRPr="00A913BA" w:rsidRDefault="00A913BA" w:rsidP="007743A6">
            <w:pPr>
              <w:numPr>
                <w:ilvl w:val="0"/>
                <w:numId w:val="22"/>
              </w:numPr>
              <w:spacing w:after="0" w:line="276" w:lineRule="auto"/>
              <w:ind w:left="720"/>
              <w:contextualSpacing/>
              <w:rPr>
                <w:szCs w:val="24"/>
              </w:rPr>
            </w:pPr>
            <w:r w:rsidRPr="00A913BA">
              <w:rPr>
                <w:szCs w:val="24"/>
              </w:rPr>
              <w:t>Pin cushion</w:t>
            </w:r>
          </w:p>
        </w:tc>
      </w:tr>
      <w:tr w:rsidR="00A913BA" w:rsidRPr="00A913BA" w:rsidTr="007D773A">
        <w:tc>
          <w:tcPr>
            <w:tcW w:w="4675" w:type="dxa"/>
          </w:tcPr>
          <w:p w:rsidR="00A913BA" w:rsidRPr="00A913BA" w:rsidRDefault="00A913BA" w:rsidP="007743A6">
            <w:pPr>
              <w:numPr>
                <w:ilvl w:val="0"/>
                <w:numId w:val="40"/>
              </w:numPr>
              <w:spacing w:after="160" w:line="276" w:lineRule="auto"/>
              <w:contextualSpacing/>
              <w:rPr>
                <w:rFonts w:eastAsia="Calibri"/>
                <w:color w:val="auto"/>
                <w:kern w:val="0"/>
                <w:szCs w:val="24"/>
                <w:lang w:val="en-GB"/>
              </w:rPr>
            </w:pPr>
            <w:r w:rsidRPr="00A913BA">
              <w:rPr>
                <w:rFonts w:eastAsia="Calibri"/>
                <w:color w:val="auto"/>
                <w:kern w:val="0"/>
                <w:szCs w:val="24"/>
                <w:lang w:val="en-GB"/>
              </w:rPr>
              <w:t>Garment construction materials and supplies 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Fabrics</w:t>
            </w:r>
          </w:p>
          <w:p w:rsidR="00A913BA" w:rsidRPr="00A913BA" w:rsidRDefault="00A913BA" w:rsidP="007743A6">
            <w:pPr>
              <w:numPr>
                <w:ilvl w:val="0"/>
                <w:numId w:val="22"/>
              </w:numPr>
              <w:spacing w:after="0" w:line="276" w:lineRule="auto"/>
              <w:ind w:left="720"/>
              <w:contextualSpacing/>
              <w:rPr>
                <w:szCs w:val="24"/>
              </w:rPr>
            </w:pPr>
            <w:r w:rsidRPr="00A913BA">
              <w:rPr>
                <w:szCs w:val="24"/>
              </w:rPr>
              <w:t>Interfacing</w:t>
            </w:r>
          </w:p>
          <w:p w:rsidR="00A913BA" w:rsidRPr="00A913BA" w:rsidRDefault="00A913BA" w:rsidP="007743A6">
            <w:pPr>
              <w:numPr>
                <w:ilvl w:val="0"/>
                <w:numId w:val="22"/>
              </w:numPr>
              <w:spacing w:after="0" w:line="276" w:lineRule="auto"/>
              <w:ind w:left="720"/>
              <w:contextualSpacing/>
              <w:rPr>
                <w:szCs w:val="24"/>
              </w:rPr>
            </w:pPr>
            <w:r w:rsidRPr="00A913BA">
              <w:rPr>
                <w:szCs w:val="24"/>
              </w:rPr>
              <w:t>Linings</w:t>
            </w:r>
          </w:p>
          <w:p w:rsidR="00A913BA" w:rsidRPr="00A913BA" w:rsidRDefault="00A913BA" w:rsidP="00A913BA">
            <w:pPr>
              <w:spacing w:after="0" w:line="276" w:lineRule="auto"/>
              <w:ind w:left="720"/>
              <w:contextualSpacing/>
              <w:rPr>
                <w:szCs w:val="24"/>
              </w:rPr>
            </w:pP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Garment finishing tools and equipment may include but not limited to:</w:t>
            </w:r>
          </w:p>
          <w:p w:rsidR="00A913BA" w:rsidRPr="00A913BA" w:rsidRDefault="00A913BA" w:rsidP="00A913BA">
            <w:pPr>
              <w:spacing w:after="0" w:line="276" w:lineRule="auto"/>
              <w:ind w:left="360"/>
              <w:contextualSpacing/>
              <w:rPr>
                <w:szCs w:val="24"/>
              </w:rPr>
            </w:pP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Hemming board</w:t>
            </w:r>
          </w:p>
          <w:p w:rsidR="00A913BA" w:rsidRPr="00A913BA" w:rsidRDefault="00A913BA" w:rsidP="007743A6">
            <w:pPr>
              <w:numPr>
                <w:ilvl w:val="0"/>
                <w:numId w:val="22"/>
              </w:numPr>
              <w:spacing w:after="0" w:line="276" w:lineRule="auto"/>
              <w:ind w:left="720"/>
              <w:contextualSpacing/>
              <w:rPr>
                <w:szCs w:val="24"/>
              </w:rPr>
            </w:pPr>
            <w:r w:rsidRPr="00A913BA">
              <w:rPr>
                <w:szCs w:val="24"/>
              </w:rPr>
              <w:t>Trimmer</w:t>
            </w:r>
          </w:p>
          <w:p w:rsidR="00A913BA" w:rsidRPr="00A913BA" w:rsidRDefault="00A913BA" w:rsidP="007743A6">
            <w:pPr>
              <w:numPr>
                <w:ilvl w:val="0"/>
                <w:numId w:val="22"/>
              </w:numPr>
              <w:spacing w:after="0" w:line="276" w:lineRule="auto"/>
              <w:ind w:left="720"/>
              <w:contextualSpacing/>
              <w:rPr>
                <w:szCs w:val="24"/>
              </w:rPr>
            </w:pPr>
            <w:r w:rsidRPr="00A913BA">
              <w:rPr>
                <w:szCs w:val="24"/>
              </w:rPr>
              <w:t>Iron box</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Over lock </w:t>
            </w:r>
          </w:p>
          <w:p w:rsidR="00A913BA" w:rsidRPr="00A913BA" w:rsidRDefault="00A913BA" w:rsidP="007743A6">
            <w:pPr>
              <w:numPr>
                <w:ilvl w:val="0"/>
                <w:numId w:val="22"/>
              </w:numPr>
              <w:spacing w:after="0" w:line="276" w:lineRule="auto"/>
              <w:ind w:left="720"/>
              <w:contextualSpacing/>
              <w:rPr>
                <w:szCs w:val="24"/>
              </w:rPr>
            </w:pPr>
            <w:r w:rsidRPr="00A913BA">
              <w:rPr>
                <w:szCs w:val="24"/>
              </w:rPr>
              <w:t>Button holing machine</w:t>
            </w:r>
          </w:p>
          <w:p w:rsidR="00A913BA" w:rsidRPr="00A913BA" w:rsidRDefault="00A913BA" w:rsidP="007743A6">
            <w:pPr>
              <w:numPr>
                <w:ilvl w:val="0"/>
                <w:numId w:val="22"/>
              </w:numPr>
              <w:spacing w:after="0" w:line="276" w:lineRule="auto"/>
              <w:ind w:left="720"/>
              <w:contextualSpacing/>
              <w:rPr>
                <w:szCs w:val="24"/>
              </w:rPr>
            </w:pPr>
            <w:r w:rsidRPr="00A913BA">
              <w:rPr>
                <w:szCs w:val="24"/>
              </w:rPr>
              <w:t>Button fixing machine</w:t>
            </w:r>
          </w:p>
          <w:p w:rsidR="00A913BA" w:rsidRPr="00A913BA" w:rsidRDefault="00A913BA" w:rsidP="00A913BA">
            <w:pPr>
              <w:spacing w:after="0" w:line="276" w:lineRule="auto"/>
              <w:contextualSpacing/>
              <w:rPr>
                <w:szCs w:val="24"/>
              </w:rPr>
            </w:pP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 xml:space="preserve">Tools and equipment for </w:t>
            </w:r>
            <w:r w:rsidRPr="00A913BA">
              <w:rPr>
                <w:rFonts w:eastAsia="Calibri"/>
                <w:color w:val="auto"/>
                <w:kern w:val="0"/>
                <w:szCs w:val="24"/>
              </w:rPr>
              <w:t>garment display</w:t>
            </w:r>
            <w:r w:rsidRPr="00A913BA">
              <w:rPr>
                <w:rFonts w:eastAsia="Calibri"/>
                <w:b/>
                <w:i/>
                <w:color w:val="auto"/>
                <w:kern w:val="0"/>
                <w:szCs w:val="24"/>
              </w:rPr>
              <w:t xml:space="preserve"> </w:t>
            </w:r>
            <w:r w:rsidRPr="00A913BA">
              <w:rPr>
                <w:rFonts w:eastAsia="Calibri"/>
                <w:color w:val="auto"/>
                <w:kern w:val="0"/>
                <w:szCs w:val="24"/>
                <w:lang w:val="en-GB"/>
              </w:rPr>
              <w:t>may include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Window</w:t>
            </w:r>
          </w:p>
          <w:p w:rsidR="00A913BA" w:rsidRPr="00A913BA" w:rsidRDefault="00A913BA" w:rsidP="007743A6">
            <w:pPr>
              <w:numPr>
                <w:ilvl w:val="0"/>
                <w:numId w:val="22"/>
              </w:numPr>
              <w:spacing w:after="0" w:line="276" w:lineRule="auto"/>
              <w:ind w:left="720"/>
              <w:contextualSpacing/>
              <w:rPr>
                <w:szCs w:val="24"/>
              </w:rPr>
            </w:pPr>
            <w:r w:rsidRPr="00A913BA">
              <w:rPr>
                <w:szCs w:val="24"/>
              </w:rPr>
              <w:t>Shelves</w:t>
            </w:r>
          </w:p>
          <w:p w:rsidR="00A913BA" w:rsidRPr="00A913BA" w:rsidRDefault="00A913BA" w:rsidP="007743A6">
            <w:pPr>
              <w:numPr>
                <w:ilvl w:val="0"/>
                <w:numId w:val="22"/>
              </w:numPr>
              <w:spacing w:after="0" w:line="276" w:lineRule="auto"/>
              <w:ind w:left="720"/>
              <w:contextualSpacing/>
              <w:rPr>
                <w:szCs w:val="24"/>
              </w:rPr>
            </w:pPr>
            <w:r w:rsidRPr="00A913BA">
              <w:rPr>
                <w:szCs w:val="24"/>
              </w:rPr>
              <w:t>Display boards</w:t>
            </w:r>
          </w:p>
          <w:p w:rsidR="00A913BA" w:rsidRPr="00A913BA" w:rsidRDefault="00A913BA" w:rsidP="007743A6">
            <w:pPr>
              <w:numPr>
                <w:ilvl w:val="0"/>
                <w:numId w:val="22"/>
              </w:numPr>
              <w:spacing w:after="0" w:line="276" w:lineRule="auto"/>
              <w:ind w:left="720"/>
              <w:contextualSpacing/>
              <w:rPr>
                <w:szCs w:val="24"/>
              </w:rPr>
            </w:pPr>
            <w:r w:rsidRPr="00A913BA">
              <w:rPr>
                <w:szCs w:val="24"/>
              </w:rPr>
              <w:t>Mirror</w:t>
            </w:r>
          </w:p>
          <w:p w:rsidR="00A913BA" w:rsidRPr="00A913BA" w:rsidRDefault="00A913BA" w:rsidP="007743A6">
            <w:pPr>
              <w:numPr>
                <w:ilvl w:val="0"/>
                <w:numId w:val="22"/>
              </w:numPr>
              <w:spacing w:after="0" w:line="276" w:lineRule="auto"/>
              <w:ind w:left="720"/>
              <w:contextualSpacing/>
              <w:rPr>
                <w:szCs w:val="24"/>
              </w:rPr>
            </w:pPr>
            <w:r w:rsidRPr="00A913BA">
              <w:rPr>
                <w:szCs w:val="24"/>
              </w:rPr>
              <w:t>Hangers</w:t>
            </w:r>
          </w:p>
          <w:p w:rsidR="00A913BA" w:rsidRPr="00A913BA" w:rsidRDefault="00A913BA" w:rsidP="007743A6">
            <w:pPr>
              <w:numPr>
                <w:ilvl w:val="0"/>
                <w:numId w:val="22"/>
              </w:numPr>
              <w:spacing w:after="0" w:line="276" w:lineRule="auto"/>
              <w:ind w:left="720"/>
              <w:contextualSpacing/>
              <w:rPr>
                <w:szCs w:val="24"/>
              </w:rPr>
            </w:pPr>
            <w:r w:rsidRPr="00A913BA">
              <w:rPr>
                <w:szCs w:val="24"/>
              </w:rPr>
              <w:t>Mannequins</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Garment images may be taken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Photography</w:t>
            </w:r>
          </w:p>
          <w:p w:rsidR="00A913BA" w:rsidRPr="00A913BA" w:rsidRDefault="00A913BA" w:rsidP="007743A6">
            <w:pPr>
              <w:numPr>
                <w:ilvl w:val="0"/>
                <w:numId w:val="22"/>
              </w:numPr>
              <w:spacing w:after="0" w:line="276" w:lineRule="auto"/>
              <w:ind w:left="720"/>
              <w:contextualSpacing/>
              <w:rPr>
                <w:szCs w:val="24"/>
              </w:rPr>
            </w:pPr>
            <w:r w:rsidRPr="00A913BA">
              <w:rPr>
                <w:szCs w:val="24"/>
              </w:rPr>
              <w:t>Scanning</w:t>
            </w:r>
          </w:p>
          <w:p w:rsidR="00A913BA" w:rsidRPr="00A913BA" w:rsidRDefault="00A913BA" w:rsidP="007743A6">
            <w:pPr>
              <w:numPr>
                <w:ilvl w:val="0"/>
                <w:numId w:val="22"/>
              </w:numPr>
              <w:spacing w:after="0" w:line="276" w:lineRule="auto"/>
              <w:ind w:left="720"/>
              <w:contextualSpacing/>
              <w:rPr>
                <w:szCs w:val="24"/>
              </w:rPr>
            </w:pPr>
            <w:r w:rsidRPr="00A913BA">
              <w:rPr>
                <w:szCs w:val="24"/>
              </w:rPr>
              <w:t xml:space="preserve">Internet </w:t>
            </w:r>
          </w:p>
        </w:tc>
      </w:tr>
      <w:tr w:rsidR="00A913BA" w:rsidRPr="00A913BA" w:rsidTr="007D773A">
        <w:tc>
          <w:tcPr>
            <w:tcW w:w="4675" w:type="dxa"/>
          </w:tcPr>
          <w:p w:rsidR="00A913BA" w:rsidRPr="00A913BA" w:rsidRDefault="00A913BA" w:rsidP="007743A6">
            <w:pPr>
              <w:numPr>
                <w:ilvl w:val="0"/>
                <w:numId w:val="40"/>
              </w:numPr>
              <w:spacing w:after="0" w:line="276" w:lineRule="auto"/>
              <w:contextualSpacing/>
              <w:rPr>
                <w:rFonts w:eastAsia="Calibri"/>
                <w:color w:val="auto"/>
                <w:kern w:val="0"/>
                <w:szCs w:val="24"/>
                <w:lang w:val="en-GB"/>
              </w:rPr>
            </w:pPr>
            <w:r w:rsidRPr="00A913BA">
              <w:rPr>
                <w:rFonts w:eastAsia="Calibri"/>
                <w:color w:val="auto"/>
                <w:kern w:val="0"/>
                <w:szCs w:val="24"/>
                <w:lang w:val="en-GB"/>
              </w:rPr>
              <w:t>Garment packaging may be done but not limited to:</w:t>
            </w:r>
          </w:p>
        </w:tc>
        <w:tc>
          <w:tcPr>
            <w:tcW w:w="4675" w:type="dxa"/>
          </w:tcPr>
          <w:p w:rsidR="00A913BA" w:rsidRPr="00A913BA" w:rsidRDefault="00A913BA" w:rsidP="007743A6">
            <w:pPr>
              <w:numPr>
                <w:ilvl w:val="0"/>
                <w:numId w:val="22"/>
              </w:numPr>
              <w:spacing w:after="0" w:line="276" w:lineRule="auto"/>
              <w:ind w:left="720"/>
              <w:contextualSpacing/>
              <w:rPr>
                <w:szCs w:val="24"/>
              </w:rPr>
            </w:pPr>
            <w:r w:rsidRPr="00A913BA">
              <w:rPr>
                <w:szCs w:val="24"/>
              </w:rPr>
              <w:t>Boxes</w:t>
            </w:r>
          </w:p>
          <w:p w:rsidR="00A913BA" w:rsidRPr="00A913BA" w:rsidRDefault="00A913BA" w:rsidP="007743A6">
            <w:pPr>
              <w:numPr>
                <w:ilvl w:val="0"/>
                <w:numId w:val="22"/>
              </w:numPr>
              <w:spacing w:after="0" w:line="276" w:lineRule="auto"/>
              <w:ind w:left="720"/>
              <w:contextualSpacing/>
              <w:rPr>
                <w:szCs w:val="24"/>
              </w:rPr>
            </w:pPr>
            <w:r w:rsidRPr="00A913BA">
              <w:rPr>
                <w:szCs w:val="24"/>
              </w:rPr>
              <w:t>Drawers</w:t>
            </w:r>
          </w:p>
          <w:p w:rsidR="00A913BA" w:rsidRPr="00A913BA" w:rsidRDefault="00A913BA" w:rsidP="007743A6">
            <w:pPr>
              <w:numPr>
                <w:ilvl w:val="0"/>
                <w:numId w:val="22"/>
              </w:numPr>
              <w:spacing w:after="0" w:line="276" w:lineRule="auto"/>
              <w:ind w:left="720"/>
              <w:contextualSpacing/>
              <w:rPr>
                <w:szCs w:val="24"/>
              </w:rPr>
            </w:pPr>
            <w:r w:rsidRPr="00A913BA">
              <w:rPr>
                <w:szCs w:val="24"/>
              </w:rPr>
              <w:lastRenderedPageBreak/>
              <w:t>Bags.</w:t>
            </w:r>
          </w:p>
        </w:tc>
      </w:tr>
    </w:tbl>
    <w:p w:rsidR="00A913BA" w:rsidRPr="00A913BA" w:rsidRDefault="00A913BA" w:rsidP="00A913BA">
      <w:pPr>
        <w:spacing w:after="0" w:line="276" w:lineRule="auto"/>
        <w:rPr>
          <w:szCs w:val="24"/>
        </w:rPr>
      </w:pPr>
    </w:p>
    <w:p w:rsidR="00A913BA" w:rsidRPr="00A913BA" w:rsidRDefault="00A913BA" w:rsidP="00A913BA">
      <w:pPr>
        <w:spacing w:after="0" w:line="276" w:lineRule="auto"/>
        <w:rPr>
          <w:b/>
          <w:szCs w:val="24"/>
        </w:rPr>
      </w:pPr>
    </w:p>
    <w:p w:rsidR="00A913BA" w:rsidRPr="00A913BA" w:rsidRDefault="00A913BA" w:rsidP="00A913BA">
      <w:pPr>
        <w:spacing w:after="0" w:line="276" w:lineRule="auto"/>
        <w:rPr>
          <w:rFonts w:eastAsia="Calibri"/>
          <w:szCs w:val="24"/>
        </w:rPr>
      </w:pPr>
      <w:r w:rsidRPr="00A913BA">
        <w:rPr>
          <w:b/>
          <w:szCs w:val="24"/>
        </w:rPr>
        <w:t>REQUIRED SKILLS AND KNOWLEDGE</w:t>
      </w:r>
    </w:p>
    <w:p w:rsidR="00A913BA" w:rsidRPr="00A913BA" w:rsidRDefault="00A913BA" w:rsidP="00A913BA">
      <w:pPr>
        <w:spacing w:after="0" w:line="276" w:lineRule="auto"/>
        <w:rPr>
          <w:bCs/>
          <w:szCs w:val="24"/>
        </w:rPr>
      </w:pPr>
      <w:r w:rsidRPr="00A913BA">
        <w:rPr>
          <w:bCs/>
          <w:szCs w:val="24"/>
        </w:rPr>
        <w:t>This section describes the skills and knowledge required for this unit of competency.</w:t>
      </w:r>
    </w:p>
    <w:p w:rsidR="00A913BA" w:rsidRPr="00A913BA" w:rsidRDefault="00A913BA" w:rsidP="00A913BA">
      <w:pPr>
        <w:spacing w:after="0" w:line="276" w:lineRule="auto"/>
        <w:contextualSpacing/>
        <w:rPr>
          <w:b/>
          <w:szCs w:val="24"/>
        </w:rPr>
      </w:pPr>
    </w:p>
    <w:p w:rsidR="00A913BA" w:rsidRPr="00A913BA" w:rsidRDefault="00A913BA" w:rsidP="00A913BA">
      <w:pPr>
        <w:spacing w:after="0" w:line="276" w:lineRule="auto"/>
        <w:contextualSpacing/>
        <w:rPr>
          <w:b/>
          <w:szCs w:val="24"/>
        </w:rPr>
      </w:pPr>
      <w:r w:rsidRPr="00A913BA">
        <w:rPr>
          <w:b/>
          <w:szCs w:val="24"/>
        </w:rPr>
        <w:t>Required Skills</w:t>
      </w:r>
    </w:p>
    <w:p w:rsidR="00A913BA" w:rsidRPr="00A913BA" w:rsidRDefault="00A913BA" w:rsidP="00A913BA">
      <w:pPr>
        <w:spacing w:after="0" w:line="276" w:lineRule="auto"/>
        <w:rPr>
          <w:szCs w:val="24"/>
        </w:rPr>
      </w:pPr>
      <w:r w:rsidRPr="00A913BA">
        <w:rPr>
          <w:szCs w:val="24"/>
        </w:rPr>
        <w:t>The individual needs to demonstrate the following skills:</w:t>
      </w:r>
    </w:p>
    <w:p w:rsidR="00A913BA" w:rsidRPr="00A913BA" w:rsidRDefault="00A913BA" w:rsidP="00A913BA">
      <w:pPr>
        <w:spacing w:after="0" w:line="276" w:lineRule="auto"/>
        <w:rPr>
          <w:b/>
          <w:szCs w:val="24"/>
        </w:rPr>
      </w:pPr>
    </w:p>
    <w:p w:rsidR="00A913BA" w:rsidRPr="00A913BA" w:rsidRDefault="00A913BA" w:rsidP="00A913BA">
      <w:pPr>
        <w:spacing w:after="0" w:line="276" w:lineRule="auto"/>
        <w:rPr>
          <w:b/>
          <w:szCs w:val="24"/>
        </w:rPr>
      </w:pPr>
      <w:r w:rsidRPr="00A913BA">
        <w:rPr>
          <w:b/>
          <w:szCs w:val="24"/>
        </w:rPr>
        <w:t>Generic skills:</w:t>
      </w:r>
    </w:p>
    <w:p w:rsidR="00A913BA" w:rsidRPr="00A913BA" w:rsidRDefault="00A913BA" w:rsidP="007743A6">
      <w:pPr>
        <w:numPr>
          <w:ilvl w:val="0"/>
          <w:numId w:val="25"/>
        </w:numPr>
        <w:spacing w:after="0" w:line="276" w:lineRule="auto"/>
        <w:contextualSpacing/>
        <w:rPr>
          <w:szCs w:val="24"/>
        </w:rPr>
      </w:pPr>
      <w:r w:rsidRPr="00A913BA">
        <w:rPr>
          <w:szCs w:val="24"/>
        </w:rPr>
        <w:t>Communication</w:t>
      </w:r>
    </w:p>
    <w:p w:rsidR="00A913BA" w:rsidRPr="00A913BA" w:rsidRDefault="00A913BA" w:rsidP="007743A6">
      <w:pPr>
        <w:numPr>
          <w:ilvl w:val="0"/>
          <w:numId w:val="25"/>
        </w:numPr>
        <w:spacing w:after="0" w:line="276" w:lineRule="auto"/>
        <w:contextualSpacing/>
        <w:rPr>
          <w:szCs w:val="24"/>
        </w:rPr>
      </w:pPr>
      <w:r w:rsidRPr="00A913BA">
        <w:rPr>
          <w:szCs w:val="24"/>
        </w:rPr>
        <w:t>Interpersonal skills</w:t>
      </w:r>
    </w:p>
    <w:p w:rsidR="00A913BA" w:rsidRPr="00A913BA" w:rsidRDefault="00A913BA" w:rsidP="007743A6">
      <w:pPr>
        <w:numPr>
          <w:ilvl w:val="0"/>
          <w:numId w:val="25"/>
        </w:numPr>
        <w:spacing w:after="0" w:line="276" w:lineRule="auto"/>
        <w:contextualSpacing/>
        <w:rPr>
          <w:szCs w:val="24"/>
        </w:rPr>
      </w:pPr>
      <w:r w:rsidRPr="00A913BA">
        <w:rPr>
          <w:szCs w:val="24"/>
        </w:rPr>
        <w:t>Time management</w:t>
      </w:r>
    </w:p>
    <w:p w:rsidR="00A913BA" w:rsidRPr="00A913BA" w:rsidRDefault="00A913BA" w:rsidP="007743A6">
      <w:pPr>
        <w:numPr>
          <w:ilvl w:val="0"/>
          <w:numId w:val="25"/>
        </w:numPr>
        <w:spacing w:after="0" w:line="276" w:lineRule="auto"/>
        <w:contextualSpacing/>
        <w:rPr>
          <w:szCs w:val="24"/>
        </w:rPr>
      </w:pPr>
      <w:r w:rsidRPr="00A913BA">
        <w:rPr>
          <w:szCs w:val="24"/>
        </w:rPr>
        <w:t>Record keeping</w:t>
      </w:r>
    </w:p>
    <w:p w:rsidR="00A913BA" w:rsidRPr="00A913BA" w:rsidRDefault="00A913BA" w:rsidP="007743A6">
      <w:pPr>
        <w:numPr>
          <w:ilvl w:val="0"/>
          <w:numId w:val="25"/>
        </w:numPr>
        <w:spacing w:after="0" w:line="276" w:lineRule="auto"/>
        <w:contextualSpacing/>
        <w:rPr>
          <w:szCs w:val="24"/>
        </w:rPr>
      </w:pPr>
      <w:r w:rsidRPr="00A913BA">
        <w:rPr>
          <w:szCs w:val="24"/>
        </w:rPr>
        <w:t>Telephones handling</w:t>
      </w:r>
    </w:p>
    <w:p w:rsidR="00A913BA" w:rsidRPr="00A913BA" w:rsidRDefault="00A913BA" w:rsidP="007743A6">
      <w:pPr>
        <w:numPr>
          <w:ilvl w:val="0"/>
          <w:numId w:val="25"/>
        </w:numPr>
        <w:spacing w:after="0" w:line="276" w:lineRule="auto"/>
        <w:contextualSpacing/>
        <w:rPr>
          <w:szCs w:val="24"/>
        </w:rPr>
      </w:pPr>
      <w:r w:rsidRPr="00A913BA">
        <w:rPr>
          <w:szCs w:val="24"/>
        </w:rPr>
        <w:t>Conflict resolution</w:t>
      </w:r>
    </w:p>
    <w:p w:rsidR="00A913BA" w:rsidRPr="00A913BA" w:rsidRDefault="00A913BA" w:rsidP="007743A6">
      <w:pPr>
        <w:numPr>
          <w:ilvl w:val="0"/>
          <w:numId w:val="25"/>
        </w:numPr>
        <w:spacing w:after="0" w:line="276" w:lineRule="auto"/>
        <w:contextualSpacing/>
        <w:rPr>
          <w:szCs w:val="24"/>
        </w:rPr>
      </w:pPr>
      <w:r w:rsidRPr="00A913BA">
        <w:rPr>
          <w:szCs w:val="24"/>
        </w:rPr>
        <w:t xml:space="preserve">Negotiation </w:t>
      </w:r>
    </w:p>
    <w:p w:rsidR="00A913BA" w:rsidRPr="00A913BA" w:rsidRDefault="00A913BA" w:rsidP="007743A6">
      <w:pPr>
        <w:numPr>
          <w:ilvl w:val="0"/>
          <w:numId w:val="25"/>
        </w:numPr>
        <w:spacing w:after="0" w:line="276" w:lineRule="auto"/>
        <w:contextualSpacing/>
        <w:rPr>
          <w:szCs w:val="24"/>
        </w:rPr>
      </w:pPr>
      <w:r w:rsidRPr="00A913BA">
        <w:rPr>
          <w:szCs w:val="24"/>
        </w:rPr>
        <w:t>Analytical</w:t>
      </w:r>
    </w:p>
    <w:p w:rsidR="00A913BA" w:rsidRPr="00A913BA" w:rsidRDefault="00A913BA" w:rsidP="007743A6">
      <w:pPr>
        <w:numPr>
          <w:ilvl w:val="0"/>
          <w:numId w:val="25"/>
        </w:numPr>
        <w:spacing w:after="0" w:line="276" w:lineRule="auto"/>
        <w:contextualSpacing/>
        <w:rPr>
          <w:szCs w:val="24"/>
        </w:rPr>
      </w:pPr>
      <w:r w:rsidRPr="00A913BA">
        <w:rPr>
          <w:szCs w:val="24"/>
        </w:rPr>
        <w:t>Problem solving</w:t>
      </w:r>
    </w:p>
    <w:p w:rsidR="00A913BA" w:rsidRPr="00A913BA" w:rsidRDefault="00A913BA" w:rsidP="007743A6">
      <w:pPr>
        <w:numPr>
          <w:ilvl w:val="0"/>
          <w:numId w:val="25"/>
        </w:numPr>
        <w:spacing w:after="0" w:line="276" w:lineRule="auto"/>
        <w:contextualSpacing/>
        <w:rPr>
          <w:szCs w:val="24"/>
        </w:rPr>
      </w:pPr>
      <w:r w:rsidRPr="00A913BA">
        <w:rPr>
          <w:szCs w:val="24"/>
        </w:rPr>
        <w:t xml:space="preserve">Critical thinking </w:t>
      </w:r>
    </w:p>
    <w:p w:rsidR="00A913BA" w:rsidRPr="00A913BA" w:rsidRDefault="00A913BA" w:rsidP="007743A6">
      <w:pPr>
        <w:numPr>
          <w:ilvl w:val="0"/>
          <w:numId w:val="25"/>
        </w:numPr>
        <w:spacing w:after="0" w:line="276" w:lineRule="auto"/>
        <w:contextualSpacing/>
        <w:rPr>
          <w:szCs w:val="24"/>
        </w:rPr>
      </w:pPr>
      <w:r w:rsidRPr="00A913BA">
        <w:rPr>
          <w:szCs w:val="24"/>
        </w:rPr>
        <w:t>Listening</w:t>
      </w:r>
    </w:p>
    <w:p w:rsidR="00A913BA" w:rsidRPr="00A913BA" w:rsidRDefault="00A913BA" w:rsidP="00A913BA">
      <w:pPr>
        <w:spacing w:after="0" w:line="276" w:lineRule="auto"/>
        <w:contextualSpacing/>
        <w:rPr>
          <w:b/>
          <w:szCs w:val="24"/>
        </w:rPr>
      </w:pPr>
      <w:bookmarkStart w:id="65" w:name="_Hlk536787731"/>
      <w:r w:rsidRPr="00A913BA">
        <w:rPr>
          <w:b/>
          <w:szCs w:val="24"/>
        </w:rPr>
        <w:t>Technical skills</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Sketching</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 xml:space="preserve">Free hand cutting </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Construction</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Finishing</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 xml:space="preserve">Photography </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Displaying</w:t>
      </w:r>
    </w:p>
    <w:p w:rsidR="00A913BA" w:rsidRPr="00A913BA" w:rsidRDefault="00A913BA" w:rsidP="007743A6">
      <w:pPr>
        <w:numPr>
          <w:ilvl w:val="0"/>
          <w:numId w:val="41"/>
        </w:numPr>
        <w:spacing w:after="0" w:line="276" w:lineRule="auto"/>
        <w:contextualSpacing/>
        <w:rPr>
          <w:rFonts w:eastAsia="Calibri"/>
          <w:color w:val="auto"/>
          <w:kern w:val="0"/>
          <w:szCs w:val="24"/>
          <w:lang w:val="en-GB"/>
        </w:rPr>
      </w:pPr>
      <w:r w:rsidRPr="00A913BA">
        <w:rPr>
          <w:rFonts w:eastAsia="Calibri"/>
          <w:color w:val="auto"/>
          <w:kern w:val="0"/>
          <w:szCs w:val="24"/>
          <w:lang w:val="en-GB"/>
        </w:rPr>
        <w:t>Packaging</w:t>
      </w:r>
    </w:p>
    <w:p w:rsidR="00A913BA" w:rsidRPr="00A913BA" w:rsidRDefault="00A913BA" w:rsidP="00A913BA">
      <w:pPr>
        <w:spacing w:after="0" w:line="276" w:lineRule="auto"/>
        <w:ind w:left="720" w:hanging="357"/>
        <w:contextualSpacing/>
        <w:rPr>
          <w:rFonts w:eastAsia="Calibri"/>
          <w:b/>
          <w:color w:val="auto"/>
          <w:kern w:val="0"/>
          <w:szCs w:val="24"/>
        </w:rPr>
      </w:pPr>
    </w:p>
    <w:p w:rsidR="00A913BA" w:rsidRPr="00A913BA" w:rsidRDefault="00A913BA" w:rsidP="00A913BA">
      <w:pPr>
        <w:spacing w:after="0" w:line="276" w:lineRule="auto"/>
        <w:rPr>
          <w:b/>
          <w:bCs/>
          <w:szCs w:val="24"/>
        </w:rPr>
      </w:pPr>
      <w:r w:rsidRPr="00A913BA">
        <w:rPr>
          <w:b/>
          <w:bCs/>
          <w:szCs w:val="24"/>
        </w:rPr>
        <w:t>Required Knowledge</w:t>
      </w:r>
    </w:p>
    <w:p w:rsidR="00A913BA" w:rsidRPr="00A913BA" w:rsidRDefault="00A913BA" w:rsidP="00A913BA">
      <w:pPr>
        <w:spacing w:after="0" w:line="276" w:lineRule="auto"/>
        <w:rPr>
          <w:bCs/>
          <w:szCs w:val="24"/>
        </w:rPr>
      </w:pPr>
      <w:r w:rsidRPr="00A913BA">
        <w:rPr>
          <w:bCs/>
          <w:szCs w:val="24"/>
        </w:rPr>
        <w:t>The individual needs to demonstrate knowledge of:</w:t>
      </w:r>
    </w:p>
    <w:p w:rsidR="00A913BA" w:rsidRPr="00A913BA" w:rsidRDefault="00A913BA" w:rsidP="007743A6">
      <w:pPr>
        <w:numPr>
          <w:ilvl w:val="0"/>
          <w:numId w:val="27"/>
        </w:numPr>
        <w:spacing w:after="0" w:line="276" w:lineRule="auto"/>
        <w:contextualSpacing/>
        <w:rPr>
          <w:bCs/>
          <w:szCs w:val="24"/>
        </w:rPr>
      </w:pPr>
      <w:r w:rsidRPr="00A913BA">
        <w:rPr>
          <w:bCs/>
          <w:szCs w:val="24"/>
        </w:rPr>
        <w:t>Practices in garment sketching and construction</w:t>
      </w:r>
    </w:p>
    <w:p w:rsidR="00A913BA" w:rsidRPr="00A913BA" w:rsidRDefault="00A913BA" w:rsidP="007743A6">
      <w:pPr>
        <w:numPr>
          <w:ilvl w:val="0"/>
          <w:numId w:val="27"/>
        </w:numPr>
        <w:spacing w:after="0" w:line="276" w:lineRule="auto"/>
        <w:contextualSpacing/>
        <w:rPr>
          <w:bCs/>
          <w:szCs w:val="24"/>
        </w:rPr>
      </w:pPr>
      <w:r w:rsidRPr="00A913BA">
        <w:rPr>
          <w:bCs/>
          <w:szCs w:val="24"/>
        </w:rPr>
        <w:t>Finishing of garments</w:t>
      </w:r>
    </w:p>
    <w:p w:rsidR="00A913BA" w:rsidRPr="00A913BA" w:rsidRDefault="00A913BA" w:rsidP="007743A6">
      <w:pPr>
        <w:numPr>
          <w:ilvl w:val="0"/>
          <w:numId w:val="27"/>
        </w:numPr>
        <w:spacing w:after="0" w:line="276" w:lineRule="auto"/>
        <w:contextualSpacing/>
        <w:rPr>
          <w:bCs/>
          <w:szCs w:val="24"/>
        </w:rPr>
      </w:pPr>
      <w:r w:rsidRPr="00A913BA">
        <w:rPr>
          <w:bCs/>
          <w:szCs w:val="24"/>
        </w:rPr>
        <w:t xml:space="preserve">Creativity in fashion design </w:t>
      </w:r>
    </w:p>
    <w:p w:rsidR="00A913BA" w:rsidRPr="00A913BA" w:rsidRDefault="00A913BA" w:rsidP="007743A6">
      <w:pPr>
        <w:numPr>
          <w:ilvl w:val="0"/>
          <w:numId w:val="27"/>
        </w:numPr>
        <w:spacing w:after="0" w:line="276" w:lineRule="auto"/>
        <w:contextualSpacing/>
        <w:rPr>
          <w:bCs/>
          <w:szCs w:val="24"/>
        </w:rPr>
      </w:pPr>
      <w:r w:rsidRPr="00A913BA">
        <w:rPr>
          <w:bCs/>
          <w:szCs w:val="24"/>
        </w:rPr>
        <w:t xml:space="preserve">Sewing machine operation </w:t>
      </w:r>
    </w:p>
    <w:p w:rsidR="00A913BA" w:rsidRPr="00A913BA" w:rsidRDefault="00A913BA" w:rsidP="007743A6">
      <w:pPr>
        <w:numPr>
          <w:ilvl w:val="0"/>
          <w:numId w:val="27"/>
        </w:numPr>
        <w:spacing w:after="0" w:line="276" w:lineRule="auto"/>
        <w:contextualSpacing/>
        <w:rPr>
          <w:bCs/>
          <w:szCs w:val="24"/>
        </w:rPr>
      </w:pPr>
      <w:r w:rsidRPr="00A913BA">
        <w:rPr>
          <w:bCs/>
          <w:szCs w:val="24"/>
        </w:rPr>
        <w:t>Fashion design tools and equipment</w:t>
      </w:r>
    </w:p>
    <w:p w:rsidR="00A913BA" w:rsidRPr="00A913BA" w:rsidRDefault="00A913BA" w:rsidP="007743A6">
      <w:pPr>
        <w:numPr>
          <w:ilvl w:val="0"/>
          <w:numId w:val="27"/>
        </w:numPr>
        <w:spacing w:after="0" w:line="276" w:lineRule="auto"/>
        <w:contextualSpacing/>
        <w:rPr>
          <w:bCs/>
          <w:szCs w:val="24"/>
        </w:rPr>
      </w:pPr>
      <w:r w:rsidRPr="00A913BA">
        <w:rPr>
          <w:bCs/>
          <w:szCs w:val="24"/>
        </w:rPr>
        <w:t>Fashion design products and supplies</w:t>
      </w:r>
    </w:p>
    <w:p w:rsidR="00A913BA" w:rsidRPr="00A913BA" w:rsidRDefault="00A913BA" w:rsidP="007743A6">
      <w:pPr>
        <w:numPr>
          <w:ilvl w:val="0"/>
          <w:numId w:val="27"/>
        </w:numPr>
        <w:spacing w:after="0" w:line="276" w:lineRule="auto"/>
        <w:contextualSpacing/>
        <w:rPr>
          <w:bCs/>
          <w:szCs w:val="24"/>
        </w:rPr>
      </w:pPr>
      <w:r w:rsidRPr="00A913BA">
        <w:rPr>
          <w:bCs/>
          <w:szCs w:val="24"/>
        </w:rPr>
        <w:t>Ethical issues in fashion design</w:t>
      </w:r>
    </w:p>
    <w:p w:rsidR="00A913BA" w:rsidRPr="00A913BA" w:rsidRDefault="00A913BA" w:rsidP="007743A6">
      <w:pPr>
        <w:numPr>
          <w:ilvl w:val="0"/>
          <w:numId w:val="27"/>
        </w:numPr>
        <w:spacing w:after="0" w:line="276" w:lineRule="auto"/>
        <w:contextualSpacing/>
        <w:rPr>
          <w:bCs/>
          <w:szCs w:val="24"/>
        </w:rPr>
      </w:pPr>
      <w:r w:rsidRPr="00A913BA">
        <w:rPr>
          <w:bCs/>
          <w:szCs w:val="24"/>
        </w:rPr>
        <w:t>Occupational safety and health</w:t>
      </w:r>
    </w:p>
    <w:p w:rsidR="00A913BA" w:rsidRPr="00A913BA" w:rsidRDefault="00A913BA" w:rsidP="007743A6">
      <w:pPr>
        <w:numPr>
          <w:ilvl w:val="0"/>
          <w:numId w:val="27"/>
        </w:numPr>
        <w:spacing w:after="0" w:line="276" w:lineRule="auto"/>
        <w:contextualSpacing/>
        <w:rPr>
          <w:bCs/>
          <w:szCs w:val="24"/>
        </w:rPr>
      </w:pPr>
      <w:r w:rsidRPr="00A913BA">
        <w:rPr>
          <w:bCs/>
          <w:szCs w:val="24"/>
        </w:rPr>
        <w:t>Waste management</w:t>
      </w:r>
    </w:p>
    <w:p w:rsidR="00A913BA" w:rsidRPr="00A913BA" w:rsidRDefault="00A913BA" w:rsidP="00A913BA">
      <w:pPr>
        <w:spacing w:after="0" w:line="276" w:lineRule="auto"/>
        <w:rPr>
          <w:szCs w:val="24"/>
        </w:rPr>
      </w:pPr>
    </w:p>
    <w:bookmarkEnd w:id="65"/>
    <w:p w:rsidR="00A913BA" w:rsidRPr="00A913BA" w:rsidRDefault="00A913BA" w:rsidP="00A913BA">
      <w:pPr>
        <w:spacing w:after="0" w:line="276" w:lineRule="auto"/>
        <w:contextualSpacing/>
        <w:rPr>
          <w:b/>
          <w:szCs w:val="24"/>
        </w:rPr>
      </w:pPr>
      <w:r w:rsidRPr="00A913BA">
        <w:rPr>
          <w:b/>
          <w:szCs w:val="24"/>
        </w:rPr>
        <w:lastRenderedPageBreak/>
        <w:t>EVIDENCE GUIDE</w:t>
      </w:r>
    </w:p>
    <w:p w:rsidR="00A913BA" w:rsidRPr="00A913BA" w:rsidRDefault="00A913BA" w:rsidP="00A913BA">
      <w:pPr>
        <w:spacing w:after="0" w:line="276" w:lineRule="auto"/>
        <w:contextualSpacing/>
        <w:rPr>
          <w:szCs w:val="24"/>
        </w:rPr>
      </w:pPr>
      <w:r w:rsidRPr="00A913BA">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2"/>
        <w:gridCol w:w="6410"/>
      </w:tblGrid>
      <w:tr w:rsidR="00A913BA" w:rsidRPr="00A913BA" w:rsidTr="007D773A">
        <w:tc>
          <w:tcPr>
            <w:tcW w:w="1532" w:type="pct"/>
            <w:tcBorders>
              <w:top w:val="single" w:sz="4" w:space="0" w:color="000000"/>
              <w:left w:val="single" w:sz="4" w:space="0" w:color="000000"/>
              <w:bottom w:val="single" w:sz="4" w:space="0" w:color="000000"/>
              <w:right w:val="single" w:sz="4" w:space="0" w:color="000000"/>
            </w:tcBorders>
          </w:tcPr>
          <w:p w:rsidR="00A913BA" w:rsidRPr="00A913BA" w:rsidRDefault="00A913BA" w:rsidP="007743A6">
            <w:pPr>
              <w:numPr>
                <w:ilvl w:val="0"/>
                <w:numId w:val="42"/>
              </w:numPr>
              <w:spacing w:after="0" w:line="276" w:lineRule="auto"/>
              <w:contextualSpacing/>
              <w:rPr>
                <w:szCs w:val="24"/>
              </w:rPr>
            </w:pPr>
            <w:r w:rsidRPr="00A913BA">
              <w:rPr>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A913BA" w:rsidRPr="00A913BA" w:rsidRDefault="00A913BA" w:rsidP="00A913BA">
            <w:pPr>
              <w:widowControl w:val="0"/>
              <w:adjustRightInd w:val="0"/>
              <w:spacing w:after="0" w:line="276" w:lineRule="auto"/>
              <w:textAlignment w:val="baseline"/>
              <w:rPr>
                <w:bCs/>
                <w:szCs w:val="24"/>
              </w:rPr>
            </w:pPr>
            <w:r w:rsidRPr="00A913BA">
              <w:rPr>
                <w:bCs/>
                <w:szCs w:val="24"/>
              </w:rPr>
              <w:t>Assessment requires evidence that the candidate:</w:t>
            </w:r>
          </w:p>
          <w:p w:rsidR="00A913BA" w:rsidRPr="00A913BA" w:rsidRDefault="00A913BA" w:rsidP="007743A6">
            <w:pPr>
              <w:numPr>
                <w:ilvl w:val="1"/>
                <w:numId w:val="43"/>
              </w:numPr>
              <w:spacing w:after="0" w:line="252" w:lineRule="auto"/>
              <w:contextualSpacing/>
              <w:rPr>
                <w:rFonts w:eastAsia="Calibri"/>
                <w:color w:val="auto"/>
                <w:kern w:val="0"/>
                <w:szCs w:val="24"/>
                <w:lang w:val="en-GB"/>
              </w:rPr>
            </w:pPr>
            <w:r w:rsidRPr="00A913BA">
              <w:rPr>
                <w:rFonts w:eastAsia="Calibri"/>
                <w:color w:val="auto"/>
                <w:kern w:val="0"/>
                <w:szCs w:val="24"/>
                <w:lang w:val="en-GB"/>
              </w:rPr>
              <w:t>Carried out client consultation as per work requirement.</w:t>
            </w:r>
          </w:p>
          <w:p w:rsidR="00A913BA" w:rsidRPr="00A913BA" w:rsidRDefault="00A913BA" w:rsidP="007743A6">
            <w:pPr>
              <w:numPr>
                <w:ilvl w:val="1"/>
                <w:numId w:val="43"/>
              </w:numPr>
              <w:spacing w:after="0" w:line="252" w:lineRule="auto"/>
              <w:contextualSpacing/>
              <w:rPr>
                <w:rFonts w:eastAsia="Calibri"/>
                <w:color w:val="auto"/>
                <w:kern w:val="0"/>
                <w:szCs w:val="24"/>
                <w:lang w:val="en-GB"/>
              </w:rPr>
            </w:pPr>
            <w:r w:rsidRPr="00A913BA">
              <w:rPr>
                <w:rFonts w:eastAsia="Calibri"/>
                <w:color w:val="auto"/>
                <w:kern w:val="0"/>
                <w:szCs w:val="24"/>
                <w:lang w:val="en-GB"/>
              </w:rPr>
              <w:t>Recorded clients’ specifications as per work requirement.</w:t>
            </w:r>
          </w:p>
          <w:p w:rsidR="00A913BA" w:rsidRPr="00A913BA" w:rsidRDefault="00A913BA" w:rsidP="007743A6">
            <w:pPr>
              <w:numPr>
                <w:ilvl w:val="1"/>
                <w:numId w:val="43"/>
              </w:numPr>
              <w:spacing w:after="0" w:line="252" w:lineRule="auto"/>
              <w:contextualSpacing/>
              <w:rPr>
                <w:rFonts w:eastAsia="Calibri"/>
                <w:color w:val="auto"/>
                <w:kern w:val="0"/>
                <w:szCs w:val="24"/>
                <w:lang w:val="en-GB"/>
              </w:rPr>
            </w:pPr>
            <w:r w:rsidRPr="00A913BA">
              <w:rPr>
                <w:rFonts w:eastAsia="Calibri"/>
                <w:color w:val="auto"/>
                <w:kern w:val="0"/>
                <w:szCs w:val="24"/>
                <w:lang w:val="en-GB"/>
              </w:rPr>
              <w:t>Took clients body measurements based on the design.</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color w:val="auto"/>
                <w:kern w:val="0"/>
                <w:szCs w:val="24"/>
                <w:lang w:val="en-GB"/>
              </w:rPr>
              <w:t>Sketched</w:t>
            </w:r>
            <w:r w:rsidRPr="00A913BA">
              <w:rPr>
                <w:rFonts w:eastAsia="Calibri"/>
                <w:color w:val="auto"/>
                <w:kern w:val="0"/>
                <w:szCs w:val="24"/>
              </w:rPr>
              <w:t xml:space="preserve"> ladies’</w:t>
            </w:r>
            <w:r w:rsidRPr="00A913BA">
              <w:rPr>
                <w:rFonts w:eastAsia="Calibri"/>
                <w:b/>
                <w:i/>
                <w:color w:val="auto"/>
                <w:kern w:val="0"/>
                <w:szCs w:val="24"/>
                <w:lang w:val="en-GB"/>
              </w:rPr>
              <w:t xml:space="preserve"> garments </w:t>
            </w:r>
            <w:r w:rsidRPr="00A913BA">
              <w:rPr>
                <w:rFonts w:eastAsia="Calibri"/>
                <w:color w:val="auto"/>
                <w:kern w:val="0"/>
                <w:szCs w:val="24"/>
                <w:lang w:val="en-GB"/>
              </w:rPr>
              <w:t>based on work requirement.</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b/>
                <w:i/>
                <w:color w:val="auto"/>
                <w:kern w:val="0"/>
                <w:szCs w:val="24"/>
                <w:lang w:val="en-GB"/>
              </w:rPr>
              <w:t>Drafted basic free hand patterns</w:t>
            </w:r>
            <w:r w:rsidRPr="00A913BA">
              <w:rPr>
                <w:rFonts w:eastAsia="Calibri"/>
                <w:color w:val="auto"/>
                <w:kern w:val="0"/>
                <w:szCs w:val="24"/>
                <w:lang w:val="en-GB"/>
              </w:rPr>
              <w:t xml:space="preserve"> as per work requirement.</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b/>
                <w:i/>
                <w:color w:val="auto"/>
                <w:kern w:val="0"/>
                <w:szCs w:val="24"/>
                <w:lang w:val="en-GB"/>
              </w:rPr>
              <w:t>Developed basic free hand garment pattern pieces</w:t>
            </w:r>
            <w:r w:rsidRPr="00A913BA">
              <w:rPr>
                <w:rFonts w:eastAsia="Calibri"/>
                <w:color w:val="auto"/>
                <w:kern w:val="0"/>
                <w:szCs w:val="24"/>
                <w:lang w:val="en-GB"/>
              </w:rPr>
              <w:t xml:space="preserve"> as per work requirement.</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color w:val="auto"/>
                <w:kern w:val="0"/>
                <w:szCs w:val="24"/>
                <w:lang w:val="en-GB"/>
              </w:rPr>
              <w:t>Laid and cut garment pattern pieces as per as per work requirement.</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color w:val="auto"/>
                <w:kern w:val="0"/>
                <w:szCs w:val="24"/>
                <w:lang w:val="en-GB"/>
              </w:rPr>
              <w:t xml:space="preserve">Transferred </w:t>
            </w:r>
            <w:r w:rsidRPr="00A913BA">
              <w:rPr>
                <w:rFonts w:eastAsia="Calibri"/>
                <w:b/>
                <w:i/>
                <w:color w:val="auto"/>
                <w:kern w:val="0"/>
                <w:szCs w:val="24"/>
                <w:lang w:val="en-GB"/>
              </w:rPr>
              <w:t>Pattern markings</w:t>
            </w:r>
            <w:r w:rsidRPr="00A913BA">
              <w:rPr>
                <w:rFonts w:eastAsia="Calibri"/>
                <w:color w:val="auto"/>
                <w:kern w:val="0"/>
                <w:szCs w:val="24"/>
                <w:lang w:val="en-GB"/>
              </w:rPr>
              <w:t xml:space="preserve"> to the garment pieces as per as per work requirement.</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color w:val="auto"/>
                <w:kern w:val="0"/>
                <w:szCs w:val="24"/>
                <w:lang w:val="en-GB"/>
              </w:rPr>
              <w:t>Stitched garment pieces as per sketched garment design.</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color w:val="auto"/>
                <w:kern w:val="0"/>
                <w:szCs w:val="24"/>
                <w:lang w:val="en-GB"/>
              </w:rPr>
              <w:t>Finished garment as per work requirement.</w:t>
            </w:r>
          </w:p>
          <w:p w:rsidR="00A913BA" w:rsidRPr="00A913BA" w:rsidRDefault="00A913BA" w:rsidP="007743A6">
            <w:pPr>
              <w:widowControl w:val="0"/>
              <w:numPr>
                <w:ilvl w:val="1"/>
                <w:numId w:val="43"/>
              </w:numPr>
              <w:spacing w:after="0" w:line="276" w:lineRule="auto"/>
              <w:contextualSpacing/>
              <w:rPr>
                <w:rFonts w:eastAsia="Calibri"/>
                <w:color w:val="auto"/>
                <w:kern w:val="0"/>
                <w:szCs w:val="24"/>
                <w:lang w:val="en-GB"/>
              </w:rPr>
            </w:pPr>
            <w:r w:rsidRPr="00A913BA">
              <w:rPr>
                <w:rFonts w:eastAsia="Calibri"/>
                <w:color w:val="auto"/>
                <w:kern w:val="0"/>
                <w:szCs w:val="24"/>
                <w:lang w:val="en-GB"/>
              </w:rPr>
              <w:t>Displayed garment as per workplace procedure.</w:t>
            </w:r>
          </w:p>
          <w:p w:rsidR="00A913BA" w:rsidRPr="00A913BA" w:rsidRDefault="00A913BA" w:rsidP="00A913BA">
            <w:pPr>
              <w:spacing w:after="0" w:line="276" w:lineRule="auto"/>
              <w:ind w:left="360" w:hanging="357"/>
              <w:contextualSpacing/>
              <w:rPr>
                <w:rFonts w:eastAsia="Calibri"/>
                <w:color w:val="auto"/>
                <w:kern w:val="0"/>
                <w:szCs w:val="24"/>
                <w:lang w:val="en-GB"/>
              </w:rPr>
            </w:pPr>
          </w:p>
        </w:tc>
      </w:tr>
      <w:tr w:rsidR="00A913BA" w:rsidRPr="00A913BA" w:rsidTr="007D773A">
        <w:tc>
          <w:tcPr>
            <w:tcW w:w="1532" w:type="pct"/>
            <w:tcBorders>
              <w:top w:val="single" w:sz="4" w:space="0" w:color="000000"/>
              <w:left w:val="single" w:sz="4" w:space="0" w:color="000000"/>
              <w:bottom w:val="single" w:sz="4" w:space="0" w:color="000000"/>
              <w:right w:val="single" w:sz="4" w:space="0" w:color="000000"/>
            </w:tcBorders>
          </w:tcPr>
          <w:p w:rsidR="00A913BA" w:rsidRPr="00A913BA" w:rsidRDefault="00A913BA" w:rsidP="007743A6">
            <w:pPr>
              <w:numPr>
                <w:ilvl w:val="0"/>
                <w:numId w:val="42"/>
              </w:numPr>
              <w:spacing w:after="0" w:line="276" w:lineRule="auto"/>
              <w:contextualSpacing/>
              <w:rPr>
                <w:szCs w:val="24"/>
              </w:rPr>
            </w:pPr>
            <w:r w:rsidRPr="00A913BA">
              <w:rPr>
                <w:szCs w:val="24"/>
              </w:rPr>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A913BA" w:rsidRPr="00A913BA" w:rsidRDefault="00A913BA" w:rsidP="00A913BA">
            <w:pPr>
              <w:rPr>
                <w:szCs w:val="24"/>
              </w:rPr>
            </w:pPr>
            <w:r w:rsidRPr="00A913BA">
              <w:rPr>
                <w:szCs w:val="24"/>
              </w:rPr>
              <w:t xml:space="preserve">The following resources should be provided: </w:t>
            </w:r>
          </w:p>
          <w:p w:rsidR="00A913BA" w:rsidRPr="00A913BA" w:rsidRDefault="00A913BA" w:rsidP="007743A6">
            <w:pPr>
              <w:numPr>
                <w:ilvl w:val="0"/>
                <w:numId w:val="44"/>
              </w:numPr>
              <w:spacing w:after="0" w:line="240" w:lineRule="auto"/>
              <w:contextualSpacing/>
              <w:rPr>
                <w:rFonts w:eastAsia="Calibri"/>
                <w:szCs w:val="24"/>
              </w:rPr>
            </w:pPr>
            <w:r w:rsidRPr="00A913BA">
              <w:rPr>
                <w:rFonts w:eastAsia="Calibri"/>
                <w:szCs w:val="24"/>
              </w:rPr>
              <w:t xml:space="preserve">Appropriately simulated environment where assessment can take place </w:t>
            </w:r>
          </w:p>
          <w:p w:rsidR="00A913BA" w:rsidRPr="00A913BA" w:rsidRDefault="00A913BA" w:rsidP="007743A6">
            <w:pPr>
              <w:numPr>
                <w:ilvl w:val="0"/>
                <w:numId w:val="44"/>
              </w:numPr>
              <w:spacing w:after="0" w:line="240" w:lineRule="auto"/>
              <w:contextualSpacing/>
              <w:rPr>
                <w:rFonts w:eastAsia="Calibri"/>
                <w:szCs w:val="24"/>
              </w:rPr>
            </w:pPr>
            <w:r w:rsidRPr="00A913BA">
              <w:rPr>
                <w:rFonts w:eastAsia="Calibri"/>
                <w:szCs w:val="24"/>
              </w:rPr>
              <w:t xml:space="preserve">Access to relevant work environment </w:t>
            </w:r>
          </w:p>
          <w:p w:rsidR="00A913BA" w:rsidRPr="00A913BA" w:rsidRDefault="00A913BA" w:rsidP="007743A6">
            <w:pPr>
              <w:numPr>
                <w:ilvl w:val="0"/>
                <w:numId w:val="44"/>
              </w:numPr>
              <w:spacing w:after="0" w:line="240" w:lineRule="auto"/>
              <w:contextualSpacing/>
              <w:rPr>
                <w:rFonts w:eastAsia="Calibri"/>
                <w:szCs w:val="24"/>
              </w:rPr>
            </w:pPr>
            <w:r w:rsidRPr="00A913BA">
              <w:rPr>
                <w:rFonts w:eastAsia="Calibri"/>
                <w:szCs w:val="24"/>
              </w:rPr>
              <w:t>Resources relevant to the proposed activities or tasks</w:t>
            </w:r>
            <w:r w:rsidRPr="00A913BA">
              <w:rPr>
                <w:szCs w:val="24"/>
              </w:rPr>
              <w:t xml:space="preserve"> </w:t>
            </w:r>
          </w:p>
        </w:tc>
      </w:tr>
      <w:tr w:rsidR="00A913BA" w:rsidRPr="00A913BA" w:rsidTr="007D773A">
        <w:tc>
          <w:tcPr>
            <w:tcW w:w="1532" w:type="pct"/>
            <w:tcBorders>
              <w:top w:val="single" w:sz="4" w:space="0" w:color="000000"/>
              <w:left w:val="single" w:sz="4" w:space="0" w:color="000000"/>
              <w:bottom w:val="single" w:sz="4" w:space="0" w:color="000000"/>
              <w:right w:val="single" w:sz="4" w:space="0" w:color="000000"/>
            </w:tcBorders>
          </w:tcPr>
          <w:p w:rsidR="00A913BA" w:rsidRPr="00A913BA" w:rsidRDefault="00A913BA" w:rsidP="007743A6">
            <w:pPr>
              <w:numPr>
                <w:ilvl w:val="0"/>
                <w:numId w:val="42"/>
              </w:numPr>
              <w:spacing w:after="0" w:line="276" w:lineRule="auto"/>
              <w:contextualSpacing/>
              <w:rPr>
                <w:szCs w:val="24"/>
              </w:rPr>
            </w:pPr>
            <w:r w:rsidRPr="00A913BA">
              <w:rPr>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A913BA" w:rsidRPr="00A913BA" w:rsidRDefault="00A913BA" w:rsidP="00A913BA">
            <w:pPr>
              <w:tabs>
                <w:tab w:val="left" w:pos="360"/>
              </w:tabs>
              <w:spacing w:after="0" w:line="276" w:lineRule="auto"/>
              <w:jc w:val="both"/>
              <w:rPr>
                <w:szCs w:val="24"/>
              </w:rPr>
            </w:pPr>
            <w:r w:rsidRPr="00A913BA">
              <w:rPr>
                <w:szCs w:val="24"/>
              </w:rPr>
              <w:t>Competency may be assessed through:</w:t>
            </w:r>
          </w:p>
          <w:p w:rsidR="00A913BA" w:rsidRPr="00A913BA" w:rsidRDefault="00A913BA" w:rsidP="007743A6">
            <w:pPr>
              <w:numPr>
                <w:ilvl w:val="0"/>
                <w:numId w:val="216"/>
              </w:numPr>
              <w:spacing w:after="0" w:line="276" w:lineRule="auto"/>
              <w:contextualSpacing/>
              <w:rPr>
                <w:rFonts w:eastAsia="Calibri"/>
                <w:color w:val="auto"/>
                <w:kern w:val="0"/>
                <w:szCs w:val="24"/>
                <w:lang w:val="en-GB"/>
              </w:rPr>
            </w:pPr>
            <w:r w:rsidRPr="00A913BA">
              <w:rPr>
                <w:rFonts w:eastAsia="Calibri"/>
                <w:color w:val="auto"/>
                <w:kern w:val="0"/>
                <w:szCs w:val="24"/>
                <w:lang w:val="en-GB"/>
              </w:rPr>
              <w:t>Practical</w:t>
            </w:r>
          </w:p>
          <w:p w:rsidR="00A913BA" w:rsidRPr="00A913BA" w:rsidRDefault="00A913BA" w:rsidP="007743A6">
            <w:pPr>
              <w:numPr>
                <w:ilvl w:val="0"/>
                <w:numId w:val="216"/>
              </w:numPr>
              <w:spacing w:after="0" w:line="276" w:lineRule="auto"/>
              <w:contextualSpacing/>
              <w:rPr>
                <w:rFonts w:eastAsia="Calibri"/>
                <w:color w:val="auto"/>
                <w:kern w:val="0"/>
                <w:szCs w:val="24"/>
                <w:lang w:val="en-GB"/>
              </w:rPr>
            </w:pPr>
            <w:r w:rsidRPr="00A913BA">
              <w:rPr>
                <w:rFonts w:eastAsia="Calibri"/>
                <w:color w:val="auto"/>
                <w:kern w:val="0"/>
                <w:szCs w:val="24"/>
                <w:lang w:val="en-GB"/>
              </w:rPr>
              <w:t>Project</w:t>
            </w:r>
          </w:p>
          <w:p w:rsidR="00A913BA" w:rsidRPr="00A913BA" w:rsidRDefault="00A913BA" w:rsidP="007743A6">
            <w:pPr>
              <w:numPr>
                <w:ilvl w:val="0"/>
                <w:numId w:val="216"/>
              </w:numPr>
              <w:spacing w:after="0" w:line="276" w:lineRule="auto"/>
              <w:contextualSpacing/>
              <w:rPr>
                <w:rFonts w:eastAsia="Calibri"/>
                <w:color w:val="auto"/>
                <w:kern w:val="0"/>
                <w:szCs w:val="24"/>
                <w:lang w:val="en-GB"/>
              </w:rPr>
            </w:pPr>
            <w:r w:rsidRPr="00A913BA">
              <w:rPr>
                <w:rFonts w:eastAsia="Calibri"/>
                <w:color w:val="auto"/>
                <w:kern w:val="0"/>
                <w:szCs w:val="24"/>
                <w:lang w:val="en-GB"/>
              </w:rPr>
              <w:t>Oral assessment</w:t>
            </w:r>
          </w:p>
          <w:p w:rsidR="00A913BA" w:rsidRPr="00A913BA" w:rsidRDefault="00A913BA" w:rsidP="007743A6">
            <w:pPr>
              <w:numPr>
                <w:ilvl w:val="0"/>
                <w:numId w:val="216"/>
              </w:numPr>
              <w:spacing w:after="0" w:line="276" w:lineRule="auto"/>
              <w:contextualSpacing/>
              <w:rPr>
                <w:rFonts w:eastAsia="Calibri"/>
                <w:color w:val="auto"/>
                <w:kern w:val="0"/>
                <w:szCs w:val="24"/>
                <w:lang w:val="en-GB"/>
              </w:rPr>
            </w:pPr>
            <w:r w:rsidRPr="00A913BA">
              <w:rPr>
                <w:rFonts w:eastAsia="Calibri"/>
                <w:color w:val="auto"/>
                <w:kern w:val="0"/>
                <w:szCs w:val="24"/>
                <w:lang w:val="en-GB"/>
              </w:rPr>
              <w:t>Written assessment</w:t>
            </w:r>
          </w:p>
          <w:p w:rsidR="00A913BA" w:rsidRPr="00A913BA" w:rsidRDefault="00A913BA" w:rsidP="007743A6">
            <w:pPr>
              <w:numPr>
                <w:ilvl w:val="0"/>
                <w:numId w:val="216"/>
              </w:numPr>
              <w:spacing w:after="0" w:line="276" w:lineRule="auto"/>
              <w:contextualSpacing/>
              <w:rPr>
                <w:rFonts w:eastAsia="Calibri"/>
                <w:color w:val="auto"/>
                <w:kern w:val="0"/>
                <w:szCs w:val="24"/>
                <w:lang w:val="en-GB"/>
              </w:rPr>
            </w:pPr>
            <w:r w:rsidRPr="00A913BA">
              <w:rPr>
                <w:rFonts w:eastAsia="Calibri"/>
                <w:color w:val="auto"/>
                <w:kern w:val="0"/>
                <w:szCs w:val="24"/>
                <w:lang w:val="en-GB"/>
              </w:rPr>
              <w:t>Third party report</w:t>
            </w:r>
          </w:p>
        </w:tc>
      </w:tr>
      <w:tr w:rsidR="00A913BA" w:rsidRPr="00A913BA" w:rsidTr="007D773A">
        <w:tc>
          <w:tcPr>
            <w:tcW w:w="1532" w:type="pct"/>
            <w:tcBorders>
              <w:top w:val="single" w:sz="4" w:space="0" w:color="000000"/>
              <w:left w:val="single" w:sz="4" w:space="0" w:color="000000"/>
              <w:bottom w:val="single" w:sz="4" w:space="0" w:color="000000"/>
              <w:right w:val="single" w:sz="4" w:space="0" w:color="000000"/>
            </w:tcBorders>
          </w:tcPr>
          <w:p w:rsidR="00A913BA" w:rsidRPr="00A913BA" w:rsidRDefault="00A913BA" w:rsidP="007743A6">
            <w:pPr>
              <w:numPr>
                <w:ilvl w:val="0"/>
                <w:numId w:val="42"/>
              </w:numPr>
              <w:spacing w:after="0" w:line="276" w:lineRule="auto"/>
              <w:contextualSpacing/>
              <w:rPr>
                <w:szCs w:val="24"/>
              </w:rPr>
            </w:pPr>
            <w:r w:rsidRPr="00A913BA">
              <w:rPr>
                <w:szCs w:val="24"/>
              </w:rPr>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A913BA" w:rsidRPr="00A913BA" w:rsidRDefault="00A913BA" w:rsidP="00A913BA">
            <w:pPr>
              <w:spacing w:after="0" w:line="276" w:lineRule="auto"/>
              <w:contextualSpacing/>
              <w:jc w:val="both"/>
              <w:rPr>
                <w:szCs w:val="24"/>
              </w:rPr>
            </w:pPr>
            <w:r w:rsidRPr="00A913BA">
              <w:rPr>
                <w:color w:val="000000" w:themeColor="text1"/>
                <w:szCs w:val="24"/>
              </w:rPr>
              <w:t>Competency may be assessed in a Workplace or simulated workplace.</w:t>
            </w:r>
          </w:p>
        </w:tc>
      </w:tr>
      <w:tr w:rsidR="00A913BA" w:rsidRPr="00A913BA" w:rsidTr="007D773A">
        <w:tc>
          <w:tcPr>
            <w:tcW w:w="1532" w:type="pct"/>
            <w:tcBorders>
              <w:top w:val="single" w:sz="4" w:space="0" w:color="000000"/>
              <w:left w:val="single" w:sz="4" w:space="0" w:color="000000"/>
              <w:bottom w:val="single" w:sz="4" w:space="0" w:color="000000"/>
              <w:right w:val="single" w:sz="4" w:space="0" w:color="000000"/>
            </w:tcBorders>
          </w:tcPr>
          <w:p w:rsidR="00A913BA" w:rsidRPr="00A913BA" w:rsidRDefault="00A913BA" w:rsidP="007743A6">
            <w:pPr>
              <w:numPr>
                <w:ilvl w:val="0"/>
                <w:numId w:val="42"/>
              </w:numPr>
              <w:spacing w:after="0" w:line="276" w:lineRule="auto"/>
              <w:contextualSpacing/>
              <w:rPr>
                <w:szCs w:val="24"/>
              </w:rPr>
            </w:pPr>
            <w:r w:rsidRPr="00A913BA">
              <w:rPr>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A913BA" w:rsidRPr="00A913BA" w:rsidRDefault="00A913BA" w:rsidP="00A913BA">
            <w:pPr>
              <w:spacing w:line="276" w:lineRule="auto"/>
              <w:rPr>
                <w:bCs/>
                <w:szCs w:val="24"/>
              </w:rPr>
            </w:pPr>
            <w:r w:rsidRPr="00A913BA">
              <w:rPr>
                <w:bCs/>
                <w:szCs w:val="24"/>
              </w:rPr>
              <w:t>Holistic assessment with other units relevant to the industry sector, workplace and job role is recommended.</w:t>
            </w:r>
          </w:p>
          <w:p w:rsidR="00A913BA" w:rsidRPr="00A913BA" w:rsidRDefault="00A913BA" w:rsidP="00A913BA">
            <w:pPr>
              <w:spacing w:after="0" w:line="276" w:lineRule="auto"/>
              <w:jc w:val="both"/>
              <w:rPr>
                <w:szCs w:val="24"/>
              </w:rPr>
            </w:pPr>
          </w:p>
        </w:tc>
      </w:tr>
    </w:tbl>
    <w:p w:rsidR="007D773A" w:rsidRPr="007D773A" w:rsidRDefault="007D773A" w:rsidP="00003BB9">
      <w:pPr>
        <w:pStyle w:val="Heading1"/>
      </w:pPr>
      <w:r>
        <w:br w:type="page"/>
      </w:r>
      <w:bookmarkStart w:id="66" w:name="_Toc197019532"/>
      <w:r w:rsidRPr="007D773A">
        <w:lastRenderedPageBreak/>
        <w:t>CONSTRUCT BASIC GENT’S GARMENTS</w:t>
      </w:r>
      <w:bookmarkEnd w:id="66"/>
    </w:p>
    <w:p w:rsidR="007D773A" w:rsidRPr="007D773A" w:rsidRDefault="007D773A" w:rsidP="007D773A">
      <w:pPr>
        <w:spacing w:after="0"/>
        <w:jc w:val="center"/>
        <w:rPr>
          <w:b/>
          <w:szCs w:val="24"/>
        </w:rPr>
      </w:pPr>
    </w:p>
    <w:p w:rsidR="007D773A" w:rsidRPr="007D773A" w:rsidRDefault="007D773A" w:rsidP="007D773A">
      <w:pPr>
        <w:spacing w:after="0"/>
        <w:rPr>
          <w:b/>
          <w:bCs/>
          <w:szCs w:val="24"/>
        </w:rPr>
      </w:pPr>
      <w:r w:rsidRPr="007D773A">
        <w:rPr>
          <w:b/>
          <w:szCs w:val="24"/>
        </w:rPr>
        <w:t xml:space="preserve">UNIT CODE: </w:t>
      </w:r>
      <w:r w:rsidRPr="007D773A">
        <w:rPr>
          <w:b/>
          <w:bCs/>
          <w:szCs w:val="24"/>
        </w:rPr>
        <w:t>0212 251 03A</w:t>
      </w:r>
    </w:p>
    <w:p w:rsidR="007D773A" w:rsidRPr="007D773A" w:rsidRDefault="007D773A" w:rsidP="007D773A">
      <w:pPr>
        <w:spacing w:after="0"/>
        <w:rPr>
          <w:b/>
          <w:szCs w:val="24"/>
        </w:rPr>
      </w:pPr>
    </w:p>
    <w:p w:rsidR="007D773A" w:rsidRPr="007D773A" w:rsidRDefault="007D773A" w:rsidP="007D773A">
      <w:pPr>
        <w:spacing w:after="0"/>
        <w:rPr>
          <w:b/>
          <w:szCs w:val="24"/>
        </w:rPr>
      </w:pPr>
      <w:r w:rsidRPr="007D773A">
        <w:rPr>
          <w:b/>
          <w:szCs w:val="24"/>
        </w:rPr>
        <w:t>UNIT DESCRIPTION</w:t>
      </w:r>
    </w:p>
    <w:p w:rsidR="007D773A" w:rsidRPr="007D773A" w:rsidRDefault="007D773A" w:rsidP="007D773A">
      <w:pPr>
        <w:spacing w:after="0"/>
        <w:jc w:val="both"/>
        <w:rPr>
          <w:szCs w:val="24"/>
        </w:rPr>
      </w:pPr>
      <w:r w:rsidRPr="007D773A">
        <w:rPr>
          <w:szCs w:val="24"/>
        </w:rPr>
        <w:t>This unit covers the competencies required to construct basic gent’s garments. It involves sketching basic gent’s garments, developing free hand garment pattern pieces, laying</w:t>
      </w:r>
      <w:r w:rsidRPr="007D773A">
        <w:rPr>
          <w:color w:val="FF0000"/>
          <w:szCs w:val="24"/>
        </w:rPr>
        <w:t xml:space="preserve"> </w:t>
      </w:r>
      <w:r w:rsidRPr="007D773A">
        <w:rPr>
          <w:szCs w:val="24"/>
        </w:rPr>
        <w:t xml:space="preserve">and cutting garment pieces, constructing selected garments, finishing constructed garments, displaying and packaging garments. </w:t>
      </w:r>
    </w:p>
    <w:p w:rsidR="007D773A" w:rsidRPr="007D773A" w:rsidRDefault="007D773A" w:rsidP="007D773A">
      <w:pPr>
        <w:spacing w:after="0"/>
        <w:jc w:val="both"/>
        <w:rPr>
          <w:szCs w:val="24"/>
        </w:rPr>
      </w:pPr>
    </w:p>
    <w:p w:rsidR="007D773A" w:rsidRPr="007D773A" w:rsidRDefault="007D773A" w:rsidP="007D773A">
      <w:pPr>
        <w:tabs>
          <w:tab w:val="left" w:pos="2880"/>
          <w:tab w:val="left" w:pos="9000"/>
        </w:tabs>
        <w:spacing w:after="0"/>
        <w:jc w:val="both"/>
        <w:rPr>
          <w:szCs w:val="24"/>
        </w:rPr>
      </w:pPr>
    </w:p>
    <w:p w:rsidR="007D773A" w:rsidRPr="007D773A" w:rsidRDefault="007D773A" w:rsidP="007D773A">
      <w:pPr>
        <w:tabs>
          <w:tab w:val="left" w:pos="2880"/>
          <w:tab w:val="left" w:pos="9000"/>
        </w:tabs>
        <w:spacing w:after="0"/>
        <w:jc w:val="both"/>
        <w:rPr>
          <w:b/>
          <w:szCs w:val="24"/>
        </w:rPr>
      </w:pPr>
      <w:r w:rsidRPr="007D773A">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6590"/>
      </w:tblGrid>
      <w:tr w:rsidR="007D773A" w:rsidRPr="007D773A" w:rsidTr="007D773A">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7D773A" w:rsidRPr="007D773A" w:rsidRDefault="007D773A" w:rsidP="007D773A">
            <w:pPr>
              <w:spacing w:after="0"/>
              <w:rPr>
                <w:b/>
                <w:szCs w:val="24"/>
              </w:rPr>
            </w:pPr>
            <w:r w:rsidRPr="007D773A">
              <w:rPr>
                <w:b/>
                <w:szCs w:val="24"/>
              </w:rPr>
              <w:t>ELEMENT</w:t>
            </w:r>
          </w:p>
          <w:p w:rsidR="007D773A" w:rsidRPr="007D773A" w:rsidRDefault="007D773A" w:rsidP="007D773A">
            <w:pPr>
              <w:spacing w:after="0"/>
              <w:rPr>
                <w:b/>
                <w:szCs w:val="24"/>
              </w:rPr>
            </w:pPr>
            <w:r w:rsidRPr="007D773A">
              <w:rPr>
                <w:szCs w:val="24"/>
              </w:rPr>
              <w:t xml:space="preserve">These describe the </w:t>
            </w:r>
            <w:r w:rsidRPr="007D773A">
              <w:rPr>
                <w:b/>
                <w:szCs w:val="24"/>
              </w:rPr>
              <w:t>key outcomes</w:t>
            </w:r>
            <w:r w:rsidRPr="007D773A">
              <w:rPr>
                <w:szCs w:val="24"/>
              </w:rPr>
              <w:t xml:space="preserve"> which make up </w:t>
            </w:r>
            <w:r w:rsidRPr="007D773A">
              <w:rPr>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7D773A" w:rsidRPr="007D773A" w:rsidRDefault="007D773A" w:rsidP="007D773A">
            <w:pPr>
              <w:spacing w:after="0"/>
              <w:rPr>
                <w:b/>
                <w:szCs w:val="24"/>
              </w:rPr>
            </w:pPr>
            <w:r w:rsidRPr="007D773A">
              <w:rPr>
                <w:b/>
                <w:szCs w:val="24"/>
              </w:rPr>
              <w:t>PERFORMANCE CRITERIA</w:t>
            </w:r>
          </w:p>
          <w:p w:rsidR="007D773A" w:rsidRPr="007D773A" w:rsidRDefault="007D773A" w:rsidP="007D773A">
            <w:pPr>
              <w:spacing w:after="0"/>
              <w:rPr>
                <w:szCs w:val="24"/>
              </w:rPr>
            </w:pPr>
            <w:r w:rsidRPr="007D773A">
              <w:rPr>
                <w:szCs w:val="24"/>
              </w:rPr>
              <w:t xml:space="preserve">These are </w:t>
            </w:r>
            <w:r w:rsidRPr="007D773A">
              <w:rPr>
                <w:b/>
                <w:szCs w:val="24"/>
              </w:rPr>
              <w:t>assessable</w:t>
            </w:r>
            <w:r w:rsidRPr="007D773A">
              <w:rPr>
                <w:szCs w:val="24"/>
              </w:rPr>
              <w:t xml:space="preserve"> statements which specify the required level of performance for each of the elements.</w:t>
            </w:r>
          </w:p>
          <w:p w:rsidR="007D773A" w:rsidRPr="007D773A" w:rsidRDefault="007D773A" w:rsidP="007D773A">
            <w:pPr>
              <w:spacing w:after="0"/>
              <w:rPr>
                <w:b/>
                <w:i/>
                <w:szCs w:val="24"/>
              </w:rPr>
            </w:pPr>
            <w:r w:rsidRPr="007D773A">
              <w:rPr>
                <w:b/>
                <w:i/>
                <w:szCs w:val="24"/>
              </w:rPr>
              <w:t>Bold and italicized terms</w:t>
            </w:r>
            <w:r w:rsidRPr="007D773A">
              <w:rPr>
                <w:szCs w:val="24"/>
              </w:rPr>
              <w:t xml:space="preserve"> </w:t>
            </w:r>
            <w:r w:rsidRPr="007D773A">
              <w:rPr>
                <w:b/>
                <w:i/>
                <w:szCs w:val="24"/>
              </w:rPr>
              <w:t>are elaborated in the Range</w:t>
            </w:r>
          </w:p>
          <w:p w:rsidR="007D773A" w:rsidRPr="007D773A" w:rsidRDefault="007D773A" w:rsidP="007D773A">
            <w:pPr>
              <w:spacing w:after="0"/>
              <w:rPr>
                <w:b/>
                <w:szCs w:val="24"/>
              </w:rPr>
            </w:pPr>
            <w:r w:rsidRPr="007D773A">
              <w:rPr>
                <w:b/>
                <w:i/>
                <w:szCs w:val="24"/>
              </w:rPr>
              <w:t>(Passive voice)</w:t>
            </w:r>
          </w:p>
        </w:tc>
      </w:tr>
      <w:tr w:rsidR="007D773A" w:rsidRPr="007D773A" w:rsidTr="007D773A">
        <w:tc>
          <w:tcPr>
            <w:tcW w:w="143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3"/>
                <w:numId w:val="33"/>
              </w:numPr>
              <w:spacing w:after="0" w:line="252" w:lineRule="auto"/>
              <w:ind w:left="90" w:hanging="180"/>
              <w:contextualSpacing/>
              <w:rPr>
                <w:rFonts w:eastAsia="Calibri"/>
                <w:color w:val="auto"/>
                <w:kern w:val="0"/>
                <w:szCs w:val="24"/>
                <w:lang w:val="en-GB"/>
              </w:rPr>
            </w:pPr>
            <w:r w:rsidRPr="007D773A">
              <w:rPr>
                <w:rFonts w:eastAsia="Calibri"/>
                <w:color w:val="auto"/>
                <w:kern w:val="0"/>
                <w:szCs w:val="24"/>
              </w:rPr>
              <w:t xml:space="preserve"> Sketch basic gent’s garments.</w:t>
            </w:r>
          </w:p>
        </w:tc>
        <w:tc>
          <w:tcPr>
            <w:tcW w:w="356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t>PPEs</w:t>
            </w:r>
            <w:r w:rsidRPr="007D773A">
              <w:rPr>
                <w:rFonts w:eastAsia="Calibri"/>
                <w:color w:val="auto"/>
                <w:kern w:val="0"/>
                <w:szCs w:val="24"/>
                <w:lang w:val="en-GB"/>
              </w:rPr>
              <w:t xml:space="preserve"> are worn as per job requirements.</w:t>
            </w:r>
          </w:p>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t>Sketching tools and equipment</w:t>
            </w:r>
            <w:r w:rsidRPr="007D773A">
              <w:rPr>
                <w:rFonts w:eastAsia="Calibri"/>
                <w:color w:val="auto"/>
                <w:kern w:val="0"/>
                <w:szCs w:val="24"/>
                <w:lang w:val="en-GB"/>
              </w:rPr>
              <w:t xml:space="preserve"> are identified and gathered based on work requirement. </w:t>
            </w:r>
          </w:p>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color w:val="auto"/>
                <w:kern w:val="0"/>
                <w:szCs w:val="24"/>
                <w:lang w:val="en-GB"/>
              </w:rPr>
              <w:t>Client consultation is carried out as per work requirement.</w:t>
            </w:r>
          </w:p>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color w:val="auto"/>
                <w:kern w:val="0"/>
                <w:szCs w:val="24"/>
                <w:lang w:val="en-GB"/>
              </w:rPr>
              <w:t>Clients’ specifications are recorded as per work requirement.</w:t>
            </w:r>
          </w:p>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color w:val="auto"/>
                <w:kern w:val="0"/>
                <w:szCs w:val="24"/>
                <w:lang w:val="en-GB"/>
              </w:rPr>
              <w:t>Clients body measurements are taken based on the design</w:t>
            </w:r>
          </w:p>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t>Sketching supplies</w:t>
            </w:r>
            <w:r w:rsidRPr="007D773A">
              <w:rPr>
                <w:rFonts w:eastAsia="Calibri"/>
                <w:color w:val="auto"/>
                <w:kern w:val="0"/>
                <w:szCs w:val="24"/>
                <w:lang w:val="en-GB"/>
              </w:rPr>
              <w:t xml:space="preserve"> are identified and obtained based on work requirement.</w:t>
            </w:r>
          </w:p>
          <w:p w:rsidR="007D773A" w:rsidRPr="007D773A" w:rsidRDefault="007D773A" w:rsidP="007743A6">
            <w:pPr>
              <w:numPr>
                <w:ilvl w:val="1"/>
                <w:numId w:val="34"/>
              </w:numPr>
              <w:spacing w:after="0" w:line="252" w:lineRule="auto"/>
              <w:contextualSpacing/>
              <w:rPr>
                <w:rFonts w:eastAsia="Calibri"/>
                <w:color w:val="auto"/>
                <w:kern w:val="0"/>
                <w:szCs w:val="24"/>
                <w:lang w:val="en-GB"/>
              </w:rPr>
            </w:pPr>
            <w:r w:rsidRPr="007D773A">
              <w:rPr>
                <w:rFonts w:eastAsia="Calibri"/>
                <w:color w:val="auto"/>
                <w:kern w:val="0"/>
                <w:szCs w:val="24"/>
              </w:rPr>
              <w:t>Gent’s</w:t>
            </w:r>
            <w:r w:rsidRPr="007D773A">
              <w:rPr>
                <w:rFonts w:eastAsia="Calibri"/>
                <w:b/>
                <w:i/>
                <w:color w:val="auto"/>
                <w:kern w:val="0"/>
                <w:szCs w:val="24"/>
                <w:lang w:val="en-GB"/>
              </w:rPr>
              <w:t xml:space="preserve"> garments </w:t>
            </w:r>
            <w:r w:rsidRPr="007D773A">
              <w:rPr>
                <w:rFonts w:eastAsia="Calibri"/>
                <w:color w:val="auto"/>
                <w:kern w:val="0"/>
                <w:szCs w:val="24"/>
                <w:lang w:val="en-GB"/>
              </w:rPr>
              <w:t>are</w:t>
            </w:r>
            <w:r w:rsidRPr="007D773A">
              <w:rPr>
                <w:rFonts w:eastAsia="Calibri"/>
                <w:b/>
                <w:i/>
                <w:color w:val="auto"/>
                <w:kern w:val="0"/>
                <w:szCs w:val="24"/>
                <w:lang w:val="en-GB"/>
              </w:rPr>
              <w:t xml:space="preserve"> </w:t>
            </w:r>
            <w:r w:rsidRPr="007D773A">
              <w:rPr>
                <w:rFonts w:eastAsia="Calibri"/>
                <w:color w:val="auto"/>
                <w:kern w:val="0"/>
                <w:szCs w:val="24"/>
                <w:lang w:val="en-GB"/>
              </w:rPr>
              <w:t>sketched based on work requirement.</w:t>
            </w:r>
          </w:p>
        </w:tc>
      </w:tr>
      <w:tr w:rsidR="007D773A" w:rsidRPr="007D773A" w:rsidTr="007D773A">
        <w:trPr>
          <w:trHeight w:val="350"/>
        </w:trPr>
        <w:tc>
          <w:tcPr>
            <w:tcW w:w="143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3"/>
                <w:numId w:val="33"/>
              </w:numPr>
              <w:spacing w:after="0" w:line="252" w:lineRule="auto"/>
              <w:contextualSpacing/>
              <w:rPr>
                <w:rFonts w:eastAsia="Calibri"/>
                <w:color w:val="auto"/>
                <w:kern w:val="0"/>
                <w:szCs w:val="24"/>
                <w:lang w:val="en-GB"/>
              </w:rPr>
            </w:pPr>
            <w:r w:rsidRPr="007D773A">
              <w:rPr>
                <w:rFonts w:eastAsia="Calibri"/>
                <w:color w:val="auto"/>
                <w:kern w:val="0"/>
                <w:szCs w:val="24"/>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0"/>
                <w:numId w:val="45"/>
              </w:numPr>
              <w:spacing w:after="0" w:line="252" w:lineRule="auto"/>
              <w:contextualSpacing/>
              <w:rPr>
                <w:rFonts w:eastAsia="Calibri"/>
                <w:color w:val="auto"/>
                <w:kern w:val="0"/>
                <w:szCs w:val="24"/>
                <w:lang w:val="en-GB"/>
              </w:rPr>
            </w:pPr>
            <w:r w:rsidRPr="007D773A">
              <w:rPr>
                <w:rFonts w:eastAsia="Calibri"/>
                <w:color w:val="auto"/>
                <w:kern w:val="0"/>
                <w:szCs w:val="24"/>
                <w:lang w:val="en-GB"/>
              </w:rPr>
              <w:t>Tools and equipment for free hand drafting are identified and gathered as per work requirement.</w:t>
            </w:r>
          </w:p>
          <w:p w:rsidR="007D773A" w:rsidRPr="007D773A" w:rsidRDefault="007D773A" w:rsidP="007743A6">
            <w:pPr>
              <w:numPr>
                <w:ilvl w:val="0"/>
                <w:numId w:val="45"/>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t>Basic free hand patterns</w:t>
            </w:r>
            <w:r w:rsidRPr="007D773A">
              <w:rPr>
                <w:rFonts w:eastAsia="Calibri"/>
                <w:color w:val="auto"/>
                <w:kern w:val="0"/>
                <w:szCs w:val="24"/>
                <w:lang w:val="en-GB"/>
              </w:rPr>
              <w:t xml:space="preserve"> are drafted as per work requirement.</w:t>
            </w:r>
          </w:p>
          <w:p w:rsidR="007D773A" w:rsidRPr="007D773A" w:rsidRDefault="007D773A" w:rsidP="007743A6">
            <w:pPr>
              <w:numPr>
                <w:ilvl w:val="0"/>
                <w:numId w:val="45"/>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t>Basic free hand garment pattern pieces</w:t>
            </w:r>
            <w:r w:rsidRPr="007D773A">
              <w:rPr>
                <w:rFonts w:eastAsia="Calibri"/>
                <w:color w:val="auto"/>
                <w:kern w:val="0"/>
                <w:szCs w:val="24"/>
                <w:lang w:val="en-GB"/>
              </w:rPr>
              <w:t xml:space="preserve"> are developed as per work requirement.</w:t>
            </w:r>
          </w:p>
        </w:tc>
      </w:tr>
      <w:tr w:rsidR="007D773A" w:rsidRPr="007D773A" w:rsidTr="007D773A">
        <w:tc>
          <w:tcPr>
            <w:tcW w:w="143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3"/>
                <w:numId w:val="33"/>
              </w:numPr>
              <w:spacing w:after="0" w:line="252" w:lineRule="auto"/>
              <w:contextualSpacing/>
              <w:rPr>
                <w:rFonts w:eastAsia="Calibri"/>
                <w:color w:val="auto"/>
                <w:kern w:val="0"/>
                <w:szCs w:val="24"/>
              </w:rPr>
            </w:pPr>
            <w:r w:rsidRPr="007D773A">
              <w:rPr>
                <w:rFonts w:eastAsia="Calibri"/>
                <w:color w:val="auto"/>
                <w:kern w:val="0"/>
                <w:szCs w:val="24"/>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0"/>
                <w:numId w:val="46"/>
              </w:numPr>
              <w:spacing w:after="160" w:line="256" w:lineRule="auto"/>
              <w:contextualSpacing/>
              <w:rPr>
                <w:rFonts w:eastAsia="Calibri"/>
                <w:color w:val="auto"/>
                <w:kern w:val="0"/>
                <w:szCs w:val="24"/>
                <w:lang w:val="en-GB"/>
              </w:rPr>
            </w:pPr>
            <w:r w:rsidRPr="007D773A">
              <w:rPr>
                <w:rFonts w:eastAsia="Calibri"/>
                <w:color w:val="auto"/>
                <w:kern w:val="0"/>
                <w:szCs w:val="24"/>
                <w:lang w:val="en-GB"/>
              </w:rPr>
              <w:t>Freehand cutting tools and equipment are identified and gathered as per work requirement</w:t>
            </w:r>
          </w:p>
          <w:p w:rsidR="007D773A" w:rsidRPr="007D773A" w:rsidRDefault="007D773A" w:rsidP="007743A6">
            <w:pPr>
              <w:numPr>
                <w:ilvl w:val="0"/>
                <w:numId w:val="46"/>
              </w:numPr>
              <w:spacing w:after="160" w:line="256" w:lineRule="auto"/>
              <w:contextualSpacing/>
              <w:rPr>
                <w:rFonts w:eastAsia="Calibri"/>
                <w:color w:val="auto"/>
                <w:kern w:val="0"/>
                <w:szCs w:val="24"/>
                <w:lang w:val="en-GB"/>
              </w:rPr>
            </w:pPr>
            <w:r w:rsidRPr="007D773A">
              <w:rPr>
                <w:rFonts w:eastAsia="Calibri"/>
                <w:color w:val="auto"/>
                <w:kern w:val="0"/>
                <w:szCs w:val="24"/>
                <w:lang w:val="en-GB"/>
              </w:rPr>
              <w:t>Garment pattern pieces are laid and cut as per as per work requirement</w:t>
            </w:r>
          </w:p>
          <w:p w:rsidR="007D773A" w:rsidRPr="007D773A" w:rsidRDefault="007D773A" w:rsidP="007743A6">
            <w:pPr>
              <w:numPr>
                <w:ilvl w:val="0"/>
                <w:numId w:val="46"/>
              </w:numPr>
              <w:spacing w:after="160" w:line="256" w:lineRule="auto"/>
              <w:contextualSpacing/>
              <w:rPr>
                <w:rFonts w:eastAsia="Calibri"/>
                <w:color w:val="auto"/>
                <w:kern w:val="0"/>
                <w:szCs w:val="24"/>
                <w:lang w:val="en-GB"/>
              </w:rPr>
            </w:pPr>
            <w:r w:rsidRPr="007D773A">
              <w:rPr>
                <w:rFonts w:eastAsia="Calibri"/>
                <w:b/>
                <w:i/>
                <w:color w:val="auto"/>
                <w:kern w:val="0"/>
                <w:szCs w:val="24"/>
                <w:lang w:val="en-GB"/>
              </w:rPr>
              <w:t>Pattern markings</w:t>
            </w:r>
            <w:r w:rsidRPr="007D773A">
              <w:rPr>
                <w:rFonts w:eastAsia="Calibri"/>
                <w:color w:val="auto"/>
                <w:kern w:val="0"/>
                <w:szCs w:val="24"/>
                <w:lang w:val="en-GB"/>
              </w:rPr>
              <w:t xml:space="preserve"> are transferred to the garment pieces as per as per work requirement</w:t>
            </w:r>
          </w:p>
          <w:p w:rsidR="007D773A" w:rsidRPr="007D773A" w:rsidRDefault="007D773A" w:rsidP="007743A6">
            <w:pPr>
              <w:numPr>
                <w:ilvl w:val="0"/>
                <w:numId w:val="46"/>
              </w:numPr>
              <w:spacing w:after="160" w:line="256" w:lineRule="auto"/>
              <w:contextualSpacing/>
              <w:rPr>
                <w:rFonts w:eastAsia="Calibri"/>
                <w:color w:val="auto"/>
                <w:kern w:val="0"/>
                <w:szCs w:val="24"/>
                <w:lang w:val="en-GB"/>
              </w:rPr>
            </w:pPr>
            <w:r w:rsidRPr="007D773A">
              <w:rPr>
                <w:rFonts w:eastAsia="Calibri"/>
                <w:b/>
                <w:i/>
                <w:color w:val="auto"/>
                <w:kern w:val="0"/>
                <w:szCs w:val="24"/>
                <w:lang w:val="en-GB"/>
              </w:rPr>
              <w:t xml:space="preserve">Garment pattern pieces </w:t>
            </w:r>
            <w:r w:rsidRPr="007D773A">
              <w:rPr>
                <w:rFonts w:eastAsia="Calibri"/>
                <w:color w:val="auto"/>
                <w:kern w:val="0"/>
                <w:szCs w:val="24"/>
                <w:lang w:val="en-GB"/>
              </w:rPr>
              <w:t>are bundled as per work requirement.</w:t>
            </w:r>
          </w:p>
        </w:tc>
      </w:tr>
      <w:tr w:rsidR="007D773A" w:rsidRPr="007D773A" w:rsidTr="007D773A">
        <w:tc>
          <w:tcPr>
            <w:tcW w:w="143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3"/>
                <w:numId w:val="33"/>
              </w:numPr>
              <w:spacing w:after="0" w:line="252" w:lineRule="auto"/>
              <w:contextualSpacing/>
              <w:rPr>
                <w:rFonts w:eastAsia="Calibri"/>
                <w:color w:val="auto"/>
                <w:kern w:val="0"/>
                <w:szCs w:val="24"/>
                <w:lang w:val="en-GB"/>
              </w:rPr>
            </w:pPr>
            <w:r w:rsidRPr="007D773A">
              <w:rPr>
                <w:rFonts w:eastAsia="Calibri"/>
                <w:color w:val="auto"/>
                <w:kern w:val="0"/>
                <w:szCs w:val="24"/>
              </w:rPr>
              <w:t>Construct selected garment.</w:t>
            </w:r>
          </w:p>
        </w:tc>
        <w:tc>
          <w:tcPr>
            <w:tcW w:w="356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0"/>
                <w:numId w:val="47"/>
              </w:numPr>
              <w:spacing w:after="0" w:line="252" w:lineRule="auto"/>
              <w:contextualSpacing/>
              <w:rPr>
                <w:szCs w:val="24"/>
              </w:rPr>
            </w:pPr>
            <w:r w:rsidRPr="007D773A">
              <w:rPr>
                <w:b/>
                <w:i/>
                <w:szCs w:val="24"/>
              </w:rPr>
              <w:t>Garment construction tools and equipment</w:t>
            </w:r>
            <w:r w:rsidRPr="007D773A">
              <w:rPr>
                <w:szCs w:val="24"/>
              </w:rPr>
              <w:t xml:space="preserve"> are identified and gathered as per work requirement. </w:t>
            </w:r>
          </w:p>
          <w:p w:rsidR="007D773A" w:rsidRPr="007D773A" w:rsidRDefault="007D773A" w:rsidP="007743A6">
            <w:pPr>
              <w:numPr>
                <w:ilvl w:val="0"/>
                <w:numId w:val="47"/>
              </w:numPr>
              <w:spacing w:after="0" w:line="252" w:lineRule="auto"/>
              <w:contextualSpacing/>
              <w:rPr>
                <w:szCs w:val="24"/>
              </w:rPr>
            </w:pPr>
            <w:r w:rsidRPr="007D773A">
              <w:rPr>
                <w:b/>
                <w:i/>
                <w:szCs w:val="24"/>
              </w:rPr>
              <w:t>Garment construction products and supplies</w:t>
            </w:r>
            <w:r w:rsidRPr="007D773A">
              <w:rPr>
                <w:szCs w:val="24"/>
              </w:rPr>
              <w:t xml:space="preserve"> are identified and obtained as per work requirement.</w:t>
            </w:r>
          </w:p>
          <w:p w:rsidR="007D773A" w:rsidRPr="007D773A" w:rsidRDefault="007D773A" w:rsidP="007743A6">
            <w:pPr>
              <w:widowControl w:val="0"/>
              <w:numPr>
                <w:ilvl w:val="0"/>
                <w:numId w:val="47"/>
              </w:numPr>
              <w:adjustRightInd w:val="0"/>
              <w:spacing w:after="0" w:line="240" w:lineRule="auto"/>
              <w:contextualSpacing/>
              <w:textAlignment w:val="baseline"/>
              <w:rPr>
                <w:szCs w:val="24"/>
              </w:rPr>
            </w:pPr>
            <w:r w:rsidRPr="007D773A">
              <w:rPr>
                <w:szCs w:val="24"/>
              </w:rPr>
              <w:t>Garment pieces are stitched as per sketched garment design.</w:t>
            </w:r>
          </w:p>
        </w:tc>
      </w:tr>
      <w:tr w:rsidR="007D773A" w:rsidRPr="007D773A" w:rsidTr="007D773A">
        <w:tc>
          <w:tcPr>
            <w:tcW w:w="143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3"/>
                <w:numId w:val="33"/>
              </w:numPr>
              <w:spacing w:after="0" w:line="252" w:lineRule="auto"/>
              <w:contextualSpacing/>
              <w:rPr>
                <w:rFonts w:eastAsia="Calibri"/>
                <w:color w:val="auto"/>
                <w:kern w:val="0"/>
                <w:szCs w:val="24"/>
                <w:lang w:val="en-GB"/>
              </w:rPr>
            </w:pPr>
            <w:r w:rsidRPr="007D773A">
              <w:rPr>
                <w:rFonts w:eastAsia="Calibri"/>
                <w:color w:val="auto"/>
                <w:kern w:val="0"/>
                <w:szCs w:val="24"/>
              </w:rPr>
              <w:t xml:space="preserve">Finish </w:t>
            </w:r>
            <w:r w:rsidRPr="007D773A">
              <w:rPr>
                <w:color w:val="auto"/>
                <w:kern w:val="0"/>
                <w:szCs w:val="24"/>
                <w:lang w:val="en-GB"/>
              </w:rPr>
              <w:t>constructed</w:t>
            </w:r>
            <w:r w:rsidRPr="007D773A">
              <w:rPr>
                <w:rFonts w:eastAsia="Calibri"/>
                <w:color w:val="auto"/>
                <w:kern w:val="0"/>
                <w:szCs w:val="24"/>
              </w:rPr>
              <w:t xml:space="preserve"> garment</w:t>
            </w:r>
          </w:p>
        </w:tc>
        <w:tc>
          <w:tcPr>
            <w:tcW w:w="356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0"/>
                <w:numId w:val="48"/>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t>Garment finishing tools and equipment</w:t>
            </w:r>
            <w:r w:rsidRPr="007D773A">
              <w:rPr>
                <w:rFonts w:eastAsia="Calibri"/>
                <w:color w:val="auto"/>
                <w:kern w:val="0"/>
                <w:szCs w:val="24"/>
                <w:lang w:val="en-GB"/>
              </w:rPr>
              <w:t xml:space="preserve"> are identified and gathered as per work requirement.</w:t>
            </w:r>
          </w:p>
          <w:p w:rsidR="007D773A" w:rsidRPr="007D773A" w:rsidRDefault="007D773A" w:rsidP="007743A6">
            <w:pPr>
              <w:numPr>
                <w:ilvl w:val="0"/>
                <w:numId w:val="48"/>
              </w:numPr>
              <w:spacing w:after="0" w:line="252" w:lineRule="auto"/>
              <w:contextualSpacing/>
              <w:rPr>
                <w:rFonts w:eastAsia="Calibri"/>
                <w:color w:val="auto"/>
                <w:kern w:val="0"/>
                <w:szCs w:val="24"/>
                <w:lang w:val="en-GB"/>
              </w:rPr>
            </w:pPr>
            <w:r w:rsidRPr="007D773A">
              <w:rPr>
                <w:rFonts w:eastAsia="Calibri"/>
                <w:b/>
                <w:i/>
                <w:color w:val="auto"/>
                <w:kern w:val="0"/>
                <w:szCs w:val="24"/>
                <w:lang w:val="en-GB"/>
              </w:rPr>
              <w:lastRenderedPageBreak/>
              <w:t>Garment finishing material and supplies</w:t>
            </w:r>
            <w:r w:rsidRPr="007D773A">
              <w:rPr>
                <w:rFonts w:eastAsia="Calibri"/>
                <w:color w:val="auto"/>
                <w:kern w:val="0"/>
                <w:szCs w:val="24"/>
                <w:lang w:val="en-GB"/>
              </w:rPr>
              <w:t xml:space="preserve"> are identified and obtained as per work requirement.</w:t>
            </w:r>
          </w:p>
          <w:p w:rsidR="007D773A" w:rsidRPr="007D773A" w:rsidRDefault="007D773A" w:rsidP="007743A6">
            <w:pPr>
              <w:widowControl w:val="0"/>
              <w:numPr>
                <w:ilvl w:val="0"/>
                <w:numId w:val="48"/>
              </w:numPr>
              <w:adjustRightInd w:val="0"/>
              <w:spacing w:after="0" w:line="240" w:lineRule="auto"/>
              <w:contextualSpacing/>
              <w:textAlignment w:val="baseline"/>
              <w:rPr>
                <w:szCs w:val="24"/>
              </w:rPr>
            </w:pPr>
            <w:r w:rsidRPr="007D773A">
              <w:rPr>
                <w:szCs w:val="24"/>
              </w:rPr>
              <w:t>Garment is finished</w:t>
            </w:r>
            <w:r w:rsidRPr="007D773A">
              <w:rPr>
                <w:b/>
                <w:i/>
                <w:szCs w:val="24"/>
              </w:rPr>
              <w:t xml:space="preserve"> </w:t>
            </w:r>
            <w:r w:rsidRPr="007D773A">
              <w:rPr>
                <w:szCs w:val="24"/>
              </w:rPr>
              <w:t>as per work requirement</w:t>
            </w:r>
          </w:p>
        </w:tc>
      </w:tr>
      <w:tr w:rsidR="007D773A" w:rsidRPr="007D773A" w:rsidTr="007D773A">
        <w:tc>
          <w:tcPr>
            <w:tcW w:w="143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3"/>
                <w:numId w:val="33"/>
              </w:numPr>
              <w:spacing w:after="0" w:line="252" w:lineRule="auto"/>
              <w:contextualSpacing/>
              <w:rPr>
                <w:rFonts w:eastAsia="Calibri"/>
                <w:color w:val="auto"/>
                <w:kern w:val="0"/>
                <w:szCs w:val="24"/>
                <w:lang w:val="en-GB"/>
              </w:rPr>
            </w:pPr>
            <w:r w:rsidRPr="007D773A">
              <w:rPr>
                <w:rFonts w:eastAsia="Calibri"/>
                <w:color w:val="auto"/>
                <w:kern w:val="0"/>
                <w:szCs w:val="24"/>
              </w:rPr>
              <w:lastRenderedPageBreak/>
              <w:t>Display and package garment.</w:t>
            </w:r>
          </w:p>
        </w:tc>
        <w:tc>
          <w:tcPr>
            <w:tcW w:w="3565" w:type="pct"/>
            <w:tcBorders>
              <w:top w:val="single" w:sz="4" w:space="0" w:color="auto"/>
              <w:left w:val="single" w:sz="4" w:space="0" w:color="auto"/>
              <w:bottom w:val="single" w:sz="4" w:space="0" w:color="auto"/>
              <w:right w:val="single" w:sz="4" w:space="0" w:color="auto"/>
            </w:tcBorders>
          </w:tcPr>
          <w:p w:rsidR="007D773A" w:rsidRPr="007D773A" w:rsidRDefault="007D773A" w:rsidP="007743A6">
            <w:pPr>
              <w:numPr>
                <w:ilvl w:val="0"/>
                <w:numId w:val="49"/>
              </w:numPr>
              <w:spacing w:after="0" w:line="252" w:lineRule="auto"/>
              <w:contextualSpacing/>
              <w:rPr>
                <w:szCs w:val="24"/>
              </w:rPr>
            </w:pPr>
            <w:r w:rsidRPr="007D773A">
              <w:rPr>
                <w:b/>
                <w:i/>
                <w:szCs w:val="24"/>
              </w:rPr>
              <w:t>Tools and equipment for garment display</w:t>
            </w:r>
            <w:r w:rsidRPr="007D773A">
              <w:rPr>
                <w:szCs w:val="24"/>
              </w:rPr>
              <w:t xml:space="preserve"> are identified and gathered as per work requirement. </w:t>
            </w:r>
          </w:p>
          <w:p w:rsidR="007D773A" w:rsidRPr="007D773A" w:rsidRDefault="007D773A" w:rsidP="007743A6">
            <w:pPr>
              <w:numPr>
                <w:ilvl w:val="0"/>
                <w:numId w:val="49"/>
              </w:numPr>
              <w:spacing w:after="0" w:line="252" w:lineRule="auto"/>
              <w:contextualSpacing/>
              <w:rPr>
                <w:szCs w:val="24"/>
              </w:rPr>
            </w:pPr>
            <w:r w:rsidRPr="007D773A">
              <w:rPr>
                <w:b/>
                <w:i/>
                <w:szCs w:val="24"/>
              </w:rPr>
              <w:t>Products and supplies for garment display</w:t>
            </w:r>
            <w:r w:rsidRPr="007D773A">
              <w:rPr>
                <w:szCs w:val="24"/>
              </w:rPr>
              <w:t xml:space="preserve"> are identified, selected and obtained as per work requirement.</w:t>
            </w:r>
          </w:p>
          <w:p w:rsidR="007D773A" w:rsidRPr="007D773A" w:rsidRDefault="007D773A" w:rsidP="007743A6">
            <w:pPr>
              <w:numPr>
                <w:ilvl w:val="0"/>
                <w:numId w:val="49"/>
              </w:numPr>
              <w:spacing w:after="0" w:line="252" w:lineRule="auto"/>
              <w:contextualSpacing/>
              <w:rPr>
                <w:szCs w:val="24"/>
              </w:rPr>
            </w:pPr>
            <w:r w:rsidRPr="007D773A">
              <w:rPr>
                <w:b/>
                <w:i/>
                <w:szCs w:val="24"/>
              </w:rPr>
              <w:t>Garment display area</w:t>
            </w:r>
            <w:r w:rsidRPr="007D773A">
              <w:rPr>
                <w:szCs w:val="24"/>
              </w:rPr>
              <w:t xml:space="preserve"> is identified and prepared as per work procedure.</w:t>
            </w:r>
          </w:p>
          <w:p w:rsidR="007D773A" w:rsidRPr="007D773A" w:rsidRDefault="007D773A" w:rsidP="007743A6">
            <w:pPr>
              <w:numPr>
                <w:ilvl w:val="0"/>
                <w:numId w:val="49"/>
              </w:numPr>
              <w:spacing w:after="0" w:line="252" w:lineRule="auto"/>
              <w:contextualSpacing/>
              <w:rPr>
                <w:szCs w:val="24"/>
              </w:rPr>
            </w:pPr>
            <w:r w:rsidRPr="007D773A">
              <w:rPr>
                <w:szCs w:val="24"/>
              </w:rPr>
              <w:t>Garment is displayed as per workplace procedure.</w:t>
            </w:r>
          </w:p>
          <w:p w:rsidR="007D773A" w:rsidRPr="007D773A" w:rsidRDefault="007D773A" w:rsidP="007743A6">
            <w:pPr>
              <w:numPr>
                <w:ilvl w:val="0"/>
                <w:numId w:val="49"/>
              </w:numPr>
              <w:spacing w:after="0" w:line="252" w:lineRule="auto"/>
              <w:contextualSpacing/>
              <w:rPr>
                <w:szCs w:val="24"/>
              </w:rPr>
            </w:pPr>
            <w:r w:rsidRPr="007D773A">
              <w:rPr>
                <w:szCs w:val="24"/>
              </w:rPr>
              <w:t xml:space="preserve">Garment images are taken as per workplace procedure. </w:t>
            </w:r>
          </w:p>
          <w:p w:rsidR="007D773A" w:rsidRPr="007D773A" w:rsidRDefault="007D773A" w:rsidP="007743A6">
            <w:pPr>
              <w:numPr>
                <w:ilvl w:val="0"/>
                <w:numId w:val="49"/>
              </w:numPr>
              <w:spacing w:after="0" w:line="252" w:lineRule="auto"/>
              <w:contextualSpacing/>
              <w:rPr>
                <w:szCs w:val="24"/>
              </w:rPr>
            </w:pPr>
            <w:r w:rsidRPr="007D773A">
              <w:rPr>
                <w:szCs w:val="24"/>
              </w:rPr>
              <w:t>Garment is packaged as per workplace procedure.</w:t>
            </w:r>
          </w:p>
        </w:tc>
      </w:tr>
    </w:tbl>
    <w:p w:rsidR="007D773A" w:rsidRPr="007D773A" w:rsidRDefault="007D773A" w:rsidP="007D773A">
      <w:pPr>
        <w:spacing w:after="0"/>
        <w:rPr>
          <w:b/>
          <w:szCs w:val="24"/>
        </w:rPr>
      </w:pPr>
    </w:p>
    <w:p w:rsidR="007D773A" w:rsidRPr="007D773A" w:rsidRDefault="007D773A" w:rsidP="007D773A">
      <w:pPr>
        <w:spacing w:after="0" w:line="276" w:lineRule="auto"/>
        <w:rPr>
          <w:b/>
          <w:szCs w:val="24"/>
        </w:rPr>
      </w:pPr>
      <w:r w:rsidRPr="007D773A">
        <w:rPr>
          <w:b/>
          <w:szCs w:val="24"/>
        </w:rPr>
        <w:t>RANGE</w:t>
      </w:r>
    </w:p>
    <w:p w:rsidR="007D773A" w:rsidRPr="007D773A" w:rsidRDefault="007D773A" w:rsidP="007D773A">
      <w:pPr>
        <w:spacing w:after="0" w:line="276" w:lineRule="auto"/>
        <w:rPr>
          <w:szCs w:val="24"/>
        </w:rPr>
      </w:pPr>
      <w:r w:rsidRPr="007D773A">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06"/>
        <w:gridCol w:w="4636"/>
      </w:tblGrid>
      <w:tr w:rsidR="007D773A" w:rsidRPr="007D773A" w:rsidTr="007D773A">
        <w:tc>
          <w:tcPr>
            <w:tcW w:w="4675" w:type="dxa"/>
          </w:tcPr>
          <w:p w:rsidR="007D773A" w:rsidRPr="007D773A" w:rsidRDefault="007D773A" w:rsidP="007D773A">
            <w:pPr>
              <w:spacing w:after="0" w:line="276" w:lineRule="auto"/>
              <w:rPr>
                <w:szCs w:val="24"/>
              </w:rPr>
            </w:pPr>
            <w:r w:rsidRPr="007D773A">
              <w:rPr>
                <w:b/>
                <w:szCs w:val="24"/>
              </w:rPr>
              <w:t>Variables</w:t>
            </w:r>
          </w:p>
        </w:tc>
        <w:tc>
          <w:tcPr>
            <w:tcW w:w="4675" w:type="dxa"/>
          </w:tcPr>
          <w:p w:rsidR="007D773A" w:rsidRPr="007D773A" w:rsidRDefault="007D773A" w:rsidP="007D773A">
            <w:pPr>
              <w:spacing w:after="0" w:line="276" w:lineRule="auto"/>
              <w:rPr>
                <w:szCs w:val="24"/>
              </w:rPr>
            </w:pPr>
            <w:r w:rsidRPr="007D773A">
              <w:rPr>
                <w:b/>
                <w:szCs w:val="24"/>
              </w:rPr>
              <w:t>Range</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color w:val="auto"/>
                <w:kern w:val="0"/>
                <w:szCs w:val="24"/>
              </w:rPr>
              <w:t>PPEs 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Apron</w:t>
            </w:r>
          </w:p>
          <w:p w:rsidR="007D773A" w:rsidRPr="007D773A" w:rsidRDefault="007D773A" w:rsidP="007743A6">
            <w:pPr>
              <w:numPr>
                <w:ilvl w:val="0"/>
                <w:numId w:val="22"/>
              </w:numPr>
              <w:spacing w:after="0" w:line="276" w:lineRule="auto"/>
              <w:ind w:left="720"/>
              <w:contextualSpacing/>
              <w:rPr>
                <w:szCs w:val="24"/>
              </w:rPr>
            </w:pPr>
            <w:r w:rsidRPr="007D773A">
              <w:rPr>
                <w:szCs w:val="24"/>
              </w:rPr>
              <w:t>Dust coat</w:t>
            </w:r>
          </w:p>
          <w:p w:rsidR="007D773A" w:rsidRPr="007D773A" w:rsidRDefault="007D773A" w:rsidP="007743A6">
            <w:pPr>
              <w:numPr>
                <w:ilvl w:val="0"/>
                <w:numId w:val="22"/>
              </w:numPr>
              <w:spacing w:after="0" w:line="276" w:lineRule="auto"/>
              <w:ind w:left="720"/>
              <w:contextualSpacing/>
              <w:rPr>
                <w:szCs w:val="24"/>
              </w:rPr>
            </w:pPr>
            <w:r w:rsidRPr="007D773A">
              <w:rPr>
                <w:szCs w:val="24"/>
              </w:rPr>
              <w:t>Face mask</w:t>
            </w:r>
          </w:p>
          <w:p w:rsidR="007D773A" w:rsidRPr="007D773A" w:rsidRDefault="007D773A" w:rsidP="007743A6">
            <w:pPr>
              <w:numPr>
                <w:ilvl w:val="0"/>
                <w:numId w:val="22"/>
              </w:numPr>
              <w:spacing w:after="0" w:line="276" w:lineRule="auto"/>
              <w:ind w:left="720"/>
              <w:contextualSpacing/>
              <w:rPr>
                <w:szCs w:val="24"/>
              </w:rPr>
            </w:pPr>
            <w:r w:rsidRPr="007D773A">
              <w:rPr>
                <w:szCs w:val="24"/>
              </w:rPr>
              <w:t>Thimble</w:t>
            </w:r>
          </w:p>
          <w:p w:rsidR="007D773A" w:rsidRPr="007D773A" w:rsidRDefault="007D773A" w:rsidP="007743A6">
            <w:pPr>
              <w:numPr>
                <w:ilvl w:val="0"/>
                <w:numId w:val="22"/>
              </w:numPr>
              <w:spacing w:after="0" w:line="276" w:lineRule="auto"/>
              <w:ind w:left="720"/>
              <w:contextualSpacing/>
              <w:rPr>
                <w:szCs w:val="24"/>
              </w:rPr>
            </w:pPr>
            <w:r w:rsidRPr="007D773A">
              <w:rPr>
                <w:szCs w:val="24"/>
              </w:rPr>
              <w:t>Gloves</w:t>
            </w:r>
          </w:p>
          <w:p w:rsidR="007D773A" w:rsidRPr="007D773A" w:rsidRDefault="007D773A" w:rsidP="007743A6">
            <w:pPr>
              <w:numPr>
                <w:ilvl w:val="0"/>
                <w:numId w:val="22"/>
              </w:numPr>
              <w:spacing w:after="0" w:line="276" w:lineRule="auto"/>
              <w:ind w:left="720"/>
              <w:contextualSpacing/>
              <w:rPr>
                <w:szCs w:val="24"/>
              </w:rPr>
            </w:pPr>
            <w:r w:rsidRPr="007D773A">
              <w:rPr>
                <w:szCs w:val="24"/>
              </w:rPr>
              <w:t>Low heeled closed shoes</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color w:val="auto"/>
                <w:kern w:val="0"/>
                <w:szCs w:val="24"/>
              </w:rPr>
              <w:t>Legal requirements 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Occupational safety and health Act</w:t>
            </w:r>
          </w:p>
          <w:p w:rsidR="007D773A" w:rsidRPr="007D773A" w:rsidRDefault="007D773A" w:rsidP="007743A6">
            <w:pPr>
              <w:numPr>
                <w:ilvl w:val="0"/>
                <w:numId w:val="22"/>
              </w:numPr>
              <w:spacing w:after="0" w:line="276" w:lineRule="auto"/>
              <w:ind w:left="720"/>
              <w:contextualSpacing/>
              <w:rPr>
                <w:szCs w:val="24"/>
              </w:rPr>
            </w:pPr>
            <w:r w:rsidRPr="007D773A">
              <w:rPr>
                <w:szCs w:val="24"/>
              </w:rPr>
              <w:t>EMCA 2015</w:t>
            </w:r>
          </w:p>
          <w:p w:rsidR="007D773A" w:rsidRPr="007D773A" w:rsidRDefault="007D773A" w:rsidP="007743A6">
            <w:pPr>
              <w:numPr>
                <w:ilvl w:val="0"/>
                <w:numId w:val="22"/>
              </w:numPr>
              <w:spacing w:after="0" w:line="276" w:lineRule="auto"/>
              <w:ind w:left="720"/>
              <w:contextualSpacing/>
              <w:rPr>
                <w:szCs w:val="24"/>
              </w:rPr>
            </w:pPr>
            <w:r w:rsidRPr="007D773A">
              <w:rPr>
                <w:szCs w:val="24"/>
              </w:rPr>
              <w:t>NEMA regulations</w:t>
            </w:r>
          </w:p>
          <w:p w:rsidR="007D773A" w:rsidRPr="007D773A" w:rsidRDefault="007D773A" w:rsidP="007743A6">
            <w:pPr>
              <w:numPr>
                <w:ilvl w:val="0"/>
                <w:numId w:val="22"/>
              </w:numPr>
              <w:spacing w:after="0" w:line="276" w:lineRule="auto"/>
              <w:ind w:left="720"/>
              <w:contextualSpacing/>
              <w:rPr>
                <w:szCs w:val="24"/>
              </w:rPr>
            </w:pPr>
            <w:r w:rsidRPr="007D773A">
              <w:rPr>
                <w:szCs w:val="24"/>
              </w:rPr>
              <w:t>County by-laws</w:t>
            </w:r>
          </w:p>
          <w:p w:rsidR="007D773A" w:rsidRPr="007D773A" w:rsidRDefault="007D773A" w:rsidP="007743A6">
            <w:pPr>
              <w:numPr>
                <w:ilvl w:val="0"/>
                <w:numId w:val="22"/>
              </w:numPr>
              <w:spacing w:after="0" w:line="276" w:lineRule="auto"/>
              <w:ind w:left="720"/>
              <w:contextualSpacing/>
              <w:rPr>
                <w:szCs w:val="24"/>
              </w:rPr>
            </w:pPr>
            <w:r w:rsidRPr="007D773A">
              <w:rPr>
                <w:szCs w:val="24"/>
              </w:rPr>
              <w:t>KRA act</w:t>
            </w:r>
          </w:p>
          <w:p w:rsidR="007D773A" w:rsidRPr="007D773A" w:rsidRDefault="007D773A" w:rsidP="007743A6">
            <w:pPr>
              <w:numPr>
                <w:ilvl w:val="0"/>
                <w:numId w:val="22"/>
              </w:numPr>
              <w:spacing w:after="0" w:line="276" w:lineRule="auto"/>
              <w:ind w:left="720"/>
              <w:contextualSpacing/>
              <w:rPr>
                <w:szCs w:val="24"/>
              </w:rPr>
            </w:pPr>
            <w:proofErr w:type="spellStart"/>
            <w:r w:rsidRPr="007D773A">
              <w:rPr>
                <w:szCs w:val="24"/>
              </w:rPr>
              <w:t>Labour</w:t>
            </w:r>
            <w:proofErr w:type="spellEnd"/>
            <w:r w:rsidRPr="007D773A">
              <w:rPr>
                <w:szCs w:val="24"/>
              </w:rPr>
              <w:t xml:space="preserve"> laws</w:t>
            </w:r>
          </w:p>
          <w:p w:rsidR="007D773A" w:rsidRPr="007D773A" w:rsidRDefault="007D773A" w:rsidP="007743A6">
            <w:pPr>
              <w:numPr>
                <w:ilvl w:val="0"/>
                <w:numId w:val="22"/>
              </w:numPr>
              <w:spacing w:after="0" w:line="276" w:lineRule="auto"/>
              <w:ind w:left="720"/>
              <w:contextualSpacing/>
              <w:rPr>
                <w:szCs w:val="24"/>
              </w:rPr>
            </w:pPr>
            <w:r w:rsidRPr="007D773A">
              <w:rPr>
                <w:szCs w:val="24"/>
              </w:rPr>
              <w:t>Employment act</w:t>
            </w:r>
          </w:p>
          <w:p w:rsidR="007D773A" w:rsidRPr="007D773A" w:rsidRDefault="007D773A" w:rsidP="007D773A">
            <w:pPr>
              <w:spacing w:after="0" w:line="276" w:lineRule="auto"/>
              <w:rPr>
                <w:szCs w:val="24"/>
              </w:rPr>
            </w:pPr>
            <w:r w:rsidRPr="007D773A">
              <w:rPr>
                <w:szCs w:val="24"/>
              </w:rPr>
              <w:t xml:space="preserve">WIBA  </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color w:val="auto"/>
                <w:kern w:val="0"/>
                <w:szCs w:val="24"/>
              </w:rPr>
            </w:pPr>
            <w:r w:rsidRPr="007D773A">
              <w:rPr>
                <w:rFonts w:eastAsia="Calibri"/>
                <w:color w:val="auto"/>
                <w:kern w:val="0"/>
                <w:szCs w:val="24"/>
                <w:lang w:val="en-GB"/>
              </w:rPr>
              <w:t xml:space="preserve">Sketching tools and equipment </w:t>
            </w:r>
            <w:r w:rsidRPr="007D773A">
              <w:rPr>
                <w:color w:val="auto"/>
                <w:kern w:val="0"/>
                <w:szCs w:val="24"/>
              </w:rPr>
              <w:t>may include but not limited to:</w:t>
            </w:r>
          </w:p>
          <w:p w:rsidR="007D773A" w:rsidRPr="007D773A" w:rsidRDefault="007D773A" w:rsidP="007D773A">
            <w:pPr>
              <w:tabs>
                <w:tab w:val="left" w:pos="-2898"/>
              </w:tabs>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p w:rsidR="007D773A" w:rsidRPr="007D773A" w:rsidRDefault="007D773A" w:rsidP="007D773A">
            <w:pPr>
              <w:spacing w:after="0" w:line="276" w:lineRule="auto"/>
              <w:rPr>
                <w:szCs w:val="24"/>
              </w:rPr>
            </w:pPr>
          </w:p>
        </w:tc>
        <w:tc>
          <w:tcPr>
            <w:tcW w:w="4675" w:type="dxa"/>
          </w:tcPr>
          <w:p w:rsidR="007D773A" w:rsidRPr="007D773A" w:rsidRDefault="007D773A" w:rsidP="007743A6">
            <w:pPr>
              <w:numPr>
                <w:ilvl w:val="0"/>
                <w:numId w:val="23"/>
              </w:numPr>
              <w:spacing w:after="0" w:line="276" w:lineRule="auto"/>
              <w:contextualSpacing/>
              <w:rPr>
                <w:szCs w:val="24"/>
              </w:rPr>
            </w:pPr>
            <w:r w:rsidRPr="007D773A">
              <w:rPr>
                <w:szCs w:val="24"/>
              </w:rPr>
              <w:t>30 cm ruler</w:t>
            </w:r>
          </w:p>
          <w:p w:rsidR="007D773A" w:rsidRPr="007D773A" w:rsidRDefault="007D773A" w:rsidP="007743A6">
            <w:pPr>
              <w:numPr>
                <w:ilvl w:val="0"/>
                <w:numId w:val="23"/>
              </w:numPr>
              <w:spacing w:after="0" w:line="276" w:lineRule="auto"/>
              <w:contextualSpacing/>
              <w:rPr>
                <w:szCs w:val="24"/>
              </w:rPr>
            </w:pPr>
            <w:r w:rsidRPr="007D773A">
              <w:rPr>
                <w:szCs w:val="24"/>
              </w:rPr>
              <w:t>Assorted pencils</w:t>
            </w:r>
          </w:p>
          <w:p w:rsidR="007D773A" w:rsidRPr="007D773A" w:rsidRDefault="007D773A" w:rsidP="007743A6">
            <w:pPr>
              <w:numPr>
                <w:ilvl w:val="0"/>
                <w:numId w:val="23"/>
              </w:numPr>
              <w:spacing w:after="0" w:line="276" w:lineRule="auto"/>
              <w:contextualSpacing/>
              <w:rPr>
                <w:szCs w:val="24"/>
              </w:rPr>
            </w:pPr>
            <w:r w:rsidRPr="007D773A">
              <w:rPr>
                <w:szCs w:val="24"/>
              </w:rPr>
              <w:t xml:space="preserve">Assorted </w:t>
            </w:r>
            <w:proofErr w:type="spellStart"/>
            <w:r w:rsidRPr="007D773A">
              <w:rPr>
                <w:szCs w:val="24"/>
              </w:rPr>
              <w:t>coloured</w:t>
            </w:r>
            <w:proofErr w:type="spellEnd"/>
            <w:r w:rsidRPr="007D773A">
              <w:rPr>
                <w:szCs w:val="24"/>
              </w:rPr>
              <w:t xml:space="preserve"> pencils</w:t>
            </w:r>
          </w:p>
          <w:p w:rsidR="007D773A" w:rsidRPr="007D773A" w:rsidRDefault="007D773A" w:rsidP="007743A6">
            <w:pPr>
              <w:numPr>
                <w:ilvl w:val="0"/>
                <w:numId w:val="23"/>
              </w:numPr>
              <w:spacing w:after="0" w:line="276" w:lineRule="auto"/>
              <w:contextualSpacing/>
              <w:rPr>
                <w:szCs w:val="24"/>
              </w:rPr>
            </w:pPr>
            <w:r w:rsidRPr="007D773A">
              <w:rPr>
                <w:szCs w:val="24"/>
              </w:rPr>
              <w:t>Assorted scissors</w:t>
            </w:r>
          </w:p>
          <w:p w:rsidR="007D773A" w:rsidRPr="007D773A" w:rsidRDefault="007D773A" w:rsidP="007743A6">
            <w:pPr>
              <w:numPr>
                <w:ilvl w:val="0"/>
                <w:numId w:val="23"/>
              </w:numPr>
              <w:spacing w:after="0" w:line="276" w:lineRule="auto"/>
              <w:contextualSpacing/>
              <w:rPr>
                <w:szCs w:val="24"/>
              </w:rPr>
            </w:pPr>
            <w:r w:rsidRPr="007D773A">
              <w:rPr>
                <w:szCs w:val="24"/>
              </w:rPr>
              <w:t>Cutting mat</w:t>
            </w:r>
          </w:p>
          <w:p w:rsidR="007D773A" w:rsidRPr="007D773A" w:rsidRDefault="007D773A" w:rsidP="007743A6">
            <w:pPr>
              <w:numPr>
                <w:ilvl w:val="0"/>
                <w:numId w:val="23"/>
              </w:numPr>
              <w:spacing w:after="0" w:line="276" w:lineRule="auto"/>
              <w:contextualSpacing/>
              <w:rPr>
                <w:szCs w:val="24"/>
              </w:rPr>
            </w:pPr>
            <w:r w:rsidRPr="007D773A">
              <w:rPr>
                <w:szCs w:val="24"/>
              </w:rPr>
              <w:t>Display boards</w:t>
            </w:r>
          </w:p>
          <w:p w:rsidR="007D773A" w:rsidRPr="007D773A" w:rsidRDefault="007D773A" w:rsidP="007743A6">
            <w:pPr>
              <w:numPr>
                <w:ilvl w:val="0"/>
                <w:numId w:val="23"/>
              </w:numPr>
              <w:spacing w:after="0" w:line="276" w:lineRule="auto"/>
              <w:contextualSpacing/>
              <w:rPr>
                <w:szCs w:val="24"/>
              </w:rPr>
            </w:pPr>
            <w:r w:rsidRPr="007D773A">
              <w:rPr>
                <w:szCs w:val="24"/>
              </w:rPr>
              <w:t xml:space="preserve">Dressmakers pins </w:t>
            </w:r>
          </w:p>
          <w:p w:rsidR="007D773A" w:rsidRPr="007D773A" w:rsidRDefault="007D773A" w:rsidP="007743A6">
            <w:pPr>
              <w:numPr>
                <w:ilvl w:val="0"/>
                <w:numId w:val="23"/>
              </w:numPr>
              <w:spacing w:after="0" w:line="276" w:lineRule="auto"/>
              <w:contextualSpacing/>
              <w:rPr>
                <w:szCs w:val="24"/>
              </w:rPr>
            </w:pPr>
            <w:r w:rsidRPr="007D773A">
              <w:rPr>
                <w:szCs w:val="24"/>
              </w:rPr>
              <w:t>Measuring scale</w:t>
            </w:r>
          </w:p>
          <w:p w:rsidR="007D773A" w:rsidRPr="007D773A" w:rsidRDefault="007D773A" w:rsidP="007743A6">
            <w:pPr>
              <w:numPr>
                <w:ilvl w:val="0"/>
                <w:numId w:val="23"/>
              </w:numPr>
              <w:spacing w:after="0" w:line="276" w:lineRule="auto"/>
              <w:contextualSpacing/>
              <w:rPr>
                <w:szCs w:val="24"/>
              </w:rPr>
            </w:pPr>
            <w:r w:rsidRPr="007D773A">
              <w:rPr>
                <w:szCs w:val="24"/>
              </w:rPr>
              <w:t>Paper scissors</w:t>
            </w:r>
          </w:p>
          <w:p w:rsidR="007D773A" w:rsidRPr="007D773A" w:rsidRDefault="007D773A" w:rsidP="007743A6">
            <w:pPr>
              <w:numPr>
                <w:ilvl w:val="0"/>
                <w:numId w:val="23"/>
              </w:numPr>
              <w:spacing w:after="0" w:line="276" w:lineRule="auto"/>
              <w:contextualSpacing/>
              <w:rPr>
                <w:szCs w:val="24"/>
              </w:rPr>
            </w:pPr>
            <w:r w:rsidRPr="007D773A">
              <w:rPr>
                <w:szCs w:val="24"/>
              </w:rPr>
              <w:t>Pin cushion</w:t>
            </w:r>
          </w:p>
          <w:p w:rsidR="007D773A" w:rsidRPr="007D773A" w:rsidRDefault="007D773A" w:rsidP="007743A6">
            <w:pPr>
              <w:numPr>
                <w:ilvl w:val="0"/>
                <w:numId w:val="23"/>
              </w:numPr>
              <w:spacing w:after="0" w:line="276" w:lineRule="auto"/>
              <w:contextualSpacing/>
              <w:rPr>
                <w:szCs w:val="24"/>
              </w:rPr>
            </w:pPr>
            <w:r w:rsidRPr="007D773A">
              <w:rPr>
                <w:szCs w:val="24"/>
              </w:rPr>
              <w:t>Safety pins</w:t>
            </w:r>
          </w:p>
          <w:p w:rsidR="007D773A" w:rsidRPr="007D773A" w:rsidRDefault="007D773A" w:rsidP="007743A6">
            <w:pPr>
              <w:numPr>
                <w:ilvl w:val="0"/>
                <w:numId w:val="23"/>
              </w:numPr>
              <w:spacing w:after="0" w:line="276" w:lineRule="auto"/>
              <w:contextualSpacing/>
              <w:rPr>
                <w:szCs w:val="24"/>
              </w:rPr>
            </w:pPr>
            <w:r w:rsidRPr="007D773A">
              <w:rPr>
                <w:szCs w:val="24"/>
              </w:rPr>
              <w:t xml:space="preserve">Set square </w:t>
            </w:r>
          </w:p>
          <w:p w:rsidR="007D773A" w:rsidRPr="007D773A" w:rsidRDefault="007D773A" w:rsidP="007743A6">
            <w:pPr>
              <w:numPr>
                <w:ilvl w:val="0"/>
                <w:numId w:val="23"/>
              </w:numPr>
              <w:spacing w:after="0" w:line="276" w:lineRule="auto"/>
              <w:contextualSpacing/>
              <w:rPr>
                <w:szCs w:val="24"/>
              </w:rPr>
            </w:pPr>
            <w:r w:rsidRPr="007D773A">
              <w:rPr>
                <w:szCs w:val="24"/>
              </w:rPr>
              <w:lastRenderedPageBreak/>
              <w:t xml:space="preserve">Sharpeners </w:t>
            </w:r>
          </w:p>
          <w:p w:rsidR="007D773A" w:rsidRPr="007D773A" w:rsidRDefault="007D773A" w:rsidP="007743A6">
            <w:pPr>
              <w:numPr>
                <w:ilvl w:val="0"/>
                <w:numId w:val="23"/>
              </w:numPr>
              <w:spacing w:after="0" w:line="276" w:lineRule="auto"/>
              <w:contextualSpacing/>
              <w:rPr>
                <w:szCs w:val="24"/>
              </w:rPr>
            </w:pPr>
            <w:r w:rsidRPr="007D773A">
              <w:rPr>
                <w:szCs w:val="24"/>
              </w:rPr>
              <w:t>Shelves</w:t>
            </w:r>
          </w:p>
          <w:p w:rsidR="007D773A" w:rsidRPr="007D773A" w:rsidRDefault="007D773A" w:rsidP="007743A6">
            <w:pPr>
              <w:numPr>
                <w:ilvl w:val="0"/>
                <w:numId w:val="23"/>
              </w:numPr>
              <w:spacing w:after="0" w:line="276" w:lineRule="auto"/>
              <w:contextualSpacing/>
              <w:rPr>
                <w:szCs w:val="24"/>
              </w:rPr>
            </w:pPr>
            <w:r w:rsidRPr="007D773A">
              <w:rPr>
                <w:szCs w:val="24"/>
              </w:rPr>
              <w:t>Tape measure</w:t>
            </w:r>
          </w:p>
          <w:p w:rsidR="007D773A" w:rsidRPr="007D773A" w:rsidRDefault="007D773A" w:rsidP="007743A6">
            <w:pPr>
              <w:numPr>
                <w:ilvl w:val="0"/>
                <w:numId w:val="23"/>
              </w:numPr>
              <w:spacing w:after="0" w:line="276" w:lineRule="auto"/>
              <w:contextualSpacing/>
              <w:rPr>
                <w:szCs w:val="24"/>
              </w:rPr>
            </w:pPr>
            <w:r w:rsidRPr="007D773A">
              <w:rPr>
                <w:szCs w:val="24"/>
              </w:rPr>
              <w:t>Tracing wheel</w:t>
            </w:r>
          </w:p>
          <w:p w:rsidR="007D773A" w:rsidRPr="007D773A" w:rsidRDefault="007D773A" w:rsidP="007743A6">
            <w:pPr>
              <w:numPr>
                <w:ilvl w:val="0"/>
                <w:numId w:val="23"/>
              </w:numPr>
              <w:spacing w:after="0" w:line="276" w:lineRule="auto"/>
              <w:contextualSpacing/>
              <w:rPr>
                <w:szCs w:val="24"/>
              </w:rPr>
            </w:pPr>
            <w:r w:rsidRPr="007D773A">
              <w:rPr>
                <w:szCs w:val="24"/>
              </w:rPr>
              <w:t xml:space="preserve">Weights </w:t>
            </w:r>
          </w:p>
          <w:p w:rsidR="007D773A" w:rsidRPr="007D773A" w:rsidRDefault="007D773A" w:rsidP="007743A6">
            <w:pPr>
              <w:numPr>
                <w:ilvl w:val="0"/>
                <w:numId w:val="23"/>
              </w:numPr>
              <w:spacing w:after="0" w:line="276" w:lineRule="auto"/>
              <w:contextualSpacing/>
              <w:rPr>
                <w:szCs w:val="24"/>
              </w:rPr>
            </w:pPr>
            <w:r w:rsidRPr="007D773A">
              <w:rPr>
                <w:szCs w:val="24"/>
              </w:rPr>
              <w:t>Working surface</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lastRenderedPageBreak/>
              <w:t xml:space="preserve">Sketching supplies may include but not limited to: </w:t>
            </w:r>
          </w:p>
          <w:p w:rsidR="007D773A" w:rsidRPr="007D773A" w:rsidRDefault="007D773A" w:rsidP="007D773A">
            <w:pPr>
              <w:spacing w:after="0" w:line="276" w:lineRule="auto"/>
              <w:rPr>
                <w:szCs w:val="24"/>
              </w:rPr>
            </w:pP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Dress makers pins</w:t>
            </w:r>
          </w:p>
          <w:p w:rsidR="007D773A" w:rsidRPr="007D773A" w:rsidRDefault="007D773A" w:rsidP="007743A6">
            <w:pPr>
              <w:numPr>
                <w:ilvl w:val="0"/>
                <w:numId w:val="22"/>
              </w:numPr>
              <w:spacing w:after="0" w:line="276" w:lineRule="auto"/>
              <w:ind w:left="720"/>
              <w:contextualSpacing/>
              <w:rPr>
                <w:szCs w:val="24"/>
              </w:rPr>
            </w:pPr>
            <w:r w:rsidRPr="007D773A">
              <w:rPr>
                <w:szCs w:val="24"/>
              </w:rPr>
              <w:t>Dressmakers tracing paper</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Plain papers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Sketching pads </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Gents, garments to be covered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Shirt</w:t>
            </w:r>
          </w:p>
          <w:p w:rsidR="007D773A" w:rsidRPr="007D773A" w:rsidRDefault="007D773A" w:rsidP="007743A6">
            <w:pPr>
              <w:numPr>
                <w:ilvl w:val="0"/>
                <w:numId w:val="22"/>
              </w:numPr>
              <w:spacing w:after="0" w:line="276" w:lineRule="auto"/>
              <w:ind w:left="720"/>
              <w:contextualSpacing/>
              <w:rPr>
                <w:szCs w:val="24"/>
              </w:rPr>
            </w:pPr>
            <w:r w:rsidRPr="007D773A">
              <w:rPr>
                <w:szCs w:val="24"/>
              </w:rPr>
              <w:t>Trouser</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Basic free hand patterns 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 Shirt block</w:t>
            </w:r>
          </w:p>
          <w:p w:rsidR="007D773A" w:rsidRPr="007D773A" w:rsidRDefault="007D773A" w:rsidP="007743A6">
            <w:pPr>
              <w:numPr>
                <w:ilvl w:val="0"/>
                <w:numId w:val="22"/>
              </w:numPr>
              <w:spacing w:after="0" w:line="276" w:lineRule="auto"/>
              <w:ind w:left="720"/>
              <w:contextualSpacing/>
              <w:rPr>
                <w:szCs w:val="24"/>
              </w:rPr>
            </w:pPr>
            <w:r w:rsidRPr="007D773A">
              <w:rPr>
                <w:szCs w:val="24"/>
              </w:rPr>
              <w:t>Trouser block</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Cutting tools and equipment 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Cutting shears</w:t>
            </w:r>
          </w:p>
          <w:p w:rsidR="007D773A" w:rsidRPr="007D773A" w:rsidRDefault="007D773A" w:rsidP="007743A6">
            <w:pPr>
              <w:numPr>
                <w:ilvl w:val="0"/>
                <w:numId w:val="22"/>
              </w:numPr>
              <w:spacing w:after="0" w:line="276" w:lineRule="auto"/>
              <w:ind w:left="720"/>
              <w:contextualSpacing/>
              <w:rPr>
                <w:szCs w:val="24"/>
              </w:rPr>
            </w:pPr>
            <w:r w:rsidRPr="007D773A">
              <w:rPr>
                <w:szCs w:val="24"/>
              </w:rPr>
              <w:t>Rotary cutting machine</w:t>
            </w:r>
          </w:p>
          <w:p w:rsidR="007D773A" w:rsidRPr="007D773A" w:rsidRDefault="007D773A" w:rsidP="007743A6">
            <w:pPr>
              <w:numPr>
                <w:ilvl w:val="0"/>
                <w:numId w:val="22"/>
              </w:numPr>
              <w:spacing w:after="0" w:line="276" w:lineRule="auto"/>
              <w:ind w:left="720"/>
              <w:contextualSpacing/>
              <w:rPr>
                <w:szCs w:val="24"/>
              </w:rPr>
            </w:pPr>
            <w:r w:rsidRPr="007D773A">
              <w:rPr>
                <w:szCs w:val="24"/>
              </w:rPr>
              <w:t>Assorted scissors</w:t>
            </w:r>
          </w:p>
          <w:p w:rsidR="007D773A" w:rsidRPr="007D773A" w:rsidRDefault="007D773A" w:rsidP="007743A6">
            <w:pPr>
              <w:numPr>
                <w:ilvl w:val="0"/>
                <w:numId w:val="22"/>
              </w:numPr>
              <w:spacing w:after="0" w:line="276" w:lineRule="auto"/>
              <w:ind w:left="720"/>
              <w:contextualSpacing/>
              <w:rPr>
                <w:szCs w:val="24"/>
              </w:rPr>
            </w:pPr>
            <w:r w:rsidRPr="007D773A">
              <w:rPr>
                <w:szCs w:val="24"/>
              </w:rPr>
              <w:t>Straight knife bland</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 xml:space="preserve">Pattern markings may include but not limited to: </w:t>
            </w:r>
          </w:p>
          <w:p w:rsidR="007D773A" w:rsidRPr="007D773A" w:rsidRDefault="007D773A" w:rsidP="007D773A">
            <w:pPr>
              <w:spacing w:after="0" w:line="276" w:lineRule="auto"/>
              <w:rPr>
                <w:szCs w:val="24"/>
              </w:rPr>
            </w:pP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Folds </w:t>
            </w:r>
          </w:p>
          <w:p w:rsidR="007D773A" w:rsidRPr="007D773A" w:rsidRDefault="007D773A" w:rsidP="007743A6">
            <w:pPr>
              <w:numPr>
                <w:ilvl w:val="0"/>
                <w:numId w:val="22"/>
              </w:numPr>
              <w:spacing w:after="0" w:line="276" w:lineRule="auto"/>
              <w:ind w:left="720"/>
              <w:contextualSpacing/>
              <w:rPr>
                <w:szCs w:val="24"/>
              </w:rPr>
            </w:pPr>
            <w:r w:rsidRPr="007D773A">
              <w:rPr>
                <w:szCs w:val="24"/>
              </w:rPr>
              <w:t>Notches/balance marks</w:t>
            </w:r>
          </w:p>
          <w:p w:rsidR="007D773A" w:rsidRPr="007D773A" w:rsidRDefault="007D773A" w:rsidP="007743A6">
            <w:pPr>
              <w:numPr>
                <w:ilvl w:val="0"/>
                <w:numId w:val="22"/>
              </w:numPr>
              <w:spacing w:after="0" w:line="276" w:lineRule="auto"/>
              <w:ind w:left="720"/>
              <w:contextualSpacing/>
              <w:rPr>
                <w:szCs w:val="24"/>
              </w:rPr>
            </w:pPr>
            <w:r w:rsidRPr="007D773A">
              <w:rPr>
                <w:szCs w:val="24"/>
              </w:rPr>
              <w:t>Straight grains</w:t>
            </w:r>
          </w:p>
          <w:p w:rsidR="007D773A" w:rsidRPr="007D773A" w:rsidRDefault="007D773A" w:rsidP="007743A6">
            <w:pPr>
              <w:numPr>
                <w:ilvl w:val="0"/>
                <w:numId w:val="22"/>
              </w:numPr>
              <w:spacing w:after="0" w:line="276" w:lineRule="auto"/>
              <w:ind w:left="720"/>
              <w:contextualSpacing/>
              <w:rPr>
                <w:szCs w:val="24"/>
              </w:rPr>
            </w:pPr>
            <w:r w:rsidRPr="007D773A">
              <w:rPr>
                <w:szCs w:val="24"/>
              </w:rPr>
              <w:t>Pattern size</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Style number </w:t>
            </w:r>
          </w:p>
          <w:p w:rsidR="007D773A" w:rsidRPr="007D773A" w:rsidRDefault="007D773A" w:rsidP="007743A6">
            <w:pPr>
              <w:numPr>
                <w:ilvl w:val="0"/>
                <w:numId w:val="22"/>
              </w:numPr>
              <w:spacing w:after="0" w:line="276" w:lineRule="auto"/>
              <w:ind w:left="720"/>
              <w:contextualSpacing/>
              <w:rPr>
                <w:szCs w:val="24"/>
              </w:rPr>
            </w:pPr>
            <w:r w:rsidRPr="007D773A">
              <w:rPr>
                <w:szCs w:val="24"/>
              </w:rPr>
              <w:t>Number of pieces to be cut</w:t>
            </w:r>
          </w:p>
          <w:p w:rsidR="007D773A" w:rsidRPr="007D773A" w:rsidRDefault="007D773A" w:rsidP="007743A6">
            <w:pPr>
              <w:numPr>
                <w:ilvl w:val="0"/>
                <w:numId w:val="22"/>
              </w:numPr>
              <w:spacing w:after="0" w:line="276" w:lineRule="auto"/>
              <w:ind w:left="720"/>
              <w:contextualSpacing/>
              <w:rPr>
                <w:szCs w:val="24"/>
              </w:rPr>
            </w:pPr>
            <w:r w:rsidRPr="007D773A">
              <w:rPr>
                <w:szCs w:val="24"/>
              </w:rPr>
              <w:t>Center back and center front</w:t>
            </w:r>
          </w:p>
          <w:p w:rsidR="007D773A" w:rsidRPr="007D773A" w:rsidRDefault="007D773A" w:rsidP="007743A6">
            <w:pPr>
              <w:numPr>
                <w:ilvl w:val="0"/>
                <w:numId w:val="22"/>
              </w:numPr>
              <w:spacing w:after="0" w:line="276" w:lineRule="auto"/>
              <w:ind w:left="720"/>
              <w:contextualSpacing/>
              <w:rPr>
                <w:szCs w:val="24"/>
              </w:rPr>
            </w:pPr>
            <w:r w:rsidRPr="007D773A">
              <w:rPr>
                <w:szCs w:val="24"/>
              </w:rPr>
              <w:t>Name of pattern</w:t>
            </w:r>
          </w:p>
          <w:p w:rsidR="007D773A" w:rsidRPr="007D773A" w:rsidRDefault="007D773A" w:rsidP="007743A6">
            <w:pPr>
              <w:numPr>
                <w:ilvl w:val="0"/>
                <w:numId w:val="22"/>
              </w:numPr>
              <w:spacing w:after="0" w:line="276" w:lineRule="auto"/>
              <w:ind w:left="720"/>
              <w:contextualSpacing/>
              <w:rPr>
                <w:szCs w:val="24"/>
              </w:rPr>
            </w:pPr>
            <w:r w:rsidRPr="007D773A">
              <w:rPr>
                <w:szCs w:val="24"/>
              </w:rPr>
              <w:t>Seam allowances</w:t>
            </w:r>
          </w:p>
          <w:p w:rsidR="007D773A" w:rsidRPr="007D773A" w:rsidRDefault="007D773A" w:rsidP="007743A6">
            <w:pPr>
              <w:numPr>
                <w:ilvl w:val="0"/>
                <w:numId w:val="22"/>
              </w:numPr>
              <w:spacing w:after="0" w:line="276" w:lineRule="auto"/>
              <w:ind w:left="720"/>
              <w:contextualSpacing/>
              <w:rPr>
                <w:szCs w:val="24"/>
              </w:rPr>
            </w:pPr>
            <w:r w:rsidRPr="007D773A">
              <w:rPr>
                <w:szCs w:val="24"/>
              </w:rPr>
              <w:t>Construction lines</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 xml:space="preserve">Garment pieces may include but not limited to: </w:t>
            </w:r>
          </w:p>
          <w:p w:rsidR="007D773A" w:rsidRPr="007D773A" w:rsidRDefault="007D773A" w:rsidP="007D773A">
            <w:pPr>
              <w:spacing w:after="0" w:line="276" w:lineRule="auto"/>
              <w:rPr>
                <w:szCs w:val="24"/>
              </w:rPr>
            </w:pP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Shirt</w:t>
            </w:r>
          </w:p>
          <w:p w:rsidR="007D773A" w:rsidRPr="007D773A" w:rsidRDefault="007D773A" w:rsidP="007743A6">
            <w:pPr>
              <w:numPr>
                <w:ilvl w:val="0"/>
                <w:numId w:val="22"/>
              </w:numPr>
              <w:spacing w:after="0" w:line="276" w:lineRule="auto"/>
              <w:ind w:left="720"/>
              <w:contextualSpacing/>
              <w:rPr>
                <w:szCs w:val="24"/>
              </w:rPr>
            </w:pPr>
            <w:r w:rsidRPr="007D773A">
              <w:rPr>
                <w:szCs w:val="24"/>
              </w:rPr>
              <w:t>Trouser</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Sleeve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Pockets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Cuffs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Welts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Facings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Yoke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Panels </w:t>
            </w:r>
          </w:p>
          <w:p w:rsidR="007D773A" w:rsidRPr="007D773A" w:rsidRDefault="007D773A" w:rsidP="007743A6">
            <w:pPr>
              <w:numPr>
                <w:ilvl w:val="0"/>
                <w:numId w:val="22"/>
              </w:numPr>
              <w:spacing w:after="0" w:line="276" w:lineRule="auto"/>
              <w:ind w:left="720"/>
              <w:contextualSpacing/>
              <w:rPr>
                <w:szCs w:val="24"/>
              </w:rPr>
            </w:pPr>
            <w:r w:rsidRPr="007D773A">
              <w:rPr>
                <w:szCs w:val="24"/>
              </w:rPr>
              <w:t>Pleat backing</w:t>
            </w:r>
          </w:p>
          <w:p w:rsidR="007D773A" w:rsidRPr="007D773A" w:rsidRDefault="007D773A" w:rsidP="007743A6">
            <w:pPr>
              <w:numPr>
                <w:ilvl w:val="0"/>
                <w:numId w:val="22"/>
              </w:numPr>
              <w:spacing w:after="0" w:line="276" w:lineRule="auto"/>
              <w:ind w:left="720"/>
              <w:contextualSpacing/>
              <w:rPr>
                <w:szCs w:val="24"/>
              </w:rPr>
            </w:pPr>
            <w:r w:rsidRPr="007D773A">
              <w:rPr>
                <w:szCs w:val="24"/>
              </w:rPr>
              <w:t>Tabs</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Pocket bags </w:t>
            </w:r>
          </w:p>
          <w:p w:rsidR="007D773A" w:rsidRPr="007D773A" w:rsidRDefault="007D773A" w:rsidP="007743A6">
            <w:pPr>
              <w:numPr>
                <w:ilvl w:val="0"/>
                <w:numId w:val="22"/>
              </w:numPr>
              <w:spacing w:after="0" w:line="276" w:lineRule="auto"/>
              <w:ind w:left="720"/>
              <w:contextualSpacing/>
              <w:rPr>
                <w:szCs w:val="24"/>
              </w:rPr>
            </w:pPr>
            <w:r w:rsidRPr="007D773A">
              <w:rPr>
                <w:szCs w:val="24"/>
              </w:rPr>
              <w:t>Collars and stands</w:t>
            </w:r>
          </w:p>
          <w:p w:rsidR="007D773A" w:rsidRPr="007D773A" w:rsidRDefault="007D773A" w:rsidP="007743A6">
            <w:pPr>
              <w:numPr>
                <w:ilvl w:val="0"/>
                <w:numId w:val="22"/>
              </w:numPr>
              <w:spacing w:after="0" w:line="276" w:lineRule="auto"/>
              <w:ind w:left="720"/>
              <w:contextualSpacing/>
              <w:rPr>
                <w:szCs w:val="24"/>
              </w:rPr>
            </w:pPr>
            <w:r w:rsidRPr="007D773A">
              <w:rPr>
                <w:szCs w:val="24"/>
              </w:rPr>
              <w:lastRenderedPageBreak/>
              <w:t xml:space="preserve">Waist bands </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Insets </w:t>
            </w:r>
          </w:p>
          <w:p w:rsidR="007D773A" w:rsidRPr="007D773A" w:rsidRDefault="007D773A" w:rsidP="007743A6">
            <w:pPr>
              <w:numPr>
                <w:ilvl w:val="0"/>
                <w:numId w:val="22"/>
              </w:numPr>
              <w:spacing w:after="0" w:line="276" w:lineRule="auto"/>
              <w:ind w:left="720"/>
              <w:contextualSpacing/>
              <w:rPr>
                <w:szCs w:val="24"/>
              </w:rPr>
            </w:pPr>
            <w:r w:rsidRPr="007D773A">
              <w:rPr>
                <w:szCs w:val="24"/>
              </w:rPr>
              <w:t>Gussets</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lastRenderedPageBreak/>
              <w:t>Garment construction tools and equipment 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Sewing machine</w:t>
            </w:r>
          </w:p>
          <w:p w:rsidR="007D773A" w:rsidRPr="007D773A" w:rsidRDefault="007D773A" w:rsidP="007743A6">
            <w:pPr>
              <w:numPr>
                <w:ilvl w:val="0"/>
                <w:numId w:val="22"/>
              </w:numPr>
              <w:spacing w:after="0" w:line="276" w:lineRule="auto"/>
              <w:ind w:left="720"/>
              <w:contextualSpacing/>
              <w:rPr>
                <w:szCs w:val="24"/>
              </w:rPr>
            </w:pPr>
            <w:r w:rsidRPr="007D773A">
              <w:rPr>
                <w:szCs w:val="24"/>
              </w:rPr>
              <w:t>Seam ripper</w:t>
            </w:r>
          </w:p>
          <w:p w:rsidR="007D773A" w:rsidRPr="007D773A" w:rsidRDefault="007D773A" w:rsidP="007743A6">
            <w:pPr>
              <w:numPr>
                <w:ilvl w:val="0"/>
                <w:numId w:val="22"/>
              </w:numPr>
              <w:spacing w:after="0" w:line="276" w:lineRule="auto"/>
              <w:ind w:left="720"/>
              <w:contextualSpacing/>
              <w:rPr>
                <w:szCs w:val="24"/>
              </w:rPr>
            </w:pPr>
            <w:r w:rsidRPr="007D773A">
              <w:rPr>
                <w:szCs w:val="24"/>
              </w:rPr>
              <w:t>Tape measure</w:t>
            </w:r>
          </w:p>
          <w:p w:rsidR="007D773A" w:rsidRPr="007D773A" w:rsidRDefault="007D773A" w:rsidP="007743A6">
            <w:pPr>
              <w:numPr>
                <w:ilvl w:val="0"/>
                <w:numId w:val="22"/>
              </w:numPr>
              <w:spacing w:after="0" w:line="276" w:lineRule="auto"/>
              <w:ind w:left="720"/>
              <w:contextualSpacing/>
              <w:rPr>
                <w:szCs w:val="24"/>
              </w:rPr>
            </w:pPr>
            <w:r w:rsidRPr="007D773A">
              <w:rPr>
                <w:szCs w:val="24"/>
              </w:rPr>
              <w:t>Iron box</w:t>
            </w:r>
          </w:p>
          <w:p w:rsidR="007D773A" w:rsidRPr="007D773A" w:rsidRDefault="007D773A" w:rsidP="007743A6">
            <w:pPr>
              <w:numPr>
                <w:ilvl w:val="0"/>
                <w:numId w:val="22"/>
              </w:numPr>
              <w:spacing w:after="0" w:line="276" w:lineRule="auto"/>
              <w:ind w:left="720"/>
              <w:contextualSpacing/>
              <w:rPr>
                <w:szCs w:val="24"/>
              </w:rPr>
            </w:pPr>
            <w:r w:rsidRPr="007D773A">
              <w:rPr>
                <w:szCs w:val="24"/>
              </w:rPr>
              <w:t>Ironing board</w:t>
            </w:r>
          </w:p>
          <w:p w:rsidR="007D773A" w:rsidRPr="007D773A" w:rsidRDefault="007D773A" w:rsidP="007743A6">
            <w:pPr>
              <w:numPr>
                <w:ilvl w:val="0"/>
                <w:numId w:val="22"/>
              </w:numPr>
              <w:spacing w:after="0" w:line="276" w:lineRule="auto"/>
              <w:ind w:left="720"/>
              <w:contextualSpacing/>
              <w:rPr>
                <w:szCs w:val="24"/>
              </w:rPr>
            </w:pPr>
            <w:r w:rsidRPr="007D773A">
              <w:rPr>
                <w:szCs w:val="24"/>
              </w:rPr>
              <w:t>Assorted pin</w:t>
            </w:r>
          </w:p>
          <w:p w:rsidR="007D773A" w:rsidRPr="007D773A" w:rsidRDefault="007D773A" w:rsidP="007743A6">
            <w:pPr>
              <w:numPr>
                <w:ilvl w:val="0"/>
                <w:numId w:val="22"/>
              </w:numPr>
              <w:spacing w:after="0" w:line="276" w:lineRule="auto"/>
              <w:ind w:left="720"/>
              <w:contextualSpacing/>
              <w:rPr>
                <w:szCs w:val="24"/>
              </w:rPr>
            </w:pPr>
            <w:r w:rsidRPr="007D773A">
              <w:rPr>
                <w:szCs w:val="24"/>
              </w:rPr>
              <w:t>Pin cushion</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Garment construction materials and supplies 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Fabrics</w:t>
            </w:r>
          </w:p>
          <w:p w:rsidR="007D773A" w:rsidRPr="007D773A" w:rsidRDefault="007D773A" w:rsidP="007743A6">
            <w:pPr>
              <w:numPr>
                <w:ilvl w:val="0"/>
                <w:numId w:val="22"/>
              </w:numPr>
              <w:spacing w:after="0" w:line="276" w:lineRule="auto"/>
              <w:ind w:left="720"/>
              <w:contextualSpacing/>
              <w:rPr>
                <w:szCs w:val="24"/>
              </w:rPr>
            </w:pPr>
            <w:r w:rsidRPr="007D773A">
              <w:rPr>
                <w:szCs w:val="24"/>
              </w:rPr>
              <w:t>Interfacing</w:t>
            </w:r>
          </w:p>
          <w:p w:rsidR="007D773A" w:rsidRPr="007D773A" w:rsidRDefault="007D773A" w:rsidP="007743A6">
            <w:pPr>
              <w:numPr>
                <w:ilvl w:val="0"/>
                <w:numId w:val="22"/>
              </w:numPr>
              <w:spacing w:after="0" w:line="276" w:lineRule="auto"/>
              <w:ind w:left="720"/>
              <w:contextualSpacing/>
              <w:rPr>
                <w:szCs w:val="24"/>
              </w:rPr>
            </w:pPr>
            <w:r w:rsidRPr="007D773A">
              <w:rPr>
                <w:szCs w:val="24"/>
              </w:rPr>
              <w:t>Linings</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Garment finishing tools and equipment may include but not limited to:</w:t>
            </w:r>
          </w:p>
          <w:p w:rsidR="007D773A" w:rsidRPr="007D773A" w:rsidRDefault="007D773A" w:rsidP="007D773A">
            <w:pPr>
              <w:spacing w:after="0" w:line="276" w:lineRule="auto"/>
              <w:ind w:left="360"/>
              <w:contextualSpacing/>
              <w:rPr>
                <w:szCs w:val="24"/>
              </w:rPr>
            </w:pP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Hemming board</w:t>
            </w:r>
          </w:p>
          <w:p w:rsidR="007D773A" w:rsidRPr="007D773A" w:rsidRDefault="007D773A" w:rsidP="007743A6">
            <w:pPr>
              <w:numPr>
                <w:ilvl w:val="0"/>
                <w:numId w:val="22"/>
              </w:numPr>
              <w:spacing w:after="0" w:line="276" w:lineRule="auto"/>
              <w:ind w:left="720"/>
              <w:contextualSpacing/>
              <w:rPr>
                <w:szCs w:val="24"/>
              </w:rPr>
            </w:pPr>
            <w:r w:rsidRPr="007D773A">
              <w:rPr>
                <w:szCs w:val="24"/>
              </w:rPr>
              <w:t>Trimmer</w:t>
            </w:r>
          </w:p>
          <w:p w:rsidR="007D773A" w:rsidRPr="007D773A" w:rsidRDefault="007D773A" w:rsidP="007743A6">
            <w:pPr>
              <w:numPr>
                <w:ilvl w:val="0"/>
                <w:numId w:val="22"/>
              </w:numPr>
              <w:spacing w:after="0" w:line="276" w:lineRule="auto"/>
              <w:ind w:left="720"/>
              <w:contextualSpacing/>
              <w:rPr>
                <w:szCs w:val="24"/>
              </w:rPr>
            </w:pPr>
            <w:r w:rsidRPr="007D773A">
              <w:rPr>
                <w:szCs w:val="24"/>
              </w:rPr>
              <w:t>Iron box</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Over lock </w:t>
            </w:r>
          </w:p>
          <w:p w:rsidR="007D773A" w:rsidRPr="007D773A" w:rsidRDefault="007D773A" w:rsidP="007743A6">
            <w:pPr>
              <w:numPr>
                <w:ilvl w:val="0"/>
                <w:numId w:val="22"/>
              </w:numPr>
              <w:spacing w:after="0" w:line="276" w:lineRule="auto"/>
              <w:ind w:left="720"/>
              <w:contextualSpacing/>
              <w:rPr>
                <w:szCs w:val="24"/>
              </w:rPr>
            </w:pPr>
            <w:r w:rsidRPr="007D773A">
              <w:rPr>
                <w:szCs w:val="24"/>
              </w:rPr>
              <w:t>Button holing machine</w:t>
            </w:r>
          </w:p>
          <w:p w:rsidR="007D773A" w:rsidRPr="007D773A" w:rsidRDefault="007D773A" w:rsidP="007743A6">
            <w:pPr>
              <w:numPr>
                <w:ilvl w:val="0"/>
                <w:numId w:val="22"/>
              </w:numPr>
              <w:spacing w:after="0" w:line="276" w:lineRule="auto"/>
              <w:ind w:left="720"/>
              <w:contextualSpacing/>
              <w:rPr>
                <w:szCs w:val="24"/>
              </w:rPr>
            </w:pPr>
            <w:r w:rsidRPr="007D773A">
              <w:rPr>
                <w:szCs w:val="24"/>
              </w:rPr>
              <w:t>Button fixing machine</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 xml:space="preserve">Tools and equipment for </w:t>
            </w:r>
            <w:r w:rsidRPr="007D773A">
              <w:rPr>
                <w:rFonts w:eastAsia="Calibri"/>
                <w:color w:val="auto"/>
                <w:kern w:val="0"/>
                <w:szCs w:val="24"/>
              </w:rPr>
              <w:t>garment display</w:t>
            </w:r>
            <w:r w:rsidRPr="007D773A">
              <w:rPr>
                <w:rFonts w:eastAsia="Calibri"/>
                <w:b/>
                <w:i/>
                <w:color w:val="auto"/>
                <w:kern w:val="0"/>
                <w:szCs w:val="24"/>
              </w:rPr>
              <w:t xml:space="preserve"> </w:t>
            </w:r>
            <w:r w:rsidRPr="007D773A">
              <w:rPr>
                <w:rFonts w:eastAsia="Calibri"/>
                <w:color w:val="auto"/>
                <w:kern w:val="0"/>
                <w:szCs w:val="24"/>
                <w:lang w:val="en-GB"/>
              </w:rPr>
              <w:t>may include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Window</w:t>
            </w:r>
          </w:p>
          <w:p w:rsidR="007D773A" w:rsidRPr="007D773A" w:rsidRDefault="007D773A" w:rsidP="007743A6">
            <w:pPr>
              <w:numPr>
                <w:ilvl w:val="0"/>
                <w:numId w:val="22"/>
              </w:numPr>
              <w:spacing w:after="0" w:line="276" w:lineRule="auto"/>
              <w:ind w:left="720"/>
              <w:contextualSpacing/>
              <w:rPr>
                <w:szCs w:val="24"/>
              </w:rPr>
            </w:pPr>
            <w:r w:rsidRPr="007D773A">
              <w:rPr>
                <w:szCs w:val="24"/>
              </w:rPr>
              <w:t>Shelves</w:t>
            </w:r>
          </w:p>
          <w:p w:rsidR="007D773A" w:rsidRPr="007D773A" w:rsidRDefault="007D773A" w:rsidP="007743A6">
            <w:pPr>
              <w:numPr>
                <w:ilvl w:val="0"/>
                <w:numId w:val="22"/>
              </w:numPr>
              <w:spacing w:after="0" w:line="276" w:lineRule="auto"/>
              <w:ind w:left="720"/>
              <w:contextualSpacing/>
              <w:rPr>
                <w:szCs w:val="24"/>
              </w:rPr>
            </w:pPr>
            <w:r w:rsidRPr="007D773A">
              <w:rPr>
                <w:szCs w:val="24"/>
              </w:rPr>
              <w:t>Display boards</w:t>
            </w:r>
          </w:p>
          <w:p w:rsidR="007D773A" w:rsidRPr="007D773A" w:rsidRDefault="007D773A" w:rsidP="007743A6">
            <w:pPr>
              <w:numPr>
                <w:ilvl w:val="0"/>
                <w:numId w:val="22"/>
              </w:numPr>
              <w:spacing w:after="0" w:line="276" w:lineRule="auto"/>
              <w:ind w:left="720"/>
              <w:contextualSpacing/>
              <w:rPr>
                <w:szCs w:val="24"/>
              </w:rPr>
            </w:pPr>
            <w:r w:rsidRPr="007D773A">
              <w:rPr>
                <w:szCs w:val="24"/>
              </w:rPr>
              <w:t>Mirror</w:t>
            </w:r>
          </w:p>
          <w:p w:rsidR="007D773A" w:rsidRPr="007D773A" w:rsidRDefault="007D773A" w:rsidP="007743A6">
            <w:pPr>
              <w:numPr>
                <w:ilvl w:val="0"/>
                <w:numId w:val="22"/>
              </w:numPr>
              <w:spacing w:after="0" w:line="276" w:lineRule="auto"/>
              <w:ind w:left="720"/>
              <w:contextualSpacing/>
              <w:rPr>
                <w:szCs w:val="24"/>
              </w:rPr>
            </w:pPr>
            <w:r w:rsidRPr="007D773A">
              <w:rPr>
                <w:szCs w:val="24"/>
              </w:rPr>
              <w:t>Hangers</w:t>
            </w:r>
          </w:p>
          <w:p w:rsidR="007D773A" w:rsidRPr="007D773A" w:rsidRDefault="007D773A" w:rsidP="007743A6">
            <w:pPr>
              <w:numPr>
                <w:ilvl w:val="0"/>
                <w:numId w:val="22"/>
              </w:numPr>
              <w:spacing w:after="0" w:line="276" w:lineRule="auto"/>
              <w:ind w:left="720"/>
              <w:contextualSpacing/>
              <w:rPr>
                <w:szCs w:val="24"/>
              </w:rPr>
            </w:pPr>
            <w:r w:rsidRPr="007D773A">
              <w:rPr>
                <w:szCs w:val="24"/>
              </w:rPr>
              <w:t>Mannequins</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Garment images may be taken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Photography</w:t>
            </w:r>
          </w:p>
          <w:p w:rsidR="007D773A" w:rsidRPr="007D773A" w:rsidRDefault="007D773A" w:rsidP="007743A6">
            <w:pPr>
              <w:numPr>
                <w:ilvl w:val="0"/>
                <w:numId w:val="22"/>
              </w:numPr>
              <w:spacing w:after="0" w:line="276" w:lineRule="auto"/>
              <w:ind w:left="720"/>
              <w:contextualSpacing/>
              <w:rPr>
                <w:szCs w:val="24"/>
              </w:rPr>
            </w:pPr>
            <w:r w:rsidRPr="007D773A">
              <w:rPr>
                <w:szCs w:val="24"/>
              </w:rPr>
              <w:t>Scanning</w:t>
            </w:r>
          </w:p>
          <w:p w:rsidR="007D773A" w:rsidRPr="007D773A" w:rsidRDefault="007D773A" w:rsidP="007743A6">
            <w:pPr>
              <w:numPr>
                <w:ilvl w:val="0"/>
                <w:numId w:val="22"/>
              </w:numPr>
              <w:spacing w:after="0" w:line="276" w:lineRule="auto"/>
              <w:ind w:left="720"/>
              <w:contextualSpacing/>
              <w:rPr>
                <w:szCs w:val="24"/>
              </w:rPr>
            </w:pPr>
            <w:r w:rsidRPr="007D773A">
              <w:rPr>
                <w:szCs w:val="24"/>
              </w:rPr>
              <w:t xml:space="preserve">Internet </w:t>
            </w:r>
          </w:p>
        </w:tc>
      </w:tr>
      <w:tr w:rsidR="007D773A" w:rsidRPr="007D773A" w:rsidTr="007D773A">
        <w:tc>
          <w:tcPr>
            <w:tcW w:w="4675" w:type="dxa"/>
          </w:tcPr>
          <w:p w:rsidR="007D773A" w:rsidRPr="007D773A" w:rsidRDefault="007D773A" w:rsidP="007743A6">
            <w:pPr>
              <w:numPr>
                <w:ilvl w:val="3"/>
                <w:numId w:val="48"/>
              </w:numPr>
              <w:spacing w:after="0" w:line="276" w:lineRule="auto"/>
              <w:contextualSpacing/>
              <w:rPr>
                <w:rFonts w:eastAsia="Calibri"/>
                <w:color w:val="auto"/>
                <w:kern w:val="0"/>
                <w:szCs w:val="24"/>
                <w:lang w:val="en-GB"/>
              </w:rPr>
            </w:pPr>
            <w:r w:rsidRPr="007D773A">
              <w:rPr>
                <w:rFonts w:eastAsia="Calibri"/>
                <w:color w:val="auto"/>
                <w:kern w:val="0"/>
                <w:szCs w:val="24"/>
                <w:lang w:val="en-GB"/>
              </w:rPr>
              <w:t>Garment packaging may be done but not limited to:</w:t>
            </w:r>
          </w:p>
        </w:tc>
        <w:tc>
          <w:tcPr>
            <w:tcW w:w="4675" w:type="dxa"/>
          </w:tcPr>
          <w:p w:rsidR="007D773A" w:rsidRPr="007D773A" w:rsidRDefault="007D773A" w:rsidP="007743A6">
            <w:pPr>
              <w:numPr>
                <w:ilvl w:val="0"/>
                <w:numId w:val="22"/>
              </w:numPr>
              <w:spacing w:after="0" w:line="276" w:lineRule="auto"/>
              <w:ind w:left="720"/>
              <w:contextualSpacing/>
              <w:rPr>
                <w:szCs w:val="24"/>
              </w:rPr>
            </w:pPr>
            <w:r w:rsidRPr="007D773A">
              <w:rPr>
                <w:szCs w:val="24"/>
              </w:rPr>
              <w:t>Boxes</w:t>
            </w:r>
          </w:p>
          <w:p w:rsidR="007D773A" w:rsidRPr="007D773A" w:rsidRDefault="007D773A" w:rsidP="007743A6">
            <w:pPr>
              <w:numPr>
                <w:ilvl w:val="0"/>
                <w:numId w:val="22"/>
              </w:numPr>
              <w:spacing w:after="0" w:line="276" w:lineRule="auto"/>
              <w:ind w:left="720"/>
              <w:contextualSpacing/>
              <w:rPr>
                <w:szCs w:val="24"/>
              </w:rPr>
            </w:pPr>
            <w:r w:rsidRPr="007D773A">
              <w:rPr>
                <w:szCs w:val="24"/>
              </w:rPr>
              <w:t>Drawers</w:t>
            </w:r>
          </w:p>
          <w:p w:rsidR="007D773A" w:rsidRPr="007D773A" w:rsidRDefault="007D773A" w:rsidP="007743A6">
            <w:pPr>
              <w:numPr>
                <w:ilvl w:val="0"/>
                <w:numId w:val="22"/>
              </w:numPr>
              <w:spacing w:after="0" w:line="276" w:lineRule="auto"/>
              <w:ind w:left="720"/>
              <w:contextualSpacing/>
              <w:rPr>
                <w:szCs w:val="24"/>
              </w:rPr>
            </w:pPr>
            <w:r w:rsidRPr="007D773A">
              <w:rPr>
                <w:szCs w:val="24"/>
              </w:rPr>
              <w:t>Bags.</w:t>
            </w:r>
          </w:p>
        </w:tc>
      </w:tr>
    </w:tbl>
    <w:p w:rsidR="007D773A" w:rsidRPr="007D773A" w:rsidRDefault="007D773A" w:rsidP="007D773A">
      <w:pPr>
        <w:spacing w:after="0"/>
        <w:rPr>
          <w:b/>
          <w:szCs w:val="24"/>
        </w:rPr>
      </w:pPr>
    </w:p>
    <w:p w:rsidR="007D773A" w:rsidRPr="007D773A" w:rsidRDefault="007D773A" w:rsidP="007D773A">
      <w:pPr>
        <w:spacing w:after="0"/>
        <w:rPr>
          <w:rFonts w:eastAsia="Calibri"/>
          <w:szCs w:val="24"/>
        </w:rPr>
      </w:pPr>
      <w:r w:rsidRPr="007D773A">
        <w:rPr>
          <w:b/>
          <w:szCs w:val="24"/>
        </w:rPr>
        <w:t>REQUIRED SKILLS AND KNOWLEDGE</w:t>
      </w:r>
    </w:p>
    <w:p w:rsidR="007D773A" w:rsidRPr="007D773A" w:rsidRDefault="007D773A" w:rsidP="007D773A">
      <w:pPr>
        <w:spacing w:after="0"/>
        <w:rPr>
          <w:bCs/>
          <w:szCs w:val="24"/>
        </w:rPr>
      </w:pPr>
      <w:r w:rsidRPr="007D773A">
        <w:rPr>
          <w:bCs/>
          <w:szCs w:val="24"/>
        </w:rPr>
        <w:t>This section describes the skills and knowledge required for this unit of competency.</w:t>
      </w:r>
    </w:p>
    <w:p w:rsidR="007D773A" w:rsidRPr="007D773A" w:rsidRDefault="007D773A" w:rsidP="007D773A">
      <w:pPr>
        <w:spacing w:after="0"/>
        <w:contextualSpacing/>
        <w:rPr>
          <w:b/>
          <w:szCs w:val="24"/>
        </w:rPr>
      </w:pPr>
    </w:p>
    <w:p w:rsidR="007D773A" w:rsidRPr="007D773A" w:rsidRDefault="007D773A" w:rsidP="007D773A">
      <w:pPr>
        <w:spacing w:after="0"/>
        <w:contextualSpacing/>
        <w:rPr>
          <w:b/>
          <w:szCs w:val="24"/>
        </w:rPr>
      </w:pPr>
      <w:r w:rsidRPr="007D773A">
        <w:rPr>
          <w:b/>
          <w:szCs w:val="24"/>
        </w:rPr>
        <w:t>Required Skills</w:t>
      </w:r>
    </w:p>
    <w:p w:rsidR="007D773A" w:rsidRPr="007D773A" w:rsidRDefault="007D773A" w:rsidP="007D773A">
      <w:pPr>
        <w:spacing w:after="0"/>
        <w:rPr>
          <w:szCs w:val="24"/>
        </w:rPr>
      </w:pPr>
      <w:r w:rsidRPr="007D773A">
        <w:rPr>
          <w:szCs w:val="24"/>
        </w:rPr>
        <w:t>The individual needs to demonstrate the following skills:</w:t>
      </w:r>
    </w:p>
    <w:p w:rsidR="007D773A" w:rsidRPr="007D773A" w:rsidRDefault="007D773A" w:rsidP="007D773A">
      <w:pPr>
        <w:spacing w:after="0" w:line="240" w:lineRule="auto"/>
        <w:rPr>
          <w:b/>
          <w:szCs w:val="24"/>
        </w:rPr>
      </w:pPr>
      <w:r w:rsidRPr="007D773A">
        <w:rPr>
          <w:b/>
          <w:szCs w:val="24"/>
        </w:rPr>
        <w:t>Generic skills:</w:t>
      </w:r>
    </w:p>
    <w:p w:rsidR="007D773A" w:rsidRPr="007D773A" w:rsidRDefault="007D773A" w:rsidP="007743A6">
      <w:pPr>
        <w:numPr>
          <w:ilvl w:val="0"/>
          <w:numId w:val="25"/>
        </w:numPr>
        <w:spacing w:after="0" w:line="240" w:lineRule="auto"/>
        <w:contextualSpacing/>
        <w:rPr>
          <w:szCs w:val="24"/>
        </w:rPr>
      </w:pPr>
      <w:r w:rsidRPr="007D773A">
        <w:rPr>
          <w:szCs w:val="24"/>
        </w:rPr>
        <w:t>Communication</w:t>
      </w:r>
    </w:p>
    <w:p w:rsidR="007D773A" w:rsidRPr="007D773A" w:rsidRDefault="007D773A" w:rsidP="007743A6">
      <w:pPr>
        <w:numPr>
          <w:ilvl w:val="0"/>
          <w:numId w:val="25"/>
        </w:numPr>
        <w:spacing w:after="0" w:line="240" w:lineRule="auto"/>
        <w:contextualSpacing/>
        <w:rPr>
          <w:szCs w:val="24"/>
        </w:rPr>
      </w:pPr>
      <w:r w:rsidRPr="007D773A">
        <w:rPr>
          <w:szCs w:val="24"/>
        </w:rPr>
        <w:t>People skills</w:t>
      </w:r>
    </w:p>
    <w:p w:rsidR="007D773A" w:rsidRPr="007D773A" w:rsidRDefault="007D773A" w:rsidP="007743A6">
      <w:pPr>
        <w:numPr>
          <w:ilvl w:val="0"/>
          <w:numId w:val="25"/>
        </w:numPr>
        <w:spacing w:after="0" w:line="240" w:lineRule="auto"/>
        <w:contextualSpacing/>
        <w:rPr>
          <w:szCs w:val="24"/>
        </w:rPr>
      </w:pPr>
      <w:r w:rsidRPr="007D773A">
        <w:rPr>
          <w:szCs w:val="24"/>
        </w:rPr>
        <w:t>Time management</w:t>
      </w:r>
    </w:p>
    <w:p w:rsidR="007D773A" w:rsidRPr="007D773A" w:rsidRDefault="007D773A" w:rsidP="007743A6">
      <w:pPr>
        <w:numPr>
          <w:ilvl w:val="0"/>
          <w:numId w:val="25"/>
        </w:numPr>
        <w:spacing w:after="0" w:line="240" w:lineRule="auto"/>
        <w:contextualSpacing/>
        <w:rPr>
          <w:szCs w:val="24"/>
        </w:rPr>
      </w:pPr>
      <w:r w:rsidRPr="007D773A">
        <w:rPr>
          <w:szCs w:val="24"/>
        </w:rPr>
        <w:t>Record keeping</w:t>
      </w:r>
    </w:p>
    <w:p w:rsidR="007D773A" w:rsidRPr="007D773A" w:rsidRDefault="007D773A" w:rsidP="007743A6">
      <w:pPr>
        <w:numPr>
          <w:ilvl w:val="0"/>
          <w:numId w:val="25"/>
        </w:numPr>
        <w:spacing w:after="0" w:line="240" w:lineRule="auto"/>
        <w:contextualSpacing/>
        <w:rPr>
          <w:szCs w:val="24"/>
        </w:rPr>
      </w:pPr>
      <w:r w:rsidRPr="007D773A">
        <w:rPr>
          <w:szCs w:val="24"/>
        </w:rPr>
        <w:lastRenderedPageBreak/>
        <w:t>Telephones handling</w:t>
      </w:r>
    </w:p>
    <w:p w:rsidR="007D773A" w:rsidRPr="007D773A" w:rsidRDefault="007D773A" w:rsidP="007743A6">
      <w:pPr>
        <w:numPr>
          <w:ilvl w:val="0"/>
          <w:numId w:val="25"/>
        </w:numPr>
        <w:spacing w:after="0" w:line="240" w:lineRule="auto"/>
        <w:contextualSpacing/>
        <w:rPr>
          <w:szCs w:val="24"/>
        </w:rPr>
      </w:pPr>
      <w:r w:rsidRPr="007D773A">
        <w:rPr>
          <w:szCs w:val="24"/>
        </w:rPr>
        <w:t>Conflict resolution</w:t>
      </w:r>
    </w:p>
    <w:p w:rsidR="007D773A" w:rsidRPr="007D773A" w:rsidRDefault="007D773A" w:rsidP="007743A6">
      <w:pPr>
        <w:numPr>
          <w:ilvl w:val="0"/>
          <w:numId w:val="25"/>
        </w:numPr>
        <w:spacing w:after="0" w:line="240" w:lineRule="auto"/>
        <w:contextualSpacing/>
        <w:rPr>
          <w:szCs w:val="24"/>
        </w:rPr>
      </w:pPr>
      <w:r w:rsidRPr="007D773A">
        <w:rPr>
          <w:szCs w:val="24"/>
        </w:rPr>
        <w:t xml:space="preserve">Negotiation </w:t>
      </w:r>
    </w:p>
    <w:p w:rsidR="007D773A" w:rsidRPr="007D773A" w:rsidRDefault="007D773A" w:rsidP="007743A6">
      <w:pPr>
        <w:numPr>
          <w:ilvl w:val="0"/>
          <w:numId w:val="25"/>
        </w:numPr>
        <w:spacing w:after="0" w:line="240" w:lineRule="auto"/>
        <w:contextualSpacing/>
        <w:rPr>
          <w:szCs w:val="24"/>
        </w:rPr>
      </w:pPr>
      <w:r w:rsidRPr="007D773A">
        <w:rPr>
          <w:szCs w:val="24"/>
        </w:rPr>
        <w:t>Analytical</w:t>
      </w:r>
    </w:p>
    <w:p w:rsidR="007D773A" w:rsidRPr="007D773A" w:rsidRDefault="007D773A" w:rsidP="007743A6">
      <w:pPr>
        <w:numPr>
          <w:ilvl w:val="0"/>
          <w:numId w:val="25"/>
        </w:numPr>
        <w:spacing w:after="0" w:line="240" w:lineRule="auto"/>
        <w:contextualSpacing/>
        <w:rPr>
          <w:szCs w:val="24"/>
        </w:rPr>
      </w:pPr>
      <w:r w:rsidRPr="007D773A">
        <w:rPr>
          <w:szCs w:val="24"/>
        </w:rPr>
        <w:t>Problem solving</w:t>
      </w:r>
    </w:p>
    <w:p w:rsidR="007D773A" w:rsidRPr="007D773A" w:rsidRDefault="007D773A" w:rsidP="007743A6">
      <w:pPr>
        <w:numPr>
          <w:ilvl w:val="0"/>
          <w:numId w:val="25"/>
        </w:numPr>
        <w:spacing w:after="0" w:line="240" w:lineRule="auto"/>
        <w:contextualSpacing/>
        <w:rPr>
          <w:szCs w:val="24"/>
        </w:rPr>
      </w:pPr>
      <w:r w:rsidRPr="007D773A">
        <w:rPr>
          <w:szCs w:val="24"/>
        </w:rPr>
        <w:t xml:space="preserve">Critical thinking </w:t>
      </w:r>
    </w:p>
    <w:p w:rsidR="007D773A" w:rsidRPr="007D773A" w:rsidRDefault="007D773A" w:rsidP="007743A6">
      <w:pPr>
        <w:numPr>
          <w:ilvl w:val="0"/>
          <w:numId w:val="25"/>
        </w:numPr>
        <w:spacing w:after="0" w:line="240" w:lineRule="auto"/>
        <w:contextualSpacing/>
        <w:rPr>
          <w:szCs w:val="24"/>
        </w:rPr>
      </w:pPr>
      <w:r w:rsidRPr="007D773A">
        <w:rPr>
          <w:szCs w:val="24"/>
        </w:rPr>
        <w:t>Listening</w:t>
      </w:r>
    </w:p>
    <w:p w:rsidR="007D773A" w:rsidRPr="007D773A" w:rsidRDefault="007D773A" w:rsidP="007D773A">
      <w:pPr>
        <w:spacing w:after="0" w:line="240" w:lineRule="auto"/>
        <w:contextualSpacing/>
        <w:rPr>
          <w:b/>
          <w:szCs w:val="24"/>
        </w:rPr>
      </w:pPr>
    </w:p>
    <w:p w:rsidR="007D773A" w:rsidRPr="007D773A" w:rsidRDefault="007D773A" w:rsidP="007D773A">
      <w:pPr>
        <w:spacing w:after="0" w:line="240" w:lineRule="auto"/>
        <w:contextualSpacing/>
        <w:rPr>
          <w:b/>
          <w:szCs w:val="24"/>
        </w:rPr>
      </w:pPr>
      <w:r w:rsidRPr="007D773A">
        <w:rPr>
          <w:b/>
          <w:szCs w:val="24"/>
        </w:rPr>
        <w:t>Technical skills</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Sketching</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 xml:space="preserve">Free hand cutting </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Laying skills</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Construction</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Finishing</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 xml:space="preserve">Photography </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Displaying</w:t>
      </w:r>
    </w:p>
    <w:p w:rsidR="007D773A" w:rsidRPr="007D773A" w:rsidRDefault="007D773A" w:rsidP="007743A6">
      <w:pPr>
        <w:numPr>
          <w:ilvl w:val="0"/>
          <w:numId w:val="41"/>
        </w:numPr>
        <w:spacing w:after="0" w:line="240" w:lineRule="auto"/>
        <w:contextualSpacing/>
        <w:rPr>
          <w:rFonts w:eastAsia="Calibri"/>
          <w:color w:val="auto"/>
          <w:kern w:val="0"/>
          <w:szCs w:val="24"/>
          <w:lang w:val="en-GB"/>
        </w:rPr>
      </w:pPr>
      <w:r w:rsidRPr="007D773A">
        <w:rPr>
          <w:rFonts w:eastAsia="Calibri"/>
          <w:color w:val="auto"/>
          <w:kern w:val="0"/>
          <w:szCs w:val="24"/>
          <w:lang w:val="en-GB"/>
        </w:rPr>
        <w:t>Packaging</w:t>
      </w:r>
    </w:p>
    <w:p w:rsidR="007D773A" w:rsidRPr="007D773A" w:rsidRDefault="007D773A" w:rsidP="007D773A">
      <w:pPr>
        <w:spacing w:after="0" w:line="276" w:lineRule="auto"/>
        <w:ind w:left="720" w:hanging="357"/>
        <w:contextualSpacing/>
        <w:rPr>
          <w:rFonts w:eastAsia="Calibri"/>
          <w:b/>
          <w:color w:val="FF0000"/>
          <w:kern w:val="0"/>
          <w:szCs w:val="24"/>
        </w:rPr>
      </w:pPr>
    </w:p>
    <w:p w:rsidR="007D773A" w:rsidRPr="007D773A" w:rsidRDefault="007D773A" w:rsidP="007D773A">
      <w:pPr>
        <w:spacing w:after="0" w:line="360" w:lineRule="auto"/>
        <w:rPr>
          <w:b/>
          <w:bCs/>
          <w:szCs w:val="24"/>
        </w:rPr>
      </w:pPr>
      <w:r w:rsidRPr="007D773A">
        <w:rPr>
          <w:b/>
          <w:bCs/>
          <w:szCs w:val="24"/>
        </w:rPr>
        <w:t>Required Knowledge</w:t>
      </w:r>
    </w:p>
    <w:p w:rsidR="007D773A" w:rsidRPr="007D773A" w:rsidRDefault="007D773A" w:rsidP="007D773A">
      <w:pPr>
        <w:spacing w:after="0" w:line="360" w:lineRule="auto"/>
        <w:rPr>
          <w:bCs/>
          <w:szCs w:val="24"/>
        </w:rPr>
      </w:pPr>
      <w:r w:rsidRPr="007D773A">
        <w:rPr>
          <w:bCs/>
          <w:szCs w:val="24"/>
        </w:rPr>
        <w:t>The individual needs to demonstrate knowledge of:</w:t>
      </w:r>
    </w:p>
    <w:p w:rsidR="007D773A" w:rsidRPr="007D773A" w:rsidRDefault="007D773A" w:rsidP="007743A6">
      <w:pPr>
        <w:numPr>
          <w:ilvl w:val="0"/>
          <w:numId w:val="27"/>
        </w:numPr>
        <w:spacing w:after="0" w:line="240" w:lineRule="auto"/>
        <w:contextualSpacing/>
        <w:rPr>
          <w:bCs/>
          <w:szCs w:val="24"/>
        </w:rPr>
      </w:pPr>
      <w:r w:rsidRPr="007D773A">
        <w:rPr>
          <w:bCs/>
          <w:szCs w:val="24"/>
        </w:rPr>
        <w:t>Practices in garment sketching and construction</w:t>
      </w:r>
    </w:p>
    <w:p w:rsidR="007D773A" w:rsidRPr="007D773A" w:rsidRDefault="007D773A" w:rsidP="007743A6">
      <w:pPr>
        <w:numPr>
          <w:ilvl w:val="0"/>
          <w:numId w:val="27"/>
        </w:numPr>
        <w:spacing w:after="0" w:line="240" w:lineRule="auto"/>
        <w:contextualSpacing/>
        <w:rPr>
          <w:bCs/>
          <w:szCs w:val="24"/>
        </w:rPr>
      </w:pPr>
      <w:r w:rsidRPr="007D773A">
        <w:rPr>
          <w:bCs/>
          <w:szCs w:val="24"/>
        </w:rPr>
        <w:t>Finishing of garments</w:t>
      </w:r>
    </w:p>
    <w:p w:rsidR="007D773A" w:rsidRPr="007D773A" w:rsidRDefault="007D773A" w:rsidP="007743A6">
      <w:pPr>
        <w:numPr>
          <w:ilvl w:val="0"/>
          <w:numId w:val="27"/>
        </w:numPr>
        <w:spacing w:after="0" w:line="240" w:lineRule="auto"/>
        <w:contextualSpacing/>
        <w:rPr>
          <w:bCs/>
          <w:szCs w:val="24"/>
        </w:rPr>
      </w:pPr>
      <w:r w:rsidRPr="007D773A">
        <w:rPr>
          <w:bCs/>
          <w:szCs w:val="24"/>
        </w:rPr>
        <w:t xml:space="preserve">Creativity in fashion design </w:t>
      </w:r>
    </w:p>
    <w:p w:rsidR="007D773A" w:rsidRPr="007D773A" w:rsidRDefault="007D773A" w:rsidP="007743A6">
      <w:pPr>
        <w:numPr>
          <w:ilvl w:val="0"/>
          <w:numId w:val="27"/>
        </w:numPr>
        <w:spacing w:after="0" w:line="240" w:lineRule="auto"/>
        <w:contextualSpacing/>
        <w:rPr>
          <w:bCs/>
          <w:szCs w:val="24"/>
        </w:rPr>
      </w:pPr>
      <w:r w:rsidRPr="007D773A">
        <w:rPr>
          <w:bCs/>
          <w:szCs w:val="24"/>
        </w:rPr>
        <w:t xml:space="preserve">Sewing machine operation </w:t>
      </w:r>
    </w:p>
    <w:p w:rsidR="007D773A" w:rsidRPr="007D773A" w:rsidRDefault="007D773A" w:rsidP="007743A6">
      <w:pPr>
        <w:numPr>
          <w:ilvl w:val="0"/>
          <w:numId w:val="27"/>
        </w:numPr>
        <w:spacing w:after="0" w:line="240" w:lineRule="auto"/>
        <w:contextualSpacing/>
        <w:rPr>
          <w:bCs/>
          <w:szCs w:val="24"/>
        </w:rPr>
      </w:pPr>
      <w:r w:rsidRPr="007D773A">
        <w:rPr>
          <w:bCs/>
          <w:szCs w:val="24"/>
        </w:rPr>
        <w:t>Fashion design tools and equipment</w:t>
      </w:r>
    </w:p>
    <w:p w:rsidR="007D773A" w:rsidRPr="007D773A" w:rsidRDefault="007D773A" w:rsidP="007743A6">
      <w:pPr>
        <w:numPr>
          <w:ilvl w:val="0"/>
          <w:numId w:val="27"/>
        </w:numPr>
        <w:spacing w:after="0" w:line="240" w:lineRule="auto"/>
        <w:contextualSpacing/>
        <w:rPr>
          <w:bCs/>
          <w:szCs w:val="24"/>
        </w:rPr>
      </w:pPr>
      <w:r w:rsidRPr="007D773A">
        <w:rPr>
          <w:bCs/>
          <w:szCs w:val="24"/>
        </w:rPr>
        <w:t>Fashion design products and supplies</w:t>
      </w:r>
    </w:p>
    <w:p w:rsidR="007D773A" w:rsidRPr="007D773A" w:rsidRDefault="007D773A" w:rsidP="007743A6">
      <w:pPr>
        <w:numPr>
          <w:ilvl w:val="0"/>
          <w:numId w:val="27"/>
        </w:numPr>
        <w:spacing w:after="0" w:line="240" w:lineRule="auto"/>
        <w:contextualSpacing/>
        <w:rPr>
          <w:bCs/>
          <w:szCs w:val="24"/>
        </w:rPr>
      </w:pPr>
      <w:r w:rsidRPr="007D773A">
        <w:rPr>
          <w:bCs/>
          <w:szCs w:val="24"/>
        </w:rPr>
        <w:t>Ethical issues in fashion design</w:t>
      </w:r>
    </w:p>
    <w:p w:rsidR="007D773A" w:rsidRPr="007D773A" w:rsidRDefault="007D773A" w:rsidP="007743A6">
      <w:pPr>
        <w:numPr>
          <w:ilvl w:val="0"/>
          <w:numId w:val="27"/>
        </w:numPr>
        <w:spacing w:after="0" w:line="240" w:lineRule="auto"/>
        <w:contextualSpacing/>
        <w:rPr>
          <w:bCs/>
          <w:szCs w:val="24"/>
        </w:rPr>
      </w:pPr>
      <w:r w:rsidRPr="007D773A">
        <w:rPr>
          <w:bCs/>
          <w:szCs w:val="24"/>
        </w:rPr>
        <w:t>Occupational safety and health</w:t>
      </w:r>
    </w:p>
    <w:p w:rsidR="007D773A" w:rsidRPr="007D773A" w:rsidRDefault="007D773A" w:rsidP="007743A6">
      <w:pPr>
        <w:numPr>
          <w:ilvl w:val="0"/>
          <w:numId w:val="27"/>
        </w:numPr>
        <w:spacing w:after="0" w:line="240" w:lineRule="auto"/>
        <w:contextualSpacing/>
        <w:rPr>
          <w:bCs/>
          <w:szCs w:val="24"/>
        </w:rPr>
      </w:pPr>
      <w:r w:rsidRPr="007D773A">
        <w:rPr>
          <w:bCs/>
          <w:szCs w:val="24"/>
        </w:rPr>
        <w:t>Waste management</w:t>
      </w:r>
    </w:p>
    <w:p w:rsidR="007D773A" w:rsidRPr="007D773A" w:rsidRDefault="007D773A" w:rsidP="007D773A">
      <w:pPr>
        <w:spacing w:after="0" w:line="240" w:lineRule="auto"/>
        <w:rPr>
          <w:color w:val="FF0000"/>
          <w:szCs w:val="24"/>
        </w:rPr>
      </w:pPr>
    </w:p>
    <w:p w:rsidR="007D773A" w:rsidRPr="007D773A" w:rsidRDefault="007D773A" w:rsidP="007D773A">
      <w:pPr>
        <w:spacing w:after="0" w:line="240" w:lineRule="auto"/>
        <w:contextualSpacing/>
        <w:rPr>
          <w:b/>
          <w:szCs w:val="24"/>
        </w:rPr>
      </w:pPr>
      <w:r w:rsidRPr="007D773A">
        <w:rPr>
          <w:b/>
          <w:szCs w:val="24"/>
        </w:rPr>
        <w:t>EVIDENCE GUIDE</w:t>
      </w:r>
    </w:p>
    <w:p w:rsidR="007D773A" w:rsidRPr="007D773A" w:rsidRDefault="007D773A" w:rsidP="007D773A">
      <w:pPr>
        <w:spacing w:after="0" w:line="240" w:lineRule="auto"/>
        <w:contextualSpacing/>
        <w:rPr>
          <w:szCs w:val="24"/>
        </w:rPr>
      </w:pPr>
      <w:r w:rsidRPr="007D773A">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2"/>
        <w:gridCol w:w="6410"/>
      </w:tblGrid>
      <w:tr w:rsidR="007D773A" w:rsidRPr="007D773A" w:rsidTr="007D773A">
        <w:tc>
          <w:tcPr>
            <w:tcW w:w="1532" w:type="pct"/>
            <w:tcBorders>
              <w:top w:val="single" w:sz="4" w:space="0" w:color="000000"/>
              <w:left w:val="single" w:sz="4" w:space="0" w:color="000000"/>
              <w:bottom w:val="single" w:sz="4" w:space="0" w:color="000000"/>
              <w:right w:val="single" w:sz="4" w:space="0" w:color="000000"/>
            </w:tcBorders>
          </w:tcPr>
          <w:p w:rsidR="007D773A" w:rsidRPr="007D773A" w:rsidRDefault="007D773A" w:rsidP="007743A6">
            <w:pPr>
              <w:numPr>
                <w:ilvl w:val="0"/>
                <w:numId w:val="33"/>
              </w:numPr>
              <w:spacing w:after="0" w:line="240" w:lineRule="auto"/>
              <w:contextualSpacing/>
              <w:rPr>
                <w:szCs w:val="24"/>
              </w:rPr>
            </w:pPr>
            <w:r w:rsidRPr="007D773A">
              <w:rPr>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7D773A" w:rsidRPr="007D773A" w:rsidRDefault="007D773A" w:rsidP="007D773A">
            <w:pPr>
              <w:widowControl w:val="0"/>
              <w:adjustRightInd w:val="0"/>
              <w:spacing w:after="0"/>
              <w:textAlignment w:val="baseline"/>
              <w:rPr>
                <w:bCs/>
                <w:szCs w:val="24"/>
              </w:rPr>
            </w:pPr>
            <w:r w:rsidRPr="007D773A">
              <w:rPr>
                <w:bCs/>
                <w:szCs w:val="24"/>
              </w:rPr>
              <w:t>Assessment requires evidence that the candidate:</w:t>
            </w:r>
          </w:p>
          <w:p w:rsidR="007D773A" w:rsidRPr="007D773A" w:rsidRDefault="007D773A" w:rsidP="007743A6">
            <w:pPr>
              <w:widowControl w:val="0"/>
              <w:numPr>
                <w:ilvl w:val="1"/>
                <w:numId w:val="50"/>
              </w:numPr>
              <w:spacing w:after="0" w:line="276" w:lineRule="auto"/>
              <w:contextualSpacing/>
              <w:rPr>
                <w:rFonts w:eastAsia="Calibri"/>
                <w:bCs/>
                <w:color w:val="auto"/>
                <w:kern w:val="0"/>
                <w:szCs w:val="24"/>
                <w:lang w:val="en-GB"/>
              </w:rPr>
            </w:pPr>
            <w:r w:rsidRPr="007D773A">
              <w:rPr>
                <w:rFonts w:eastAsia="Calibri"/>
                <w:bCs/>
                <w:color w:val="auto"/>
                <w:kern w:val="0"/>
                <w:szCs w:val="24"/>
                <w:lang w:val="en-GB"/>
              </w:rPr>
              <w:t>Identified</w:t>
            </w:r>
            <w:r w:rsidRPr="007D773A">
              <w:rPr>
                <w:rFonts w:eastAsia="Calibri"/>
                <w:bCs/>
                <w:i/>
                <w:color w:val="auto"/>
                <w:kern w:val="0"/>
                <w:szCs w:val="24"/>
                <w:lang w:val="en-GB"/>
              </w:rPr>
              <w:t xml:space="preserve"> </w:t>
            </w:r>
            <w:r w:rsidRPr="007D773A">
              <w:rPr>
                <w:rFonts w:eastAsia="Calibri"/>
                <w:bCs/>
                <w:color w:val="auto"/>
                <w:kern w:val="0"/>
                <w:szCs w:val="24"/>
                <w:lang w:val="en-GB"/>
              </w:rPr>
              <w:t>and</w:t>
            </w:r>
            <w:r w:rsidRPr="007D773A">
              <w:rPr>
                <w:rFonts w:eastAsia="Calibri"/>
                <w:bCs/>
                <w:i/>
                <w:color w:val="auto"/>
                <w:kern w:val="0"/>
                <w:szCs w:val="24"/>
                <w:lang w:val="en-GB"/>
              </w:rPr>
              <w:t xml:space="preserve"> </w:t>
            </w:r>
            <w:r w:rsidRPr="007D773A">
              <w:rPr>
                <w:rFonts w:eastAsia="Calibri"/>
                <w:bCs/>
                <w:color w:val="auto"/>
                <w:kern w:val="0"/>
                <w:szCs w:val="24"/>
                <w:lang w:val="en-GB"/>
              </w:rPr>
              <w:t xml:space="preserve">obtained production tools and equipment appropriately. </w:t>
            </w:r>
          </w:p>
          <w:p w:rsidR="007D773A" w:rsidRPr="007D773A" w:rsidRDefault="007D773A" w:rsidP="007743A6">
            <w:pPr>
              <w:widowControl w:val="0"/>
              <w:numPr>
                <w:ilvl w:val="1"/>
                <w:numId w:val="50"/>
              </w:numPr>
              <w:spacing w:after="0" w:line="276" w:lineRule="auto"/>
              <w:contextualSpacing/>
              <w:rPr>
                <w:rFonts w:eastAsia="Calibri"/>
                <w:bCs/>
                <w:color w:val="auto"/>
                <w:kern w:val="0"/>
                <w:szCs w:val="24"/>
                <w:lang w:val="en-GB"/>
              </w:rPr>
            </w:pPr>
            <w:r w:rsidRPr="007D773A">
              <w:rPr>
                <w:rFonts w:eastAsia="Calibri"/>
                <w:bCs/>
                <w:color w:val="auto"/>
                <w:kern w:val="0"/>
                <w:szCs w:val="24"/>
                <w:lang w:val="en-GB"/>
              </w:rPr>
              <w:t>Checked for serviceability and sufficiency of production tools and equipment.</w:t>
            </w:r>
          </w:p>
          <w:p w:rsidR="007D773A" w:rsidRPr="007D773A" w:rsidRDefault="007D773A" w:rsidP="007743A6">
            <w:pPr>
              <w:widowControl w:val="0"/>
              <w:numPr>
                <w:ilvl w:val="1"/>
                <w:numId w:val="50"/>
              </w:numPr>
              <w:spacing w:after="0" w:line="276" w:lineRule="auto"/>
              <w:contextualSpacing/>
              <w:rPr>
                <w:rFonts w:eastAsia="Calibri"/>
                <w:bCs/>
                <w:color w:val="auto"/>
                <w:kern w:val="0"/>
                <w:szCs w:val="24"/>
                <w:lang w:val="en-GB"/>
              </w:rPr>
            </w:pPr>
            <w:r w:rsidRPr="007D773A">
              <w:rPr>
                <w:rFonts w:eastAsia="Calibri"/>
                <w:bCs/>
                <w:color w:val="auto"/>
                <w:kern w:val="0"/>
                <w:szCs w:val="24"/>
                <w:lang w:val="en-GB"/>
              </w:rPr>
              <w:t>Identified, obtained and allocated production materials and supplies appropriately.</w:t>
            </w:r>
          </w:p>
          <w:p w:rsidR="007D773A" w:rsidRPr="007D773A" w:rsidRDefault="007D773A" w:rsidP="007743A6">
            <w:pPr>
              <w:widowControl w:val="0"/>
              <w:numPr>
                <w:ilvl w:val="1"/>
                <w:numId w:val="50"/>
              </w:numPr>
              <w:spacing w:after="0" w:line="276" w:lineRule="auto"/>
              <w:contextualSpacing/>
              <w:rPr>
                <w:rFonts w:eastAsia="Calibri"/>
                <w:bCs/>
                <w:color w:val="auto"/>
                <w:kern w:val="0"/>
                <w:szCs w:val="24"/>
                <w:lang w:val="en-GB"/>
              </w:rPr>
            </w:pPr>
            <w:r w:rsidRPr="007D773A">
              <w:rPr>
                <w:rFonts w:eastAsia="Calibri"/>
                <w:bCs/>
                <w:color w:val="auto"/>
                <w:kern w:val="0"/>
                <w:szCs w:val="24"/>
                <w:lang w:val="en-GB"/>
              </w:rPr>
              <w:t>Identified production tasks appropriately.</w:t>
            </w:r>
          </w:p>
          <w:p w:rsidR="007D773A" w:rsidRPr="007D773A" w:rsidRDefault="007D773A" w:rsidP="007743A6">
            <w:pPr>
              <w:widowControl w:val="0"/>
              <w:numPr>
                <w:ilvl w:val="1"/>
                <w:numId w:val="50"/>
              </w:numPr>
              <w:spacing w:after="0" w:line="276" w:lineRule="auto"/>
              <w:contextualSpacing/>
              <w:rPr>
                <w:rFonts w:eastAsia="Calibri"/>
                <w:bCs/>
                <w:color w:val="auto"/>
                <w:kern w:val="0"/>
                <w:szCs w:val="24"/>
                <w:lang w:val="en-GB"/>
              </w:rPr>
            </w:pPr>
            <w:r w:rsidRPr="007D773A">
              <w:rPr>
                <w:rFonts w:eastAsia="Calibri"/>
                <w:bCs/>
                <w:color w:val="auto"/>
                <w:kern w:val="0"/>
                <w:szCs w:val="24"/>
                <w:lang w:val="en-GB"/>
              </w:rPr>
              <w:t>Observed occupational safety and health requirements appropriately.</w:t>
            </w:r>
          </w:p>
          <w:p w:rsidR="007D773A" w:rsidRPr="007D773A" w:rsidRDefault="007D773A" w:rsidP="007743A6">
            <w:pPr>
              <w:widowControl w:val="0"/>
              <w:numPr>
                <w:ilvl w:val="1"/>
                <w:numId w:val="50"/>
              </w:numPr>
              <w:adjustRightInd w:val="0"/>
              <w:spacing w:after="0" w:line="256" w:lineRule="auto"/>
              <w:contextualSpacing/>
              <w:textAlignment w:val="baseline"/>
              <w:rPr>
                <w:rFonts w:eastAsia="Calibri"/>
                <w:bCs/>
                <w:color w:val="auto"/>
                <w:kern w:val="0"/>
                <w:szCs w:val="24"/>
                <w:lang w:val="en-GB"/>
              </w:rPr>
            </w:pPr>
            <w:r w:rsidRPr="007D773A">
              <w:rPr>
                <w:rFonts w:eastAsia="Calibri"/>
                <w:bCs/>
                <w:color w:val="auto"/>
                <w:kern w:val="0"/>
                <w:szCs w:val="24"/>
                <w:lang w:val="en-GB"/>
              </w:rPr>
              <w:t xml:space="preserve">Observed production standard operating procedures appropriately. </w:t>
            </w:r>
          </w:p>
          <w:p w:rsidR="007D773A" w:rsidRPr="007D773A" w:rsidRDefault="007D773A" w:rsidP="007743A6">
            <w:pPr>
              <w:numPr>
                <w:ilvl w:val="1"/>
                <w:numId w:val="50"/>
              </w:numPr>
              <w:spacing w:after="0" w:line="256" w:lineRule="auto"/>
              <w:contextualSpacing/>
              <w:rPr>
                <w:rFonts w:eastAsia="Calibri"/>
                <w:bCs/>
                <w:color w:val="auto"/>
                <w:kern w:val="0"/>
                <w:szCs w:val="24"/>
                <w:lang w:val="en-GB"/>
              </w:rPr>
            </w:pPr>
            <w:r w:rsidRPr="007D773A">
              <w:rPr>
                <w:rFonts w:eastAsia="Calibri"/>
                <w:bCs/>
                <w:color w:val="auto"/>
                <w:kern w:val="0"/>
                <w:szCs w:val="24"/>
                <w:lang w:val="en-GB"/>
              </w:rPr>
              <w:lastRenderedPageBreak/>
              <w:t>Identified PPEs and used them according to the work place procedures.</w:t>
            </w:r>
          </w:p>
          <w:p w:rsidR="007D773A" w:rsidRPr="007D773A" w:rsidRDefault="007D773A" w:rsidP="007743A6">
            <w:pPr>
              <w:numPr>
                <w:ilvl w:val="1"/>
                <w:numId w:val="50"/>
              </w:numPr>
              <w:spacing w:after="0" w:line="256" w:lineRule="auto"/>
              <w:contextualSpacing/>
              <w:rPr>
                <w:rFonts w:eastAsia="Calibri"/>
                <w:bCs/>
                <w:color w:val="auto"/>
                <w:kern w:val="0"/>
                <w:szCs w:val="24"/>
                <w:lang w:val="en-GB"/>
              </w:rPr>
            </w:pPr>
            <w:r w:rsidRPr="007D773A">
              <w:rPr>
                <w:rFonts w:eastAsia="Calibri"/>
                <w:bCs/>
                <w:color w:val="auto"/>
                <w:kern w:val="0"/>
                <w:szCs w:val="24"/>
                <w:lang w:val="en-GB"/>
              </w:rPr>
              <w:t xml:space="preserve">Consulted client and recorded specification accurately. </w:t>
            </w:r>
          </w:p>
          <w:p w:rsidR="007D773A" w:rsidRPr="007D773A" w:rsidRDefault="007D773A" w:rsidP="007743A6">
            <w:pPr>
              <w:numPr>
                <w:ilvl w:val="1"/>
                <w:numId w:val="50"/>
              </w:numPr>
              <w:spacing w:after="0" w:line="256" w:lineRule="auto"/>
              <w:contextualSpacing/>
              <w:rPr>
                <w:rFonts w:eastAsia="Calibri"/>
                <w:bCs/>
                <w:color w:val="auto"/>
                <w:kern w:val="0"/>
                <w:szCs w:val="24"/>
                <w:lang w:val="en-GB"/>
              </w:rPr>
            </w:pPr>
            <w:r w:rsidRPr="007D773A">
              <w:rPr>
                <w:rFonts w:eastAsia="Calibri"/>
                <w:bCs/>
                <w:color w:val="auto"/>
                <w:kern w:val="0"/>
                <w:szCs w:val="24"/>
                <w:lang w:val="en-GB"/>
              </w:rPr>
              <w:t>Sketched the garment according to the specifications.</w:t>
            </w:r>
          </w:p>
          <w:p w:rsidR="007D773A" w:rsidRPr="007D773A" w:rsidRDefault="007D773A" w:rsidP="007743A6">
            <w:pPr>
              <w:numPr>
                <w:ilvl w:val="1"/>
                <w:numId w:val="50"/>
              </w:numPr>
              <w:tabs>
                <w:tab w:val="left" w:pos="484"/>
              </w:tabs>
              <w:spacing w:after="0" w:line="256" w:lineRule="auto"/>
              <w:contextualSpacing/>
              <w:rPr>
                <w:rFonts w:eastAsia="Calibri"/>
                <w:bCs/>
                <w:color w:val="auto"/>
                <w:kern w:val="0"/>
                <w:szCs w:val="24"/>
                <w:lang w:val="en-GB"/>
              </w:rPr>
            </w:pPr>
            <w:r w:rsidRPr="007D773A">
              <w:rPr>
                <w:rFonts w:eastAsia="Calibri"/>
                <w:bCs/>
                <w:color w:val="auto"/>
                <w:kern w:val="0"/>
                <w:szCs w:val="24"/>
                <w:lang w:val="en-GB"/>
              </w:rPr>
              <w:t>Developed patterns based on job specification.</w:t>
            </w:r>
          </w:p>
          <w:p w:rsidR="007D773A" w:rsidRPr="007D773A" w:rsidRDefault="007D773A" w:rsidP="007743A6">
            <w:pPr>
              <w:numPr>
                <w:ilvl w:val="1"/>
                <w:numId w:val="50"/>
              </w:numPr>
              <w:tabs>
                <w:tab w:val="left" w:pos="484"/>
              </w:tabs>
              <w:spacing w:after="0" w:line="256" w:lineRule="auto"/>
              <w:contextualSpacing/>
              <w:rPr>
                <w:rFonts w:eastAsia="Calibri"/>
                <w:bCs/>
                <w:color w:val="auto"/>
                <w:kern w:val="0"/>
                <w:szCs w:val="24"/>
                <w:lang w:val="en-GB"/>
              </w:rPr>
            </w:pPr>
            <w:r w:rsidRPr="007D773A">
              <w:rPr>
                <w:rFonts w:eastAsia="Calibri"/>
                <w:color w:val="auto"/>
                <w:kern w:val="0"/>
                <w:szCs w:val="24"/>
                <w:lang w:val="en-GB"/>
              </w:rPr>
              <w:t>Garment pattern pieces are laid and cut as per standard operating procedures.</w:t>
            </w:r>
          </w:p>
          <w:p w:rsidR="007D773A" w:rsidRPr="007D773A" w:rsidRDefault="007D773A" w:rsidP="007743A6">
            <w:pPr>
              <w:numPr>
                <w:ilvl w:val="1"/>
                <w:numId w:val="50"/>
              </w:numPr>
              <w:tabs>
                <w:tab w:val="left" w:pos="484"/>
              </w:tabs>
              <w:spacing w:after="0" w:line="256" w:lineRule="auto"/>
              <w:contextualSpacing/>
              <w:rPr>
                <w:rFonts w:eastAsia="Calibri"/>
                <w:bCs/>
                <w:color w:val="auto"/>
                <w:kern w:val="0"/>
                <w:szCs w:val="24"/>
                <w:lang w:val="en-GB"/>
              </w:rPr>
            </w:pPr>
            <w:r w:rsidRPr="007D773A">
              <w:rPr>
                <w:rFonts w:eastAsia="Calibri"/>
                <w:bCs/>
                <w:color w:val="auto"/>
                <w:kern w:val="0"/>
                <w:szCs w:val="24"/>
                <w:lang w:val="en-GB"/>
              </w:rPr>
              <w:t>Transferred</w:t>
            </w:r>
            <w:r w:rsidRPr="007D773A">
              <w:rPr>
                <w:rFonts w:eastAsia="Calibri"/>
                <w:bCs/>
                <w:i/>
                <w:color w:val="auto"/>
                <w:kern w:val="0"/>
                <w:szCs w:val="24"/>
                <w:lang w:val="en-GB"/>
              </w:rPr>
              <w:t xml:space="preserve"> </w:t>
            </w:r>
            <w:r w:rsidRPr="007D773A">
              <w:rPr>
                <w:rFonts w:eastAsia="Calibri"/>
                <w:bCs/>
                <w:color w:val="auto"/>
                <w:kern w:val="0"/>
                <w:szCs w:val="24"/>
                <w:lang w:val="en-GB"/>
              </w:rPr>
              <w:t xml:space="preserve">pattern markings </w:t>
            </w:r>
            <w:r w:rsidRPr="007D773A">
              <w:rPr>
                <w:rFonts w:eastAsia="Calibri"/>
                <w:color w:val="auto"/>
                <w:kern w:val="0"/>
                <w:szCs w:val="24"/>
                <w:lang w:val="en-GB"/>
              </w:rPr>
              <w:t>to the garment pieces as per standard operating procedures.</w:t>
            </w:r>
          </w:p>
          <w:p w:rsidR="007D773A" w:rsidRPr="007D773A" w:rsidRDefault="007D773A" w:rsidP="007743A6">
            <w:pPr>
              <w:widowControl w:val="0"/>
              <w:numPr>
                <w:ilvl w:val="1"/>
                <w:numId w:val="50"/>
              </w:numPr>
              <w:tabs>
                <w:tab w:val="left" w:pos="484"/>
              </w:tabs>
              <w:adjustRightInd w:val="0"/>
              <w:spacing w:after="0" w:line="240" w:lineRule="auto"/>
              <w:contextualSpacing/>
              <w:textAlignment w:val="baseline"/>
              <w:rPr>
                <w:rFonts w:eastAsia="Calibri"/>
                <w:bCs/>
                <w:color w:val="auto"/>
                <w:kern w:val="0"/>
                <w:szCs w:val="24"/>
                <w:lang w:val="en-GB"/>
              </w:rPr>
            </w:pPr>
            <w:r w:rsidRPr="007D773A">
              <w:rPr>
                <w:rFonts w:eastAsia="Calibri"/>
                <w:color w:val="auto"/>
                <w:kern w:val="0"/>
                <w:szCs w:val="24"/>
                <w:lang w:val="en-GB"/>
              </w:rPr>
              <w:t>Garment is stitched and finished</w:t>
            </w:r>
            <w:r w:rsidRPr="007D773A">
              <w:rPr>
                <w:rFonts w:eastAsia="Calibri"/>
                <w:b/>
                <w:i/>
                <w:color w:val="auto"/>
                <w:kern w:val="0"/>
                <w:szCs w:val="24"/>
                <w:lang w:val="en-GB"/>
              </w:rPr>
              <w:t xml:space="preserve"> </w:t>
            </w:r>
            <w:r w:rsidRPr="007D773A">
              <w:rPr>
                <w:rFonts w:eastAsia="Calibri"/>
                <w:color w:val="auto"/>
                <w:kern w:val="0"/>
                <w:szCs w:val="24"/>
                <w:lang w:val="en-GB"/>
              </w:rPr>
              <w:t>based on type and standard operating procedure.</w:t>
            </w:r>
          </w:p>
          <w:p w:rsidR="007D773A" w:rsidRPr="007D773A" w:rsidRDefault="007D773A" w:rsidP="007743A6">
            <w:pPr>
              <w:widowControl w:val="0"/>
              <w:numPr>
                <w:ilvl w:val="1"/>
                <w:numId w:val="50"/>
              </w:numPr>
              <w:tabs>
                <w:tab w:val="left" w:pos="394"/>
                <w:tab w:val="left" w:pos="484"/>
              </w:tabs>
              <w:adjustRightInd w:val="0"/>
              <w:spacing w:after="0" w:line="240" w:lineRule="auto"/>
              <w:contextualSpacing/>
              <w:textAlignment w:val="baseline"/>
              <w:rPr>
                <w:rFonts w:eastAsia="Calibri"/>
                <w:bCs/>
                <w:color w:val="auto"/>
                <w:kern w:val="0"/>
                <w:szCs w:val="24"/>
                <w:lang w:val="en-GB"/>
              </w:rPr>
            </w:pPr>
            <w:r w:rsidRPr="007D773A">
              <w:rPr>
                <w:rFonts w:eastAsia="Calibri"/>
                <w:bCs/>
                <w:color w:val="auto"/>
                <w:kern w:val="0"/>
                <w:szCs w:val="24"/>
                <w:lang w:val="en-GB"/>
              </w:rPr>
              <w:t xml:space="preserve"> </w:t>
            </w:r>
            <w:r w:rsidRPr="007D773A">
              <w:rPr>
                <w:rFonts w:eastAsia="Calibri"/>
                <w:color w:val="auto"/>
                <w:kern w:val="0"/>
                <w:szCs w:val="24"/>
                <w:lang w:val="en-GB"/>
              </w:rPr>
              <w:t>Garment is displayed and packaged as per standard operating procedure and workplace policy.</w:t>
            </w:r>
          </w:p>
        </w:tc>
      </w:tr>
      <w:tr w:rsidR="007D773A" w:rsidRPr="007D773A" w:rsidTr="007D773A">
        <w:tc>
          <w:tcPr>
            <w:tcW w:w="1532" w:type="pct"/>
            <w:tcBorders>
              <w:top w:val="single" w:sz="4" w:space="0" w:color="000000"/>
              <w:left w:val="single" w:sz="4" w:space="0" w:color="000000"/>
              <w:bottom w:val="single" w:sz="4" w:space="0" w:color="000000"/>
              <w:right w:val="single" w:sz="4" w:space="0" w:color="000000"/>
            </w:tcBorders>
          </w:tcPr>
          <w:p w:rsidR="007D773A" w:rsidRPr="007D773A" w:rsidRDefault="007D773A" w:rsidP="007743A6">
            <w:pPr>
              <w:numPr>
                <w:ilvl w:val="0"/>
                <w:numId w:val="33"/>
              </w:numPr>
              <w:spacing w:after="0" w:line="240" w:lineRule="auto"/>
              <w:contextualSpacing/>
              <w:rPr>
                <w:szCs w:val="24"/>
              </w:rPr>
            </w:pPr>
            <w:r w:rsidRPr="007D773A">
              <w:rPr>
                <w:szCs w:val="24"/>
              </w:rPr>
              <w:lastRenderedPageBreak/>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7D773A" w:rsidRPr="007D773A" w:rsidRDefault="007D773A" w:rsidP="007D773A">
            <w:pPr>
              <w:tabs>
                <w:tab w:val="left" w:pos="702"/>
              </w:tabs>
              <w:spacing w:line="276" w:lineRule="auto"/>
              <w:rPr>
                <w:szCs w:val="24"/>
              </w:rPr>
            </w:pPr>
            <w:r w:rsidRPr="007D773A">
              <w:rPr>
                <w:szCs w:val="24"/>
              </w:rPr>
              <w:t xml:space="preserve">The following resources should be provided: </w:t>
            </w:r>
          </w:p>
          <w:p w:rsidR="007D773A" w:rsidRPr="007D773A" w:rsidRDefault="007D773A" w:rsidP="007743A6">
            <w:pPr>
              <w:numPr>
                <w:ilvl w:val="0"/>
                <w:numId w:val="51"/>
              </w:numPr>
              <w:spacing w:after="0" w:line="276" w:lineRule="auto"/>
              <w:ind w:left="720"/>
              <w:contextualSpacing/>
              <w:rPr>
                <w:rFonts w:eastAsia="Calibri"/>
                <w:color w:val="auto"/>
                <w:kern w:val="0"/>
                <w:szCs w:val="24"/>
                <w:lang w:val="en-GB"/>
              </w:rPr>
            </w:pPr>
            <w:r w:rsidRPr="007D773A">
              <w:rPr>
                <w:rFonts w:eastAsia="Calibri"/>
                <w:color w:val="auto"/>
                <w:kern w:val="0"/>
                <w:szCs w:val="24"/>
                <w:lang w:val="en-GB"/>
              </w:rPr>
              <w:t xml:space="preserve"> Appropriately simulated environment where assessment can take place. </w:t>
            </w:r>
          </w:p>
          <w:p w:rsidR="007D773A" w:rsidRPr="007D773A" w:rsidRDefault="007D773A" w:rsidP="007743A6">
            <w:pPr>
              <w:numPr>
                <w:ilvl w:val="0"/>
                <w:numId w:val="51"/>
              </w:numPr>
              <w:spacing w:after="0" w:line="276" w:lineRule="auto"/>
              <w:ind w:left="720"/>
              <w:contextualSpacing/>
              <w:rPr>
                <w:rFonts w:eastAsia="Calibri"/>
                <w:color w:val="auto"/>
                <w:kern w:val="0"/>
                <w:szCs w:val="24"/>
                <w:lang w:val="en-GB"/>
              </w:rPr>
            </w:pPr>
            <w:r w:rsidRPr="007D773A">
              <w:rPr>
                <w:rFonts w:eastAsia="Calibri"/>
                <w:color w:val="auto"/>
                <w:kern w:val="0"/>
                <w:szCs w:val="24"/>
                <w:lang w:val="en-GB"/>
              </w:rPr>
              <w:t xml:space="preserve"> Access to relevant assessment environment.</w:t>
            </w:r>
          </w:p>
          <w:p w:rsidR="007D773A" w:rsidRPr="007D773A" w:rsidRDefault="007D773A" w:rsidP="007D773A">
            <w:pPr>
              <w:spacing w:after="0" w:line="254" w:lineRule="auto"/>
              <w:ind w:left="360" w:hanging="357"/>
              <w:contextualSpacing/>
              <w:jc w:val="both"/>
              <w:rPr>
                <w:rFonts w:eastAsia="Calibri"/>
                <w:bCs/>
                <w:color w:val="auto"/>
                <w:kern w:val="0"/>
                <w:szCs w:val="24"/>
              </w:rPr>
            </w:pPr>
            <w:r w:rsidRPr="007D773A">
              <w:rPr>
                <w:rFonts w:eastAsia="Calibri"/>
                <w:color w:val="auto"/>
                <w:kern w:val="0"/>
                <w:szCs w:val="24"/>
                <w:lang w:val="en-GB"/>
              </w:rPr>
              <w:t xml:space="preserve"> Resources relevant to the proposed assessment activity or tasks.</w:t>
            </w:r>
            <w:r w:rsidRPr="007D773A">
              <w:rPr>
                <w:rFonts w:eastAsia="Calibri"/>
                <w:color w:val="auto"/>
                <w:kern w:val="0"/>
                <w:szCs w:val="24"/>
                <w:lang w:val="zh-CN"/>
              </w:rPr>
              <w:t xml:space="preserve"> </w:t>
            </w:r>
          </w:p>
        </w:tc>
      </w:tr>
      <w:tr w:rsidR="007D773A" w:rsidRPr="007D773A" w:rsidTr="007D773A">
        <w:tc>
          <w:tcPr>
            <w:tcW w:w="1532" w:type="pct"/>
            <w:tcBorders>
              <w:top w:val="single" w:sz="4" w:space="0" w:color="000000"/>
              <w:left w:val="single" w:sz="4" w:space="0" w:color="000000"/>
              <w:bottom w:val="single" w:sz="4" w:space="0" w:color="000000"/>
              <w:right w:val="single" w:sz="4" w:space="0" w:color="000000"/>
            </w:tcBorders>
          </w:tcPr>
          <w:p w:rsidR="007D773A" w:rsidRPr="007D773A" w:rsidRDefault="007D773A" w:rsidP="007743A6">
            <w:pPr>
              <w:numPr>
                <w:ilvl w:val="0"/>
                <w:numId w:val="33"/>
              </w:numPr>
              <w:spacing w:after="0" w:line="240" w:lineRule="auto"/>
              <w:contextualSpacing/>
              <w:rPr>
                <w:szCs w:val="24"/>
              </w:rPr>
            </w:pPr>
            <w:r w:rsidRPr="007D773A">
              <w:rPr>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7D773A" w:rsidRPr="007D773A" w:rsidRDefault="007D773A" w:rsidP="007D773A">
            <w:pPr>
              <w:tabs>
                <w:tab w:val="left" w:pos="360"/>
              </w:tabs>
              <w:spacing w:after="0"/>
              <w:jc w:val="both"/>
              <w:rPr>
                <w:bCs/>
                <w:szCs w:val="24"/>
              </w:rPr>
            </w:pPr>
            <w:r w:rsidRPr="007D773A">
              <w:rPr>
                <w:bCs/>
                <w:szCs w:val="24"/>
              </w:rPr>
              <w:t>Competency may be assessed through:</w:t>
            </w:r>
          </w:p>
          <w:p w:rsidR="007D773A" w:rsidRPr="007D773A" w:rsidRDefault="007D773A" w:rsidP="007743A6">
            <w:pPr>
              <w:numPr>
                <w:ilvl w:val="0"/>
                <w:numId w:val="52"/>
              </w:numPr>
              <w:spacing w:after="0" w:line="256" w:lineRule="auto"/>
              <w:contextualSpacing/>
              <w:rPr>
                <w:bCs/>
                <w:szCs w:val="24"/>
              </w:rPr>
            </w:pPr>
            <w:r w:rsidRPr="007D773A">
              <w:rPr>
                <w:bCs/>
                <w:szCs w:val="24"/>
              </w:rPr>
              <w:t xml:space="preserve">Practical </w:t>
            </w:r>
          </w:p>
          <w:p w:rsidR="007D773A" w:rsidRPr="007D773A" w:rsidRDefault="007D773A" w:rsidP="007743A6">
            <w:pPr>
              <w:numPr>
                <w:ilvl w:val="0"/>
                <w:numId w:val="52"/>
              </w:numPr>
              <w:spacing w:after="0" w:line="256" w:lineRule="auto"/>
              <w:contextualSpacing/>
              <w:rPr>
                <w:bCs/>
                <w:szCs w:val="24"/>
              </w:rPr>
            </w:pPr>
            <w:r w:rsidRPr="007D773A">
              <w:rPr>
                <w:bCs/>
                <w:szCs w:val="24"/>
              </w:rPr>
              <w:t xml:space="preserve">Written assessment </w:t>
            </w:r>
          </w:p>
          <w:p w:rsidR="007D773A" w:rsidRPr="007D773A" w:rsidRDefault="007D773A" w:rsidP="007743A6">
            <w:pPr>
              <w:numPr>
                <w:ilvl w:val="0"/>
                <w:numId w:val="52"/>
              </w:numPr>
              <w:spacing w:after="0" w:line="256" w:lineRule="auto"/>
              <w:contextualSpacing/>
              <w:rPr>
                <w:bCs/>
                <w:szCs w:val="24"/>
              </w:rPr>
            </w:pPr>
            <w:r w:rsidRPr="007D773A">
              <w:rPr>
                <w:bCs/>
                <w:szCs w:val="24"/>
              </w:rPr>
              <w:t xml:space="preserve">Oral assessment </w:t>
            </w:r>
          </w:p>
          <w:p w:rsidR="007D773A" w:rsidRPr="007D773A" w:rsidRDefault="007D773A" w:rsidP="007743A6">
            <w:pPr>
              <w:numPr>
                <w:ilvl w:val="0"/>
                <w:numId w:val="52"/>
              </w:numPr>
              <w:spacing w:after="0" w:line="256" w:lineRule="auto"/>
              <w:contextualSpacing/>
              <w:rPr>
                <w:bCs/>
                <w:szCs w:val="24"/>
              </w:rPr>
            </w:pPr>
            <w:r w:rsidRPr="007D773A">
              <w:rPr>
                <w:bCs/>
                <w:szCs w:val="24"/>
              </w:rPr>
              <w:t>Projects</w:t>
            </w:r>
          </w:p>
          <w:p w:rsidR="007D773A" w:rsidRPr="007D773A" w:rsidRDefault="007D773A" w:rsidP="007743A6">
            <w:pPr>
              <w:numPr>
                <w:ilvl w:val="0"/>
                <w:numId w:val="52"/>
              </w:numPr>
              <w:spacing w:after="0" w:line="256" w:lineRule="auto"/>
              <w:contextualSpacing/>
              <w:rPr>
                <w:bCs/>
                <w:szCs w:val="24"/>
              </w:rPr>
            </w:pPr>
            <w:r w:rsidRPr="007D773A">
              <w:rPr>
                <w:bCs/>
                <w:szCs w:val="24"/>
              </w:rPr>
              <w:t>Third party report</w:t>
            </w:r>
          </w:p>
        </w:tc>
      </w:tr>
      <w:tr w:rsidR="007D773A" w:rsidRPr="007D773A" w:rsidTr="007D773A">
        <w:tc>
          <w:tcPr>
            <w:tcW w:w="1532" w:type="pct"/>
            <w:tcBorders>
              <w:top w:val="single" w:sz="4" w:space="0" w:color="000000"/>
              <w:left w:val="single" w:sz="4" w:space="0" w:color="000000"/>
              <w:bottom w:val="single" w:sz="4" w:space="0" w:color="000000"/>
              <w:right w:val="single" w:sz="4" w:space="0" w:color="000000"/>
            </w:tcBorders>
          </w:tcPr>
          <w:p w:rsidR="007D773A" w:rsidRPr="007D773A" w:rsidRDefault="007D773A" w:rsidP="007743A6">
            <w:pPr>
              <w:numPr>
                <w:ilvl w:val="0"/>
                <w:numId w:val="33"/>
              </w:numPr>
              <w:spacing w:after="0" w:line="256" w:lineRule="auto"/>
              <w:contextualSpacing/>
              <w:rPr>
                <w:szCs w:val="24"/>
              </w:rPr>
            </w:pPr>
            <w:r w:rsidRPr="007D773A">
              <w:rPr>
                <w:szCs w:val="24"/>
              </w:rPr>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7D773A" w:rsidRPr="007D773A" w:rsidRDefault="007D773A" w:rsidP="007D773A">
            <w:pPr>
              <w:spacing w:after="0"/>
              <w:jc w:val="both"/>
              <w:rPr>
                <w:bCs/>
                <w:szCs w:val="24"/>
              </w:rPr>
            </w:pPr>
            <w:r w:rsidRPr="007D773A">
              <w:rPr>
                <w:bCs/>
                <w:szCs w:val="24"/>
              </w:rPr>
              <w:t>Assessment may be done:</w:t>
            </w:r>
          </w:p>
          <w:p w:rsidR="007D773A" w:rsidRPr="007D773A" w:rsidRDefault="007D773A" w:rsidP="007743A6">
            <w:pPr>
              <w:numPr>
                <w:ilvl w:val="0"/>
                <w:numId w:val="53"/>
              </w:numPr>
              <w:spacing w:after="0" w:line="240" w:lineRule="auto"/>
              <w:contextualSpacing/>
              <w:jc w:val="both"/>
              <w:rPr>
                <w:bCs/>
                <w:szCs w:val="24"/>
              </w:rPr>
            </w:pPr>
            <w:r w:rsidRPr="007D773A">
              <w:rPr>
                <w:bCs/>
                <w:szCs w:val="24"/>
              </w:rPr>
              <w:t xml:space="preserve">Workplace </w:t>
            </w:r>
          </w:p>
          <w:p w:rsidR="007D773A" w:rsidRPr="007D773A" w:rsidRDefault="007D773A" w:rsidP="007743A6">
            <w:pPr>
              <w:numPr>
                <w:ilvl w:val="0"/>
                <w:numId w:val="53"/>
              </w:numPr>
              <w:spacing w:after="0" w:line="240" w:lineRule="auto"/>
              <w:contextualSpacing/>
              <w:jc w:val="both"/>
              <w:rPr>
                <w:bCs/>
                <w:szCs w:val="24"/>
              </w:rPr>
            </w:pPr>
            <w:r w:rsidRPr="007D773A">
              <w:rPr>
                <w:bCs/>
                <w:szCs w:val="24"/>
              </w:rPr>
              <w:t xml:space="preserve">Simulated environment </w:t>
            </w:r>
          </w:p>
        </w:tc>
      </w:tr>
      <w:tr w:rsidR="007D773A" w:rsidRPr="007D773A" w:rsidTr="007D773A">
        <w:tc>
          <w:tcPr>
            <w:tcW w:w="1532" w:type="pct"/>
            <w:tcBorders>
              <w:top w:val="single" w:sz="4" w:space="0" w:color="000000"/>
              <w:left w:val="single" w:sz="4" w:space="0" w:color="000000"/>
              <w:bottom w:val="single" w:sz="4" w:space="0" w:color="000000"/>
              <w:right w:val="single" w:sz="4" w:space="0" w:color="000000"/>
            </w:tcBorders>
          </w:tcPr>
          <w:p w:rsidR="007D773A" w:rsidRPr="007D773A" w:rsidRDefault="007D773A" w:rsidP="007743A6">
            <w:pPr>
              <w:numPr>
                <w:ilvl w:val="0"/>
                <w:numId w:val="33"/>
              </w:numPr>
              <w:spacing w:after="0" w:line="256" w:lineRule="auto"/>
              <w:contextualSpacing/>
              <w:rPr>
                <w:szCs w:val="24"/>
              </w:rPr>
            </w:pPr>
            <w:r w:rsidRPr="007D773A">
              <w:rPr>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7D773A" w:rsidRPr="007D773A" w:rsidRDefault="007D773A" w:rsidP="007D773A">
            <w:pPr>
              <w:spacing w:line="276" w:lineRule="auto"/>
              <w:rPr>
                <w:bCs/>
                <w:szCs w:val="24"/>
              </w:rPr>
            </w:pPr>
            <w:r w:rsidRPr="007D773A">
              <w:rPr>
                <w:bCs/>
                <w:szCs w:val="24"/>
              </w:rPr>
              <w:t>Holistic assessment with other units relevant to the industry sector, workplace and job role is recommended.</w:t>
            </w:r>
          </w:p>
          <w:p w:rsidR="007D773A" w:rsidRPr="007D773A" w:rsidRDefault="007D773A" w:rsidP="007D773A">
            <w:pPr>
              <w:spacing w:after="0"/>
              <w:rPr>
                <w:bCs/>
                <w:szCs w:val="24"/>
              </w:rPr>
            </w:pPr>
          </w:p>
        </w:tc>
      </w:tr>
    </w:tbl>
    <w:p w:rsidR="007D773A" w:rsidRDefault="007D773A">
      <w:pPr>
        <w:spacing w:after="0" w:line="240" w:lineRule="auto"/>
        <w:rPr>
          <w:rFonts w:eastAsiaTheme="majorEastAsia"/>
          <w:b/>
          <w:bCs/>
          <w:color w:val="000000" w:themeColor="text1"/>
          <w:kern w:val="0"/>
          <w:szCs w:val="24"/>
          <w:lang w:val="en-GB" w:eastAsia="fr-FR"/>
        </w:rPr>
      </w:pPr>
    </w:p>
    <w:p w:rsidR="00D35F79" w:rsidRDefault="00D35F79">
      <w:pPr>
        <w:spacing w:after="0" w:line="240" w:lineRule="auto"/>
        <w:rPr>
          <w:rFonts w:eastAsiaTheme="majorEastAsia"/>
          <w:b/>
          <w:color w:val="auto"/>
          <w:kern w:val="0"/>
          <w:szCs w:val="24"/>
          <w:lang w:val="en-GB" w:eastAsia="en-GB"/>
        </w:rPr>
      </w:pPr>
      <w:bookmarkStart w:id="67" w:name="_Toc195717621"/>
      <w:bookmarkStart w:id="68" w:name="_Toc196799472"/>
      <w:bookmarkEnd w:id="39"/>
      <w:bookmarkEnd w:id="40"/>
      <w:r>
        <w:rPr>
          <w:rFonts w:eastAsiaTheme="majorEastAsia"/>
          <w:b/>
          <w:color w:val="auto"/>
          <w:kern w:val="0"/>
          <w:szCs w:val="24"/>
          <w:lang w:val="en-GB" w:eastAsia="en-GB"/>
        </w:rPr>
        <w:br w:type="page"/>
      </w:r>
    </w:p>
    <w:p w:rsidR="007D773A" w:rsidRPr="007D773A" w:rsidRDefault="007D773A" w:rsidP="00003BB9">
      <w:pPr>
        <w:pStyle w:val="Heading1"/>
      </w:pPr>
      <w:bookmarkStart w:id="69" w:name="_Toc197019533"/>
      <w:r w:rsidRPr="007D773A">
        <w:lastRenderedPageBreak/>
        <w:t xml:space="preserve">PRODUCE </w:t>
      </w:r>
      <w:r w:rsidRPr="007D773A">
        <w:rPr>
          <w:spacing w:val="-1"/>
        </w:rPr>
        <w:t>STYLED</w:t>
      </w:r>
      <w:r w:rsidRPr="007D773A">
        <w:t xml:space="preserve"> </w:t>
      </w:r>
      <w:r w:rsidRPr="007D773A">
        <w:rPr>
          <w:spacing w:val="-2"/>
        </w:rPr>
        <w:t>GARMENTS</w:t>
      </w:r>
      <w:bookmarkEnd w:id="69"/>
    </w:p>
    <w:p w:rsidR="007D773A" w:rsidRPr="007D773A" w:rsidRDefault="007D773A" w:rsidP="007D773A">
      <w:pPr>
        <w:spacing w:before="173" w:line="360" w:lineRule="auto"/>
        <w:ind w:left="714" w:hanging="357"/>
        <w:jc w:val="both"/>
        <w:rPr>
          <w:rFonts w:eastAsia="Calibri"/>
          <w:b/>
          <w:color w:val="auto"/>
          <w:kern w:val="0"/>
          <w:szCs w:val="24"/>
          <w:lang w:val="en-GB"/>
        </w:rPr>
      </w:pPr>
    </w:p>
    <w:p w:rsidR="007D773A" w:rsidRPr="007D773A" w:rsidRDefault="007D773A" w:rsidP="007D773A">
      <w:pPr>
        <w:spacing w:before="1" w:line="360" w:lineRule="auto"/>
        <w:ind w:left="448"/>
        <w:jc w:val="both"/>
        <w:rPr>
          <w:b/>
          <w:szCs w:val="24"/>
        </w:rPr>
      </w:pPr>
      <w:r w:rsidRPr="007D773A">
        <w:rPr>
          <w:b/>
          <w:szCs w:val="24"/>
        </w:rPr>
        <w:t>UNIT</w:t>
      </w:r>
      <w:r w:rsidRPr="007D773A">
        <w:rPr>
          <w:b/>
          <w:spacing w:val="-1"/>
          <w:szCs w:val="24"/>
        </w:rPr>
        <w:t xml:space="preserve"> </w:t>
      </w:r>
      <w:r w:rsidRPr="007D773A">
        <w:rPr>
          <w:b/>
          <w:szCs w:val="24"/>
        </w:rPr>
        <w:t>CODE:</w:t>
      </w:r>
      <w:r w:rsidRPr="007D773A">
        <w:rPr>
          <w:b/>
          <w:spacing w:val="-1"/>
          <w:szCs w:val="24"/>
        </w:rPr>
        <w:t xml:space="preserve"> </w:t>
      </w:r>
      <w:r w:rsidRPr="007D773A">
        <w:rPr>
          <w:b/>
          <w:szCs w:val="24"/>
        </w:rPr>
        <w:t xml:space="preserve">0212 251 </w:t>
      </w:r>
      <w:r w:rsidRPr="007D773A">
        <w:rPr>
          <w:b/>
          <w:spacing w:val="-5"/>
          <w:szCs w:val="24"/>
        </w:rPr>
        <w:t>04A</w:t>
      </w:r>
    </w:p>
    <w:p w:rsidR="007D773A" w:rsidRPr="007D773A" w:rsidRDefault="007D773A" w:rsidP="007D773A">
      <w:pPr>
        <w:spacing w:before="170" w:line="360" w:lineRule="auto"/>
        <w:ind w:left="448"/>
        <w:jc w:val="both"/>
        <w:rPr>
          <w:b/>
          <w:szCs w:val="24"/>
        </w:rPr>
      </w:pPr>
      <w:r w:rsidRPr="007D773A">
        <w:rPr>
          <w:b/>
          <w:szCs w:val="24"/>
        </w:rPr>
        <w:t>UNIT</w:t>
      </w:r>
      <w:r w:rsidRPr="007D773A">
        <w:rPr>
          <w:b/>
          <w:spacing w:val="-1"/>
          <w:szCs w:val="24"/>
        </w:rPr>
        <w:t xml:space="preserve"> </w:t>
      </w:r>
      <w:r w:rsidRPr="007D773A">
        <w:rPr>
          <w:b/>
          <w:spacing w:val="-2"/>
          <w:szCs w:val="24"/>
        </w:rPr>
        <w:t>DESCRIPTION:</w:t>
      </w:r>
    </w:p>
    <w:p w:rsidR="007D773A" w:rsidRPr="007D773A" w:rsidRDefault="007D773A" w:rsidP="007D773A">
      <w:pPr>
        <w:spacing w:before="173" w:line="360" w:lineRule="auto"/>
        <w:ind w:left="540" w:right="442"/>
        <w:jc w:val="both"/>
        <w:rPr>
          <w:rFonts w:eastAsia="Calibri"/>
          <w:color w:val="auto"/>
          <w:kern w:val="0"/>
          <w:szCs w:val="24"/>
          <w:lang w:val="en-GB"/>
        </w:rPr>
      </w:pPr>
      <w:r w:rsidRPr="007D773A">
        <w:rPr>
          <w:rFonts w:eastAsia="Calibri"/>
          <w:color w:val="auto"/>
          <w:kern w:val="0"/>
          <w:szCs w:val="24"/>
          <w:lang w:val="en-GB"/>
        </w:rPr>
        <w:t>This</w:t>
      </w:r>
      <w:r w:rsidRPr="007D773A">
        <w:rPr>
          <w:rFonts w:eastAsia="Calibri"/>
          <w:color w:val="auto"/>
          <w:spacing w:val="-1"/>
          <w:kern w:val="0"/>
          <w:szCs w:val="24"/>
          <w:lang w:val="en-GB"/>
        </w:rPr>
        <w:t xml:space="preserve"> </w:t>
      </w:r>
      <w:r w:rsidRPr="007D773A">
        <w:rPr>
          <w:rFonts w:eastAsia="Calibri"/>
          <w:color w:val="auto"/>
          <w:kern w:val="0"/>
          <w:szCs w:val="24"/>
          <w:lang w:val="en-GB"/>
        </w:rPr>
        <w:t>unit</w:t>
      </w:r>
      <w:r w:rsidRPr="007D773A">
        <w:rPr>
          <w:rFonts w:eastAsia="Calibri"/>
          <w:color w:val="auto"/>
          <w:spacing w:val="-1"/>
          <w:kern w:val="0"/>
          <w:szCs w:val="24"/>
          <w:lang w:val="en-GB"/>
        </w:rPr>
        <w:t xml:space="preserve"> </w:t>
      </w:r>
      <w:r w:rsidRPr="007D773A">
        <w:rPr>
          <w:rFonts w:eastAsia="Calibri"/>
          <w:color w:val="auto"/>
          <w:kern w:val="0"/>
          <w:szCs w:val="24"/>
          <w:lang w:val="en-GB"/>
        </w:rPr>
        <w:t>covers</w:t>
      </w:r>
      <w:r w:rsidRPr="007D773A">
        <w:rPr>
          <w:rFonts w:eastAsia="Calibri"/>
          <w:color w:val="auto"/>
          <w:spacing w:val="-2"/>
          <w:kern w:val="0"/>
          <w:szCs w:val="24"/>
          <w:lang w:val="en-GB"/>
        </w:rPr>
        <w:t xml:space="preserve"> </w:t>
      </w:r>
      <w:r w:rsidRPr="007D773A">
        <w:rPr>
          <w:rFonts w:eastAsia="Calibri"/>
          <w:color w:val="auto"/>
          <w:kern w:val="0"/>
          <w:szCs w:val="24"/>
          <w:lang w:val="en-GB"/>
        </w:rPr>
        <w:t>the</w:t>
      </w:r>
      <w:r w:rsidRPr="007D773A">
        <w:rPr>
          <w:rFonts w:eastAsia="Calibri"/>
          <w:color w:val="auto"/>
          <w:spacing w:val="-2"/>
          <w:kern w:val="0"/>
          <w:szCs w:val="24"/>
          <w:lang w:val="en-GB"/>
        </w:rPr>
        <w:t xml:space="preserve"> </w:t>
      </w:r>
      <w:r w:rsidRPr="007D773A">
        <w:rPr>
          <w:rFonts w:eastAsia="Calibri"/>
          <w:color w:val="auto"/>
          <w:kern w:val="0"/>
          <w:szCs w:val="24"/>
          <w:lang w:val="en-GB"/>
        </w:rPr>
        <w:t>competencies</w:t>
      </w:r>
      <w:r w:rsidRPr="007D773A">
        <w:rPr>
          <w:rFonts w:eastAsia="Calibri"/>
          <w:color w:val="auto"/>
          <w:spacing w:val="-1"/>
          <w:kern w:val="0"/>
          <w:szCs w:val="24"/>
          <w:lang w:val="en-GB"/>
        </w:rPr>
        <w:t xml:space="preserve"> </w:t>
      </w:r>
      <w:r w:rsidRPr="007D773A">
        <w:rPr>
          <w:rFonts w:eastAsia="Calibri"/>
          <w:color w:val="auto"/>
          <w:kern w:val="0"/>
          <w:szCs w:val="24"/>
          <w:lang w:val="en-GB"/>
        </w:rPr>
        <w:t>required</w:t>
      </w:r>
      <w:r w:rsidRPr="007D773A">
        <w:rPr>
          <w:rFonts w:eastAsia="Calibri"/>
          <w:color w:val="auto"/>
          <w:spacing w:val="-1"/>
          <w:kern w:val="0"/>
          <w:szCs w:val="24"/>
          <w:lang w:val="en-GB"/>
        </w:rPr>
        <w:t xml:space="preserve"> </w:t>
      </w:r>
      <w:r w:rsidRPr="007D773A">
        <w:rPr>
          <w:rFonts w:eastAsia="Calibri"/>
          <w:color w:val="auto"/>
          <w:kern w:val="0"/>
          <w:szCs w:val="24"/>
          <w:lang w:val="en-GB"/>
        </w:rPr>
        <w:t>to</w:t>
      </w:r>
      <w:r w:rsidRPr="007D773A">
        <w:rPr>
          <w:rFonts w:eastAsia="Calibri"/>
          <w:color w:val="auto"/>
          <w:spacing w:val="-1"/>
          <w:kern w:val="0"/>
          <w:szCs w:val="24"/>
          <w:lang w:val="en-GB"/>
        </w:rPr>
        <w:t xml:space="preserve"> </w:t>
      </w:r>
      <w:r w:rsidRPr="007D773A">
        <w:rPr>
          <w:rFonts w:eastAsia="Calibri"/>
          <w:color w:val="auto"/>
          <w:kern w:val="0"/>
          <w:szCs w:val="24"/>
          <w:lang w:val="en-GB"/>
        </w:rPr>
        <w:t>produce</w:t>
      </w:r>
      <w:r w:rsidRPr="007D773A">
        <w:rPr>
          <w:rFonts w:eastAsia="Calibri"/>
          <w:color w:val="auto"/>
          <w:spacing w:val="-2"/>
          <w:kern w:val="0"/>
          <w:szCs w:val="24"/>
          <w:lang w:val="en-GB"/>
        </w:rPr>
        <w:t xml:space="preserve"> </w:t>
      </w:r>
      <w:r w:rsidRPr="007D773A">
        <w:rPr>
          <w:rFonts w:eastAsia="Calibri"/>
          <w:color w:val="auto"/>
          <w:kern w:val="0"/>
          <w:szCs w:val="24"/>
          <w:lang w:val="en-GB"/>
        </w:rPr>
        <w:t>garment</w:t>
      </w:r>
      <w:r w:rsidRPr="007D773A">
        <w:rPr>
          <w:rFonts w:eastAsia="Calibri"/>
          <w:color w:val="auto"/>
          <w:spacing w:val="-1"/>
          <w:kern w:val="0"/>
          <w:szCs w:val="24"/>
          <w:lang w:val="en-GB"/>
        </w:rPr>
        <w:t xml:space="preserve"> </w:t>
      </w:r>
      <w:r w:rsidRPr="007D773A">
        <w:rPr>
          <w:rFonts w:eastAsia="Calibri"/>
          <w:color w:val="auto"/>
          <w:kern w:val="0"/>
          <w:szCs w:val="24"/>
          <w:lang w:val="en-GB"/>
        </w:rPr>
        <w:t>designs. It involves</w:t>
      </w:r>
      <w:r w:rsidRPr="007D773A">
        <w:rPr>
          <w:rFonts w:eastAsia="Calibri"/>
          <w:color w:val="auto"/>
          <w:spacing w:val="-1"/>
          <w:kern w:val="0"/>
          <w:szCs w:val="24"/>
          <w:lang w:val="en-GB"/>
        </w:rPr>
        <w:t xml:space="preserve"> </w:t>
      </w:r>
      <w:r w:rsidRPr="007D773A">
        <w:rPr>
          <w:rFonts w:eastAsia="Calibri"/>
          <w:color w:val="auto"/>
          <w:kern w:val="0"/>
          <w:szCs w:val="24"/>
          <w:lang w:val="en-GB"/>
        </w:rPr>
        <w:t xml:space="preserve">producing </w:t>
      </w:r>
      <w:r w:rsidRPr="007D773A">
        <w:rPr>
          <w:rFonts w:eastAsia="Calibri"/>
          <w:color w:val="auto"/>
          <w:spacing w:val="-2"/>
          <w:kern w:val="0"/>
          <w:szCs w:val="24"/>
          <w:lang w:val="en-GB"/>
        </w:rPr>
        <w:t>styled</w:t>
      </w:r>
      <w:r w:rsidRPr="007D773A">
        <w:rPr>
          <w:rFonts w:eastAsia="Calibri"/>
          <w:color w:val="auto"/>
          <w:kern w:val="0"/>
          <w:szCs w:val="24"/>
          <w:lang w:val="en-GB"/>
        </w:rPr>
        <w:t xml:space="preserve"> </w:t>
      </w:r>
      <w:r w:rsidRPr="007D773A">
        <w:rPr>
          <w:rFonts w:eastAsia="Calibri"/>
          <w:color w:val="auto"/>
          <w:spacing w:val="-2"/>
          <w:kern w:val="0"/>
          <w:szCs w:val="24"/>
          <w:lang w:val="en-GB"/>
        </w:rPr>
        <w:t xml:space="preserve">skirt, </w:t>
      </w:r>
      <w:r w:rsidRPr="007D773A">
        <w:rPr>
          <w:rFonts w:eastAsia="Calibri"/>
          <w:color w:val="auto"/>
          <w:kern w:val="0"/>
          <w:szCs w:val="24"/>
          <w:lang w:val="en-GB"/>
        </w:rPr>
        <w:t xml:space="preserve">producing </w:t>
      </w:r>
      <w:r w:rsidRPr="007D773A">
        <w:rPr>
          <w:rFonts w:eastAsia="Calibri"/>
          <w:color w:val="auto"/>
          <w:spacing w:val="-15"/>
          <w:kern w:val="0"/>
          <w:szCs w:val="24"/>
          <w:lang w:val="en-GB"/>
        </w:rPr>
        <w:t>styled</w:t>
      </w:r>
      <w:r w:rsidRPr="007D773A">
        <w:rPr>
          <w:rFonts w:eastAsia="Calibri"/>
          <w:color w:val="auto"/>
          <w:kern w:val="0"/>
          <w:szCs w:val="24"/>
          <w:lang w:val="en-GB"/>
        </w:rPr>
        <w:t xml:space="preserve"> </w:t>
      </w:r>
      <w:r w:rsidRPr="007D773A">
        <w:rPr>
          <w:rFonts w:eastAsia="Calibri"/>
          <w:color w:val="auto"/>
          <w:spacing w:val="-2"/>
          <w:kern w:val="0"/>
          <w:szCs w:val="24"/>
          <w:lang w:val="en-GB"/>
        </w:rPr>
        <w:t xml:space="preserve">trouser, </w:t>
      </w:r>
      <w:r w:rsidRPr="007D773A">
        <w:rPr>
          <w:rFonts w:eastAsia="Calibri"/>
          <w:color w:val="auto"/>
          <w:kern w:val="0"/>
          <w:szCs w:val="24"/>
          <w:lang w:val="en-GB"/>
        </w:rPr>
        <w:t xml:space="preserve">producing </w:t>
      </w:r>
      <w:r w:rsidRPr="007D773A">
        <w:rPr>
          <w:rFonts w:eastAsia="Calibri"/>
          <w:color w:val="auto"/>
          <w:spacing w:val="-15"/>
          <w:kern w:val="0"/>
          <w:szCs w:val="24"/>
          <w:lang w:val="en-GB"/>
        </w:rPr>
        <w:t>styled</w:t>
      </w:r>
      <w:r w:rsidRPr="007D773A">
        <w:rPr>
          <w:rFonts w:eastAsia="Calibri"/>
          <w:color w:val="auto"/>
          <w:kern w:val="0"/>
          <w:szCs w:val="24"/>
          <w:lang w:val="en-GB"/>
        </w:rPr>
        <w:t xml:space="preserve"> </w:t>
      </w:r>
      <w:r w:rsidRPr="007D773A">
        <w:rPr>
          <w:rFonts w:eastAsia="Calibri"/>
          <w:color w:val="auto"/>
          <w:spacing w:val="-2"/>
          <w:kern w:val="0"/>
          <w:szCs w:val="24"/>
          <w:lang w:val="en-GB"/>
        </w:rPr>
        <w:t xml:space="preserve">short, </w:t>
      </w:r>
      <w:r w:rsidRPr="007D773A">
        <w:rPr>
          <w:rFonts w:eastAsia="Calibri"/>
          <w:color w:val="auto"/>
          <w:kern w:val="0"/>
          <w:szCs w:val="24"/>
          <w:lang w:val="en-GB"/>
        </w:rPr>
        <w:t xml:space="preserve">producing styled </w:t>
      </w:r>
      <w:r w:rsidRPr="007D773A">
        <w:rPr>
          <w:rFonts w:eastAsia="Calibri"/>
          <w:color w:val="auto"/>
          <w:spacing w:val="-2"/>
          <w:kern w:val="0"/>
          <w:szCs w:val="24"/>
          <w:lang w:val="en-GB"/>
        </w:rPr>
        <w:t xml:space="preserve">blouse and </w:t>
      </w:r>
      <w:r w:rsidRPr="007D773A">
        <w:rPr>
          <w:rFonts w:eastAsia="Calibri"/>
          <w:color w:val="auto"/>
          <w:kern w:val="0"/>
          <w:szCs w:val="24"/>
          <w:lang w:val="en-GB"/>
        </w:rPr>
        <w:t xml:space="preserve">producing </w:t>
      </w:r>
      <w:r w:rsidRPr="007D773A">
        <w:rPr>
          <w:rFonts w:eastAsia="Calibri"/>
          <w:color w:val="auto"/>
          <w:spacing w:val="-5"/>
          <w:kern w:val="0"/>
          <w:szCs w:val="24"/>
          <w:lang w:val="en-GB"/>
        </w:rPr>
        <w:t>styled</w:t>
      </w:r>
      <w:r w:rsidRPr="007D773A">
        <w:rPr>
          <w:rFonts w:eastAsia="Calibri"/>
          <w:color w:val="auto"/>
          <w:spacing w:val="-1"/>
          <w:kern w:val="0"/>
          <w:szCs w:val="24"/>
          <w:lang w:val="en-GB"/>
        </w:rPr>
        <w:t xml:space="preserve"> </w:t>
      </w:r>
      <w:r w:rsidRPr="007D773A">
        <w:rPr>
          <w:rFonts w:eastAsia="Calibri"/>
          <w:color w:val="auto"/>
          <w:spacing w:val="-4"/>
          <w:kern w:val="0"/>
          <w:szCs w:val="24"/>
          <w:lang w:val="en-GB"/>
        </w:rPr>
        <w:t>dress.</w:t>
      </w:r>
    </w:p>
    <w:p w:rsidR="007D773A" w:rsidRPr="007D773A" w:rsidRDefault="007D773A" w:rsidP="007D773A">
      <w:pPr>
        <w:spacing w:before="171" w:line="360" w:lineRule="auto"/>
        <w:ind w:left="714" w:hanging="357"/>
        <w:jc w:val="both"/>
        <w:rPr>
          <w:rFonts w:eastAsia="Calibri"/>
          <w:color w:val="auto"/>
          <w:kern w:val="0"/>
          <w:szCs w:val="24"/>
          <w:lang w:val="en-GB"/>
        </w:rPr>
      </w:pPr>
    </w:p>
    <w:p w:rsidR="007D773A" w:rsidRPr="007D773A" w:rsidRDefault="007D773A" w:rsidP="007D773A">
      <w:pPr>
        <w:spacing w:before="1" w:line="360" w:lineRule="auto"/>
        <w:ind w:left="448"/>
        <w:jc w:val="both"/>
        <w:rPr>
          <w:b/>
          <w:szCs w:val="24"/>
        </w:rPr>
      </w:pPr>
      <w:r w:rsidRPr="007D773A">
        <w:rPr>
          <w:b/>
          <w:szCs w:val="24"/>
        </w:rPr>
        <w:t>ELEMENTS</w:t>
      </w:r>
      <w:r w:rsidRPr="007D773A">
        <w:rPr>
          <w:b/>
          <w:spacing w:val="-3"/>
          <w:szCs w:val="24"/>
        </w:rPr>
        <w:t xml:space="preserve"> </w:t>
      </w:r>
      <w:r w:rsidRPr="007D773A">
        <w:rPr>
          <w:b/>
          <w:szCs w:val="24"/>
        </w:rPr>
        <w:t>AND</w:t>
      </w:r>
      <w:r w:rsidRPr="007D773A">
        <w:rPr>
          <w:b/>
          <w:spacing w:val="-3"/>
          <w:szCs w:val="24"/>
        </w:rPr>
        <w:t xml:space="preserve"> </w:t>
      </w:r>
      <w:r w:rsidRPr="007D773A">
        <w:rPr>
          <w:b/>
          <w:szCs w:val="24"/>
        </w:rPr>
        <w:t>PERFORMANCE</w:t>
      </w:r>
      <w:r w:rsidRPr="007D773A">
        <w:rPr>
          <w:b/>
          <w:spacing w:val="-3"/>
          <w:szCs w:val="24"/>
        </w:rPr>
        <w:t xml:space="preserve"> </w:t>
      </w:r>
      <w:r w:rsidRPr="007D773A">
        <w:rPr>
          <w:b/>
          <w:spacing w:val="-2"/>
          <w:szCs w:val="24"/>
        </w:rPr>
        <w:t>CRITERIA</w:t>
      </w:r>
    </w:p>
    <w:p w:rsidR="007D773A" w:rsidRPr="007D773A" w:rsidRDefault="007D773A" w:rsidP="007D773A">
      <w:pPr>
        <w:spacing w:before="10" w:line="360" w:lineRule="auto"/>
        <w:ind w:left="714" w:hanging="357"/>
        <w:jc w:val="both"/>
        <w:rPr>
          <w:rFonts w:eastAsia="Calibri"/>
          <w:b/>
          <w:color w:val="auto"/>
          <w:kern w:val="0"/>
          <w:szCs w:val="24"/>
          <w:lang w:val="en-G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6471"/>
      </w:tblGrid>
      <w:tr w:rsidR="007D773A" w:rsidRPr="007D773A" w:rsidTr="007D773A">
        <w:trPr>
          <w:trHeight w:val="1103"/>
        </w:trPr>
        <w:tc>
          <w:tcPr>
            <w:tcW w:w="2547" w:type="dxa"/>
          </w:tcPr>
          <w:p w:rsidR="007D773A" w:rsidRPr="007D773A" w:rsidRDefault="007D773A" w:rsidP="007D773A">
            <w:pPr>
              <w:widowControl w:val="0"/>
              <w:autoSpaceDE w:val="0"/>
              <w:autoSpaceDN w:val="0"/>
              <w:spacing w:before="80" w:after="0" w:line="360" w:lineRule="auto"/>
              <w:ind w:left="107"/>
              <w:jc w:val="both"/>
              <w:rPr>
                <w:rFonts w:eastAsia="Georgia"/>
                <w:b/>
                <w:color w:val="auto"/>
                <w:kern w:val="0"/>
                <w:szCs w:val="24"/>
                <w:lang w:bidi="en-US"/>
              </w:rPr>
            </w:pPr>
            <w:r w:rsidRPr="007D773A">
              <w:rPr>
                <w:rFonts w:eastAsia="Georgia"/>
                <w:b/>
                <w:color w:val="auto"/>
                <w:spacing w:val="-2"/>
                <w:kern w:val="0"/>
                <w:szCs w:val="24"/>
                <w:lang w:bidi="en-US"/>
              </w:rPr>
              <w:t>ELEMENT</w:t>
            </w:r>
          </w:p>
          <w:p w:rsidR="007D773A" w:rsidRPr="007D773A" w:rsidRDefault="007D773A" w:rsidP="007D773A">
            <w:pPr>
              <w:widowControl w:val="0"/>
              <w:autoSpaceDE w:val="0"/>
              <w:autoSpaceDN w:val="0"/>
              <w:spacing w:before="80" w:after="0" w:line="360" w:lineRule="auto"/>
              <w:ind w:left="107" w:right="176"/>
              <w:jc w:val="both"/>
              <w:rPr>
                <w:rFonts w:eastAsia="Georgia"/>
                <w:color w:val="auto"/>
                <w:kern w:val="0"/>
                <w:szCs w:val="24"/>
                <w:lang w:bidi="en-US"/>
              </w:rPr>
            </w:pPr>
            <w:r w:rsidRPr="007D773A">
              <w:rPr>
                <w:rFonts w:eastAsia="Georgia"/>
                <w:color w:val="auto"/>
                <w:kern w:val="0"/>
                <w:szCs w:val="24"/>
                <w:lang w:bidi="en-US"/>
              </w:rPr>
              <w:t>These describe the key outcomes which make up</w:t>
            </w:r>
            <w:r w:rsidRPr="007D773A">
              <w:rPr>
                <w:rFonts w:eastAsia="Georgia"/>
                <w:color w:val="auto"/>
                <w:spacing w:val="-2"/>
                <w:kern w:val="0"/>
                <w:szCs w:val="24"/>
                <w:lang w:bidi="en-US"/>
              </w:rPr>
              <w:t xml:space="preserve"> </w:t>
            </w:r>
            <w:r w:rsidRPr="007D773A">
              <w:rPr>
                <w:rFonts w:eastAsia="Georgia"/>
                <w:color w:val="auto"/>
                <w:kern w:val="0"/>
                <w:szCs w:val="24"/>
                <w:lang w:bidi="en-US"/>
              </w:rPr>
              <w:t>workplace</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functions</w:t>
            </w:r>
          </w:p>
        </w:tc>
        <w:tc>
          <w:tcPr>
            <w:tcW w:w="6471" w:type="dxa"/>
          </w:tcPr>
          <w:p w:rsidR="007D773A" w:rsidRPr="007D773A" w:rsidRDefault="007D773A" w:rsidP="007D773A">
            <w:pPr>
              <w:widowControl w:val="0"/>
              <w:autoSpaceDE w:val="0"/>
              <w:autoSpaceDN w:val="0"/>
              <w:spacing w:before="80" w:after="0" w:line="360" w:lineRule="auto"/>
              <w:ind w:left="107"/>
              <w:jc w:val="both"/>
              <w:rPr>
                <w:rFonts w:eastAsia="Georgia"/>
                <w:b/>
                <w:color w:val="auto"/>
                <w:kern w:val="0"/>
                <w:szCs w:val="24"/>
                <w:lang w:bidi="en-US"/>
              </w:rPr>
            </w:pPr>
            <w:r w:rsidRPr="007D773A">
              <w:rPr>
                <w:rFonts w:eastAsia="Georgia"/>
                <w:b/>
                <w:color w:val="auto"/>
                <w:kern w:val="0"/>
                <w:szCs w:val="24"/>
                <w:lang w:bidi="en-US"/>
              </w:rPr>
              <w:t>PERFORMANCE</w:t>
            </w:r>
            <w:r w:rsidRPr="007D773A">
              <w:rPr>
                <w:rFonts w:eastAsia="Georgia"/>
                <w:b/>
                <w:color w:val="auto"/>
                <w:spacing w:val="-3"/>
                <w:kern w:val="0"/>
                <w:szCs w:val="24"/>
                <w:lang w:bidi="en-US"/>
              </w:rPr>
              <w:t xml:space="preserve"> </w:t>
            </w:r>
            <w:r w:rsidRPr="007D773A">
              <w:rPr>
                <w:rFonts w:eastAsia="Georgia"/>
                <w:b/>
                <w:color w:val="auto"/>
                <w:spacing w:val="-2"/>
                <w:kern w:val="0"/>
                <w:szCs w:val="24"/>
                <w:lang w:bidi="en-US"/>
              </w:rPr>
              <w:t>CRITERIA</w:t>
            </w:r>
          </w:p>
          <w:p w:rsidR="007D773A" w:rsidRPr="007D773A" w:rsidRDefault="007D773A" w:rsidP="007D773A">
            <w:pPr>
              <w:widowControl w:val="0"/>
              <w:autoSpaceDE w:val="0"/>
              <w:autoSpaceDN w:val="0"/>
              <w:spacing w:before="80" w:after="0" w:line="360" w:lineRule="auto"/>
              <w:ind w:left="107" w:right="50"/>
              <w:jc w:val="both"/>
              <w:rPr>
                <w:rFonts w:eastAsia="Georgia"/>
                <w:color w:val="auto"/>
                <w:kern w:val="0"/>
                <w:szCs w:val="24"/>
                <w:lang w:bidi="en-US"/>
              </w:rPr>
            </w:pPr>
            <w:r w:rsidRPr="007D773A">
              <w:rPr>
                <w:rFonts w:eastAsia="Georgia"/>
                <w:color w:val="auto"/>
                <w:kern w:val="0"/>
                <w:szCs w:val="24"/>
                <w:lang w:bidi="en-US"/>
              </w:rPr>
              <w:t>These</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6"/>
                <w:kern w:val="0"/>
                <w:szCs w:val="24"/>
                <w:lang w:bidi="en-US"/>
              </w:rPr>
              <w:t xml:space="preserve"> </w:t>
            </w:r>
            <w:r w:rsidRPr="007D773A">
              <w:rPr>
                <w:rFonts w:eastAsia="Georgia"/>
                <w:color w:val="auto"/>
                <w:kern w:val="0"/>
                <w:szCs w:val="24"/>
                <w:lang w:bidi="en-US"/>
              </w:rPr>
              <w:t>assessable</w:t>
            </w:r>
            <w:r w:rsidRPr="007D773A">
              <w:rPr>
                <w:rFonts w:eastAsia="Georgia"/>
                <w:color w:val="auto"/>
                <w:spacing w:val="-5"/>
                <w:kern w:val="0"/>
                <w:szCs w:val="24"/>
                <w:lang w:bidi="en-US"/>
              </w:rPr>
              <w:t xml:space="preserve"> </w:t>
            </w:r>
            <w:r w:rsidRPr="007D773A">
              <w:rPr>
                <w:rFonts w:eastAsia="Georgia"/>
                <w:color w:val="auto"/>
                <w:kern w:val="0"/>
                <w:szCs w:val="24"/>
                <w:lang w:bidi="en-US"/>
              </w:rPr>
              <w:t>statements</w:t>
            </w:r>
            <w:r w:rsidRPr="007D773A">
              <w:rPr>
                <w:rFonts w:eastAsia="Georgia"/>
                <w:color w:val="auto"/>
                <w:spacing w:val="-5"/>
                <w:kern w:val="0"/>
                <w:szCs w:val="24"/>
                <w:lang w:bidi="en-US"/>
              </w:rPr>
              <w:t xml:space="preserve"> </w:t>
            </w:r>
            <w:r w:rsidRPr="007D773A">
              <w:rPr>
                <w:rFonts w:eastAsia="Georgia"/>
                <w:color w:val="auto"/>
                <w:kern w:val="0"/>
                <w:szCs w:val="24"/>
                <w:lang w:bidi="en-US"/>
              </w:rPr>
              <w:t>which</w:t>
            </w:r>
            <w:r w:rsidRPr="007D773A">
              <w:rPr>
                <w:rFonts w:eastAsia="Georgia"/>
                <w:color w:val="auto"/>
                <w:spacing w:val="-5"/>
                <w:kern w:val="0"/>
                <w:szCs w:val="24"/>
                <w:lang w:bidi="en-US"/>
              </w:rPr>
              <w:t xml:space="preserve"> </w:t>
            </w:r>
            <w:r w:rsidRPr="007D773A">
              <w:rPr>
                <w:rFonts w:eastAsia="Georgia"/>
                <w:color w:val="auto"/>
                <w:kern w:val="0"/>
                <w:szCs w:val="24"/>
                <w:lang w:bidi="en-US"/>
              </w:rPr>
              <w:t>specify</w:t>
            </w:r>
            <w:r w:rsidRPr="007D773A">
              <w:rPr>
                <w:rFonts w:eastAsia="Georgia"/>
                <w:color w:val="auto"/>
                <w:spacing w:val="-5"/>
                <w:kern w:val="0"/>
                <w:szCs w:val="24"/>
                <w:lang w:bidi="en-US"/>
              </w:rPr>
              <w:t xml:space="preserve"> </w:t>
            </w:r>
            <w:r w:rsidRPr="007D773A">
              <w:rPr>
                <w:rFonts w:eastAsia="Georgia"/>
                <w:color w:val="auto"/>
                <w:kern w:val="0"/>
                <w:szCs w:val="24"/>
                <w:lang w:bidi="en-US"/>
              </w:rPr>
              <w:t>the</w:t>
            </w:r>
            <w:r w:rsidRPr="007D773A">
              <w:rPr>
                <w:rFonts w:eastAsia="Georgia"/>
                <w:color w:val="auto"/>
                <w:spacing w:val="-4"/>
                <w:kern w:val="0"/>
                <w:szCs w:val="24"/>
                <w:lang w:bidi="en-US"/>
              </w:rPr>
              <w:t xml:space="preserve"> </w:t>
            </w:r>
            <w:r w:rsidRPr="007D773A">
              <w:rPr>
                <w:rFonts w:eastAsia="Georgia"/>
                <w:color w:val="auto"/>
                <w:kern w:val="0"/>
                <w:szCs w:val="24"/>
                <w:lang w:bidi="en-US"/>
              </w:rPr>
              <w:t>required</w:t>
            </w:r>
            <w:r w:rsidRPr="007D773A">
              <w:rPr>
                <w:rFonts w:eastAsia="Georgia"/>
                <w:color w:val="auto"/>
                <w:spacing w:val="-5"/>
                <w:kern w:val="0"/>
                <w:szCs w:val="24"/>
                <w:lang w:bidi="en-US"/>
              </w:rPr>
              <w:t xml:space="preserve"> </w:t>
            </w:r>
            <w:r w:rsidRPr="007D773A">
              <w:rPr>
                <w:rFonts w:eastAsia="Georgia"/>
                <w:color w:val="auto"/>
                <w:kern w:val="0"/>
                <w:szCs w:val="24"/>
                <w:lang w:bidi="en-US"/>
              </w:rPr>
              <w:t>level of performance for each of the elements (Bold and italicized terms are elaborated in the range)</w:t>
            </w:r>
          </w:p>
        </w:tc>
      </w:tr>
      <w:tr w:rsidR="007D773A" w:rsidRPr="007D773A" w:rsidTr="007D773A">
        <w:trPr>
          <w:trHeight w:val="4140"/>
        </w:trPr>
        <w:tc>
          <w:tcPr>
            <w:tcW w:w="2547" w:type="dxa"/>
          </w:tcPr>
          <w:p w:rsidR="007D773A" w:rsidRPr="007D773A" w:rsidRDefault="007D773A" w:rsidP="007D773A">
            <w:pPr>
              <w:widowControl w:val="0"/>
              <w:autoSpaceDE w:val="0"/>
              <w:autoSpaceDN w:val="0"/>
              <w:spacing w:before="2" w:after="0" w:line="360" w:lineRule="auto"/>
              <w:ind w:left="107"/>
              <w:jc w:val="both"/>
              <w:rPr>
                <w:rFonts w:eastAsia="Georgia"/>
                <w:color w:val="auto"/>
                <w:kern w:val="0"/>
                <w:szCs w:val="24"/>
                <w:lang w:bidi="en-US"/>
              </w:rPr>
            </w:pPr>
            <w:r w:rsidRPr="007D773A">
              <w:rPr>
                <w:rFonts w:eastAsia="Georgia"/>
                <w:color w:val="auto"/>
                <w:kern w:val="0"/>
                <w:szCs w:val="24"/>
                <w:lang w:bidi="en-US"/>
              </w:rPr>
              <w:t>1.</w:t>
            </w:r>
            <w:r w:rsidRPr="007D773A">
              <w:rPr>
                <w:rFonts w:eastAsia="Georgia"/>
                <w:color w:val="auto"/>
                <w:spacing w:val="29"/>
                <w:kern w:val="0"/>
                <w:szCs w:val="24"/>
                <w:lang w:bidi="en-US"/>
              </w:rPr>
              <w:t xml:space="preserve">  </w:t>
            </w:r>
            <w:r w:rsidRPr="007D773A">
              <w:rPr>
                <w:rFonts w:eastAsia="Georgia"/>
                <w:color w:val="auto"/>
                <w:kern w:val="0"/>
                <w:szCs w:val="24"/>
                <w:lang w:bidi="en-US"/>
              </w:rPr>
              <w:t>Produce</w:t>
            </w:r>
            <w:r w:rsidRPr="007D773A">
              <w:rPr>
                <w:rFonts w:eastAsia="Georgia"/>
                <w:color w:val="auto"/>
                <w:spacing w:val="-2"/>
                <w:kern w:val="0"/>
                <w:szCs w:val="24"/>
                <w:lang w:bidi="en-US"/>
              </w:rPr>
              <w:t xml:space="preserve"> </w:t>
            </w:r>
            <w:r w:rsidRPr="007D773A">
              <w:rPr>
                <w:rFonts w:eastAsia="Georgia"/>
                <w:color w:val="auto"/>
                <w:kern w:val="0"/>
                <w:szCs w:val="24"/>
                <w:lang w:bidi="en-US"/>
              </w:rPr>
              <w:t xml:space="preserve">styled </w:t>
            </w:r>
            <w:r w:rsidRPr="007D773A">
              <w:rPr>
                <w:rFonts w:eastAsia="Georgia"/>
                <w:color w:val="auto"/>
                <w:spacing w:val="-2"/>
                <w:kern w:val="0"/>
                <w:szCs w:val="24"/>
                <w:lang w:bidi="en-US"/>
              </w:rPr>
              <w:t>skirt</w:t>
            </w:r>
          </w:p>
        </w:tc>
        <w:tc>
          <w:tcPr>
            <w:tcW w:w="6471" w:type="dxa"/>
          </w:tcPr>
          <w:p w:rsidR="007D773A" w:rsidRPr="007D773A" w:rsidRDefault="007D773A" w:rsidP="007743A6">
            <w:pPr>
              <w:widowControl w:val="0"/>
              <w:numPr>
                <w:ilvl w:val="1"/>
                <w:numId w:val="54"/>
              </w:numPr>
              <w:tabs>
                <w:tab w:val="left" w:pos="467"/>
              </w:tabs>
              <w:autoSpaceDE w:val="0"/>
              <w:autoSpaceDN w:val="0"/>
              <w:spacing w:before="2" w:after="0" w:line="360" w:lineRule="auto"/>
              <w:jc w:val="both"/>
              <w:rPr>
                <w:rFonts w:eastAsia="Georgia"/>
                <w:color w:val="auto"/>
                <w:kern w:val="0"/>
                <w:szCs w:val="24"/>
                <w:lang w:bidi="en-US"/>
              </w:rPr>
            </w:pPr>
            <w:r w:rsidRPr="007D773A">
              <w:rPr>
                <w:rFonts w:eastAsia="Georgia"/>
                <w:b/>
                <w:i/>
                <w:color w:val="auto"/>
                <w:kern w:val="0"/>
                <w:szCs w:val="24"/>
                <w:lang w:bidi="en-US"/>
              </w:rPr>
              <w:t>PPEs</w:t>
            </w:r>
            <w:r w:rsidRPr="007D773A">
              <w:rPr>
                <w:rFonts w:eastAsia="Georgia"/>
                <w:b/>
                <w:i/>
                <w:color w:val="auto"/>
                <w:spacing w:val="-3"/>
                <w:kern w:val="0"/>
                <w:szCs w:val="24"/>
                <w:lang w:bidi="en-US"/>
              </w:rPr>
              <w:t xml:space="preserve"> </w:t>
            </w:r>
            <w:r w:rsidRPr="007D773A">
              <w:rPr>
                <w:rFonts w:eastAsia="Georgia"/>
                <w:color w:val="auto"/>
                <w:kern w:val="0"/>
                <w:szCs w:val="24"/>
                <w:lang w:bidi="en-US"/>
              </w:rPr>
              <w:t>are</w:t>
            </w:r>
            <w:r w:rsidRPr="007D773A">
              <w:rPr>
                <w:rFonts w:eastAsia="Georgia"/>
                <w:color w:val="auto"/>
                <w:spacing w:val="-3"/>
                <w:kern w:val="0"/>
                <w:szCs w:val="24"/>
                <w:lang w:bidi="en-US"/>
              </w:rPr>
              <w:t xml:space="preserve"> </w:t>
            </w:r>
            <w:r w:rsidRPr="007D773A">
              <w:rPr>
                <w:rFonts w:eastAsia="Georgia"/>
                <w:color w:val="auto"/>
                <w:kern w:val="0"/>
                <w:szCs w:val="24"/>
                <w:lang w:bidi="en-US"/>
              </w:rPr>
              <w:t>donned</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kern w:val="0"/>
                <w:szCs w:val="24"/>
                <w:lang w:bidi="en-US"/>
              </w:rPr>
              <w:t>safety</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54"/>
              </w:numPr>
              <w:tabs>
                <w:tab w:val="left" w:pos="467"/>
              </w:tabs>
              <w:autoSpaceDE w:val="0"/>
              <w:autoSpaceDN w:val="0"/>
              <w:spacing w:before="2" w:after="0" w:line="360" w:lineRule="auto"/>
              <w:ind w:right="228"/>
              <w:jc w:val="both"/>
              <w:rPr>
                <w:rFonts w:eastAsia="Georgia"/>
                <w:color w:val="auto"/>
                <w:kern w:val="0"/>
                <w:szCs w:val="24"/>
                <w:lang w:bidi="en-US"/>
              </w:rPr>
            </w:pPr>
            <w:r w:rsidRPr="007D773A">
              <w:rPr>
                <w:rFonts w:eastAsia="Georgia"/>
                <w:b/>
                <w:i/>
                <w:color w:val="auto"/>
                <w:kern w:val="0"/>
                <w:szCs w:val="24"/>
                <w:lang w:bidi="en-US"/>
              </w:rPr>
              <w:t>Garment</w:t>
            </w:r>
            <w:r w:rsidRPr="007D773A">
              <w:rPr>
                <w:rFonts w:eastAsia="Georgia"/>
                <w:b/>
                <w:i/>
                <w:color w:val="auto"/>
                <w:spacing w:val="-6"/>
                <w:kern w:val="0"/>
                <w:szCs w:val="24"/>
                <w:lang w:bidi="en-US"/>
              </w:rPr>
              <w:t xml:space="preserve"> </w:t>
            </w:r>
            <w:r w:rsidRPr="007D773A">
              <w:rPr>
                <w:rFonts w:eastAsia="Georgia"/>
                <w:b/>
                <w:i/>
                <w:color w:val="auto"/>
                <w:kern w:val="0"/>
                <w:szCs w:val="24"/>
                <w:lang w:bidi="en-US"/>
              </w:rPr>
              <w:t>making</w:t>
            </w:r>
            <w:r w:rsidRPr="007D773A">
              <w:rPr>
                <w:rFonts w:eastAsia="Georgia"/>
                <w:b/>
                <w:i/>
                <w:color w:val="auto"/>
                <w:spacing w:val="-6"/>
                <w:kern w:val="0"/>
                <w:szCs w:val="24"/>
                <w:lang w:bidi="en-US"/>
              </w:rPr>
              <w:t xml:space="preserve"> </w:t>
            </w:r>
            <w:r w:rsidRPr="007D773A">
              <w:rPr>
                <w:rFonts w:eastAsia="Georgia"/>
                <w:b/>
                <w:i/>
                <w:color w:val="auto"/>
                <w:kern w:val="0"/>
                <w:szCs w:val="24"/>
                <w:lang w:bidi="en-US"/>
              </w:rPr>
              <w:t>tools</w:t>
            </w:r>
            <w:r w:rsidRPr="007D773A">
              <w:rPr>
                <w:rFonts w:eastAsia="Georgia"/>
                <w:b/>
                <w:i/>
                <w:color w:val="auto"/>
                <w:spacing w:val="-6"/>
                <w:kern w:val="0"/>
                <w:szCs w:val="24"/>
                <w:lang w:bidi="en-US"/>
              </w:rPr>
              <w:t xml:space="preserve"> </w:t>
            </w:r>
            <w:r w:rsidRPr="007D773A">
              <w:rPr>
                <w:rFonts w:eastAsia="Georgia"/>
                <w:b/>
                <w:i/>
                <w:color w:val="auto"/>
                <w:kern w:val="0"/>
                <w:szCs w:val="24"/>
                <w:lang w:bidi="en-US"/>
              </w:rPr>
              <w:t>and</w:t>
            </w:r>
            <w:r w:rsidRPr="007D773A">
              <w:rPr>
                <w:rFonts w:eastAsia="Georgia"/>
                <w:b/>
                <w:i/>
                <w:color w:val="auto"/>
                <w:spacing w:val="-5"/>
                <w:kern w:val="0"/>
                <w:szCs w:val="24"/>
                <w:lang w:bidi="en-US"/>
              </w:rPr>
              <w:t xml:space="preserve"> </w:t>
            </w:r>
            <w:r w:rsidRPr="007D773A">
              <w:rPr>
                <w:rFonts w:eastAsia="Georgia"/>
                <w:b/>
                <w:i/>
                <w:color w:val="auto"/>
                <w:kern w:val="0"/>
                <w:szCs w:val="24"/>
                <w:lang w:bidi="en-US"/>
              </w:rPr>
              <w:t>equipment</w:t>
            </w:r>
            <w:r w:rsidRPr="007D773A">
              <w:rPr>
                <w:rFonts w:eastAsia="Georgia"/>
                <w:b/>
                <w:i/>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8"/>
                <w:kern w:val="0"/>
                <w:szCs w:val="24"/>
                <w:lang w:bidi="en-US"/>
              </w:rPr>
              <w:t xml:space="preserve"> </w:t>
            </w:r>
            <w:r w:rsidRPr="007D773A">
              <w:rPr>
                <w:rFonts w:eastAsia="Georgia"/>
                <w:color w:val="auto"/>
                <w:kern w:val="0"/>
                <w:szCs w:val="24"/>
                <w:lang w:bidi="en-US"/>
              </w:rPr>
              <w:t>assembled</w:t>
            </w:r>
            <w:r w:rsidRPr="007D773A">
              <w:rPr>
                <w:rFonts w:eastAsia="Georgia"/>
                <w:color w:val="auto"/>
                <w:spacing w:val="-6"/>
                <w:kern w:val="0"/>
                <w:szCs w:val="24"/>
                <w:lang w:bidi="en-US"/>
              </w:rPr>
              <w:t xml:space="preserve"> </w:t>
            </w:r>
            <w:r w:rsidRPr="007D773A">
              <w:rPr>
                <w:rFonts w:eastAsia="Georgia"/>
                <w:color w:val="auto"/>
                <w:kern w:val="0"/>
                <w:szCs w:val="24"/>
                <w:lang w:bidi="en-US"/>
              </w:rPr>
              <w:t>based on work requirement.</w:t>
            </w:r>
          </w:p>
          <w:p w:rsidR="007D773A" w:rsidRPr="007D773A" w:rsidRDefault="007D773A" w:rsidP="007743A6">
            <w:pPr>
              <w:widowControl w:val="0"/>
              <w:numPr>
                <w:ilvl w:val="1"/>
                <w:numId w:val="54"/>
              </w:numPr>
              <w:tabs>
                <w:tab w:val="left" w:pos="467"/>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Skirt</w:t>
            </w:r>
            <w:r w:rsidRPr="007D773A">
              <w:rPr>
                <w:rFonts w:eastAsia="Georgia"/>
                <w:color w:val="auto"/>
                <w:spacing w:val="-2"/>
                <w:kern w:val="0"/>
                <w:szCs w:val="24"/>
                <w:lang w:bidi="en-US"/>
              </w:rPr>
              <w:t xml:space="preserve"> </w:t>
            </w:r>
            <w:r w:rsidRPr="007D773A">
              <w:rPr>
                <w:rFonts w:eastAsia="Georgia"/>
                <w:color w:val="auto"/>
                <w:kern w:val="0"/>
                <w:szCs w:val="24"/>
                <w:lang w:bidi="en-US"/>
              </w:rPr>
              <w:t>design</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interpreted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on </w:t>
            </w:r>
            <w:r w:rsidRPr="007D773A">
              <w:rPr>
                <w:rFonts w:eastAsia="Georgia"/>
                <w:color w:val="auto"/>
                <w:spacing w:val="-2"/>
                <w:kern w:val="0"/>
                <w:szCs w:val="24"/>
                <w:lang w:bidi="en-US"/>
              </w:rPr>
              <w:t>design.</w:t>
            </w:r>
          </w:p>
          <w:p w:rsidR="007D773A" w:rsidRPr="007D773A" w:rsidRDefault="007D773A" w:rsidP="007743A6">
            <w:pPr>
              <w:widowControl w:val="0"/>
              <w:numPr>
                <w:ilvl w:val="1"/>
                <w:numId w:val="54"/>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kern w:val="0"/>
                <w:szCs w:val="24"/>
                <w:lang w:bidi="en-US"/>
              </w:rPr>
              <w:t>accessories</w:t>
            </w:r>
            <w:r w:rsidRPr="007D773A">
              <w:rPr>
                <w:rFonts w:eastAsia="Georgia"/>
                <w:color w:val="auto"/>
                <w:spacing w:val="-2"/>
                <w:kern w:val="0"/>
                <w:szCs w:val="24"/>
                <w:lang w:bidi="en-US"/>
              </w:rPr>
              <w:t xml:space="preserve"> </w:t>
            </w:r>
            <w:r w:rsidRPr="007D773A">
              <w:rPr>
                <w:rFonts w:eastAsia="Georgia"/>
                <w:color w:val="auto"/>
                <w:kern w:val="0"/>
                <w:szCs w:val="24"/>
                <w:lang w:bidi="en-US"/>
              </w:rPr>
              <w:t>are</w:t>
            </w:r>
            <w:r w:rsidRPr="007D773A">
              <w:rPr>
                <w:rFonts w:eastAsia="Georgia"/>
                <w:color w:val="auto"/>
                <w:spacing w:val="-2"/>
                <w:kern w:val="0"/>
                <w:szCs w:val="24"/>
                <w:lang w:bidi="en-US"/>
              </w:rPr>
              <w:t xml:space="preserve"> </w:t>
            </w:r>
            <w:r w:rsidRPr="007D773A">
              <w:rPr>
                <w:rFonts w:eastAsia="Georgia"/>
                <w:color w:val="auto"/>
                <w:kern w:val="0"/>
                <w:szCs w:val="24"/>
                <w:lang w:bidi="en-US"/>
              </w:rPr>
              <w:t>selected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4"/>
              </w:numPr>
              <w:tabs>
                <w:tab w:val="left" w:pos="467"/>
              </w:tabs>
              <w:autoSpaceDE w:val="0"/>
              <w:autoSpaceDN w:val="0"/>
              <w:spacing w:after="0" w:line="360" w:lineRule="auto"/>
              <w:jc w:val="both"/>
              <w:rPr>
                <w:rFonts w:eastAsia="Georgia"/>
                <w:b/>
                <w:i/>
                <w:color w:val="auto"/>
                <w:kern w:val="0"/>
                <w:szCs w:val="24"/>
                <w:lang w:bidi="en-US"/>
              </w:rPr>
            </w:pPr>
            <w:r w:rsidRPr="007D773A">
              <w:rPr>
                <w:rFonts w:eastAsia="Georgia"/>
                <w:color w:val="auto"/>
                <w:kern w:val="0"/>
                <w:szCs w:val="24"/>
                <w:lang w:bidi="en-US"/>
              </w:rPr>
              <w:t>Garment</w:t>
            </w:r>
            <w:r w:rsidRPr="007D773A">
              <w:rPr>
                <w:rFonts w:eastAsia="Georgia"/>
                <w:color w:val="auto"/>
                <w:spacing w:val="-1"/>
                <w:kern w:val="0"/>
                <w:szCs w:val="24"/>
                <w:lang w:bidi="en-US"/>
              </w:rPr>
              <w:t xml:space="preserve"> </w:t>
            </w:r>
            <w:r w:rsidRPr="007D773A">
              <w:rPr>
                <w:rFonts w:eastAsia="Georgia"/>
                <w:color w:val="auto"/>
                <w:kern w:val="0"/>
                <w:szCs w:val="24"/>
                <w:lang w:bidi="en-US"/>
              </w:rPr>
              <w:t>design</w:t>
            </w:r>
            <w:r w:rsidRPr="007D773A">
              <w:rPr>
                <w:rFonts w:eastAsia="Georgia"/>
                <w:color w:val="auto"/>
                <w:spacing w:val="-1"/>
                <w:kern w:val="0"/>
                <w:szCs w:val="24"/>
                <w:lang w:bidi="en-US"/>
              </w:rPr>
              <w:t xml:space="preserve"> </w:t>
            </w:r>
            <w:r w:rsidRPr="007D773A">
              <w:rPr>
                <w:rFonts w:eastAsia="Georgia"/>
                <w:color w:val="auto"/>
                <w:kern w:val="0"/>
                <w:szCs w:val="24"/>
                <w:lang w:bidi="en-US"/>
              </w:rPr>
              <w:t>pattern pieces are</w:t>
            </w:r>
            <w:r w:rsidRPr="007D773A">
              <w:rPr>
                <w:rFonts w:eastAsia="Georgia"/>
                <w:color w:val="auto"/>
                <w:spacing w:val="-3"/>
                <w:kern w:val="0"/>
                <w:szCs w:val="24"/>
                <w:lang w:bidi="en-US"/>
              </w:rPr>
              <w:t xml:space="preserve"> </w:t>
            </w:r>
            <w:r w:rsidRPr="007D773A">
              <w:rPr>
                <w:rFonts w:eastAsia="Georgia"/>
                <w:color w:val="auto"/>
                <w:kern w:val="0"/>
                <w:szCs w:val="24"/>
                <w:lang w:bidi="en-US"/>
              </w:rPr>
              <w:t>laid on</w:t>
            </w:r>
            <w:r w:rsidRPr="007D773A">
              <w:rPr>
                <w:rFonts w:eastAsia="Georgia"/>
                <w:color w:val="auto"/>
                <w:spacing w:val="-1"/>
                <w:kern w:val="0"/>
                <w:szCs w:val="24"/>
                <w:lang w:bidi="en-US"/>
              </w:rPr>
              <w:t xml:space="preserve"> </w:t>
            </w: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as</w:t>
            </w:r>
            <w:r w:rsidRPr="007D773A">
              <w:rPr>
                <w:rFonts w:eastAsia="Georgia"/>
                <w:color w:val="auto"/>
                <w:spacing w:val="2"/>
                <w:kern w:val="0"/>
                <w:szCs w:val="24"/>
                <w:lang w:bidi="en-US"/>
              </w:rPr>
              <w:t xml:space="preserve"> </w:t>
            </w:r>
            <w:r w:rsidRPr="007D773A">
              <w:rPr>
                <w:rFonts w:eastAsia="Georgia"/>
                <w:color w:val="auto"/>
                <w:spacing w:val="-5"/>
                <w:kern w:val="0"/>
                <w:szCs w:val="24"/>
                <w:lang w:bidi="en-US"/>
              </w:rPr>
              <w:t>per</w:t>
            </w:r>
          </w:p>
          <w:p w:rsidR="007D773A" w:rsidRPr="007D773A" w:rsidRDefault="007D773A" w:rsidP="007D773A">
            <w:pPr>
              <w:widowControl w:val="0"/>
              <w:autoSpaceDE w:val="0"/>
              <w:autoSpaceDN w:val="0"/>
              <w:spacing w:before="80" w:after="0" w:line="360" w:lineRule="auto"/>
              <w:ind w:left="107"/>
              <w:jc w:val="both"/>
              <w:rPr>
                <w:rFonts w:eastAsia="Georgia"/>
                <w:b/>
                <w:i/>
                <w:color w:val="auto"/>
                <w:kern w:val="0"/>
                <w:szCs w:val="24"/>
                <w:lang w:bidi="en-US"/>
              </w:rPr>
            </w:pPr>
            <w:proofErr w:type="gramStart"/>
            <w:r w:rsidRPr="007D773A">
              <w:rPr>
                <w:rFonts w:eastAsia="Georgia"/>
                <w:b/>
                <w:i/>
                <w:color w:val="auto"/>
                <w:kern w:val="0"/>
                <w:szCs w:val="24"/>
                <w:lang w:bidi="en-US"/>
              </w:rPr>
              <w:t>pattern</w:t>
            </w:r>
            <w:proofErr w:type="gramEnd"/>
            <w:r w:rsidRPr="007D773A">
              <w:rPr>
                <w:rFonts w:eastAsia="Georgia"/>
                <w:b/>
                <w:i/>
                <w:color w:val="auto"/>
                <w:spacing w:val="-3"/>
                <w:kern w:val="0"/>
                <w:szCs w:val="24"/>
                <w:lang w:bidi="en-US"/>
              </w:rPr>
              <w:t xml:space="preserve"> </w:t>
            </w:r>
            <w:r w:rsidRPr="007D773A">
              <w:rPr>
                <w:rFonts w:eastAsia="Georgia"/>
                <w:b/>
                <w:i/>
                <w:color w:val="auto"/>
                <w:spacing w:val="-2"/>
                <w:kern w:val="0"/>
                <w:szCs w:val="24"/>
                <w:lang w:bidi="en-US"/>
              </w:rPr>
              <w:t>instructions.</w:t>
            </w:r>
          </w:p>
          <w:p w:rsidR="007D773A" w:rsidRPr="007D773A" w:rsidRDefault="007D773A" w:rsidP="007743A6">
            <w:pPr>
              <w:widowControl w:val="0"/>
              <w:numPr>
                <w:ilvl w:val="1"/>
                <w:numId w:val="54"/>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2"/>
                <w:kern w:val="0"/>
                <w:szCs w:val="24"/>
                <w:lang w:bidi="en-US"/>
              </w:rPr>
              <w:t xml:space="preserve"> </w:t>
            </w:r>
            <w:r w:rsidRPr="007D773A">
              <w:rPr>
                <w:rFonts w:eastAsia="Georgia"/>
                <w:color w:val="auto"/>
                <w:kern w:val="0"/>
                <w:szCs w:val="24"/>
                <w:lang w:bidi="en-US"/>
              </w:rPr>
              <w:t>pieces</w:t>
            </w:r>
            <w:r w:rsidRPr="007D773A">
              <w:rPr>
                <w:rFonts w:eastAsia="Georgia"/>
                <w:color w:val="auto"/>
                <w:spacing w:val="-1"/>
                <w:kern w:val="0"/>
                <w:szCs w:val="24"/>
                <w:lang w:bidi="en-US"/>
              </w:rPr>
              <w:t xml:space="preserve"> </w:t>
            </w:r>
            <w:r w:rsidRPr="007D773A">
              <w:rPr>
                <w:rFonts w:eastAsia="Georgia"/>
                <w:color w:val="auto"/>
                <w:kern w:val="0"/>
                <w:szCs w:val="24"/>
                <w:lang w:bidi="en-US"/>
              </w:rPr>
              <w:t>cutting</w:t>
            </w:r>
            <w:r w:rsidRPr="007D773A">
              <w:rPr>
                <w:rFonts w:eastAsia="Georgia"/>
                <w:color w:val="auto"/>
                <w:spacing w:val="-2"/>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out</w:t>
            </w:r>
            <w:r w:rsidRPr="007D773A">
              <w:rPr>
                <w:rFonts w:eastAsia="Georgia"/>
                <w:color w:val="auto"/>
                <w:spacing w:val="-2"/>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4"/>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Skirt</w:t>
            </w:r>
            <w:r w:rsidRPr="007D773A">
              <w:rPr>
                <w:rFonts w:eastAsia="Georgia"/>
                <w:color w:val="auto"/>
                <w:spacing w:val="59"/>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constructed based</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on </w:t>
            </w:r>
            <w:r w:rsidRPr="007D773A">
              <w:rPr>
                <w:rFonts w:eastAsia="Georgia"/>
                <w:color w:val="auto"/>
                <w:spacing w:val="-2"/>
                <w:kern w:val="0"/>
                <w:szCs w:val="24"/>
                <w:lang w:bidi="en-US"/>
              </w:rPr>
              <w:t>design.</w:t>
            </w:r>
          </w:p>
          <w:p w:rsidR="007D773A" w:rsidRPr="007D773A" w:rsidRDefault="007D773A" w:rsidP="007743A6">
            <w:pPr>
              <w:widowControl w:val="0"/>
              <w:numPr>
                <w:ilvl w:val="1"/>
                <w:numId w:val="54"/>
              </w:numPr>
              <w:tabs>
                <w:tab w:val="left" w:pos="467"/>
              </w:tabs>
              <w:autoSpaceDE w:val="0"/>
              <w:autoSpaceDN w:val="0"/>
              <w:spacing w:after="0" w:line="360" w:lineRule="auto"/>
              <w:ind w:right="485"/>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finishing</w:t>
            </w:r>
            <w:r w:rsidRPr="007D773A">
              <w:rPr>
                <w:rFonts w:eastAsia="Georgia"/>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based</w:t>
            </w:r>
            <w:r w:rsidRPr="007D773A">
              <w:rPr>
                <w:rFonts w:eastAsia="Georgia"/>
                <w:color w:val="auto"/>
                <w:spacing w:val="-4"/>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54"/>
              </w:numPr>
              <w:tabs>
                <w:tab w:val="left" w:pos="467"/>
              </w:tabs>
              <w:autoSpaceDE w:val="0"/>
              <w:autoSpaceDN w:val="0"/>
              <w:spacing w:after="0" w:line="360" w:lineRule="auto"/>
              <w:ind w:right="1039"/>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displayed</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54"/>
              </w:numPr>
              <w:tabs>
                <w:tab w:val="left" w:pos="467"/>
                <w:tab w:val="left" w:pos="827"/>
              </w:tabs>
              <w:autoSpaceDE w:val="0"/>
              <w:autoSpaceDN w:val="0"/>
              <w:spacing w:after="0" w:line="360" w:lineRule="auto"/>
              <w:ind w:right="141"/>
              <w:jc w:val="both"/>
              <w:rPr>
                <w:rFonts w:eastAsia="Georgia"/>
                <w:color w:val="auto"/>
                <w:kern w:val="0"/>
                <w:szCs w:val="24"/>
                <w:lang w:bidi="en-US"/>
              </w:rPr>
            </w:pPr>
            <w:r w:rsidRPr="007D773A">
              <w:rPr>
                <w:rFonts w:eastAsia="Georgia"/>
                <w:color w:val="auto"/>
                <w:kern w:val="0"/>
                <w:szCs w:val="24"/>
                <w:lang w:bidi="en-US"/>
              </w:rPr>
              <w:t xml:space="preserve">Housekeeping activities are carried out as per work place </w:t>
            </w:r>
            <w:r w:rsidRPr="007D773A">
              <w:rPr>
                <w:rFonts w:eastAsia="Georgia"/>
                <w:color w:val="auto"/>
                <w:spacing w:val="-2"/>
                <w:kern w:val="0"/>
                <w:szCs w:val="24"/>
                <w:lang w:bidi="en-US"/>
              </w:rPr>
              <w:t>procedure.</w:t>
            </w:r>
          </w:p>
        </w:tc>
      </w:tr>
      <w:tr w:rsidR="007D773A" w:rsidRPr="007D773A" w:rsidTr="007D773A">
        <w:trPr>
          <w:trHeight w:val="4140"/>
        </w:trPr>
        <w:tc>
          <w:tcPr>
            <w:tcW w:w="2547" w:type="dxa"/>
          </w:tcPr>
          <w:p w:rsidR="007D773A" w:rsidRPr="007D773A" w:rsidRDefault="007D773A" w:rsidP="007D773A">
            <w:pPr>
              <w:widowControl w:val="0"/>
              <w:tabs>
                <w:tab w:val="left" w:pos="467"/>
              </w:tabs>
              <w:autoSpaceDE w:val="0"/>
              <w:autoSpaceDN w:val="0"/>
              <w:spacing w:before="1" w:after="0" w:line="360" w:lineRule="auto"/>
              <w:ind w:left="107" w:right="730"/>
              <w:jc w:val="both"/>
              <w:rPr>
                <w:rFonts w:eastAsia="Georgia"/>
                <w:color w:val="auto"/>
                <w:kern w:val="0"/>
                <w:szCs w:val="24"/>
                <w:lang w:bidi="en-US"/>
              </w:rPr>
            </w:pPr>
            <w:r w:rsidRPr="007D773A">
              <w:rPr>
                <w:rFonts w:eastAsia="Georgia"/>
                <w:color w:val="auto"/>
                <w:spacing w:val="-10"/>
                <w:kern w:val="0"/>
                <w:szCs w:val="24"/>
                <w:lang w:bidi="en-US"/>
              </w:rPr>
              <w:lastRenderedPageBreak/>
              <w:t>2</w:t>
            </w:r>
            <w:r w:rsidRPr="007D773A">
              <w:rPr>
                <w:rFonts w:eastAsia="Georgia"/>
                <w:color w:val="auto"/>
                <w:kern w:val="0"/>
                <w:szCs w:val="24"/>
                <w:lang w:bidi="en-US"/>
              </w:rPr>
              <w:tab/>
              <w:t>Produce</w:t>
            </w:r>
            <w:r w:rsidRPr="007D773A">
              <w:rPr>
                <w:rFonts w:eastAsia="Georgia"/>
                <w:color w:val="auto"/>
                <w:spacing w:val="-15"/>
                <w:kern w:val="0"/>
                <w:szCs w:val="24"/>
                <w:lang w:bidi="en-US"/>
              </w:rPr>
              <w:t xml:space="preserve"> </w:t>
            </w:r>
            <w:r w:rsidRPr="007D773A">
              <w:rPr>
                <w:rFonts w:eastAsia="Georgia"/>
                <w:color w:val="auto"/>
                <w:kern w:val="0"/>
                <w:szCs w:val="24"/>
                <w:lang w:bidi="en-US"/>
              </w:rPr>
              <w:t xml:space="preserve">styled </w:t>
            </w:r>
            <w:r w:rsidRPr="007D773A">
              <w:rPr>
                <w:rFonts w:eastAsia="Georgia"/>
                <w:color w:val="auto"/>
                <w:spacing w:val="-2"/>
                <w:kern w:val="0"/>
                <w:szCs w:val="24"/>
                <w:lang w:bidi="en-US"/>
              </w:rPr>
              <w:t>trouser</w:t>
            </w:r>
          </w:p>
        </w:tc>
        <w:tc>
          <w:tcPr>
            <w:tcW w:w="6471" w:type="dxa"/>
          </w:tcPr>
          <w:p w:rsidR="007D773A" w:rsidRPr="007D773A" w:rsidRDefault="007D773A" w:rsidP="007743A6">
            <w:pPr>
              <w:widowControl w:val="0"/>
              <w:numPr>
                <w:ilvl w:val="1"/>
                <w:numId w:val="55"/>
              </w:numPr>
              <w:tabs>
                <w:tab w:val="left" w:pos="467"/>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PPEs</w:t>
            </w:r>
            <w:r w:rsidRPr="007D773A">
              <w:rPr>
                <w:rFonts w:eastAsia="Georgia"/>
                <w:color w:val="auto"/>
                <w:spacing w:val="-1"/>
                <w:kern w:val="0"/>
                <w:szCs w:val="24"/>
                <w:lang w:bidi="en-US"/>
              </w:rPr>
              <w:t xml:space="preserve"> </w:t>
            </w:r>
            <w:r w:rsidRPr="007D773A">
              <w:rPr>
                <w:rFonts w:eastAsia="Georgia"/>
                <w:color w:val="auto"/>
                <w:kern w:val="0"/>
                <w:szCs w:val="24"/>
                <w:lang w:bidi="en-US"/>
              </w:rPr>
              <w:t>are</w:t>
            </w:r>
            <w:r w:rsidRPr="007D773A">
              <w:rPr>
                <w:rFonts w:eastAsia="Georgia"/>
                <w:color w:val="auto"/>
                <w:spacing w:val="-3"/>
                <w:kern w:val="0"/>
                <w:szCs w:val="24"/>
                <w:lang w:bidi="en-US"/>
              </w:rPr>
              <w:t xml:space="preserve"> </w:t>
            </w:r>
            <w:r w:rsidRPr="007D773A">
              <w:rPr>
                <w:rFonts w:eastAsia="Georgia"/>
                <w:color w:val="auto"/>
                <w:kern w:val="0"/>
                <w:szCs w:val="24"/>
                <w:lang w:bidi="en-US"/>
              </w:rPr>
              <w:t>donned</w:t>
            </w:r>
            <w:r w:rsidRPr="007D773A">
              <w:rPr>
                <w:rFonts w:eastAsia="Georgia"/>
                <w:color w:val="auto"/>
                <w:spacing w:val="-1"/>
                <w:kern w:val="0"/>
                <w:szCs w:val="24"/>
                <w:lang w:bidi="en-US"/>
              </w:rPr>
              <w:t xml:space="preserve"> </w:t>
            </w:r>
            <w:r w:rsidRPr="007D773A">
              <w:rPr>
                <w:rFonts w:eastAsia="Georgia"/>
                <w:color w:val="auto"/>
                <w:kern w:val="0"/>
                <w:szCs w:val="24"/>
                <w:lang w:bidi="en-US"/>
              </w:rPr>
              <w:t>as per work</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safety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55"/>
              </w:numPr>
              <w:tabs>
                <w:tab w:val="left" w:pos="467"/>
              </w:tabs>
              <w:autoSpaceDE w:val="0"/>
              <w:autoSpaceDN w:val="0"/>
              <w:spacing w:after="0" w:line="360" w:lineRule="auto"/>
              <w:ind w:right="348"/>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6"/>
                <w:kern w:val="0"/>
                <w:szCs w:val="24"/>
                <w:lang w:bidi="en-US"/>
              </w:rPr>
              <w:t xml:space="preserve"> </w:t>
            </w:r>
            <w:r w:rsidRPr="007D773A">
              <w:rPr>
                <w:rFonts w:eastAsia="Georgia"/>
                <w:color w:val="auto"/>
                <w:kern w:val="0"/>
                <w:szCs w:val="24"/>
                <w:lang w:bidi="en-US"/>
              </w:rPr>
              <w:t>making</w:t>
            </w:r>
            <w:r w:rsidRPr="007D773A">
              <w:rPr>
                <w:rFonts w:eastAsia="Georgia"/>
                <w:color w:val="auto"/>
                <w:spacing w:val="-6"/>
                <w:kern w:val="0"/>
                <w:szCs w:val="24"/>
                <w:lang w:bidi="en-US"/>
              </w:rPr>
              <w:t xml:space="preserve"> </w:t>
            </w:r>
            <w:r w:rsidRPr="007D773A">
              <w:rPr>
                <w:rFonts w:eastAsia="Georgia"/>
                <w:color w:val="auto"/>
                <w:kern w:val="0"/>
                <w:szCs w:val="24"/>
                <w:lang w:bidi="en-US"/>
              </w:rPr>
              <w:t>tools</w:t>
            </w:r>
            <w:r w:rsidRPr="007D773A">
              <w:rPr>
                <w:rFonts w:eastAsia="Georgia"/>
                <w:color w:val="auto"/>
                <w:spacing w:val="-6"/>
                <w:kern w:val="0"/>
                <w:szCs w:val="24"/>
                <w:lang w:bidi="en-US"/>
              </w:rPr>
              <w:t xml:space="preserve"> </w:t>
            </w:r>
            <w:r w:rsidRPr="007D773A">
              <w:rPr>
                <w:rFonts w:eastAsia="Georgia"/>
                <w:color w:val="auto"/>
                <w:kern w:val="0"/>
                <w:szCs w:val="24"/>
                <w:lang w:bidi="en-US"/>
              </w:rPr>
              <w:t>and</w:t>
            </w:r>
            <w:r w:rsidRPr="007D773A">
              <w:rPr>
                <w:rFonts w:eastAsia="Georgia"/>
                <w:color w:val="auto"/>
                <w:spacing w:val="-6"/>
                <w:kern w:val="0"/>
                <w:szCs w:val="24"/>
                <w:lang w:bidi="en-US"/>
              </w:rPr>
              <w:t xml:space="preserve"> </w:t>
            </w:r>
            <w:r w:rsidRPr="007D773A">
              <w:rPr>
                <w:rFonts w:eastAsia="Georgia"/>
                <w:color w:val="auto"/>
                <w:kern w:val="0"/>
                <w:szCs w:val="24"/>
                <w:lang w:bidi="en-US"/>
              </w:rPr>
              <w:t>equipment</w:t>
            </w:r>
            <w:r w:rsidRPr="007D773A">
              <w:rPr>
                <w:rFonts w:eastAsia="Georgia"/>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6"/>
                <w:kern w:val="0"/>
                <w:szCs w:val="24"/>
                <w:lang w:bidi="en-US"/>
              </w:rPr>
              <w:t xml:space="preserve"> </w:t>
            </w:r>
            <w:r w:rsidRPr="007D773A">
              <w:rPr>
                <w:rFonts w:eastAsia="Georgia"/>
                <w:color w:val="auto"/>
                <w:kern w:val="0"/>
                <w:szCs w:val="24"/>
                <w:lang w:bidi="en-US"/>
              </w:rPr>
              <w:t>assembled</w:t>
            </w:r>
            <w:r w:rsidRPr="007D773A">
              <w:rPr>
                <w:rFonts w:eastAsia="Georgia"/>
                <w:color w:val="auto"/>
                <w:spacing w:val="-6"/>
                <w:kern w:val="0"/>
                <w:szCs w:val="24"/>
                <w:lang w:bidi="en-US"/>
              </w:rPr>
              <w:t xml:space="preserve"> </w:t>
            </w:r>
            <w:r w:rsidRPr="007D773A">
              <w:rPr>
                <w:rFonts w:eastAsia="Georgia"/>
                <w:color w:val="auto"/>
                <w:kern w:val="0"/>
                <w:szCs w:val="24"/>
                <w:lang w:bidi="en-US"/>
              </w:rPr>
              <w:t>based on work requirement.</w:t>
            </w:r>
          </w:p>
          <w:p w:rsidR="007D773A" w:rsidRPr="007D773A" w:rsidRDefault="007D773A" w:rsidP="007743A6">
            <w:pPr>
              <w:widowControl w:val="0"/>
              <w:numPr>
                <w:ilvl w:val="1"/>
                <w:numId w:val="55"/>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Trouser</w:t>
            </w:r>
            <w:r w:rsidRPr="007D773A">
              <w:rPr>
                <w:rFonts w:eastAsia="Georgia"/>
                <w:color w:val="auto"/>
                <w:spacing w:val="-2"/>
                <w:kern w:val="0"/>
                <w:szCs w:val="24"/>
                <w:lang w:bidi="en-US"/>
              </w:rPr>
              <w:t xml:space="preserve"> </w:t>
            </w:r>
            <w:r w:rsidRPr="007D773A">
              <w:rPr>
                <w:rFonts w:eastAsia="Georgia"/>
                <w:color w:val="auto"/>
                <w:kern w:val="0"/>
                <w:szCs w:val="24"/>
                <w:lang w:bidi="en-US"/>
              </w:rPr>
              <w:t>design</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2"/>
                <w:kern w:val="0"/>
                <w:szCs w:val="24"/>
                <w:lang w:bidi="en-US"/>
              </w:rPr>
              <w:t xml:space="preserve"> </w:t>
            </w:r>
            <w:r w:rsidRPr="007D773A">
              <w:rPr>
                <w:rFonts w:eastAsia="Georgia"/>
                <w:color w:val="auto"/>
                <w:kern w:val="0"/>
                <w:szCs w:val="24"/>
                <w:lang w:bidi="en-US"/>
              </w:rPr>
              <w:t>interpreted</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2"/>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5"/>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kern w:val="0"/>
                <w:szCs w:val="24"/>
                <w:lang w:bidi="en-US"/>
              </w:rPr>
              <w:t>accessories</w:t>
            </w:r>
            <w:r w:rsidRPr="007D773A">
              <w:rPr>
                <w:rFonts w:eastAsia="Georgia"/>
                <w:color w:val="auto"/>
                <w:spacing w:val="-2"/>
                <w:kern w:val="0"/>
                <w:szCs w:val="24"/>
                <w:lang w:bidi="en-US"/>
              </w:rPr>
              <w:t xml:space="preserve"> </w:t>
            </w:r>
            <w:r w:rsidRPr="007D773A">
              <w:rPr>
                <w:rFonts w:eastAsia="Georgia"/>
                <w:color w:val="auto"/>
                <w:kern w:val="0"/>
                <w:szCs w:val="24"/>
                <w:lang w:bidi="en-US"/>
              </w:rPr>
              <w:t>are</w:t>
            </w:r>
            <w:r w:rsidRPr="007D773A">
              <w:rPr>
                <w:rFonts w:eastAsia="Georgia"/>
                <w:color w:val="auto"/>
                <w:spacing w:val="-1"/>
                <w:kern w:val="0"/>
                <w:szCs w:val="24"/>
                <w:lang w:bidi="en-US"/>
              </w:rPr>
              <w:t xml:space="preserve"> </w:t>
            </w:r>
            <w:r w:rsidRPr="007D773A">
              <w:rPr>
                <w:rFonts w:eastAsia="Georgia"/>
                <w:color w:val="auto"/>
                <w:kern w:val="0"/>
                <w:szCs w:val="24"/>
                <w:lang w:bidi="en-US"/>
              </w:rPr>
              <w:t>selected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5"/>
              </w:numPr>
              <w:tabs>
                <w:tab w:val="left" w:pos="467"/>
              </w:tabs>
              <w:autoSpaceDE w:val="0"/>
              <w:autoSpaceDN w:val="0"/>
              <w:spacing w:after="0" w:line="360" w:lineRule="auto"/>
              <w:ind w:right="719"/>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4"/>
                <w:kern w:val="0"/>
                <w:szCs w:val="24"/>
                <w:lang w:bidi="en-US"/>
              </w:rPr>
              <w:t xml:space="preserve"> </w:t>
            </w:r>
            <w:r w:rsidRPr="007D773A">
              <w:rPr>
                <w:rFonts w:eastAsia="Georgia"/>
                <w:color w:val="auto"/>
                <w:kern w:val="0"/>
                <w:szCs w:val="24"/>
                <w:lang w:bidi="en-US"/>
              </w:rPr>
              <w:t>pattern</w:t>
            </w:r>
            <w:r w:rsidRPr="007D773A">
              <w:rPr>
                <w:rFonts w:eastAsia="Georgia"/>
                <w:color w:val="auto"/>
                <w:spacing w:val="-4"/>
                <w:kern w:val="0"/>
                <w:szCs w:val="24"/>
                <w:lang w:bidi="en-US"/>
              </w:rPr>
              <w:t xml:space="preserve"> </w:t>
            </w:r>
            <w:r w:rsidRPr="007D773A">
              <w:rPr>
                <w:rFonts w:eastAsia="Georgia"/>
                <w:color w:val="auto"/>
                <w:kern w:val="0"/>
                <w:szCs w:val="24"/>
                <w:lang w:bidi="en-US"/>
              </w:rPr>
              <w:t>pieces</w:t>
            </w:r>
            <w:r w:rsidRPr="007D773A">
              <w:rPr>
                <w:rFonts w:eastAsia="Georgia"/>
                <w:color w:val="auto"/>
                <w:spacing w:val="-3"/>
                <w:kern w:val="0"/>
                <w:szCs w:val="24"/>
                <w:lang w:bidi="en-US"/>
              </w:rPr>
              <w:t xml:space="preserve"> </w:t>
            </w:r>
            <w:r w:rsidRPr="007D773A">
              <w:rPr>
                <w:rFonts w:eastAsia="Georgia"/>
                <w:color w:val="auto"/>
                <w:kern w:val="0"/>
                <w:szCs w:val="24"/>
                <w:lang w:bidi="en-US"/>
              </w:rPr>
              <w:t>are</w:t>
            </w:r>
            <w:r w:rsidRPr="007D773A">
              <w:rPr>
                <w:rFonts w:eastAsia="Georgia"/>
                <w:color w:val="auto"/>
                <w:spacing w:val="-6"/>
                <w:kern w:val="0"/>
                <w:szCs w:val="24"/>
                <w:lang w:bidi="en-US"/>
              </w:rPr>
              <w:t xml:space="preserve"> </w:t>
            </w:r>
            <w:r w:rsidRPr="007D773A">
              <w:rPr>
                <w:rFonts w:eastAsia="Georgia"/>
                <w:color w:val="auto"/>
                <w:kern w:val="0"/>
                <w:szCs w:val="24"/>
                <w:lang w:bidi="en-US"/>
              </w:rPr>
              <w:t>laid</w:t>
            </w:r>
            <w:r w:rsidRPr="007D773A">
              <w:rPr>
                <w:rFonts w:eastAsia="Georgia"/>
                <w:color w:val="auto"/>
                <w:spacing w:val="-4"/>
                <w:kern w:val="0"/>
                <w:szCs w:val="24"/>
                <w:lang w:bidi="en-US"/>
              </w:rPr>
              <w:t xml:space="preserve"> </w:t>
            </w:r>
            <w:r w:rsidRPr="007D773A">
              <w:rPr>
                <w:rFonts w:eastAsia="Georgia"/>
                <w:color w:val="auto"/>
                <w:kern w:val="0"/>
                <w:szCs w:val="24"/>
                <w:lang w:bidi="en-US"/>
              </w:rPr>
              <w:t>on</w:t>
            </w:r>
            <w:r w:rsidRPr="007D773A">
              <w:rPr>
                <w:rFonts w:eastAsia="Georgia"/>
                <w:color w:val="auto"/>
                <w:spacing w:val="-4"/>
                <w:kern w:val="0"/>
                <w:szCs w:val="24"/>
                <w:lang w:bidi="en-US"/>
              </w:rPr>
              <w:t xml:space="preserve"> </w:t>
            </w:r>
            <w:r w:rsidRPr="007D773A">
              <w:rPr>
                <w:rFonts w:eastAsia="Georgia"/>
                <w:color w:val="auto"/>
                <w:kern w:val="0"/>
                <w:szCs w:val="24"/>
                <w:lang w:bidi="en-US"/>
              </w:rPr>
              <w:t>fabric</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4"/>
                <w:kern w:val="0"/>
                <w:szCs w:val="24"/>
                <w:lang w:bidi="en-US"/>
              </w:rPr>
              <w:t xml:space="preserve"> </w:t>
            </w:r>
            <w:r w:rsidRPr="007D773A">
              <w:rPr>
                <w:rFonts w:eastAsia="Georgia"/>
                <w:color w:val="auto"/>
                <w:kern w:val="0"/>
                <w:szCs w:val="24"/>
                <w:lang w:bidi="en-US"/>
              </w:rPr>
              <w:t>per</w:t>
            </w:r>
            <w:r w:rsidRPr="007D773A">
              <w:rPr>
                <w:rFonts w:eastAsia="Georgia"/>
                <w:color w:val="auto"/>
                <w:spacing w:val="-3"/>
                <w:kern w:val="0"/>
                <w:szCs w:val="24"/>
                <w:lang w:bidi="en-US"/>
              </w:rPr>
              <w:t xml:space="preserve"> </w:t>
            </w:r>
            <w:r w:rsidRPr="007D773A">
              <w:rPr>
                <w:rFonts w:eastAsia="Georgia"/>
                <w:color w:val="auto"/>
                <w:kern w:val="0"/>
                <w:szCs w:val="24"/>
                <w:lang w:bidi="en-US"/>
              </w:rPr>
              <w:t xml:space="preserve">pattern </w:t>
            </w:r>
            <w:r w:rsidRPr="007D773A">
              <w:rPr>
                <w:rFonts w:eastAsia="Georgia"/>
                <w:color w:val="auto"/>
                <w:spacing w:val="-2"/>
                <w:kern w:val="0"/>
                <w:szCs w:val="24"/>
                <w:lang w:bidi="en-US"/>
              </w:rPr>
              <w:t>instructions.</w:t>
            </w:r>
          </w:p>
          <w:p w:rsidR="007D773A" w:rsidRPr="007D773A" w:rsidRDefault="007D773A" w:rsidP="007743A6">
            <w:pPr>
              <w:widowControl w:val="0"/>
              <w:numPr>
                <w:ilvl w:val="1"/>
                <w:numId w:val="55"/>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2"/>
                <w:kern w:val="0"/>
                <w:szCs w:val="24"/>
                <w:lang w:bidi="en-US"/>
              </w:rPr>
              <w:t xml:space="preserve"> </w:t>
            </w:r>
            <w:r w:rsidRPr="007D773A">
              <w:rPr>
                <w:rFonts w:eastAsia="Georgia"/>
                <w:color w:val="auto"/>
                <w:kern w:val="0"/>
                <w:szCs w:val="24"/>
                <w:lang w:bidi="en-US"/>
              </w:rPr>
              <w:t>pieces</w:t>
            </w:r>
            <w:r w:rsidRPr="007D773A">
              <w:rPr>
                <w:rFonts w:eastAsia="Georgia"/>
                <w:color w:val="auto"/>
                <w:spacing w:val="-1"/>
                <w:kern w:val="0"/>
                <w:szCs w:val="24"/>
                <w:lang w:bidi="en-US"/>
              </w:rPr>
              <w:t xml:space="preserve"> </w:t>
            </w:r>
            <w:r w:rsidRPr="007D773A">
              <w:rPr>
                <w:rFonts w:eastAsia="Georgia"/>
                <w:color w:val="auto"/>
                <w:kern w:val="0"/>
                <w:szCs w:val="24"/>
                <w:lang w:bidi="en-US"/>
              </w:rPr>
              <w:t>cutting 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out</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2"/>
                <w:kern w:val="0"/>
                <w:szCs w:val="24"/>
                <w:lang w:bidi="en-US"/>
              </w:rPr>
              <w:t xml:space="preserve"> </w:t>
            </w:r>
            <w:r w:rsidRPr="007D773A">
              <w:rPr>
                <w:rFonts w:eastAsia="Georgia"/>
                <w:color w:val="auto"/>
                <w:kern w:val="0"/>
                <w:szCs w:val="24"/>
                <w:lang w:bidi="en-US"/>
              </w:rPr>
              <w:t>garment</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5"/>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58"/>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assembled</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5"/>
              </w:numPr>
              <w:tabs>
                <w:tab w:val="left" w:pos="467"/>
              </w:tabs>
              <w:autoSpaceDE w:val="0"/>
              <w:autoSpaceDN w:val="0"/>
              <w:spacing w:after="0" w:line="360" w:lineRule="auto"/>
              <w:ind w:right="485"/>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finishing</w:t>
            </w:r>
            <w:r w:rsidRPr="007D773A">
              <w:rPr>
                <w:rFonts w:eastAsia="Georgia"/>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based</w:t>
            </w:r>
            <w:r w:rsidRPr="007D773A">
              <w:rPr>
                <w:rFonts w:eastAsia="Georgia"/>
                <w:color w:val="auto"/>
                <w:spacing w:val="-4"/>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55"/>
              </w:numPr>
              <w:tabs>
                <w:tab w:val="left" w:pos="467"/>
              </w:tabs>
              <w:autoSpaceDE w:val="0"/>
              <w:autoSpaceDN w:val="0"/>
              <w:spacing w:after="0" w:line="360" w:lineRule="auto"/>
              <w:ind w:right="848"/>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garment</w:t>
            </w:r>
            <w:r w:rsidRPr="007D773A">
              <w:rPr>
                <w:rFonts w:eastAsia="Georgia"/>
                <w:color w:val="auto"/>
                <w:spacing w:val="40"/>
                <w:kern w:val="0"/>
                <w:szCs w:val="24"/>
                <w:lang w:bidi="en-US"/>
              </w:rPr>
              <w:t xml:space="preserve"> </w:t>
            </w:r>
            <w:r w:rsidRPr="007D773A">
              <w:rPr>
                <w:rFonts w:eastAsia="Georgia"/>
                <w:color w:val="auto"/>
                <w:kern w:val="0"/>
                <w:szCs w:val="24"/>
                <w:lang w:bidi="en-US"/>
              </w:rPr>
              <w:t>are</w:t>
            </w:r>
            <w:r w:rsidRPr="007D773A">
              <w:rPr>
                <w:rFonts w:eastAsia="Georgia"/>
                <w:color w:val="auto"/>
                <w:spacing w:val="-6"/>
                <w:kern w:val="0"/>
                <w:szCs w:val="24"/>
                <w:lang w:bidi="en-US"/>
              </w:rPr>
              <w:t xml:space="preserve"> </w:t>
            </w:r>
            <w:r w:rsidRPr="007D773A">
              <w:rPr>
                <w:rFonts w:eastAsia="Georgia"/>
                <w:color w:val="auto"/>
                <w:kern w:val="0"/>
                <w:szCs w:val="24"/>
                <w:lang w:bidi="en-US"/>
              </w:rPr>
              <w:t>displayed</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55"/>
              </w:numPr>
              <w:tabs>
                <w:tab w:val="left" w:pos="467"/>
                <w:tab w:val="left" w:pos="827"/>
              </w:tabs>
              <w:autoSpaceDE w:val="0"/>
              <w:autoSpaceDN w:val="0"/>
              <w:spacing w:after="0" w:line="360" w:lineRule="auto"/>
              <w:ind w:right="143"/>
              <w:jc w:val="both"/>
              <w:rPr>
                <w:rFonts w:eastAsia="Georgia"/>
                <w:color w:val="auto"/>
                <w:kern w:val="0"/>
                <w:szCs w:val="24"/>
                <w:lang w:bidi="en-US"/>
              </w:rPr>
            </w:pPr>
            <w:r w:rsidRPr="007D773A">
              <w:rPr>
                <w:rFonts w:eastAsia="Georgia"/>
                <w:color w:val="auto"/>
                <w:kern w:val="0"/>
                <w:szCs w:val="24"/>
                <w:lang w:bidi="en-US"/>
              </w:rPr>
              <w:t>Housekeeping</w:t>
            </w:r>
            <w:r w:rsidRPr="007D773A">
              <w:rPr>
                <w:rFonts w:eastAsia="Georgia"/>
                <w:color w:val="auto"/>
                <w:spacing w:val="-4"/>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tc>
      </w:tr>
      <w:tr w:rsidR="007D773A" w:rsidRPr="007D773A" w:rsidTr="007D773A">
        <w:trPr>
          <w:trHeight w:val="1381"/>
        </w:trPr>
        <w:tc>
          <w:tcPr>
            <w:tcW w:w="2547" w:type="dxa"/>
          </w:tcPr>
          <w:p w:rsidR="007D773A" w:rsidRPr="007D773A" w:rsidRDefault="007D773A" w:rsidP="007D773A">
            <w:pPr>
              <w:widowControl w:val="0"/>
              <w:tabs>
                <w:tab w:val="left" w:pos="467"/>
              </w:tabs>
              <w:autoSpaceDE w:val="0"/>
              <w:autoSpaceDN w:val="0"/>
              <w:spacing w:before="1" w:after="0" w:line="360" w:lineRule="auto"/>
              <w:ind w:left="107" w:right="730"/>
              <w:jc w:val="both"/>
              <w:rPr>
                <w:rFonts w:eastAsia="Georgia"/>
                <w:color w:val="auto"/>
                <w:kern w:val="0"/>
                <w:szCs w:val="24"/>
                <w:lang w:bidi="en-US"/>
              </w:rPr>
            </w:pPr>
            <w:r w:rsidRPr="007D773A">
              <w:rPr>
                <w:rFonts w:eastAsia="Georgia"/>
                <w:color w:val="auto"/>
                <w:spacing w:val="-10"/>
                <w:kern w:val="0"/>
                <w:szCs w:val="24"/>
                <w:lang w:bidi="en-US"/>
              </w:rPr>
              <w:t>3</w:t>
            </w:r>
            <w:r w:rsidRPr="007D773A">
              <w:rPr>
                <w:rFonts w:eastAsia="Georgia"/>
                <w:color w:val="auto"/>
                <w:kern w:val="0"/>
                <w:szCs w:val="24"/>
                <w:lang w:bidi="en-US"/>
              </w:rPr>
              <w:tab/>
              <w:t xml:space="preserve">Produce </w:t>
            </w:r>
            <w:r w:rsidRPr="007D773A">
              <w:rPr>
                <w:rFonts w:eastAsia="Georgia"/>
                <w:color w:val="auto"/>
                <w:spacing w:val="-15"/>
                <w:kern w:val="0"/>
                <w:szCs w:val="24"/>
                <w:lang w:bidi="en-US"/>
              </w:rPr>
              <w:t xml:space="preserve">styled </w:t>
            </w:r>
            <w:r w:rsidRPr="007D773A">
              <w:rPr>
                <w:rFonts w:eastAsia="Georgia"/>
                <w:color w:val="auto"/>
                <w:spacing w:val="-2"/>
                <w:kern w:val="0"/>
                <w:szCs w:val="24"/>
                <w:lang w:bidi="en-US"/>
              </w:rPr>
              <w:t>short</w:t>
            </w:r>
          </w:p>
        </w:tc>
        <w:tc>
          <w:tcPr>
            <w:tcW w:w="6471" w:type="dxa"/>
          </w:tcPr>
          <w:p w:rsidR="007D773A" w:rsidRPr="007D773A" w:rsidRDefault="007D773A" w:rsidP="007743A6">
            <w:pPr>
              <w:widowControl w:val="0"/>
              <w:numPr>
                <w:ilvl w:val="1"/>
                <w:numId w:val="56"/>
              </w:numPr>
              <w:tabs>
                <w:tab w:val="left" w:pos="467"/>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PPEs</w:t>
            </w:r>
            <w:r w:rsidRPr="007D773A">
              <w:rPr>
                <w:rFonts w:eastAsia="Georgia"/>
                <w:color w:val="auto"/>
                <w:spacing w:val="-1"/>
                <w:kern w:val="0"/>
                <w:szCs w:val="24"/>
                <w:lang w:bidi="en-US"/>
              </w:rPr>
              <w:t xml:space="preserve"> </w:t>
            </w:r>
            <w:r w:rsidRPr="007D773A">
              <w:rPr>
                <w:rFonts w:eastAsia="Georgia"/>
                <w:color w:val="auto"/>
                <w:kern w:val="0"/>
                <w:szCs w:val="24"/>
                <w:lang w:bidi="en-US"/>
              </w:rPr>
              <w:t>are</w:t>
            </w:r>
            <w:r w:rsidRPr="007D773A">
              <w:rPr>
                <w:rFonts w:eastAsia="Georgia"/>
                <w:color w:val="auto"/>
                <w:spacing w:val="-3"/>
                <w:kern w:val="0"/>
                <w:szCs w:val="24"/>
                <w:lang w:bidi="en-US"/>
              </w:rPr>
              <w:t xml:space="preserve"> </w:t>
            </w:r>
            <w:r w:rsidRPr="007D773A">
              <w:rPr>
                <w:rFonts w:eastAsia="Georgia"/>
                <w:color w:val="auto"/>
                <w:kern w:val="0"/>
                <w:szCs w:val="24"/>
                <w:lang w:bidi="en-US"/>
              </w:rPr>
              <w:t>donned</w:t>
            </w:r>
            <w:r w:rsidRPr="007D773A">
              <w:rPr>
                <w:rFonts w:eastAsia="Georgia"/>
                <w:color w:val="auto"/>
                <w:spacing w:val="-1"/>
                <w:kern w:val="0"/>
                <w:szCs w:val="24"/>
                <w:lang w:bidi="en-US"/>
              </w:rPr>
              <w:t xml:space="preserve"> </w:t>
            </w:r>
            <w:r w:rsidRPr="007D773A">
              <w:rPr>
                <w:rFonts w:eastAsia="Georgia"/>
                <w:color w:val="auto"/>
                <w:kern w:val="0"/>
                <w:szCs w:val="24"/>
                <w:lang w:bidi="en-US"/>
              </w:rPr>
              <w:t>as per work</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safety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56"/>
              </w:numPr>
              <w:tabs>
                <w:tab w:val="left" w:pos="467"/>
              </w:tabs>
              <w:autoSpaceDE w:val="0"/>
              <w:autoSpaceDN w:val="0"/>
              <w:spacing w:after="0" w:line="360" w:lineRule="auto"/>
              <w:ind w:right="348"/>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6"/>
                <w:kern w:val="0"/>
                <w:szCs w:val="24"/>
                <w:lang w:bidi="en-US"/>
              </w:rPr>
              <w:t xml:space="preserve"> </w:t>
            </w:r>
            <w:r w:rsidRPr="007D773A">
              <w:rPr>
                <w:rFonts w:eastAsia="Georgia"/>
                <w:color w:val="auto"/>
                <w:kern w:val="0"/>
                <w:szCs w:val="24"/>
                <w:lang w:bidi="en-US"/>
              </w:rPr>
              <w:t>making</w:t>
            </w:r>
            <w:r w:rsidRPr="007D773A">
              <w:rPr>
                <w:rFonts w:eastAsia="Georgia"/>
                <w:color w:val="auto"/>
                <w:spacing w:val="-6"/>
                <w:kern w:val="0"/>
                <w:szCs w:val="24"/>
                <w:lang w:bidi="en-US"/>
              </w:rPr>
              <w:t xml:space="preserve"> </w:t>
            </w:r>
            <w:r w:rsidRPr="007D773A">
              <w:rPr>
                <w:rFonts w:eastAsia="Georgia"/>
                <w:color w:val="auto"/>
                <w:kern w:val="0"/>
                <w:szCs w:val="24"/>
                <w:lang w:bidi="en-US"/>
              </w:rPr>
              <w:t>tools</w:t>
            </w:r>
            <w:r w:rsidRPr="007D773A">
              <w:rPr>
                <w:rFonts w:eastAsia="Georgia"/>
                <w:color w:val="auto"/>
                <w:spacing w:val="-6"/>
                <w:kern w:val="0"/>
                <w:szCs w:val="24"/>
                <w:lang w:bidi="en-US"/>
              </w:rPr>
              <w:t xml:space="preserve"> </w:t>
            </w:r>
            <w:r w:rsidRPr="007D773A">
              <w:rPr>
                <w:rFonts w:eastAsia="Georgia"/>
                <w:color w:val="auto"/>
                <w:kern w:val="0"/>
                <w:szCs w:val="24"/>
                <w:lang w:bidi="en-US"/>
              </w:rPr>
              <w:t>and</w:t>
            </w:r>
            <w:r w:rsidRPr="007D773A">
              <w:rPr>
                <w:rFonts w:eastAsia="Georgia"/>
                <w:color w:val="auto"/>
                <w:spacing w:val="-6"/>
                <w:kern w:val="0"/>
                <w:szCs w:val="24"/>
                <w:lang w:bidi="en-US"/>
              </w:rPr>
              <w:t xml:space="preserve"> </w:t>
            </w:r>
            <w:r w:rsidRPr="007D773A">
              <w:rPr>
                <w:rFonts w:eastAsia="Georgia"/>
                <w:color w:val="auto"/>
                <w:kern w:val="0"/>
                <w:szCs w:val="24"/>
                <w:lang w:bidi="en-US"/>
              </w:rPr>
              <w:t>equipment</w:t>
            </w:r>
            <w:r w:rsidRPr="007D773A">
              <w:rPr>
                <w:rFonts w:eastAsia="Georgia"/>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6"/>
                <w:kern w:val="0"/>
                <w:szCs w:val="24"/>
                <w:lang w:bidi="en-US"/>
              </w:rPr>
              <w:t xml:space="preserve"> </w:t>
            </w:r>
            <w:r w:rsidRPr="007D773A">
              <w:rPr>
                <w:rFonts w:eastAsia="Georgia"/>
                <w:color w:val="auto"/>
                <w:kern w:val="0"/>
                <w:szCs w:val="24"/>
                <w:lang w:bidi="en-US"/>
              </w:rPr>
              <w:t>assembled</w:t>
            </w:r>
            <w:r w:rsidRPr="007D773A">
              <w:rPr>
                <w:rFonts w:eastAsia="Georgia"/>
                <w:color w:val="auto"/>
                <w:spacing w:val="-6"/>
                <w:kern w:val="0"/>
                <w:szCs w:val="24"/>
                <w:lang w:bidi="en-US"/>
              </w:rPr>
              <w:t xml:space="preserve"> </w:t>
            </w:r>
            <w:r w:rsidRPr="007D773A">
              <w:rPr>
                <w:rFonts w:eastAsia="Georgia"/>
                <w:color w:val="auto"/>
                <w:kern w:val="0"/>
                <w:szCs w:val="24"/>
                <w:lang w:bidi="en-US"/>
              </w:rPr>
              <w:t>based on work requirement.</w:t>
            </w:r>
          </w:p>
          <w:p w:rsidR="007D773A" w:rsidRPr="007D773A" w:rsidRDefault="007D773A" w:rsidP="007743A6">
            <w:pPr>
              <w:widowControl w:val="0"/>
              <w:numPr>
                <w:ilvl w:val="1"/>
                <w:numId w:val="5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Short</w:t>
            </w:r>
            <w:r w:rsidRPr="007D773A">
              <w:rPr>
                <w:rFonts w:eastAsia="Georgia"/>
                <w:color w:val="auto"/>
                <w:spacing w:val="-2"/>
                <w:kern w:val="0"/>
                <w:szCs w:val="24"/>
                <w:lang w:bidi="en-US"/>
              </w:rPr>
              <w:t xml:space="preserve"> </w:t>
            </w:r>
            <w:r w:rsidRPr="007D773A">
              <w:rPr>
                <w:rFonts w:eastAsia="Georgia"/>
                <w:color w:val="auto"/>
                <w:kern w:val="0"/>
                <w:szCs w:val="24"/>
                <w:lang w:bidi="en-US"/>
              </w:rPr>
              <w:t>design</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interpreted</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kern w:val="0"/>
                <w:szCs w:val="24"/>
                <w:lang w:bidi="en-US"/>
              </w:rPr>
              <w:t>accessories</w:t>
            </w:r>
            <w:r w:rsidRPr="007D773A">
              <w:rPr>
                <w:rFonts w:eastAsia="Georgia"/>
                <w:color w:val="auto"/>
                <w:spacing w:val="-2"/>
                <w:kern w:val="0"/>
                <w:szCs w:val="24"/>
                <w:lang w:bidi="en-US"/>
              </w:rPr>
              <w:t xml:space="preserve"> </w:t>
            </w:r>
            <w:r w:rsidRPr="007D773A">
              <w:rPr>
                <w:rFonts w:eastAsia="Georgia"/>
                <w:color w:val="auto"/>
                <w:kern w:val="0"/>
                <w:szCs w:val="24"/>
                <w:lang w:bidi="en-US"/>
              </w:rPr>
              <w:t>are</w:t>
            </w:r>
            <w:r w:rsidRPr="007D773A">
              <w:rPr>
                <w:rFonts w:eastAsia="Georgia"/>
                <w:color w:val="auto"/>
                <w:spacing w:val="-2"/>
                <w:kern w:val="0"/>
                <w:szCs w:val="24"/>
                <w:lang w:bidi="en-US"/>
              </w:rPr>
              <w:t xml:space="preserve"> </w:t>
            </w:r>
            <w:r w:rsidRPr="007D773A">
              <w:rPr>
                <w:rFonts w:eastAsia="Georgia"/>
                <w:color w:val="auto"/>
                <w:kern w:val="0"/>
                <w:szCs w:val="24"/>
                <w:lang w:bidi="en-US"/>
              </w:rPr>
              <w:t>selected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6"/>
              </w:numPr>
              <w:tabs>
                <w:tab w:val="left" w:pos="467"/>
              </w:tabs>
              <w:autoSpaceDE w:val="0"/>
              <w:autoSpaceDN w:val="0"/>
              <w:spacing w:after="0" w:line="360" w:lineRule="auto"/>
              <w:ind w:right="763"/>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design</w:t>
            </w:r>
            <w:r w:rsidRPr="007D773A">
              <w:rPr>
                <w:rFonts w:eastAsia="Georgia"/>
                <w:color w:val="auto"/>
                <w:spacing w:val="-5"/>
                <w:kern w:val="0"/>
                <w:szCs w:val="24"/>
                <w:lang w:bidi="en-US"/>
              </w:rPr>
              <w:t xml:space="preserve"> </w:t>
            </w:r>
            <w:r w:rsidRPr="007D773A">
              <w:rPr>
                <w:rFonts w:eastAsia="Georgia"/>
                <w:color w:val="auto"/>
                <w:kern w:val="0"/>
                <w:szCs w:val="24"/>
                <w:lang w:bidi="en-US"/>
              </w:rPr>
              <w:t>pattern</w:t>
            </w:r>
            <w:r w:rsidRPr="007D773A">
              <w:rPr>
                <w:rFonts w:eastAsia="Georgia"/>
                <w:color w:val="auto"/>
                <w:spacing w:val="-5"/>
                <w:kern w:val="0"/>
                <w:szCs w:val="24"/>
                <w:lang w:bidi="en-US"/>
              </w:rPr>
              <w:t xml:space="preserve"> </w:t>
            </w:r>
            <w:r w:rsidRPr="007D773A">
              <w:rPr>
                <w:rFonts w:eastAsia="Georgia"/>
                <w:color w:val="auto"/>
                <w:kern w:val="0"/>
                <w:szCs w:val="24"/>
                <w:lang w:bidi="en-US"/>
              </w:rPr>
              <w:t>pieces</w:t>
            </w:r>
            <w:r w:rsidRPr="007D773A">
              <w:rPr>
                <w:rFonts w:eastAsia="Georgia"/>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laid</w:t>
            </w:r>
            <w:r w:rsidRPr="007D773A">
              <w:rPr>
                <w:rFonts w:eastAsia="Georgia"/>
                <w:color w:val="auto"/>
                <w:spacing w:val="-5"/>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fabric</w:t>
            </w:r>
            <w:r w:rsidRPr="007D773A">
              <w:rPr>
                <w:rFonts w:eastAsia="Georgia"/>
                <w:color w:val="auto"/>
                <w:spacing w:val="-7"/>
                <w:kern w:val="0"/>
                <w:szCs w:val="24"/>
                <w:lang w:bidi="en-US"/>
              </w:rPr>
              <w:t xml:space="preserve"> </w:t>
            </w:r>
            <w:r w:rsidRPr="007D773A">
              <w:rPr>
                <w:rFonts w:eastAsia="Georgia"/>
                <w:color w:val="auto"/>
                <w:kern w:val="0"/>
                <w:szCs w:val="24"/>
                <w:lang w:bidi="en-US"/>
              </w:rPr>
              <w:t>as</w:t>
            </w:r>
            <w:r w:rsidRPr="007D773A">
              <w:rPr>
                <w:rFonts w:eastAsia="Georgia"/>
                <w:color w:val="auto"/>
                <w:spacing w:val="-3"/>
                <w:kern w:val="0"/>
                <w:szCs w:val="24"/>
                <w:lang w:bidi="en-US"/>
              </w:rPr>
              <w:t xml:space="preserve"> </w:t>
            </w:r>
            <w:r w:rsidRPr="007D773A">
              <w:rPr>
                <w:rFonts w:eastAsia="Georgia"/>
                <w:color w:val="auto"/>
                <w:kern w:val="0"/>
                <w:szCs w:val="24"/>
                <w:lang w:bidi="en-US"/>
              </w:rPr>
              <w:t>per pattern instructions.</w:t>
            </w:r>
          </w:p>
          <w:p w:rsidR="007D773A" w:rsidRPr="007D773A" w:rsidRDefault="007D773A" w:rsidP="007743A6">
            <w:pPr>
              <w:widowControl w:val="0"/>
              <w:numPr>
                <w:ilvl w:val="1"/>
                <w:numId w:val="5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b/>
                <w:i/>
                <w:color w:val="auto"/>
                <w:kern w:val="0"/>
                <w:szCs w:val="24"/>
                <w:lang w:bidi="en-US"/>
              </w:rPr>
              <w:t>Garment</w:t>
            </w:r>
            <w:r w:rsidRPr="007D773A">
              <w:rPr>
                <w:rFonts w:eastAsia="Georgia"/>
                <w:b/>
                <w:i/>
                <w:color w:val="auto"/>
                <w:spacing w:val="-2"/>
                <w:kern w:val="0"/>
                <w:szCs w:val="24"/>
                <w:lang w:bidi="en-US"/>
              </w:rPr>
              <w:t xml:space="preserve"> </w:t>
            </w:r>
            <w:r w:rsidRPr="007D773A">
              <w:rPr>
                <w:rFonts w:eastAsia="Georgia"/>
                <w:b/>
                <w:i/>
                <w:color w:val="auto"/>
                <w:kern w:val="0"/>
                <w:szCs w:val="24"/>
                <w:lang w:bidi="en-US"/>
              </w:rPr>
              <w:t>pieces</w:t>
            </w:r>
            <w:r w:rsidRPr="007D773A">
              <w:rPr>
                <w:rFonts w:eastAsia="Georgia"/>
                <w:i/>
                <w:color w:val="auto"/>
                <w:spacing w:val="-1"/>
                <w:kern w:val="0"/>
                <w:szCs w:val="24"/>
                <w:lang w:bidi="en-US"/>
              </w:rPr>
              <w:t xml:space="preserve"> </w:t>
            </w:r>
            <w:r w:rsidRPr="007D773A">
              <w:rPr>
                <w:rFonts w:eastAsia="Georgia"/>
                <w:color w:val="auto"/>
                <w:kern w:val="0"/>
                <w:szCs w:val="24"/>
                <w:lang w:bidi="en-US"/>
              </w:rPr>
              <w:t>cutting</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out</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garment</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Short</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constructed based</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on </w:t>
            </w:r>
            <w:r w:rsidRPr="007D773A">
              <w:rPr>
                <w:rFonts w:eastAsia="Georgia"/>
                <w:color w:val="auto"/>
                <w:spacing w:val="-2"/>
                <w:kern w:val="0"/>
                <w:szCs w:val="24"/>
                <w:lang w:bidi="en-US"/>
              </w:rPr>
              <w:t>design.</w:t>
            </w:r>
          </w:p>
          <w:p w:rsidR="007D773A" w:rsidRPr="007D773A" w:rsidRDefault="007D773A" w:rsidP="007743A6">
            <w:pPr>
              <w:widowControl w:val="0"/>
              <w:numPr>
                <w:ilvl w:val="1"/>
                <w:numId w:val="56"/>
              </w:numPr>
              <w:tabs>
                <w:tab w:val="left" w:pos="467"/>
              </w:tabs>
              <w:autoSpaceDE w:val="0"/>
              <w:autoSpaceDN w:val="0"/>
              <w:spacing w:after="0" w:line="360" w:lineRule="auto"/>
              <w:ind w:right="403"/>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5"/>
                <w:kern w:val="0"/>
                <w:szCs w:val="24"/>
                <w:lang w:bidi="en-US"/>
              </w:rPr>
              <w:t xml:space="preserve"> </w:t>
            </w:r>
            <w:r w:rsidRPr="007D773A">
              <w:rPr>
                <w:rFonts w:eastAsia="Georgia"/>
                <w:b/>
                <w:i/>
                <w:color w:val="auto"/>
                <w:kern w:val="0"/>
                <w:szCs w:val="24"/>
                <w:lang w:bidi="en-US"/>
              </w:rPr>
              <w:t>garment</w:t>
            </w:r>
            <w:r w:rsidRPr="007D773A">
              <w:rPr>
                <w:rFonts w:eastAsia="Georgia"/>
                <w:b/>
                <w:i/>
                <w:color w:val="auto"/>
                <w:spacing w:val="-4"/>
                <w:kern w:val="0"/>
                <w:szCs w:val="24"/>
                <w:lang w:bidi="en-US"/>
              </w:rPr>
              <w:t xml:space="preserve"> </w:t>
            </w:r>
            <w:r w:rsidRPr="007D773A">
              <w:rPr>
                <w:rFonts w:eastAsia="Georgia"/>
                <w:b/>
                <w:i/>
                <w:color w:val="auto"/>
                <w:kern w:val="0"/>
                <w:szCs w:val="24"/>
                <w:lang w:bidi="en-US"/>
              </w:rPr>
              <w:t>finishing</w:t>
            </w:r>
            <w:r w:rsidRPr="007D773A">
              <w:rPr>
                <w:rFonts w:eastAsia="Georgia"/>
                <w:i/>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5"/>
                <w:kern w:val="0"/>
                <w:szCs w:val="24"/>
                <w:lang w:bidi="en-US"/>
              </w:rPr>
              <w:t xml:space="preserve"> </w:t>
            </w:r>
            <w:r w:rsidRPr="007D773A">
              <w:rPr>
                <w:rFonts w:eastAsia="Georgia"/>
                <w:color w:val="auto"/>
                <w:kern w:val="0"/>
                <w:szCs w:val="24"/>
                <w:lang w:bidi="en-US"/>
              </w:rPr>
              <w:t>carried</w:t>
            </w:r>
            <w:r w:rsidRPr="007D773A">
              <w:rPr>
                <w:rFonts w:eastAsia="Georgia"/>
                <w:color w:val="auto"/>
                <w:spacing w:val="-5"/>
                <w:kern w:val="0"/>
                <w:szCs w:val="24"/>
                <w:lang w:bidi="en-US"/>
              </w:rPr>
              <w:t xml:space="preserve"> </w:t>
            </w:r>
            <w:r w:rsidRPr="007D773A">
              <w:rPr>
                <w:rFonts w:eastAsia="Georgia"/>
                <w:color w:val="auto"/>
                <w:kern w:val="0"/>
                <w:szCs w:val="24"/>
                <w:lang w:bidi="en-US"/>
              </w:rPr>
              <w:t>out</w:t>
            </w:r>
            <w:r w:rsidRPr="007D773A">
              <w:rPr>
                <w:rFonts w:eastAsia="Georgia"/>
                <w:color w:val="auto"/>
                <w:spacing w:val="-5"/>
                <w:kern w:val="0"/>
                <w:szCs w:val="24"/>
                <w:lang w:bidi="en-US"/>
              </w:rPr>
              <w:t xml:space="preserve"> </w:t>
            </w:r>
            <w:r w:rsidRPr="007D773A">
              <w:rPr>
                <w:rFonts w:eastAsia="Georgia"/>
                <w:color w:val="auto"/>
                <w:kern w:val="0"/>
                <w:szCs w:val="24"/>
                <w:lang w:bidi="en-US"/>
              </w:rPr>
              <w:t>based</w:t>
            </w:r>
            <w:r w:rsidRPr="007D773A">
              <w:rPr>
                <w:rFonts w:eastAsia="Georgia"/>
                <w:color w:val="auto"/>
                <w:spacing w:val="-5"/>
                <w:kern w:val="0"/>
                <w:szCs w:val="24"/>
                <w:lang w:bidi="en-US"/>
              </w:rPr>
              <w:t xml:space="preserve"> </w:t>
            </w:r>
            <w:r w:rsidRPr="007D773A">
              <w:rPr>
                <w:rFonts w:eastAsia="Georgia"/>
                <w:color w:val="auto"/>
                <w:kern w:val="0"/>
                <w:szCs w:val="24"/>
                <w:lang w:bidi="en-US"/>
              </w:rPr>
              <w:t>on</w:t>
            </w:r>
            <w:r w:rsidRPr="007D773A">
              <w:rPr>
                <w:rFonts w:eastAsia="Georgia"/>
                <w:color w:val="auto"/>
                <w:spacing w:val="-4"/>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56"/>
              </w:numPr>
              <w:tabs>
                <w:tab w:val="left" w:pos="467"/>
              </w:tabs>
              <w:autoSpaceDE w:val="0"/>
              <w:autoSpaceDN w:val="0"/>
              <w:spacing w:after="0" w:line="360" w:lineRule="auto"/>
              <w:ind w:right="1119"/>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shorts</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displayed</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5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Housekeeping</w:t>
            </w:r>
            <w:r w:rsidRPr="007D773A">
              <w:rPr>
                <w:rFonts w:eastAsia="Georgia"/>
                <w:color w:val="auto"/>
                <w:spacing w:val="-4"/>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tc>
      </w:tr>
      <w:tr w:rsidR="007D773A" w:rsidRPr="007D773A" w:rsidTr="007D773A">
        <w:trPr>
          <w:trHeight w:val="4416"/>
        </w:trPr>
        <w:tc>
          <w:tcPr>
            <w:tcW w:w="2547" w:type="dxa"/>
          </w:tcPr>
          <w:p w:rsidR="007D773A" w:rsidRPr="007D773A" w:rsidRDefault="007D773A" w:rsidP="007D773A">
            <w:pPr>
              <w:widowControl w:val="0"/>
              <w:tabs>
                <w:tab w:val="left" w:pos="467"/>
              </w:tabs>
              <w:autoSpaceDE w:val="0"/>
              <w:autoSpaceDN w:val="0"/>
              <w:spacing w:before="80" w:after="0" w:line="360" w:lineRule="auto"/>
              <w:ind w:left="107" w:right="730"/>
              <w:jc w:val="both"/>
              <w:rPr>
                <w:rFonts w:eastAsia="Georgia"/>
                <w:color w:val="auto"/>
                <w:kern w:val="0"/>
                <w:szCs w:val="24"/>
                <w:lang w:bidi="en-US"/>
              </w:rPr>
            </w:pPr>
            <w:r w:rsidRPr="007D773A">
              <w:rPr>
                <w:rFonts w:eastAsia="Georgia"/>
                <w:color w:val="auto"/>
                <w:spacing w:val="-10"/>
                <w:kern w:val="0"/>
                <w:szCs w:val="24"/>
                <w:lang w:bidi="en-US"/>
              </w:rPr>
              <w:lastRenderedPageBreak/>
              <w:t>4</w:t>
            </w:r>
            <w:r w:rsidRPr="007D773A">
              <w:rPr>
                <w:rFonts w:eastAsia="Georgia"/>
                <w:color w:val="auto"/>
                <w:kern w:val="0"/>
                <w:szCs w:val="24"/>
                <w:lang w:bidi="en-US"/>
              </w:rPr>
              <w:tab/>
              <w:t>Produce</w:t>
            </w:r>
            <w:r w:rsidRPr="007D773A">
              <w:rPr>
                <w:rFonts w:eastAsia="Georgia"/>
                <w:color w:val="auto"/>
                <w:spacing w:val="-15"/>
                <w:kern w:val="0"/>
                <w:szCs w:val="24"/>
                <w:lang w:bidi="en-US"/>
              </w:rPr>
              <w:t xml:space="preserve"> </w:t>
            </w:r>
            <w:r w:rsidRPr="007D773A">
              <w:rPr>
                <w:rFonts w:eastAsia="Georgia"/>
                <w:color w:val="auto"/>
                <w:kern w:val="0"/>
                <w:szCs w:val="24"/>
                <w:lang w:bidi="en-US"/>
              </w:rPr>
              <w:t xml:space="preserve">styled  </w:t>
            </w:r>
            <w:r w:rsidRPr="007D773A">
              <w:rPr>
                <w:rFonts w:eastAsia="Georgia"/>
                <w:color w:val="auto"/>
                <w:spacing w:val="-2"/>
                <w:kern w:val="0"/>
                <w:szCs w:val="24"/>
                <w:lang w:bidi="en-US"/>
              </w:rPr>
              <w:t>blouse</w:t>
            </w:r>
          </w:p>
        </w:tc>
        <w:tc>
          <w:tcPr>
            <w:tcW w:w="6471" w:type="dxa"/>
          </w:tcPr>
          <w:p w:rsidR="007D773A" w:rsidRPr="007D773A" w:rsidRDefault="007D773A" w:rsidP="007743A6">
            <w:pPr>
              <w:widowControl w:val="0"/>
              <w:numPr>
                <w:ilvl w:val="1"/>
                <w:numId w:val="57"/>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PPEs</w:t>
            </w:r>
            <w:r w:rsidRPr="007D773A">
              <w:rPr>
                <w:rFonts w:eastAsia="Georgia"/>
                <w:color w:val="auto"/>
                <w:spacing w:val="-1"/>
                <w:kern w:val="0"/>
                <w:szCs w:val="24"/>
                <w:lang w:bidi="en-US"/>
              </w:rPr>
              <w:t xml:space="preserve"> </w:t>
            </w:r>
            <w:r w:rsidRPr="007D773A">
              <w:rPr>
                <w:rFonts w:eastAsia="Georgia"/>
                <w:color w:val="auto"/>
                <w:kern w:val="0"/>
                <w:szCs w:val="24"/>
                <w:lang w:bidi="en-US"/>
              </w:rPr>
              <w:t>are</w:t>
            </w:r>
            <w:r w:rsidRPr="007D773A">
              <w:rPr>
                <w:rFonts w:eastAsia="Georgia"/>
                <w:color w:val="auto"/>
                <w:spacing w:val="-3"/>
                <w:kern w:val="0"/>
                <w:szCs w:val="24"/>
                <w:lang w:bidi="en-US"/>
              </w:rPr>
              <w:t xml:space="preserve"> </w:t>
            </w:r>
            <w:r w:rsidRPr="007D773A">
              <w:rPr>
                <w:rFonts w:eastAsia="Georgia"/>
                <w:color w:val="auto"/>
                <w:kern w:val="0"/>
                <w:szCs w:val="24"/>
                <w:lang w:bidi="en-US"/>
              </w:rPr>
              <w:t>donned</w:t>
            </w:r>
            <w:r w:rsidRPr="007D773A">
              <w:rPr>
                <w:rFonts w:eastAsia="Georgia"/>
                <w:color w:val="auto"/>
                <w:spacing w:val="-1"/>
                <w:kern w:val="0"/>
                <w:szCs w:val="24"/>
                <w:lang w:bidi="en-US"/>
              </w:rPr>
              <w:t xml:space="preserve"> </w:t>
            </w:r>
            <w:r w:rsidRPr="007D773A">
              <w:rPr>
                <w:rFonts w:eastAsia="Georgia"/>
                <w:color w:val="auto"/>
                <w:kern w:val="0"/>
                <w:szCs w:val="24"/>
                <w:lang w:bidi="en-US"/>
              </w:rPr>
              <w:t>as per work</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safety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57"/>
              </w:numPr>
              <w:tabs>
                <w:tab w:val="left" w:pos="827"/>
              </w:tabs>
              <w:autoSpaceDE w:val="0"/>
              <w:autoSpaceDN w:val="0"/>
              <w:spacing w:after="0" w:line="360" w:lineRule="auto"/>
              <w:ind w:right="593"/>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7"/>
                <w:kern w:val="0"/>
                <w:szCs w:val="24"/>
                <w:lang w:bidi="en-US"/>
              </w:rPr>
              <w:t xml:space="preserve"> </w:t>
            </w:r>
            <w:r w:rsidRPr="007D773A">
              <w:rPr>
                <w:rFonts w:eastAsia="Georgia"/>
                <w:color w:val="auto"/>
                <w:kern w:val="0"/>
                <w:szCs w:val="24"/>
                <w:lang w:bidi="en-US"/>
              </w:rPr>
              <w:t>making</w:t>
            </w:r>
            <w:r w:rsidRPr="007D773A">
              <w:rPr>
                <w:rFonts w:eastAsia="Georgia"/>
                <w:color w:val="auto"/>
                <w:spacing w:val="-7"/>
                <w:kern w:val="0"/>
                <w:szCs w:val="24"/>
                <w:lang w:bidi="en-US"/>
              </w:rPr>
              <w:t xml:space="preserve"> </w:t>
            </w:r>
            <w:r w:rsidRPr="007D773A">
              <w:rPr>
                <w:rFonts w:eastAsia="Georgia"/>
                <w:color w:val="auto"/>
                <w:kern w:val="0"/>
                <w:szCs w:val="24"/>
                <w:lang w:bidi="en-US"/>
              </w:rPr>
              <w:t>tools</w:t>
            </w:r>
            <w:r w:rsidRPr="007D773A">
              <w:rPr>
                <w:rFonts w:eastAsia="Georgia"/>
                <w:color w:val="auto"/>
                <w:spacing w:val="-7"/>
                <w:kern w:val="0"/>
                <w:szCs w:val="24"/>
                <w:lang w:bidi="en-US"/>
              </w:rPr>
              <w:t xml:space="preserve"> </w:t>
            </w:r>
            <w:r w:rsidRPr="007D773A">
              <w:rPr>
                <w:rFonts w:eastAsia="Georgia"/>
                <w:color w:val="auto"/>
                <w:kern w:val="0"/>
                <w:szCs w:val="24"/>
                <w:lang w:bidi="en-US"/>
              </w:rPr>
              <w:t>and</w:t>
            </w:r>
            <w:r w:rsidRPr="007D773A">
              <w:rPr>
                <w:rFonts w:eastAsia="Georgia"/>
                <w:color w:val="auto"/>
                <w:spacing w:val="-6"/>
                <w:kern w:val="0"/>
                <w:szCs w:val="24"/>
                <w:lang w:bidi="en-US"/>
              </w:rPr>
              <w:t xml:space="preserve"> </w:t>
            </w:r>
            <w:r w:rsidRPr="007D773A">
              <w:rPr>
                <w:rFonts w:eastAsia="Georgia"/>
                <w:color w:val="auto"/>
                <w:kern w:val="0"/>
                <w:szCs w:val="24"/>
                <w:lang w:bidi="en-US"/>
              </w:rPr>
              <w:t>equipment</w:t>
            </w:r>
            <w:r w:rsidRPr="007D773A">
              <w:rPr>
                <w:rFonts w:eastAsia="Georgia"/>
                <w:color w:val="auto"/>
                <w:spacing w:val="-7"/>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assembled based on work requirement.</w:t>
            </w:r>
          </w:p>
          <w:p w:rsidR="007D773A" w:rsidRPr="007D773A" w:rsidRDefault="007D773A" w:rsidP="007743A6">
            <w:pPr>
              <w:widowControl w:val="0"/>
              <w:numPr>
                <w:ilvl w:val="1"/>
                <w:numId w:val="57"/>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Blouse</w:t>
            </w:r>
            <w:r w:rsidRPr="007D773A">
              <w:rPr>
                <w:rFonts w:eastAsia="Georgia"/>
                <w:color w:val="auto"/>
                <w:spacing w:val="-2"/>
                <w:kern w:val="0"/>
                <w:szCs w:val="24"/>
                <w:lang w:bidi="en-US"/>
              </w:rPr>
              <w:t xml:space="preserve"> </w:t>
            </w:r>
            <w:r w:rsidRPr="007D773A">
              <w:rPr>
                <w:rFonts w:eastAsia="Georgia"/>
                <w:color w:val="auto"/>
                <w:kern w:val="0"/>
                <w:szCs w:val="24"/>
                <w:lang w:bidi="en-US"/>
              </w:rPr>
              <w:t>design</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2"/>
                <w:kern w:val="0"/>
                <w:szCs w:val="24"/>
                <w:lang w:bidi="en-US"/>
              </w:rPr>
              <w:t xml:space="preserve"> </w:t>
            </w:r>
            <w:r w:rsidRPr="007D773A">
              <w:rPr>
                <w:rFonts w:eastAsia="Georgia"/>
                <w:color w:val="auto"/>
                <w:kern w:val="0"/>
                <w:szCs w:val="24"/>
                <w:lang w:bidi="en-US"/>
              </w:rPr>
              <w:t>interpreted</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2"/>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7"/>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kern w:val="0"/>
                <w:szCs w:val="24"/>
                <w:lang w:bidi="en-US"/>
              </w:rPr>
              <w:t>accessories</w:t>
            </w:r>
            <w:r w:rsidRPr="007D773A">
              <w:rPr>
                <w:rFonts w:eastAsia="Georgia"/>
                <w:color w:val="auto"/>
                <w:spacing w:val="-2"/>
                <w:kern w:val="0"/>
                <w:szCs w:val="24"/>
                <w:lang w:bidi="en-US"/>
              </w:rPr>
              <w:t xml:space="preserve"> </w:t>
            </w:r>
            <w:r w:rsidRPr="007D773A">
              <w:rPr>
                <w:rFonts w:eastAsia="Georgia"/>
                <w:color w:val="auto"/>
                <w:kern w:val="0"/>
                <w:szCs w:val="24"/>
                <w:lang w:bidi="en-US"/>
              </w:rPr>
              <w:t>are</w:t>
            </w:r>
            <w:r w:rsidRPr="007D773A">
              <w:rPr>
                <w:rFonts w:eastAsia="Georgia"/>
                <w:color w:val="auto"/>
                <w:spacing w:val="-2"/>
                <w:kern w:val="0"/>
                <w:szCs w:val="24"/>
                <w:lang w:bidi="en-US"/>
              </w:rPr>
              <w:t xml:space="preserve"> </w:t>
            </w:r>
            <w:r w:rsidRPr="007D773A">
              <w:rPr>
                <w:rFonts w:eastAsia="Georgia"/>
                <w:color w:val="auto"/>
                <w:kern w:val="0"/>
                <w:szCs w:val="24"/>
                <w:lang w:bidi="en-US"/>
              </w:rPr>
              <w:t>selected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7"/>
              </w:numPr>
              <w:tabs>
                <w:tab w:val="left" w:pos="827"/>
              </w:tabs>
              <w:autoSpaceDE w:val="0"/>
              <w:autoSpaceDN w:val="0"/>
              <w:spacing w:after="0" w:line="360" w:lineRule="auto"/>
              <w:ind w:right="403"/>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design</w:t>
            </w:r>
            <w:r w:rsidRPr="007D773A">
              <w:rPr>
                <w:rFonts w:eastAsia="Georgia"/>
                <w:color w:val="auto"/>
                <w:spacing w:val="-5"/>
                <w:kern w:val="0"/>
                <w:szCs w:val="24"/>
                <w:lang w:bidi="en-US"/>
              </w:rPr>
              <w:t xml:space="preserve"> </w:t>
            </w:r>
            <w:r w:rsidRPr="007D773A">
              <w:rPr>
                <w:rFonts w:eastAsia="Georgia"/>
                <w:color w:val="auto"/>
                <w:kern w:val="0"/>
                <w:szCs w:val="24"/>
                <w:lang w:bidi="en-US"/>
              </w:rPr>
              <w:t>pattern</w:t>
            </w:r>
            <w:r w:rsidRPr="007D773A">
              <w:rPr>
                <w:rFonts w:eastAsia="Georgia"/>
                <w:color w:val="auto"/>
                <w:spacing w:val="-5"/>
                <w:kern w:val="0"/>
                <w:szCs w:val="24"/>
                <w:lang w:bidi="en-US"/>
              </w:rPr>
              <w:t xml:space="preserve"> </w:t>
            </w:r>
            <w:r w:rsidRPr="007D773A">
              <w:rPr>
                <w:rFonts w:eastAsia="Georgia"/>
                <w:color w:val="auto"/>
                <w:kern w:val="0"/>
                <w:szCs w:val="24"/>
                <w:lang w:bidi="en-US"/>
              </w:rPr>
              <w:t>pieces</w:t>
            </w:r>
            <w:r w:rsidRPr="007D773A">
              <w:rPr>
                <w:rFonts w:eastAsia="Georgia"/>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laid</w:t>
            </w:r>
            <w:r w:rsidRPr="007D773A">
              <w:rPr>
                <w:rFonts w:eastAsia="Georgia"/>
                <w:color w:val="auto"/>
                <w:spacing w:val="-5"/>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fabric</w:t>
            </w:r>
            <w:r w:rsidRPr="007D773A">
              <w:rPr>
                <w:rFonts w:eastAsia="Georgia"/>
                <w:color w:val="auto"/>
                <w:spacing w:val="-7"/>
                <w:kern w:val="0"/>
                <w:szCs w:val="24"/>
                <w:lang w:bidi="en-US"/>
              </w:rPr>
              <w:t xml:space="preserve"> </w:t>
            </w:r>
            <w:r w:rsidRPr="007D773A">
              <w:rPr>
                <w:rFonts w:eastAsia="Georgia"/>
                <w:color w:val="auto"/>
                <w:kern w:val="0"/>
                <w:szCs w:val="24"/>
                <w:lang w:bidi="en-US"/>
              </w:rPr>
              <w:t>as</w:t>
            </w:r>
            <w:r w:rsidRPr="007D773A">
              <w:rPr>
                <w:rFonts w:eastAsia="Georgia"/>
                <w:color w:val="auto"/>
                <w:spacing w:val="-3"/>
                <w:kern w:val="0"/>
                <w:szCs w:val="24"/>
                <w:lang w:bidi="en-US"/>
              </w:rPr>
              <w:t xml:space="preserve"> </w:t>
            </w:r>
            <w:r w:rsidRPr="007D773A">
              <w:rPr>
                <w:rFonts w:eastAsia="Georgia"/>
                <w:color w:val="auto"/>
                <w:kern w:val="0"/>
                <w:szCs w:val="24"/>
                <w:lang w:bidi="en-US"/>
              </w:rPr>
              <w:t>per pattern instructions.</w:t>
            </w:r>
          </w:p>
          <w:p w:rsidR="007D773A" w:rsidRPr="007D773A" w:rsidRDefault="007D773A" w:rsidP="007743A6">
            <w:pPr>
              <w:widowControl w:val="0"/>
              <w:numPr>
                <w:ilvl w:val="1"/>
                <w:numId w:val="57"/>
              </w:numPr>
              <w:tabs>
                <w:tab w:val="left" w:pos="827"/>
              </w:tabs>
              <w:autoSpaceDE w:val="0"/>
              <w:autoSpaceDN w:val="0"/>
              <w:spacing w:after="0" w:line="360" w:lineRule="auto"/>
              <w:ind w:right="620"/>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pieces</w:t>
            </w:r>
            <w:r w:rsidRPr="007D773A">
              <w:rPr>
                <w:rFonts w:eastAsia="Georgia"/>
                <w:color w:val="auto"/>
                <w:spacing w:val="-5"/>
                <w:kern w:val="0"/>
                <w:szCs w:val="24"/>
                <w:lang w:bidi="en-US"/>
              </w:rPr>
              <w:t xml:space="preserve"> </w:t>
            </w:r>
            <w:r w:rsidRPr="007D773A">
              <w:rPr>
                <w:rFonts w:eastAsia="Georgia"/>
                <w:color w:val="auto"/>
                <w:kern w:val="0"/>
                <w:szCs w:val="24"/>
                <w:lang w:bidi="en-US"/>
              </w:rPr>
              <w:t>cutting</w:t>
            </w:r>
            <w:r w:rsidRPr="007D773A">
              <w:rPr>
                <w:rFonts w:eastAsia="Georgia"/>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5"/>
                <w:kern w:val="0"/>
                <w:szCs w:val="24"/>
                <w:lang w:bidi="en-US"/>
              </w:rPr>
              <w:t xml:space="preserve"> </w:t>
            </w:r>
            <w:r w:rsidRPr="007D773A">
              <w:rPr>
                <w:rFonts w:eastAsia="Georgia"/>
                <w:color w:val="auto"/>
                <w:kern w:val="0"/>
                <w:szCs w:val="24"/>
                <w:lang w:bidi="en-US"/>
              </w:rPr>
              <w:t>carried</w:t>
            </w:r>
            <w:r w:rsidRPr="007D773A">
              <w:rPr>
                <w:rFonts w:eastAsia="Georgia"/>
                <w:color w:val="auto"/>
                <w:spacing w:val="-5"/>
                <w:kern w:val="0"/>
                <w:szCs w:val="24"/>
                <w:lang w:bidi="en-US"/>
              </w:rPr>
              <w:t xml:space="preserve"> </w:t>
            </w:r>
            <w:r w:rsidRPr="007D773A">
              <w:rPr>
                <w:rFonts w:eastAsia="Georgia"/>
                <w:color w:val="auto"/>
                <w:kern w:val="0"/>
                <w:szCs w:val="24"/>
                <w:lang w:bidi="en-US"/>
              </w:rPr>
              <w:t>out</w:t>
            </w:r>
            <w:r w:rsidRPr="007D773A">
              <w:rPr>
                <w:rFonts w:eastAsia="Georgia"/>
                <w:color w:val="auto"/>
                <w:spacing w:val="-5"/>
                <w:kern w:val="0"/>
                <w:szCs w:val="24"/>
                <w:lang w:bidi="en-US"/>
              </w:rPr>
              <w:t xml:space="preserve"> </w:t>
            </w:r>
            <w:r w:rsidRPr="007D773A">
              <w:rPr>
                <w:rFonts w:eastAsia="Georgia"/>
                <w:color w:val="auto"/>
                <w:kern w:val="0"/>
                <w:szCs w:val="24"/>
                <w:lang w:bidi="en-US"/>
              </w:rPr>
              <w:t>as</w:t>
            </w:r>
            <w:r w:rsidRPr="007D773A">
              <w:rPr>
                <w:rFonts w:eastAsia="Georgia"/>
                <w:color w:val="auto"/>
                <w:spacing w:val="-5"/>
                <w:kern w:val="0"/>
                <w:szCs w:val="24"/>
                <w:lang w:bidi="en-US"/>
              </w:rPr>
              <w:t xml:space="preserve"> </w:t>
            </w:r>
            <w:r w:rsidRPr="007D773A">
              <w:rPr>
                <w:rFonts w:eastAsia="Georgia"/>
                <w:color w:val="auto"/>
                <w:kern w:val="0"/>
                <w:szCs w:val="24"/>
                <w:lang w:bidi="en-US"/>
              </w:rPr>
              <w:t>per</w:t>
            </w:r>
            <w:r w:rsidRPr="007D773A">
              <w:rPr>
                <w:rFonts w:eastAsia="Georgia"/>
                <w:color w:val="auto"/>
                <w:spacing w:val="-4"/>
                <w:kern w:val="0"/>
                <w:szCs w:val="24"/>
                <w:lang w:bidi="en-US"/>
              </w:rPr>
              <w:t xml:space="preserve"> </w:t>
            </w:r>
            <w:r w:rsidRPr="007D773A">
              <w:rPr>
                <w:rFonts w:eastAsia="Georgia"/>
                <w:color w:val="auto"/>
                <w:kern w:val="0"/>
                <w:szCs w:val="24"/>
                <w:lang w:bidi="en-US"/>
              </w:rPr>
              <w:t xml:space="preserve">garment </w:t>
            </w:r>
            <w:r w:rsidRPr="007D773A">
              <w:rPr>
                <w:rFonts w:eastAsia="Georgia"/>
                <w:color w:val="auto"/>
                <w:spacing w:val="-2"/>
                <w:kern w:val="0"/>
                <w:szCs w:val="24"/>
                <w:lang w:bidi="en-US"/>
              </w:rPr>
              <w:t>design.</w:t>
            </w:r>
          </w:p>
          <w:p w:rsidR="007D773A" w:rsidRPr="007D773A" w:rsidRDefault="007D773A" w:rsidP="007743A6">
            <w:pPr>
              <w:widowControl w:val="0"/>
              <w:numPr>
                <w:ilvl w:val="1"/>
                <w:numId w:val="57"/>
              </w:numPr>
              <w:tabs>
                <w:tab w:val="left" w:pos="827"/>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57"/>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constructed</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7"/>
              </w:numPr>
              <w:tabs>
                <w:tab w:val="left" w:pos="827"/>
              </w:tabs>
              <w:autoSpaceDE w:val="0"/>
              <w:autoSpaceDN w:val="0"/>
              <w:spacing w:after="0" w:line="360" w:lineRule="auto"/>
              <w:ind w:right="125"/>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finishing</w:t>
            </w:r>
            <w:r w:rsidRPr="007D773A">
              <w:rPr>
                <w:rFonts w:eastAsia="Georgia"/>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based</w:t>
            </w:r>
            <w:r w:rsidRPr="007D773A">
              <w:rPr>
                <w:rFonts w:eastAsia="Georgia"/>
                <w:color w:val="auto"/>
                <w:spacing w:val="-4"/>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57"/>
              </w:numPr>
              <w:tabs>
                <w:tab w:val="left" w:pos="827"/>
              </w:tabs>
              <w:autoSpaceDE w:val="0"/>
              <w:autoSpaceDN w:val="0"/>
              <w:spacing w:after="0" w:line="360" w:lineRule="auto"/>
              <w:ind w:right="840"/>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blouse</w:t>
            </w:r>
            <w:r w:rsidRPr="007D773A">
              <w:rPr>
                <w:rFonts w:eastAsia="Georgia"/>
                <w:color w:val="auto"/>
                <w:spacing w:val="-7"/>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displayed</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6"/>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57"/>
              </w:numPr>
              <w:tabs>
                <w:tab w:val="left" w:pos="827"/>
              </w:tabs>
              <w:autoSpaceDE w:val="0"/>
              <w:autoSpaceDN w:val="0"/>
              <w:spacing w:after="0" w:line="360" w:lineRule="auto"/>
              <w:ind w:right="143" w:hanging="780"/>
              <w:jc w:val="both"/>
              <w:rPr>
                <w:rFonts w:eastAsia="Georgia"/>
                <w:color w:val="auto"/>
                <w:kern w:val="0"/>
                <w:szCs w:val="24"/>
                <w:lang w:bidi="en-US"/>
              </w:rPr>
            </w:pPr>
            <w:r w:rsidRPr="007D773A">
              <w:rPr>
                <w:rFonts w:eastAsia="Georgia"/>
                <w:color w:val="auto"/>
                <w:kern w:val="0"/>
                <w:szCs w:val="24"/>
                <w:lang w:bidi="en-US"/>
              </w:rPr>
              <w:t>Housekeeping</w:t>
            </w:r>
            <w:r w:rsidRPr="007D773A">
              <w:rPr>
                <w:rFonts w:eastAsia="Georgia"/>
                <w:color w:val="auto"/>
                <w:spacing w:val="-4"/>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tc>
      </w:tr>
      <w:tr w:rsidR="007D773A" w:rsidRPr="007D773A" w:rsidTr="007D773A">
        <w:trPr>
          <w:trHeight w:val="4140"/>
        </w:trPr>
        <w:tc>
          <w:tcPr>
            <w:tcW w:w="2547" w:type="dxa"/>
          </w:tcPr>
          <w:p w:rsidR="007D773A" w:rsidRPr="007D773A" w:rsidRDefault="007D773A" w:rsidP="007D773A">
            <w:pPr>
              <w:widowControl w:val="0"/>
              <w:tabs>
                <w:tab w:val="left" w:pos="467"/>
              </w:tabs>
              <w:autoSpaceDE w:val="0"/>
              <w:autoSpaceDN w:val="0"/>
              <w:spacing w:before="80" w:after="0" w:line="360" w:lineRule="auto"/>
              <w:ind w:left="107"/>
              <w:jc w:val="both"/>
              <w:rPr>
                <w:rFonts w:eastAsia="Georgia"/>
                <w:color w:val="auto"/>
                <w:kern w:val="0"/>
                <w:szCs w:val="24"/>
                <w:lang w:bidi="en-US"/>
              </w:rPr>
            </w:pPr>
            <w:r w:rsidRPr="007D773A">
              <w:rPr>
                <w:rFonts w:eastAsia="Georgia"/>
                <w:color w:val="auto"/>
                <w:spacing w:val="-10"/>
                <w:kern w:val="0"/>
                <w:szCs w:val="24"/>
                <w:lang w:bidi="en-US"/>
              </w:rPr>
              <w:t>5</w:t>
            </w:r>
            <w:r w:rsidRPr="007D773A">
              <w:rPr>
                <w:rFonts w:eastAsia="Georgia"/>
                <w:color w:val="auto"/>
                <w:kern w:val="0"/>
                <w:szCs w:val="24"/>
                <w:lang w:bidi="en-US"/>
              </w:rPr>
              <w:tab/>
              <w:t>Produce</w:t>
            </w:r>
            <w:r w:rsidRPr="007D773A">
              <w:rPr>
                <w:rFonts w:eastAsia="Georgia"/>
                <w:color w:val="auto"/>
                <w:spacing w:val="-5"/>
                <w:kern w:val="0"/>
                <w:szCs w:val="24"/>
                <w:lang w:bidi="en-US"/>
              </w:rPr>
              <w:t xml:space="preserve"> </w:t>
            </w:r>
            <w:r w:rsidRPr="007D773A">
              <w:rPr>
                <w:rFonts w:eastAsia="Georgia"/>
                <w:color w:val="auto"/>
                <w:kern w:val="0"/>
                <w:szCs w:val="24"/>
                <w:lang w:bidi="en-US"/>
              </w:rPr>
              <w:t>styled</w:t>
            </w:r>
            <w:r w:rsidRPr="007D773A">
              <w:rPr>
                <w:rFonts w:eastAsia="Georgia"/>
                <w:color w:val="auto"/>
                <w:spacing w:val="-1"/>
                <w:kern w:val="0"/>
                <w:szCs w:val="24"/>
                <w:lang w:bidi="en-US"/>
              </w:rPr>
              <w:t xml:space="preserve"> </w:t>
            </w:r>
            <w:r w:rsidRPr="007D773A">
              <w:rPr>
                <w:rFonts w:eastAsia="Georgia"/>
                <w:color w:val="auto"/>
                <w:spacing w:val="-4"/>
                <w:kern w:val="0"/>
                <w:szCs w:val="24"/>
                <w:lang w:bidi="en-US"/>
              </w:rPr>
              <w:t>dress</w:t>
            </w:r>
          </w:p>
        </w:tc>
        <w:tc>
          <w:tcPr>
            <w:tcW w:w="6471" w:type="dxa"/>
          </w:tcPr>
          <w:p w:rsidR="007D773A" w:rsidRPr="007D773A" w:rsidRDefault="007D773A" w:rsidP="007743A6">
            <w:pPr>
              <w:widowControl w:val="0"/>
              <w:numPr>
                <w:ilvl w:val="1"/>
                <w:numId w:val="58"/>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PPEs</w:t>
            </w:r>
            <w:r w:rsidRPr="007D773A">
              <w:rPr>
                <w:rFonts w:eastAsia="Georgia"/>
                <w:color w:val="auto"/>
                <w:spacing w:val="-1"/>
                <w:kern w:val="0"/>
                <w:szCs w:val="24"/>
                <w:lang w:bidi="en-US"/>
              </w:rPr>
              <w:t xml:space="preserve"> </w:t>
            </w:r>
            <w:r w:rsidRPr="007D773A">
              <w:rPr>
                <w:rFonts w:eastAsia="Georgia"/>
                <w:color w:val="auto"/>
                <w:kern w:val="0"/>
                <w:szCs w:val="24"/>
                <w:lang w:bidi="en-US"/>
              </w:rPr>
              <w:t>are</w:t>
            </w:r>
            <w:r w:rsidRPr="007D773A">
              <w:rPr>
                <w:rFonts w:eastAsia="Georgia"/>
                <w:color w:val="auto"/>
                <w:spacing w:val="-3"/>
                <w:kern w:val="0"/>
                <w:szCs w:val="24"/>
                <w:lang w:bidi="en-US"/>
              </w:rPr>
              <w:t xml:space="preserve"> </w:t>
            </w:r>
            <w:r w:rsidRPr="007D773A">
              <w:rPr>
                <w:rFonts w:eastAsia="Georgia"/>
                <w:color w:val="auto"/>
                <w:kern w:val="0"/>
                <w:szCs w:val="24"/>
                <w:lang w:bidi="en-US"/>
              </w:rPr>
              <w:t>donned</w:t>
            </w:r>
            <w:r w:rsidRPr="007D773A">
              <w:rPr>
                <w:rFonts w:eastAsia="Georgia"/>
                <w:color w:val="auto"/>
                <w:spacing w:val="-1"/>
                <w:kern w:val="0"/>
                <w:szCs w:val="24"/>
                <w:lang w:bidi="en-US"/>
              </w:rPr>
              <w:t xml:space="preserve"> </w:t>
            </w:r>
            <w:r w:rsidRPr="007D773A">
              <w:rPr>
                <w:rFonts w:eastAsia="Georgia"/>
                <w:color w:val="auto"/>
                <w:kern w:val="0"/>
                <w:szCs w:val="24"/>
                <w:lang w:bidi="en-US"/>
              </w:rPr>
              <w:t>as per work</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safety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58"/>
              </w:numPr>
              <w:tabs>
                <w:tab w:val="left" w:pos="827"/>
              </w:tabs>
              <w:autoSpaceDE w:val="0"/>
              <w:autoSpaceDN w:val="0"/>
              <w:spacing w:after="0" w:line="360" w:lineRule="auto"/>
              <w:ind w:right="593"/>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7"/>
                <w:kern w:val="0"/>
                <w:szCs w:val="24"/>
                <w:lang w:bidi="en-US"/>
              </w:rPr>
              <w:t xml:space="preserve"> </w:t>
            </w:r>
            <w:r w:rsidRPr="007D773A">
              <w:rPr>
                <w:rFonts w:eastAsia="Georgia"/>
                <w:color w:val="auto"/>
                <w:kern w:val="0"/>
                <w:szCs w:val="24"/>
                <w:lang w:bidi="en-US"/>
              </w:rPr>
              <w:t>making</w:t>
            </w:r>
            <w:r w:rsidRPr="007D773A">
              <w:rPr>
                <w:rFonts w:eastAsia="Georgia"/>
                <w:color w:val="auto"/>
                <w:spacing w:val="-7"/>
                <w:kern w:val="0"/>
                <w:szCs w:val="24"/>
                <w:lang w:bidi="en-US"/>
              </w:rPr>
              <w:t xml:space="preserve"> </w:t>
            </w:r>
            <w:r w:rsidRPr="007D773A">
              <w:rPr>
                <w:rFonts w:eastAsia="Georgia"/>
                <w:color w:val="auto"/>
                <w:kern w:val="0"/>
                <w:szCs w:val="24"/>
                <w:lang w:bidi="en-US"/>
              </w:rPr>
              <w:t>tools</w:t>
            </w:r>
            <w:r w:rsidRPr="007D773A">
              <w:rPr>
                <w:rFonts w:eastAsia="Georgia"/>
                <w:color w:val="auto"/>
                <w:spacing w:val="-7"/>
                <w:kern w:val="0"/>
                <w:szCs w:val="24"/>
                <w:lang w:bidi="en-US"/>
              </w:rPr>
              <w:t xml:space="preserve"> </w:t>
            </w:r>
            <w:r w:rsidRPr="007D773A">
              <w:rPr>
                <w:rFonts w:eastAsia="Georgia"/>
                <w:color w:val="auto"/>
                <w:kern w:val="0"/>
                <w:szCs w:val="24"/>
                <w:lang w:bidi="en-US"/>
              </w:rPr>
              <w:t>and</w:t>
            </w:r>
            <w:r w:rsidRPr="007D773A">
              <w:rPr>
                <w:rFonts w:eastAsia="Georgia"/>
                <w:color w:val="auto"/>
                <w:spacing w:val="-7"/>
                <w:kern w:val="0"/>
                <w:szCs w:val="24"/>
                <w:lang w:bidi="en-US"/>
              </w:rPr>
              <w:t xml:space="preserve"> </w:t>
            </w:r>
            <w:r w:rsidRPr="007D773A">
              <w:rPr>
                <w:rFonts w:eastAsia="Georgia"/>
                <w:color w:val="auto"/>
                <w:kern w:val="0"/>
                <w:szCs w:val="24"/>
                <w:lang w:bidi="en-US"/>
              </w:rPr>
              <w:t>equipment</w:t>
            </w:r>
            <w:r w:rsidRPr="007D773A">
              <w:rPr>
                <w:rFonts w:eastAsia="Georgia"/>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assembled based on work requirement.</w:t>
            </w:r>
          </w:p>
          <w:p w:rsidR="007D773A" w:rsidRPr="007D773A" w:rsidRDefault="007D773A" w:rsidP="007743A6">
            <w:pPr>
              <w:widowControl w:val="0"/>
              <w:numPr>
                <w:ilvl w:val="1"/>
                <w:numId w:val="58"/>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bCs/>
                <w:iCs/>
                <w:color w:val="auto"/>
                <w:kern w:val="0"/>
                <w:szCs w:val="24"/>
                <w:lang w:bidi="en-US"/>
              </w:rPr>
              <w:t>Dress</w:t>
            </w:r>
            <w:r w:rsidRPr="007D773A">
              <w:rPr>
                <w:rFonts w:eastAsia="Georgia"/>
                <w:b/>
                <w:i/>
                <w:color w:val="auto"/>
                <w:spacing w:val="-4"/>
                <w:kern w:val="0"/>
                <w:szCs w:val="24"/>
                <w:lang w:bidi="en-US"/>
              </w:rPr>
              <w:t xml:space="preserve"> </w:t>
            </w:r>
            <w:r w:rsidRPr="007D773A">
              <w:rPr>
                <w:rFonts w:eastAsia="Georgia"/>
                <w:color w:val="auto"/>
                <w:kern w:val="0"/>
                <w:szCs w:val="24"/>
                <w:lang w:bidi="en-US"/>
              </w:rPr>
              <w:t>design</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interpreted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8"/>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4"/>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kern w:val="0"/>
                <w:szCs w:val="24"/>
                <w:lang w:bidi="en-US"/>
              </w:rPr>
              <w:t>accessories</w:t>
            </w:r>
            <w:r w:rsidRPr="007D773A">
              <w:rPr>
                <w:rFonts w:eastAsia="Georgia"/>
                <w:color w:val="auto"/>
                <w:spacing w:val="-2"/>
                <w:kern w:val="0"/>
                <w:szCs w:val="24"/>
                <w:lang w:bidi="en-US"/>
              </w:rPr>
              <w:t xml:space="preserve"> </w:t>
            </w:r>
            <w:r w:rsidRPr="007D773A">
              <w:rPr>
                <w:rFonts w:eastAsia="Georgia"/>
                <w:color w:val="auto"/>
                <w:kern w:val="0"/>
                <w:szCs w:val="24"/>
                <w:lang w:bidi="en-US"/>
              </w:rPr>
              <w:t>are</w:t>
            </w:r>
            <w:r w:rsidRPr="007D773A">
              <w:rPr>
                <w:rFonts w:eastAsia="Georgia"/>
                <w:color w:val="auto"/>
                <w:spacing w:val="-2"/>
                <w:kern w:val="0"/>
                <w:szCs w:val="24"/>
                <w:lang w:bidi="en-US"/>
              </w:rPr>
              <w:t xml:space="preserve"> </w:t>
            </w:r>
            <w:r w:rsidRPr="007D773A">
              <w:rPr>
                <w:rFonts w:eastAsia="Georgia"/>
                <w:color w:val="auto"/>
                <w:kern w:val="0"/>
                <w:szCs w:val="24"/>
                <w:lang w:bidi="en-US"/>
              </w:rPr>
              <w:t>selected</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8"/>
              </w:numPr>
              <w:tabs>
                <w:tab w:val="left" w:pos="827"/>
              </w:tabs>
              <w:autoSpaceDE w:val="0"/>
              <w:autoSpaceDN w:val="0"/>
              <w:spacing w:after="0" w:line="360" w:lineRule="auto"/>
              <w:ind w:right="403"/>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design</w:t>
            </w:r>
            <w:r w:rsidRPr="007D773A">
              <w:rPr>
                <w:rFonts w:eastAsia="Georgia"/>
                <w:color w:val="auto"/>
                <w:spacing w:val="-5"/>
                <w:kern w:val="0"/>
                <w:szCs w:val="24"/>
                <w:lang w:bidi="en-US"/>
              </w:rPr>
              <w:t xml:space="preserve"> </w:t>
            </w:r>
            <w:r w:rsidRPr="007D773A">
              <w:rPr>
                <w:rFonts w:eastAsia="Georgia"/>
                <w:color w:val="auto"/>
                <w:kern w:val="0"/>
                <w:szCs w:val="24"/>
                <w:lang w:bidi="en-US"/>
              </w:rPr>
              <w:t>pattern</w:t>
            </w:r>
            <w:r w:rsidRPr="007D773A">
              <w:rPr>
                <w:rFonts w:eastAsia="Georgia"/>
                <w:color w:val="auto"/>
                <w:spacing w:val="-5"/>
                <w:kern w:val="0"/>
                <w:szCs w:val="24"/>
                <w:lang w:bidi="en-US"/>
              </w:rPr>
              <w:t xml:space="preserve"> </w:t>
            </w:r>
            <w:r w:rsidRPr="007D773A">
              <w:rPr>
                <w:rFonts w:eastAsia="Georgia"/>
                <w:color w:val="auto"/>
                <w:kern w:val="0"/>
                <w:szCs w:val="24"/>
                <w:lang w:bidi="en-US"/>
              </w:rPr>
              <w:t>pieces</w:t>
            </w:r>
            <w:r w:rsidRPr="007D773A">
              <w:rPr>
                <w:rFonts w:eastAsia="Georgia"/>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laid</w:t>
            </w:r>
            <w:r w:rsidRPr="007D773A">
              <w:rPr>
                <w:rFonts w:eastAsia="Georgia"/>
                <w:color w:val="auto"/>
                <w:spacing w:val="-5"/>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fabric</w:t>
            </w:r>
            <w:r w:rsidRPr="007D773A">
              <w:rPr>
                <w:rFonts w:eastAsia="Georgia"/>
                <w:color w:val="auto"/>
                <w:spacing w:val="-7"/>
                <w:kern w:val="0"/>
                <w:szCs w:val="24"/>
                <w:lang w:bidi="en-US"/>
              </w:rPr>
              <w:t xml:space="preserve"> </w:t>
            </w:r>
            <w:r w:rsidRPr="007D773A">
              <w:rPr>
                <w:rFonts w:eastAsia="Georgia"/>
                <w:color w:val="auto"/>
                <w:kern w:val="0"/>
                <w:szCs w:val="24"/>
                <w:lang w:bidi="en-US"/>
              </w:rPr>
              <w:t>as</w:t>
            </w:r>
            <w:r w:rsidRPr="007D773A">
              <w:rPr>
                <w:rFonts w:eastAsia="Georgia"/>
                <w:color w:val="auto"/>
                <w:spacing w:val="-3"/>
                <w:kern w:val="0"/>
                <w:szCs w:val="24"/>
                <w:lang w:bidi="en-US"/>
              </w:rPr>
              <w:t xml:space="preserve"> </w:t>
            </w:r>
            <w:r w:rsidRPr="007D773A">
              <w:rPr>
                <w:rFonts w:eastAsia="Georgia"/>
                <w:color w:val="auto"/>
                <w:kern w:val="0"/>
                <w:szCs w:val="24"/>
                <w:lang w:bidi="en-US"/>
              </w:rPr>
              <w:t>per pattern instructions.</w:t>
            </w:r>
          </w:p>
          <w:p w:rsidR="007D773A" w:rsidRPr="007D773A" w:rsidRDefault="007D773A" w:rsidP="007743A6">
            <w:pPr>
              <w:widowControl w:val="0"/>
              <w:numPr>
                <w:ilvl w:val="1"/>
                <w:numId w:val="58"/>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Garment</w:t>
            </w:r>
            <w:r w:rsidRPr="007D773A">
              <w:rPr>
                <w:rFonts w:eastAsia="Georgia"/>
                <w:color w:val="auto"/>
                <w:spacing w:val="-4"/>
                <w:kern w:val="0"/>
                <w:szCs w:val="24"/>
                <w:lang w:bidi="en-US"/>
              </w:rPr>
              <w:t xml:space="preserve"> </w:t>
            </w:r>
            <w:r w:rsidRPr="007D773A">
              <w:rPr>
                <w:rFonts w:eastAsia="Georgia"/>
                <w:color w:val="auto"/>
                <w:kern w:val="0"/>
                <w:szCs w:val="24"/>
                <w:lang w:bidi="en-US"/>
              </w:rPr>
              <w:t>pieces</w:t>
            </w:r>
            <w:r w:rsidRPr="007D773A">
              <w:rPr>
                <w:rFonts w:eastAsia="Georgia"/>
                <w:color w:val="auto"/>
                <w:spacing w:val="-1"/>
                <w:kern w:val="0"/>
                <w:szCs w:val="24"/>
                <w:lang w:bidi="en-US"/>
              </w:rPr>
              <w:t xml:space="preserve"> </w:t>
            </w:r>
            <w:r w:rsidRPr="007D773A">
              <w:rPr>
                <w:rFonts w:eastAsia="Georgia"/>
                <w:color w:val="auto"/>
                <w:kern w:val="0"/>
                <w:szCs w:val="24"/>
                <w:lang w:bidi="en-US"/>
              </w:rPr>
              <w:t>cutting</w:t>
            </w:r>
            <w:r w:rsidRPr="007D773A">
              <w:rPr>
                <w:rFonts w:eastAsia="Georgia"/>
                <w:color w:val="auto"/>
                <w:spacing w:val="-2"/>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out</w:t>
            </w:r>
            <w:r w:rsidRPr="007D773A">
              <w:rPr>
                <w:rFonts w:eastAsia="Georgia"/>
                <w:color w:val="auto"/>
                <w:spacing w:val="-2"/>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58"/>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Dress</w:t>
            </w:r>
            <w:r w:rsidRPr="007D773A">
              <w:rPr>
                <w:rFonts w:eastAsia="Georgia"/>
                <w:color w:val="auto"/>
                <w:spacing w:val="-3"/>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assembled</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on </w:t>
            </w:r>
            <w:r w:rsidRPr="007D773A">
              <w:rPr>
                <w:rFonts w:eastAsia="Georgia"/>
                <w:color w:val="auto"/>
                <w:spacing w:val="-2"/>
                <w:kern w:val="0"/>
                <w:szCs w:val="24"/>
                <w:lang w:bidi="en-US"/>
              </w:rPr>
              <w:t>design</w:t>
            </w:r>
          </w:p>
          <w:p w:rsidR="007D773A" w:rsidRPr="007D773A" w:rsidRDefault="007D773A" w:rsidP="007743A6">
            <w:pPr>
              <w:widowControl w:val="0"/>
              <w:numPr>
                <w:ilvl w:val="1"/>
                <w:numId w:val="58"/>
              </w:numPr>
              <w:tabs>
                <w:tab w:val="left" w:pos="827"/>
              </w:tabs>
              <w:autoSpaceDE w:val="0"/>
              <w:autoSpaceDN w:val="0"/>
              <w:spacing w:after="0" w:line="360" w:lineRule="auto"/>
              <w:ind w:right="419"/>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5"/>
                <w:kern w:val="0"/>
                <w:szCs w:val="24"/>
                <w:lang w:bidi="en-US"/>
              </w:rPr>
              <w:t xml:space="preserve"> </w:t>
            </w:r>
            <w:r w:rsidRPr="007D773A">
              <w:rPr>
                <w:rFonts w:eastAsia="Georgia"/>
                <w:color w:val="auto"/>
                <w:kern w:val="0"/>
                <w:szCs w:val="24"/>
                <w:lang w:bidi="en-US"/>
              </w:rPr>
              <w:t>dress</w:t>
            </w:r>
            <w:r w:rsidRPr="007D773A">
              <w:rPr>
                <w:rFonts w:eastAsia="Georgia"/>
                <w:color w:val="auto"/>
                <w:spacing w:val="-5"/>
                <w:kern w:val="0"/>
                <w:szCs w:val="24"/>
                <w:lang w:bidi="en-US"/>
              </w:rPr>
              <w:t xml:space="preserve"> </w:t>
            </w:r>
            <w:r w:rsidRPr="007D773A">
              <w:rPr>
                <w:rFonts w:eastAsia="Georgia"/>
                <w:color w:val="auto"/>
                <w:kern w:val="0"/>
                <w:szCs w:val="24"/>
                <w:lang w:bidi="en-US"/>
              </w:rPr>
              <w:t>finishing</w:t>
            </w:r>
            <w:r w:rsidRPr="007D773A">
              <w:rPr>
                <w:rFonts w:eastAsia="Georgia"/>
                <w:color w:val="auto"/>
                <w:spacing w:val="-5"/>
                <w:kern w:val="0"/>
                <w:szCs w:val="24"/>
                <w:lang w:bidi="en-US"/>
              </w:rPr>
              <w:t xml:space="preserve"> </w:t>
            </w:r>
            <w:r w:rsidRPr="007D773A">
              <w:rPr>
                <w:rFonts w:eastAsia="Georgia"/>
                <w:color w:val="auto"/>
                <w:kern w:val="0"/>
                <w:szCs w:val="24"/>
                <w:lang w:bidi="en-US"/>
              </w:rPr>
              <w:t>is</w:t>
            </w:r>
            <w:r w:rsidRPr="007D773A">
              <w:rPr>
                <w:rFonts w:eastAsia="Georgia"/>
                <w:color w:val="auto"/>
                <w:spacing w:val="-5"/>
                <w:kern w:val="0"/>
                <w:szCs w:val="24"/>
                <w:lang w:bidi="en-US"/>
              </w:rPr>
              <w:t xml:space="preserve"> </w:t>
            </w:r>
            <w:r w:rsidRPr="007D773A">
              <w:rPr>
                <w:rFonts w:eastAsia="Georgia"/>
                <w:color w:val="auto"/>
                <w:kern w:val="0"/>
                <w:szCs w:val="24"/>
                <w:lang w:bidi="en-US"/>
              </w:rPr>
              <w:t>carried</w:t>
            </w:r>
            <w:r w:rsidRPr="007D773A">
              <w:rPr>
                <w:rFonts w:eastAsia="Georgia"/>
                <w:color w:val="auto"/>
                <w:spacing w:val="-5"/>
                <w:kern w:val="0"/>
                <w:szCs w:val="24"/>
                <w:lang w:bidi="en-US"/>
              </w:rPr>
              <w:t xml:space="preserve"> </w:t>
            </w:r>
            <w:r w:rsidRPr="007D773A">
              <w:rPr>
                <w:rFonts w:eastAsia="Georgia"/>
                <w:color w:val="auto"/>
                <w:kern w:val="0"/>
                <w:szCs w:val="24"/>
                <w:lang w:bidi="en-US"/>
              </w:rPr>
              <w:t>out</w:t>
            </w:r>
            <w:r w:rsidRPr="007D773A">
              <w:rPr>
                <w:rFonts w:eastAsia="Georgia"/>
                <w:color w:val="auto"/>
                <w:spacing w:val="-5"/>
                <w:kern w:val="0"/>
                <w:szCs w:val="24"/>
                <w:lang w:bidi="en-US"/>
              </w:rPr>
              <w:t xml:space="preserve"> </w:t>
            </w:r>
            <w:r w:rsidRPr="007D773A">
              <w:rPr>
                <w:rFonts w:eastAsia="Georgia"/>
                <w:color w:val="auto"/>
                <w:kern w:val="0"/>
                <w:szCs w:val="24"/>
                <w:lang w:bidi="en-US"/>
              </w:rPr>
              <w:t>based</w:t>
            </w:r>
            <w:r w:rsidRPr="007D773A">
              <w:rPr>
                <w:rFonts w:eastAsia="Georgia"/>
                <w:color w:val="auto"/>
                <w:spacing w:val="-5"/>
                <w:kern w:val="0"/>
                <w:szCs w:val="24"/>
                <w:lang w:bidi="en-US"/>
              </w:rPr>
              <w:t xml:space="preserve"> </w:t>
            </w:r>
            <w:r w:rsidRPr="007D773A">
              <w:rPr>
                <w:rFonts w:eastAsia="Georgia"/>
                <w:color w:val="auto"/>
                <w:kern w:val="0"/>
                <w:szCs w:val="24"/>
                <w:lang w:bidi="en-US"/>
              </w:rPr>
              <w:t>on</w:t>
            </w:r>
            <w:r w:rsidRPr="007D773A">
              <w:rPr>
                <w:rFonts w:eastAsia="Georgia"/>
                <w:color w:val="auto"/>
                <w:spacing w:val="-4"/>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58"/>
              </w:numPr>
              <w:tabs>
                <w:tab w:val="left" w:pos="827"/>
              </w:tabs>
              <w:autoSpaceDE w:val="0"/>
              <w:autoSpaceDN w:val="0"/>
              <w:spacing w:after="0" w:line="360" w:lineRule="auto"/>
              <w:ind w:right="974"/>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dress</w:t>
            </w:r>
            <w:r w:rsidRPr="007D773A">
              <w:rPr>
                <w:rFonts w:eastAsia="Georgia"/>
                <w:color w:val="auto"/>
                <w:spacing w:val="-6"/>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displayed</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6"/>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58"/>
              </w:numPr>
              <w:tabs>
                <w:tab w:val="left" w:pos="827"/>
              </w:tabs>
              <w:autoSpaceDE w:val="0"/>
              <w:autoSpaceDN w:val="0"/>
              <w:spacing w:after="0" w:line="360" w:lineRule="auto"/>
              <w:ind w:right="143" w:hanging="780"/>
              <w:jc w:val="both"/>
              <w:rPr>
                <w:rFonts w:eastAsia="Georgia"/>
                <w:color w:val="auto"/>
                <w:kern w:val="0"/>
                <w:szCs w:val="24"/>
                <w:lang w:bidi="en-US"/>
              </w:rPr>
            </w:pPr>
            <w:r w:rsidRPr="007D773A">
              <w:rPr>
                <w:rFonts w:eastAsia="Georgia"/>
                <w:color w:val="auto"/>
                <w:kern w:val="0"/>
                <w:szCs w:val="24"/>
                <w:lang w:bidi="en-US"/>
              </w:rPr>
              <w:t>Housekeeping</w:t>
            </w:r>
            <w:r w:rsidRPr="007D773A">
              <w:rPr>
                <w:rFonts w:eastAsia="Georgia"/>
                <w:color w:val="auto"/>
                <w:spacing w:val="-4"/>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tc>
      </w:tr>
    </w:tbl>
    <w:p w:rsidR="007D773A" w:rsidRPr="007D773A" w:rsidRDefault="007D773A" w:rsidP="007D773A">
      <w:pPr>
        <w:spacing w:before="194" w:line="360" w:lineRule="auto"/>
        <w:ind w:left="714" w:hanging="357"/>
        <w:jc w:val="both"/>
        <w:rPr>
          <w:rFonts w:eastAsia="Calibri"/>
          <w:b/>
          <w:color w:val="auto"/>
          <w:kern w:val="0"/>
          <w:szCs w:val="24"/>
          <w:lang w:val="en-GB"/>
        </w:rPr>
      </w:pPr>
    </w:p>
    <w:p w:rsidR="007D773A" w:rsidRPr="007D773A" w:rsidRDefault="007D773A" w:rsidP="007D773A">
      <w:pPr>
        <w:spacing w:before="1" w:line="360" w:lineRule="auto"/>
        <w:ind w:left="448"/>
        <w:jc w:val="both"/>
        <w:rPr>
          <w:b/>
          <w:spacing w:val="-2"/>
          <w:szCs w:val="24"/>
        </w:rPr>
      </w:pPr>
    </w:p>
    <w:p w:rsidR="007D773A" w:rsidRPr="007D773A" w:rsidRDefault="007D773A" w:rsidP="007D773A">
      <w:pPr>
        <w:spacing w:before="1" w:line="360" w:lineRule="auto"/>
        <w:ind w:left="448"/>
        <w:jc w:val="both"/>
        <w:rPr>
          <w:b/>
          <w:spacing w:val="-2"/>
          <w:szCs w:val="24"/>
        </w:rPr>
      </w:pPr>
    </w:p>
    <w:p w:rsidR="007D773A" w:rsidRPr="007D773A" w:rsidRDefault="007D773A" w:rsidP="007D773A">
      <w:pPr>
        <w:spacing w:before="1" w:line="360" w:lineRule="auto"/>
        <w:ind w:left="448"/>
        <w:jc w:val="both"/>
        <w:rPr>
          <w:b/>
          <w:szCs w:val="24"/>
        </w:rPr>
      </w:pPr>
      <w:r w:rsidRPr="007D773A">
        <w:rPr>
          <w:b/>
          <w:spacing w:val="-2"/>
          <w:szCs w:val="24"/>
        </w:rPr>
        <w:t>RANGE</w:t>
      </w:r>
    </w:p>
    <w:p w:rsidR="007D773A" w:rsidRPr="007D773A" w:rsidRDefault="007D773A" w:rsidP="007D773A">
      <w:pPr>
        <w:spacing w:before="50" w:line="360" w:lineRule="auto"/>
        <w:ind w:left="448" w:right="442" w:hanging="357"/>
        <w:jc w:val="both"/>
        <w:rPr>
          <w:rFonts w:eastAsia="Calibri"/>
          <w:color w:val="auto"/>
          <w:kern w:val="0"/>
          <w:szCs w:val="24"/>
          <w:lang w:val="en-GB"/>
        </w:rPr>
      </w:pPr>
      <w:r w:rsidRPr="007D773A">
        <w:rPr>
          <w:rFonts w:eastAsia="Calibri"/>
          <w:color w:val="auto"/>
          <w:kern w:val="0"/>
          <w:szCs w:val="24"/>
          <w:lang w:val="en-GB"/>
        </w:rPr>
        <w:t>This section provides work environment and conditions to which the performance criteria apply.</w:t>
      </w:r>
      <w:r w:rsidRPr="007D773A">
        <w:rPr>
          <w:rFonts w:eastAsia="Calibri"/>
          <w:color w:val="auto"/>
          <w:spacing w:val="-4"/>
          <w:kern w:val="0"/>
          <w:szCs w:val="24"/>
          <w:lang w:val="en-GB"/>
        </w:rPr>
        <w:t xml:space="preserve"> </w:t>
      </w:r>
      <w:r w:rsidRPr="007D773A">
        <w:rPr>
          <w:rFonts w:eastAsia="Calibri"/>
          <w:color w:val="auto"/>
          <w:kern w:val="0"/>
          <w:szCs w:val="24"/>
          <w:lang w:val="en-GB"/>
        </w:rPr>
        <w:t>It</w:t>
      </w:r>
      <w:r w:rsidRPr="007D773A">
        <w:rPr>
          <w:rFonts w:eastAsia="Calibri"/>
          <w:color w:val="auto"/>
          <w:spacing w:val="-2"/>
          <w:kern w:val="0"/>
          <w:szCs w:val="24"/>
          <w:lang w:val="en-GB"/>
        </w:rPr>
        <w:t xml:space="preserve"> </w:t>
      </w:r>
      <w:r w:rsidRPr="007D773A">
        <w:rPr>
          <w:rFonts w:eastAsia="Calibri"/>
          <w:color w:val="auto"/>
          <w:kern w:val="0"/>
          <w:szCs w:val="24"/>
          <w:lang w:val="en-GB"/>
        </w:rPr>
        <w:t>allows</w:t>
      </w:r>
      <w:r w:rsidRPr="007D773A">
        <w:rPr>
          <w:rFonts w:eastAsia="Calibri"/>
          <w:color w:val="auto"/>
          <w:spacing w:val="-4"/>
          <w:kern w:val="0"/>
          <w:szCs w:val="24"/>
          <w:lang w:val="en-GB"/>
        </w:rPr>
        <w:t xml:space="preserve"> </w:t>
      </w:r>
      <w:r w:rsidRPr="007D773A">
        <w:rPr>
          <w:rFonts w:eastAsia="Calibri"/>
          <w:color w:val="auto"/>
          <w:kern w:val="0"/>
          <w:szCs w:val="24"/>
          <w:lang w:val="en-GB"/>
        </w:rPr>
        <w:t>for</w:t>
      </w:r>
      <w:r w:rsidRPr="007D773A">
        <w:rPr>
          <w:rFonts w:eastAsia="Calibri"/>
          <w:color w:val="auto"/>
          <w:spacing w:val="-4"/>
          <w:kern w:val="0"/>
          <w:szCs w:val="24"/>
          <w:lang w:val="en-GB"/>
        </w:rPr>
        <w:t xml:space="preserve"> </w:t>
      </w:r>
      <w:r w:rsidRPr="007D773A">
        <w:rPr>
          <w:rFonts w:eastAsia="Calibri"/>
          <w:color w:val="auto"/>
          <w:kern w:val="0"/>
          <w:szCs w:val="24"/>
          <w:lang w:val="en-GB"/>
        </w:rPr>
        <w:t>different</w:t>
      </w:r>
      <w:r w:rsidRPr="007D773A">
        <w:rPr>
          <w:rFonts w:eastAsia="Calibri"/>
          <w:color w:val="auto"/>
          <w:spacing w:val="-4"/>
          <w:kern w:val="0"/>
          <w:szCs w:val="24"/>
          <w:lang w:val="en-GB"/>
        </w:rPr>
        <w:t xml:space="preserve"> </w:t>
      </w:r>
      <w:r w:rsidRPr="007D773A">
        <w:rPr>
          <w:rFonts w:eastAsia="Calibri"/>
          <w:color w:val="auto"/>
          <w:kern w:val="0"/>
          <w:szCs w:val="24"/>
          <w:lang w:val="en-GB"/>
        </w:rPr>
        <w:t>work</w:t>
      </w:r>
      <w:r w:rsidRPr="007D773A">
        <w:rPr>
          <w:rFonts w:eastAsia="Calibri"/>
          <w:color w:val="auto"/>
          <w:spacing w:val="-4"/>
          <w:kern w:val="0"/>
          <w:szCs w:val="24"/>
          <w:lang w:val="en-GB"/>
        </w:rPr>
        <w:t xml:space="preserve"> </w:t>
      </w:r>
      <w:r w:rsidRPr="007D773A">
        <w:rPr>
          <w:rFonts w:eastAsia="Calibri"/>
          <w:color w:val="auto"/>
          <w:kern w:val="0"/>
          <w:szCs w:val="24"/>
          <w:lang w:val="en-GB"/>
        </w:rPr>
        <w:t>environment</w:t>
      </w:r>
      <w:r w:rsidRPr="007D773A">
        <w:rPr>
          <w:rFonts w:eastAsia="Calibri"/>
          <w:color w:val="auto"/>
          <w:spacing w:val="-2"/>
          <w:kern w:val="0"/>
          <w:szCs w:val="24"/>
          <w:lang w:val="en-GB"/>
        </w:rPr>
        <w:t xml:space="preserve"> </w:t>
      </w:r>
      <w:r w:rsidRPr="007D773A">
        <w:rPr>
          <w:rFonts w:eastAsia="Calibri"/>
          <w:color w:val="auto"/>
          <w:kern w:val="0"/>
          <w:szCs w:val="24"/>
          <w:lang w:val="en-GB"/>
        </w:rPr>
        <w:t>and</w:t>
      </w:r>
      <w:r w:rsidRPr="007D773A">
        <w:rPr>
          <w:rFonts w:eastAsia="Calibri"/>
          <w:color w:val="auto"/>
          <w:spacing w:val="-4"/>
          <w:kern w:val="0"/>
          <w:szCs w:val="24"/>
          <w:lang w:val="en-GB"/>
        </w:rPr>
        <w:t xml:space="preserve"> </w:t>
      </w:r>
      <w:r w:rsidRPr="007D773A">
        <w:rPr>
          <w:rFonts w:eastAsia="Calibri"/>
          <w:color w:val="auto"/>
          <w:kern w:val="0"/>
          <w:szCs w:val="24"/>
          <w:lang w:val="en-GB"/>
        </w:rPr>
        <w:t>situations</w:t>
      </w:r>
      <w:r w:rsidRPr="007D773A">
        <w:rPr>
          <w:rFonts w:eastAsia="Calibri"/>
          <w:color w:val="auto"/>
          <w:spacing w:val="-4"/>
          <w:kern w:val="0"/>
          <w:szCs w:val="24"/>
          <w:lang w:val="en-GB"/>
        </w:rPr>
        <w:t xml:space="preserve"> </w:t>
      </w:r>
      <w:r w:rsidRPr="007D773A">
        <w:rPr>
          <w:rFonts w:eastAsia="Calibri"/>
          <w:color w:val="auto"/>
          <w:kern w:val="0"/>
          <w:szCs w:val="24"/>
          <w:lang w:val="en-GB"/>
        </w:rPr>
        <w:t>that</w:t>
      </w:r>
      <w:r w:rsidRPr="007D773A">
        <w:rPr>
          <w:rFonts w:eastAsia="Calibri"/>
          <w:color w:val="auto"/>
          <w:spacing w:val="-4"/>
          <w:kern w:val="0"/>
          <w:szCs w:val="24"/>
          <w:lang w:val="en-GB"/>
        </w:rPr>
        <w:t xml:space="preserve"> </w:t>
      </w:r>
      <w:r w:rsidRPr="007D773A">
        <w:rPr>
          <w:rFonts w:eastAsia="Calibri"/>
          <w:color w:val="auto"/>
          <w:kern w:val="0"/>
          <w:szCs w:val="24"/>
          <w:lang w:val="en-GB"/>
        </w:rPr>
        <w:t>will</w:t>
      </w:r>
      <w:r w:rsidRPr="007D773A">
        <w:rPr>
          <w:rFonts w:eastAsia="Calibri"/>
          <w:color w:val="auto"/>
          <w:spacing w:val="-4"/>
          <w:kern w:val="0"/>
          <w:szCs w:val="24"/>
          <w:lang w:val="en-GB"/>
        </w:rPr>
        <w:t xml:space="preserve"> </w:t>
      </w:r>
      <w:r w:rsidRPr="007D773A">
        <w:rPr>
          <w:rFonts w:eastAsia="Calibri"/>
          <w:color w:val="auto"/>
          <w:kern w:val="0"/>
          <w:szCs w:val="24"/>
          <w:lang w:val="en-GB"/>
        </w:rPr>
        <w:t>affect</w:t>
      </w:r>
      <w:r w:rsidRPr="007D773A">
        <w:rPr>
          <w:rFonts w:eastAsia="Calibri"/>
          <w:color w:val="auto"/>
          <w:spacing w:val="-4"/>
          <w:kern w:val="0"/>
          <w:szCs w:val="24"/>
          <w:lang w:val="en-GB"/>
        </w:rPr>
        <w:t xml:space="preserve"> </w:t>
      </w:r>
      <w:r w:rsidRPr="007D773A">
        <w:rPr>
          <w:rFonts w:eastAsia="Calibri"/>
          <w:color w:val="auto"/>
          <w:kern w:val="0"/>
          <w:szCs w:val="24"/>
          <w:lang w:val="en-GB"/>
        </w:rPr>
        <w:t>performance.</w:t>
      </w: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65"/>
        <w:gridCol w:w="5053"/>
      </w:tblGrid>
      <w:tr w:rsidR="007D773A" w:rsidRPr="007D773A" w:rsidTr="007D773A">
        <w:trPr>
          <w:trHeight w:val="462"/>
        </w:trPr>
        <w:tc>
          <w:tcPr>
            <w:tcW w:w="3965" w:type="dxa"/>
          </w:tcPr>
          <w:p w:rsidR="007D773A" w:rsidRPr="007D773A" w:rsidRDefault="007D773A" w:rsidP="007D773A">
            <w:pPr>
              <w:widowControl w:val="0"/>
              <w:autoSpaceDE w:val="0"/>
              <w:autoSpaceDN w:val="0"/>
              <w:spacing w:before="13" w:after="0" w:line="360" w:lineRule="auto"/>
              <w:ind w:left="107"/>
              <w:jc w:val="both"/>
              <w:rPr>
                <w:rFonts w:eastAsia="Georgia"/>
                <w:b/>
                <w:color w:val="auto"/>
                <w:kern w:val="0"/>
                <w:szCs w:val="24"/>
                <w:lang w:bidi="en-US"/>
              </w:rPr>
            </w:pPr>
            <w:r w:rsidRPr="007D773A">
              <w:rPr>
                <w:rFonts w:eastAsia="Georgia"/>
                <w:b/>
                <w:color w:val="auto"/>
                <w:spacing w:val="-2"/>
                <w:kern w:val="0"/>
                <w:szCs w:val="24"/>
                <w:lang w:bidi="en-US"/>
              </w:rPr>
              <w:t>Variable</w:t>
            </w:r>
          </w:p>
        </w:tc>
        <w:tc>
          <w:tcPr>
            <w:tcW w:w="5053" w:type="dxa"/>
          </w:tcPr>
          <w:p w:rsidR="007D773A" w:rsidRPr="007D773A" w:rsidRDefault="007D773A" w:rsidP="007D773A">
            <w:pPr>
              <w:widowControl w:val="0"/>
              <w:autoSpaceDE w:val="0"/>
              <w:autoSpaceDN w:val="0"/>
              <w:spacing w:before="13" w:after="0" w:line="360" w:lineRule="auto"/>
              <w:ind w:left="108"/>
              <w:jc w:val="both"/>
              <w:rPr>
                <w:rFonts w:eastAsia="Georgia"/>
                <w:b/>
                <w:color w:val="auto"/>
                <w:kern w:val="0"/>
                <w:szCs w:val="24"/>
                <w:lang w:bidi="en-US"/>
              </w:rPr>
            </w:pPr>
            <w:r w:rsidRPr="007D773A">
              <w:rPr>
                <w:rFonts w:eastAsia="Georgia"/>
                <w:b/>
                <w:color w:val="auto"/>
                <w:spacing w:val="-2"/>
                <w:kern w:val="0"/>
                <w:szCs w:val="24"/>
                <w:lang w:bidi="en-US"/>
              </w:rPr>
              <w:t>Range</w:t>
            </w:r>
          </w:p>
        </w:tc>
      </w:tr>
      <w:tr w:rsidR="007D773A" w:rsidRPr="007D773A" w:rsidTr="007D773A">
        <w:trPr>
          <w:trHeight w:val="1228"/>
        </w:trPr>
        <w:tc>
          <w:tcPr>
            <w:tcW w:w="3965" w:type="dxa"/>
          </w:tcPr>
          <w:p w:rsidR="007D773A" w:rsidRPr="007D773A" w:rsidRDefault="007D773A" w:rsidP="007743A6">
            <w:pPr>
              <w:widowControl w:val="0"/>
              <w:numPr>
                <w:ilvl w:val="0"/>
                <w:numId w:val="215"/>
              </w:numPr>
              <w:autoSpaceDE w:val="0"/>
              <w:autoSpaceDN w:val="0"/>
              <w:spacing w:before="13" w:after="0" w:line="360" w:lineRule="auto"/>
              <w:ind w:right="227"/>
              <w:jc w:val="both"/>
              <w:rPr>
                <w:rFonts w:eastAsia="Georgia"/>
                <w:color w:val="auto"/>
                <w:kern w:val="0"/>
                <w:szCs w:val="24"/>
                <w:lang w:bidi="en-US"/>
              </w:rPr>
            </w:pPr>
            <w:r w:rsidRPr="007D773A">
              <w:rPr>
                <w:rFonts w:eastAsia="Georgia"/>
                <w:color w:val="auto"/>
                <w:kern w:val="0"/>
                <w:szCs w:val="24"/>
                <w:lang w:bidi="en-US"/>
              </w:rPr>
              <w:t>PPEs</w:t>
            </w:r>
            <w:r w:rsidRPr="007D773A">
              <w:rPr>
                <w:rFonts w:eastAsia="Georgia"/>
                <w:color w:val="auto"/>
                <w:spacing w:val="-6"/>
                <w:kern w:val="0"/>
                <w:szCs w:val="24"/>
                <w:lang w:bidi="en-US"/>
              </w:rPr>
              <w:t xml:space="preserve"> </w:t>
            </w:r>
            <w:r w:rsidRPr="007D773A">
              <w:rPr>
                <w:rFonts w:eastAsia="Georgia"/>
                <w:color w:val="auto"/>
                <w:kern w:val="0"/>
                <w:szCs w:val="24"/>
                <w:lang w:bidi="en-US"/>
              </w:rPr>
              <w:t>may</w:t>
            </w:r>
            <w:r w:rsidRPr="007D773A">
              <w:rPr>
                <w:rFonts w:eastAsia="Georgia"/>
                <w:color w:val="auto"/>
                <w:spacing w:val="-6"/>
                <w:kern w:val="0"/>
                <w:szCs w:val="24"/>
                <w:lang w:bidi="en-US"/>
              </w:rPr>
              <w:t xml:space="preserve"> </w:t>
            </w:r>
            <w:r w:rsidRPr="007D773A">
              <w:rPr>
                <w:rFonts w:eastAsia="Georgia"/>
                <w:color w:val="auto"/>
                <w:kern w:val="0"/>
                <w:szCs w:val="24"/>
                <w:lang w:bidi="en-US"/>
              </w:rPr>
              <w:t>include</w:t>
            </w:r>
            <w:r w:rsidRPr="007D773A">
              <w:rPr>
                <w:rFonts w:eastAsia="Georgia"/>
                <w:color w:val="auto"/>
                <w:spacing w:val="-6"/>
                <w:kern w:val="0"/>
                <w:szCs w:val="24"/>
                <w:lang w:bidi="en-US"/>
              </w:rPr>
              <w:t xml:space="preserve"> </w:t>
            </w:r>
            <w:r w:rsidRPr="007D773A">
              <w:rPr>
                <w:rFonts w:eastAsia="Georgia"/>
                <w:color w:val="auto"/>
                <w:kern w:val="0"/>
                <w:szCs w:val="24"/>
                <w:lang w:bidi="en-US"/>
              </w:rPr>
              <w:t>but</w:t>
            </w:r>
            <w:r w:rsidRPr="007D773A">
              <w:rPr>
                <w:rFonts w:eastAsia="Georgia"/>
                <w:color w:val="auto"/>
                <w:spacing w:val="-6"/>
                <w:kern w:val="0"/>
                <w:szCs w:val="24"/>
                <w:lang w:bidi="en-US"/>
              </w:rPr>
              <w:t xml:space="preserve"> </w:t>
            </w:r>
            <w:r w:rsidRPr="007D773A">
              <w:rPr>
                <w:rFonts w:eastAsia="Georgia"/>
                <w:color w:val="auto"/>
                <w:kern w:val="0"/>
                <w:szCs w:val="24"/>
                <w:lang w:bidi="en-US"/>
              </w:rPr>
              <w:t>not limited to:</w:t>
            </w:r>
          </w:p>
        </w:tc>
        <w:tc>
          <w:tcPr>
            <w:tcW w:w="5053" w:type="dxa"/>
          </w:tcPr>
          <w:p w:rsidR="007D773A" w:rsidRPr="007D773A" w:rsidRDefault="007D773A" w:rsidP="007743A6">
            <w:pPr>
              <w:widowControl w:val="0"/>
              <w:numPr>
                <w:ilvl w:val="0"/>
                <w:numId w:val="59"/>
              </w:numPr>
              <w:tabs>
                <w:tab w:val="left" w:pos="828"/>
              </w:tabs>
              <w:autoSpaceDE w:val="0"/>
              <w:autoSpaceDN w:val="0"/>
              <w:spacing w:before="13" w:after="0" w:line="360" w:lineRule="auto"/>
              <w:jc w:val="both"/>
              <w:rPr>
                <w:rFonts w:eastAsia="Georgia"/>
                <w:color w:val="auto"/>
                <w:kern w:val="0"/>
                <w:szCs w:val="24"/>
                <w:lang w:bidi="en-US"/>
              </w:rPr>
            </w:pPr>
            <w:r w:rsidRPr="007D773A">
              <w:rPr>
                <w:rFonts w:eastAsia="Georgia"/>
                <w:color w:val="auto"/>
                <w:kern w:val="0"/>
                <w:szCs w:val="24"/>
                <w:lang w:bidi="en-US"/>
              </w:rPr>
              <w:t xml:space="preserve">Dust </w:t>
            </w:r>
            <w:r w:rsidRPr="007D773A">
              <w:rPr>
                <w:rFonts w:eastAsia="Georgia"/>
                <w:color w:val="auto"/>
                <w:spacing w:val="-2"/>
                <w:kern w:val="0"/>
                <w:szCs w:val="24"/>
                <w:lang w:bidi="en-US"/>
              </w:rPr>
              <w:t>coat/apron</w:t>
            </w:r>
          </w:p>
          <w:p w:rsidR="007D773A" w:rsidRPr="007D773A" w:rsidRDefault="007D773A" w:rsidP="007743A6">
            <w:pPr>
              <w:widowControl w:val="0"/>
              <w:numPr>
                <w:ilvl w:val="0"/>
                <w:numId w:val="59"/>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Safety</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shoes</w:t>
            </w:r>
          </w:p>
          <w:p w:rsidR="007D773A" w:rsidRPr="007D773A" w:rsidRDefault="007D773A" w:rsidP="007743A6">
            <w:pPr>
              <w:widowControl w:val="0"/>
              <w:numPr>
                <w:ilvl w:val="0"/>
                <w:numId w:val="59"/>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Face</w:t>
            </w:r>
            <w:r w:rsidRPr="007D773A">
              <w:rPr>
                <w:rFonts w:eastAsia="Georgia"/>
                <w:color w:val="auto"/>
                <w:spacing w:val="-3"/>
                <w:kern w:val="0"/>
                <w:szCs w:val="24"/>
                <w:lang w:bidi="en-US"/>
              </w:rPr>
              <w:t xml:space="preserve"> </w:t>
            </w:r>
            <w:r w:rsidRPr="007D773A">
              <w:rPr>
                <w:rFonts w:eastAsia="Georgia"/>
                <w:color w:val="auto"/>
                <w:spacing w:val="-4"/>
                <w:kern w:val="0"/>
                <w:szCs w:val="24"/>
                <w:lang w:bidi="en-US"/>
              </w:rPr>
              <w:t>mask</w:t>
            </w:r>
          </w:p>
          <w:p w:rsidR="007D773A" w:rsidRPr="007D773A" w:rsidRDefault="007D773A" w:rsidP="007743A6">
            <w:pPr>
              <w:widowControl w:val="0"/>
              <w:numPr>
                <w:ilvl w:val="0"/>
                <w:numId w:val="59"/>
              </w:numPr>
              <w:tabs>
                <w:tab w:val="left" w:pos="828"/>
              </w:tabs>
              <w:autoSpaceDE w:val="0"/>
              <w:autoSpaceDN w:val="0"/>
              <w:spacing w:before="1" w:after="0" w:line="360" w:lineRule="auto"/>
              <w:jc w:val="both"/>
              <w:rPr>
                <w:rFonts w:eastAsia="Georgia"/>
                <w:color w:val="auto"/>
                <w:kern w:val="0"/>
                <w:szCs w:val="24"/>
                <w:lang w:bidi="en-US"/>
              </w:rPr>
            </w:pPr>
            <w:r w:rsidRPr="007D773A">
              <w:rPr>
                <w:rFonts w:eastAsia="Georgia"/>
                <w:color w:val="auto"/>
                <w:spacing w:val="-2"/>
                <w:kern w:val="0"/>
                <w:szCs w:val="24"/>
                <w:lang w:bidi="en-US"/>
              </w:rPr>
              <w:t>Thimble</w:t>
            </w:r>
          </w:p>
        </w:tc>
      </w:tr>
      <w:tr w:rsidR="007D773A" w:rsidRPr="007D773A" w:rsidTr="007D773A">
        <w:trPr>
          <w:trHeight w:val="3955"/>
        </w:trPr>
        <w:tc>
          <w:tcPr>
            <w:tcW w:w="3965" w:type="dxa"/>
          </w:tcPr>
          <w:p w:rsidR="007D773A" w:rsidRPr="007D773A" w:rsidRDefault="007D773A" w:rsidP="007743A6">
            <w:pPr>
              <w:widowControl w:val="0"/>
              <w:numPr>
                <w:ilvl w:val="0"/>
                <w:numId w:val="215"/>
              </w:numPr>
              <w:autoSpaceDE w:val="0"/>
              <w:autoSpaceDN w:val="0"/>
              <w:spacing w:before="13" w:after="0" w:line="360" w:lineRule="auto"/>
              <w:ind w:right="227"/>
              <w:jc w:val="both"/>
              <w:rPr>
                <w:rFonts w:eastAsia="Georgia"/>
                <w:color w:val="auto"/>
                <w:kern w:val="0"/>
                <w:szCs w:val="24"/>
                <w:lang w:bidi="en-US"/>
              </w:rPr>
            </w:pPr>
            <w:r w:rsidRPr="007D773A">
              <w:rPr>
                <w:rFonts w:eastAsia="Georgia"/>
                <w:color w:val="auto"/>
                <w:spacing w:val="40"/>
                <w:kern w:val="0"/>
                <w:szCs w:val="24"/>
                <w:lang w:bidi="en-US"/>
              </w:rPr>
              <w:t xml:space="preserve"> </w:t>
            </w:r>
            <w:r w:rsidRPr="007D773A">
              <w:rPr>
                <w:rFonts w:eastAsia="Georgia"/>
                <w:color w:val="auto"/>
                <w:kern w:val="0"/>
                <w:szCs w:val="24"/>
                <w:lang w:bidi="en-US"/>
              </w:rPr>
              <w:t>Garment</w:t>
            </w:r>
            <w:r w:rsidRPr="007D773A">
              <w:rPr>
                <w:rFonts w:eastAsia="Georgia"/>
                <w:color w:val="auto"/>
                <w:spacing w:val="-7"/>
                <w:kern w:val="0"/>
                <w:szCs w:val="24"/>
                <w:lang w:bidi="en-US"/>
              </w:rPr>
              <w:t xml:space="preserve"> </w:t>
            </w:r>
            <w:r w:rsidRPr="007D773A">
              <w:rPr>
                <w:rFonts w:eastAsia="Georgia"/>
                <w:color w:val="auto"/>
                <w:kern w:val="0"/>
                <w:szCs w:val="24"/>
                <w:lang w:bidi="en-US"/>
              </w:rPr>
              <w:t>construction</w:t>
            </w:r>
            <w:r w:rsidRPr="007D773A">
              <w:rPr>
                <w:rFonts w:eastAsia="Georgia"/>
                <w:color w:val="auto"/>
                <w:spacing w:val="-7"/>
                <w:kern w:val="0"/>
                <w:szCs w:val="24"/>
                <w:lang w:bidi="en-US"/>
              </w:rPr>
              <w:t xml:space="preserve"> </w:t>
            </w:r>
            <w:r w:rsidRPr="007D773A">
              <w:rPr>
                <w:rFonts w:eastAsia="Georgia"/>
                <w:color w:val="auto"/>
                <w:kern w:val="0"/>
                <w:szCs w:val="24"/>
                <w:lang w:bidi="en-US"/>
              </w:rPr>
              <w:t>tools</w:t>
            </w:r>
            <w:r w:rsidRPr="007D773A">
              <w:rPr>
                <w:rFonts w:eastAsia="Georgia"/>
                <w:color w:val="auto"/>
                <w:spacing w:val="-7"/>
                <w:kern w:val="0"/>
                <w:szCs w:val="24"/>
                <w:lang w:bidi="en-US"/>
              </w:rPr>
              <w:t xml:space="preserve"> </w:t>
            </w:r>
            <w:r w:rsidRPr="007D773A">
              <w:rPr>
                <w:rFonts w:eastAsia="Georgia"/>
                <w:color w:val="auto"/>
                <w:kern w:val="0"/>
                <w:szCs w:val="24"/>
                <w:lang w:bidi="en-US"/>
              </w:rPr>
              <w:t>and equipment</w:t>
            </w:r>
            <w:r w:rsidRPr="007D773A">
              <w:rPr>
                <w:rFonts w:eastAsia="Georgia"/>
                <w:color w:val="auto"/>
                <w:spacing w:val="-2"/>
                <w:kern w:val="0"/>
                <w:szCs w:val="24"/>
                <w:lang w:bidi="en-US"/>
              </w:rPr>
              <w:t xml:space="preserve"> </w:t>
            </w:r>
            <w:r w:rsidRPr="007D773A">
              <w:rPr>
                <w:rFonts w:eastAsia="Georgia"/>
                <w:color w:val="auto"/>
                <w:kern w:val="0"/>
                <w:szCs w:val="24"/>
                <w:lang w:bidi="en-US"/>
              </w:rPr>
              <w:t>may</w:t>
            </w:r>
            <w:r w:rsidRPr="007D773A">
              <w:rPr>
                <w:rFonts w:eastAsia="Georgia"/>
                <w:color w:val="auto"/>
                <w:spacing w:val="-2"/>
                <w:kern w:val="0"/>
                <w:szCs w:val="24"/>
                <w:lang w:bidi="en-US"/>
              </w:rPr>
              <w:t xml:space="preserve"> </w:t>
            </w:r>
            <w:r w:rsidRPr="007D773A">
              <w:rPr>
                <w:rFonts w:eastAsia="Georgia"/>
                <w:color w:val="auto"/>
                <w:kern w:val="0"/>
                <w:szCs w:val="24"/>
                <w:lang w:bidi="en-US"/>
              </w:rPr>
              <w:t>include</w:t>
            </w:r>
            <w:r w:rsidRPr="007D773A">
              <w:rPr>
                <w:rFonts w:eastAsia="Georgia"/>
                <w:color w:val="auto"/>
                <w:spacing w:val="-2"/>
                <w:kern w:val="0"/>
                <w:szCs w:val="24"/>
                <w:lang w:bidi="en-US"/>
              </w:rPr>
              <w:t xml:space="preserve"> </w:t>
            </w:r>
            <w:r w:rsidRPr="007D773A">
              <w:rPr>
                <w:rFonts w:eastAsia="Georgia"/>
                <w:color w:val="auto"/>
                <w:kern w:val="0"/>
                <w:szCs w:val="24"/>
                <w:lang w:bidi="en-US"/>
              </w:rPr>
              <w:t>but</w:t>
            </w:r>
            <w:r w:rsidRPr="007D773A">
              <w:rPr>
                <w:rFonts w:eastAsia="Georgia"/>
                <w:color w:val="auto"/>
                <w:spacing w:val="-2"/>
                <w:kern w:val="0"/>
                <w:szCs w:val="24"/>
                <w:lang w:bidi="en-US"/>
              </w:rPr>
              <w:t xml:space="preserve"> </w:t>
            </w:r>
            <w:r w:rsidRPr="007D773A">
              <w:rPr>
                <w:rFonts w:eastAsia="Georgia"/>
                <w:color w:val="auto"/>
                <w:kern w:val="0"/>
                <w:szCs w:val="24"/>
                <w:lang w:bidi="en-US"/>
              </w:rPr>
              <w:t>not limited to:</w:t>
            </w:r>
          </w:p>
        </w:tc>
        <w:tc>
          <w:tcPr>
            <w:tcW w:w="5053" w:type="dxa"/>
          </w:tcPr>
          <w:p w:rsidR="007D773A" w:rsidRPr="007D773A" w:rsidRDefault="007D773A" w:rsidP="007D773A">
            <w:pPr>
              <w:widowControl w:val="0"/>
              <w:autoSpaceDE w:val="0"/>
              <w:autoSpaceDN w:val="0"/>
              <w:spacing w:before="13" w:after="0" w:line="360" w:lineRule="auto"/>
              <w:ind w:left="828"/>
              <w:jc w:val="both"/>
              <w:rPr>
                <w:rFonts w:eastAsia="Georgia"/>
                <w:b/>
                <w:color w:val="auto"/>
                <w:kern w:val="0"/>
                <w:szCs w:val="24"/>
                <w:lang w:bidi="en-US"/>
              </w:rPr>
            </w:pPr>
            <w:r w:rsidRPr="007D773A">
              <w:rPr>
                <w:rFonts w:eastAsia="Georgia"/>
                <w:b/>
                <w:color w:val="auto"/>
                <w:spacing w:val="-2"/>
                <w:kern w:val="0"/>
                <w:szCs w:val="24"/>
                <w:lang w:bidi="en-US"/>
              </w:rPr>
              <w:t>Tools</w:t>
            </w:r>
          </w:p>
          <w:p w:rsidR="007D773A" w:rsidRPr="007D773A" w:rsidRDefault="007D773A" w:rsidP="007743A6">
            <w:pPr>
              <w:widowControl w:val="0"/>
              <w:numPr>
                <w:ilvl w:val="0"/>
                <w:numId w:val="60"/>
              </w:numPr>
              <w:tabs>
                <w:tab w:val="left" w:pos="828"/>
              </w:tabs>
              <w:autoSpaceDE w:val="0"/>
              <w:autoSpaceDN w:val="0"/>
              <w:spacing w:before="43" w:after="0" w:line="360" w:lineRule="auto"/>
              <w:jc w:val="both"/>
              <w:rPr>
                <w:rFonts w:eastAsia="Georgia"/>
                <w:color w:val="auto"/>
                <w:kern w:val="0"/>
                <w:szCs w:val="24"/>
                <w:lang w:bidi="en-US"/>
              </w:rPr>
            </w:pPr>
            <w:r w:rsidRPr="007D773A">
              <w:rPr>
                <w:rFonts w:eastAsia="Georgia"/>
                <w:color w:val="auto"/>
                <w:spacing w:val="-2"/>
                <w:kern w:val="0"/>
                <w:szCs w:val="24"/>
                <w:lang w:bidi="en-US"/>
              </w:rPr>
              <w:t>Measuring</w:t>
            </w:r>
          </w:p>
          <w:p w:rsidR="007D773A" w:rsidRPr="007D773A" w:rsidRDefault="007D773A" w:rsidP="007743A6">
            <w:pPr>
              <w:widowControl w:val="0"/>
              <w:numPr>
                <w:ilvl w:val="0"/>
                <w:numId w:val="60"/>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Finishing</w:t>
            </w:r>
          </w:p>
          <w:p w:rsidR="007D773A" w:rsidRPr="007D773A" w:rsidRDefault="007D773A" w:rsidP="007743A6">
            <w:pPr>
              <w:widowControl w:val="0"/>
              <w:numPr>
                <w:ilvl w:val="0"/>
                <w:numId w:val="60"/>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Basic</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sewing</w:t>
            </w:r>
          </w:p>
          <w:p w:rsidR="007D773A" w:rsidRPr="007D773A" w:rsidRDefault="007D773A" w:rsidP="007743A6">
            <w:pPr>
              <w:widowControl w:val="0"/>
              <w:numPr>
                <w:ilvl w:val="0"/>
                <w:numId w:val="60"/>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Cutting</w:t>
            </w:r>
          </w:p>
          <w:p w:rsidR="007D773A" w:rsidRPr="007D773A" w:rsidRDefault="007D773A" w:rsidP="007743A6">
            <w:pPr>
              <w:widowControl w:val="0"/>
              <w:numPr>
                <w:ilvl w:val="0"/>
                <w:numId w:val="60"/>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spacing w:val="-2"/>
                <w:kern w:val="0"/>
                <w:szCs w:val="24"/>
                <w:lang w:bidi="en-US"/>
              </w:rPr>
              <w:t>Marking</w:t>
            </w:r>
          </w:p>
          <w:p w:rsidR="007D773A" w:rsidRPr="007D773A" w:rsidRDefault="007D773A" w:rsidP="007743A6">
            <w:pPr>
              <w:widowControl w:val="0"/>
              <w:numPr>
                <w:ilvl w:val="0"/>
                <w:numId w:val="60"/>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Drawing</w:t>
            </w:r>
          </w:p>
          <w:p w:rsidR="007D773A" w:rsidRPr="007D773A" w:rsidRDefault="007D773A" w:rsidP="007D773A">
            <w:pPr>
              <w:widowControl w:val="0"/>
              <w:autoSpaceDE w:val="0"/>
              <w:autoSpaceDN w:val="0"/>
              <w:spacing w:before="38" w:after="0" w:line="360" w:lineRule="auto"/>
              <w:ind w:left="828"/>
              <w:jc w:val="both"/>
              <w:rPr>
                <w:rFonts w:eastAsia="Georgia"/>
                <w:b/>
                <w:color w:val="auto"/>
                <w:kern w:val="0"/>
                <w:szCs w:val="24"/>
                <w:lang w:bidi="en-US"/>
              </w:rPr>
            </w:pPr>
            <w:r w:rsidRPr="007D773A">
              <w:rPr>
                <w:rFonts w:eastAsia="Georgia"/>
                <w:b/>
                <w:color w:val="auto"/>
                <w:spacing w:val="-2"/>
                <w:kern w:val="0"/>
                <w:szCs w:val="24"/>
                <w:lang w:bidi="en-US"/>
              </w:rPr>
              <w:t>Equipment</w:t>
            </w:r>
          </w:p>
          <w:p w:rsidR="007D773A" w:rsidRPr="007D773A" w:rsidRDefault="007D773A" w:rsidP="007743A6">
            <w:pPr>
              <w:widowControl w:val="0"/>
              <w:numPr>
                <w:ilvl w:val="0"/>
                <w:numId w:val="60"/>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Cutting</w:t>
            </w:r>
          </w:p>
          <w:p w:rsidR="007D773A" w:rsidRPr="007D773A" w:rsidRDefault="007D773A" w:rsidP="007743A6">
            <w:pPr>
              <w:widowControl w:val="0"/>
              <w:numPr>
                <w:ilvl w:val="0"/>
                <w:numId w:val="60"/>
              </w:numPr>
              <w:tabs>
                <w:tab w:val="left" w:pos="828"/>
              </w:tabs>
              <w:autoSpaceDE w:val="0"/>
              <w:autoSpaceDN w:val="0"/>
              <w:spacing w:before="43" w:after="0" w:line="360" w:lineRule="auto"/>
              <w:jc w:val="both"/>
              <w:rPr>
                <w:rFonts w:eastAsia="Georgia"/>
                <w:color w:val="auto"/>
                <w:kern w:val="0"/>
                <w:szCs w:val="24"/>
                <w:lang w:bidi="en-US"/>
              </w:rPr>
            </w:pPr>
            <w:r w:rsidRPr="007D773A">
              <w:rPr>
                <w:rFonts w:eastAsia="Georgia"/>
                <w:color w:val="auto"/>
                <w:spacing w:val="-2"/>
                <w:kern w:val="0"/>
                <w:szCs w:val="24"/>
                <w:lang w:bidi="en-US"/>
              </w:rPr>
              <w:t>Display</w:t>
            </w:r>
          </w:p>
          <w:p w:rsidR="007D773A" w:rsidRPr="007D773A" w:rsidRDefault="007D773A" w:rsidP="007743A6">
            <w:pPr>
              <w:widowControl w:val="0"/>
              <w:numPr>
                <w:ilvl w:val="0"/>
                <w:numId w:val="60"/>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spacing w:val="-2"/>
                <w:kern w:val="0"/>
                <w:szCs w:val="24"/>
                <w:lang w:bidi="en-US"/>
              </w:rPr>
              <w:t>Camera</w:t>
            </w:r>
          </w:p>
          <w:p w:rsidR="007D773A" w:rsidRPr="007D773A" w:rsidRDefault="007D773A" w:rsidP="007743A6">
            <w:pPr>
              <w:widowControl w:val="0"/>
              <w:numPr>
                <w:ilvl w:val="0"/>
                <w:numId w:val="60"/>
              </w:numPr>
              <w:tabs>
                <w:tab w:val="left" w:pos="828"/>
              </w:tabs>
              <w:autoSpaceDE w:val="0"/>
              <w:autoSpaceDN w:val="0"/>
              <w:spacing w:before="38" w:after="0" w:line="360" w:lineRule="auto"/>
              <w:jc w:val="both"/>
              <w:rPr>
                <w:rFonts w:eastAsia="Georgia"/>
                <w:color w:val="auto"/>
                <w:kern w:val="0"/>
                <w:szCs w:val="24"/>
                <w:lang w:bidi="en-US"/>
              </w:rPr>
            </w:pPr>
            <w:r w:rsidRPr="007D773A">
              <w:rPr>
                <w:rFonts w:eastAsia="Georgia"/>
                <w:color w:val="auto"/>
                <w:kern w:val="0"/>
                <w:szCs w:val="24"/>
                <w:lang w:bidi="en-US"/>
              </w:rPr>
              <w:t>Sewing</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machine</w:t>
            </w:r>
          </w:p>
        </w:tc>
      </w:tr>
      <w:tr w:rsidR="007D773A" w:rsidRPr="007D773A" w:rsidTr="007D773A">
        <w:trPr>
          <w:trHeight w:val="3403"/>
        </w:trPr>
        <w:tc>
          <w:tcPr>
            <w:tcW w:w="3965" w:type="dxa"/>
          </w:tcPr>
          <w:p w:rsidR="007D773A" w:rsidRPr="007D773A" w:rsidRDefault="007D773A" w:rsidP="007743A6">
            <w:pPr>
              <w:widowControl w:val="0"/>
              <w:numPr>
                <w:ilvl w:val="0"/>
                <w:numId w:val="215"/>
              </w:numPr>
              <w:autoSpaceDE w:val="0"/>
              <w:autoSpaceDN w:val="0"/>
              <w:spacing w:before="13" w:after="0" w:line="360" w:lineRule="auto"/>
              <w:ind w:right="227"/>
              <w:jc w:val="both"/>
              <w:rPr>
                <w:rFonts w:eastAsia="Georgia"/>
                <w:color w:val="auto"/>
                <w:kern w:val="0"/>
                <w:szCs w:val="24"/>
                <w:lang w:bidi="en-US"/>
              </w:rPr>
            </w:pPr>
            <w:r w:rsidRPr="007D773A">
              <w:rPr>
                <w:rFonts w:eastAsia="Georgia"/>
                <w:color w:val="auto"/>
                <w:spacing w:val="80"/>
                <w:kern w:val="0"/>
                <w:szCs w:val="24"/>
                <w:lang w:bidi="en-US"/>
              </w:rPr>
              <w:t xml:space="preserve"> </w:t>
            </w:r>
            <w:r w:rsidRPr="007D773A">
              <w:rPr>
                <w:rFonts w:eastAsia="Georgia"/>
                <w:color w:val="auto"/>
                <w:kern w:val="0"/>
                <w:szCs w:val="24"/>
                <w:lang w:bidi="en-US"/>
              </w:rPr>
              <w:t>Pattern instructions may include</w:t>
            </w:r>
            <w:r w:rsidRPr="007D773A">
              <w:rPr>
                <w:rFonts w:eastAsia="Georgia"/>
                <w:color w:val="auto"/>
                <w:spacing w:val="-11"/>
                <w:kern w:val="0"/>
                <w:szCs w:val="24"/>
                <w:lang w:bidi="en-US"/>
              </w:rPr>
              <w:t xml:space="preserve"> </w:t>
            </w:r>
            <w:r w:rsidRPr="007D773A">
              <w:rPr>
                <w:rFonts w:eastAsia="Georgia"/>
                <w:color w:val="auto"/>
                <w:kern w:val="0"/>
                <w:szCs w:val="24"/>
                <w:lang w:bidi="en-US"/>
              </w:rPr>
              <w:t>but</w:t>
            </w:r>
            <w:r w:rsidRPr="007D773A">
              <w:rPr>
                <w:rFonts w:eastAsia="Georgia"/>
                <w:color w:val="auto"/>
                <w:spacing w:val="-10"/>
                <w:kern w:val="0"/>
                <w:szCs w:val="24"/>
                <w:lang w:bidi="en-US"/>
              </w:rPr>
              <w:t xml:space="preserve"> </w:t>
            </w:r>
            <w:r w:rsidRPr="007D773A">
              <w:rPr>
                <w:rFonts w:eastAsia="Georgia"/>
                <w:color w:val="auto"/>
                <w:kern w:val="0"/>
                <w:szCs w:val="24"/>
                <w:lang w:bidi="en-US"/>
              </w:rPr>
              <w:t>not</w:t>
            </w:r>
            <w:r w:rsidRPr="007D773A">
              <w:rPr>
                <w:rFonts w:eastAsia="Georgia"/>
                <w:color w:val="auto"/>
                <w:spacing w:val="-10"/>
                <w:kern w:val="0"/>
                <w:szCs w:val="24"/>
                <w:lang w:bidi="en-US"/>
              </w:rPr>
              <w:t xml:space="preserve"> </w:t>
            </w:r>
            <w:r w:rsidRPr="007D773A">
              <w:rPr>
                <w:rFonts w:eastAsia="Georgia"/>
                <w:color w:val="auto"/>
                <w:kern w:val="0"/>
                <w:szCs w:val="24"/>
                <w:lang w:bidi="en-US"/>
              </w:rPr>
              <w:t>limited</w:t>
            </w:r>
            <w:r w:rsidRPr="007D773A">
              <w:rPr>
                <w:rFonts w:eastAsia="Georgia"/>
                <w:color w:val="auto"/>
                <w:spacing w:val="-10"/>
                <w:kern w:val="0"/>
                <w:szCs w:val="24"/>
                <w:lang w:bidi="en-US"/>
              </w:rPr>
              <w:t xml:space="preserve"> </w:t>
            </w:r>
            <w:r w:rsidRPr="007D773A">
              <w:rPr>
                <w:rFonts w:eastAsia="Georgia"/>
                <w:color w:val="auto"/>
                <w:kern w:val="0"/>
                <w:szCs w:val="24"/>
                <w:lang w:bidi="en-US"/>
              </w:rPr>
              <w:t>to:</w:t>
            </w:r>
          </w:p>
        </w:tc>
        <w:tc>
          <w:tcPr>
            <w:tcW w:w="5053" w:type="dxa"/>
          </w:tcPr>
          <w:p w:rsidR="007D773A" w:rsidRPr="007D773A" w:rsidRDefault="007D773A" w:rsidP="007743A6">
            <w:pPr>
              <w:widowControl w:val="0"/>
              <w:numPr>
                <w:ilvl w:val="0"/>
                <w:numId w:val="61"/>
              </w:numPr>
              <w:tabs>
                <w:tab w:val="left" w:pos="828"/>
              </w:tabs>
              <w:autoSpaceDE w:val="0"/>
              <w:autoSpaceDN w:val="0"/>
              <w:spacing w:before="13" w:after="0" w:line="360" w:lineRule="auto"/>
              <w:jc w:val="both"/>
              <w:rPr>
                <w:rFonts w:eastAsia="Georgia"/>
                <w:color w:val="auto"/>
                <w:kern w:val="0"/>
                <w:szCs w:val="24"/>
                <w:lang w:bidi="en-US"/>
              </w:rPr>
            </w:pPr>
            <w:r w:rsidRPr="007D773A">
              <w:rPr>
                <w:rFonts w:eastAsia="Georgia"/>
                <w:color w:val="auto"/>
                <w:spacing w:val="-2"/>
                <w:kern w:val="0"/>
                <w:szCs w:val="24"/>
                <w:lang w:bidi="en-US"/>
              </w:rPr>
              <w:t>Folds</w:t>
            </w:r>
          </w:p>
          <w:p w:rsidR="007D773A" w:rsidRPr="007D773A" w:rsidRDefault="007D773A" w:rsidP="007743A6">
            <w:pPr>
              <w:widowControl w:val="0"/>
              <w:numPr>
                <w:ilvl w:val="0"/>
                <w:numId w:val="61"/>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Notches/balance</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marks</w:t>
            </w:r>
          </w:p>
          <w:p w:rsidR="007D773A" w:rsidRPr="007D773A" w:rsidRDefault="007D773A" w:rsidP="007743A6">
            <w:pPr>
              <w:widowControl w:val="0"/>
              <w:numPr>
                <w:ilvl w:val="0"/>
                <w:numId w:val="61"/>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Straight</w:t>
            </w:r>
            <w:r w:rsidRPr="007D773A">
              <w:rPr>
                <w:rFonts w:eastAsia="Georgia"/>
                <w:color w:val="auto"/>
                <w:spacing w:val="-4"/>
                <w:kern w:val="0"/>
                <w:szCs w:val="24"/>
                <w:lang w:bidi="en-US"/>
              </w:rPr>
              <w:t xml:space="preserve"> </w:t>
            </w:r>
            <w:r w:rsidRPr="007D773A">
              <w:rPr>
                <w:rFonts w:eastAsia="Georgia"/>
                <w:color w:val="auto"/>
                <w:spacing w:val="-2"/>
                <w:kern w:val="0"/>
                <w:szCs w:val="24"/>
                <w:lang w:bidi="en-US"/>
              </w:rPr>
              <w:t>grains</w:t>
            </w:r>
          </w:p>
          <w:p w:rsidR="007D773A" w:rsidRPr="007D773A" w:rsidRDefault="007D773A" w:rsidP="007743A6">
            <w:pPr>
              <w:widowControl w:val="0"/>
              <w:numPr>
                <w:ilvl w:val="0"/>
                <w:numId w:val="61"/>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Pattern</w:t>
            </w:r>
            <w:r w:rsidRPr="007D773A">
              <w:rPr>
                <w:rFonts w:eastAsia="Georgia"/>
                <w:color w:val="auto"/>
                <w:spacing w:val="-2"/>
                <w:kern w:val="0"/>
                <w:szCs w:val="24"/>
                <w:lang w:bidi="en-US"/>
              </w:rPr>
              <w:t xml:space="preserve"> </w:t>
            </w:r>
            <w:r w:rsidRPr="007D773A">
              <w:rPr>
                <w:rFonts w:eastAsia="Georgia"/>
                <w:color w:val="auto"/>
                <w:spacing w:val="-4"/>
                <w:kern w:val="0"/>
                <w:szCs w:val="24"/>
                <w:lang w:bidi="en-US"/>
              </w:rPr>
              <w:t>size</w:t>
            </w:r>
          </w:p>
          <w:p w:rsidR="007D773A" w:rsidRPr="007D773A" w:rsidRDefault="007D773A" w:rsidP="007743A6">
            <w:pPr>
              <w:widowControl w:val="0"/>
              <w:numPr>
                <w:ilvl w:val="0"/>
                <w:numId w:val="61"/>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Style</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number</w:t>
            </w:r>
          </w:p>
          <w:p w:rsidR="007D773A" w:rsidRPr="007D773A" w:rsidRDefault="007D773A" w:rsidP="007743A6">
            <w:pPr>
              <w:widowControl w:val="0"/>
              <w:numPr>
                <w:ilvl w:val="0"/>
                <w:numId w:val="61"/>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Number</w:t>
            </w:r>
            <w:r w:rsidRPr="007D773A">
              <w:rPr>
                <w:rFonts w:eastAsia="Georgia"/>
                <w:color w:val="auto"/>
                <w:spacing w:val="-1"/>
                <w:kern w:val="0"/>
                <w:szCs w:val="24"/>
                <w:lang w:bidi="en-US"/>
              </w:rPr>
              <w:t xml:space="preserve"> </w:t>
            </w:r>
            <w:r w:rsidRPr="007D773A">
              <w:rPr>
                <w:rFonts w:eastAsia="Georgia"/>
                <w:color w:val="auto"/>
                <w:kern w:val="0"/>
                <w:szCs w:val="24"/>
                <w:lang w:bidi="en-US"/>
              </w:rPr>
              <w:t>of</w:t>
            </w:r>
            <w:r w:rsidRPr="007D773A">
              <w:rPr>
                <w:rFonts w:eastAsia="Georgia"/>
                <w:color w:val="auto"/>
                <w:spacing w:val="-2"/>
                <w:kern w:val="0"/>
                <w:szCs w:val="24"/>
                <w:lang w:bidi="en-US"/>
              </w:rPr>
              <w:t xml:space="preserve"> </w:t>
            </w:r>
            <w:r w:rsidRPr="007D773A">
              <w:rPr>
                <w:rFonts w:eastAsia="Georgia"/>
                <w:color w:val="auto"/>
                <w:kern w:val="0"/>
                <w:szCs w:val="24"/>
                <w:lang w:bidi="en-US"/>
              </w:rPr>
              <w:t>pieces</w:t>
            </w:r>
            <w:r w:rsidRPr="007D773A">
              <w:rPr>
                <w:rFonts w:eastAsia="Georgia"/>
                <w:color w:val="auto"/>
                <w:spacing w:val="-1"/>
                <w:kern w:val="0"/>
                <w:szCs w:val="24"/>
                <w:lang w:bidi="en-US"/>
              </w:rPr>
              <w:t xml:space="preserve"> </w:t>
            </w:r>
            <w:r w:rsidRPr="007D773A">
              <w:rPr>
                <w:rFonts w:eastAsia="Georgia"/>
                <w:color w:val="auto"/>
                <w:kern w:val="0"/>
                <w:szCs w:val="24"/>
                <w:lang w:bidi="en-US"/>
              </w:rPr>
              <w:t>to be</w:t>
            </w:r>
            <w:r w:rsidRPr="007D773A">
              <w:rPr>
                <w:rFonts w:eastAsia="Georgia"/>
                <w:color w:val="auto"/>
                <w:spacing w:val="-1"/>
                <w:kern w:val="0"/>
                <w:szCs w:val="24"/>
                <w:lang w:bidi="en-US"/>
              </w:rPr>
              <w:t xml:space="preserve"> </w:t>
            </w:r>
            <w:r w:rsidRPr="007D773A">
              <w:rPr>
                <w:rFonts w:eastAsia="Georgia"/>
                <w:color w:val="auto"/>
                <w:spacing w:val="-5"/>
                <w:kern w:val="0"/>
                <w:szCs w:val="24"/>
                <w:lang w:bidi="en-US"/>
              </w:rPr>
              <w:t>cut</w:t>
            </w:r>
          </w:p>
          <w:p w:rsidR="007D773A" w:rsidRPr="007D773A" w:rsidRDefault="007D773A" w:rsidP="007743A6">
            <w:pPr>
              <w:widowControl w:val="0"/>
              <w:numPr>
                <w:ilvl w:val="0"/>
                <w:numId w:val="61"/>
              </w:numPr>
              <w:tabs>
                <w:tab w:val="left" w:pos="828"/>
              </w:tabs>
              <w:autoSpaceDE w:val="0"/>
              <w:autoSpaceDN w:val="0"/>
              <w:spacing w:before="3" w:after="0" w:line="360" w:lineRule="auto"/>
              <w:jc w:val="both"/>
              <w:rPr>
                <w:rFonts w:eastAsia="Georgia"/>
                <w:color w:val="auto"/>
                <w:kern w:val="0"/>
                <w:szCs w:val="24"/>
                <w:lang w:bidi="en-US"/>
              </w:rPr>
            </w:pPr>
            <w:r w:rsidRPr="007D773A">
              <w:rPr>
                <w:rFonts w:eastAsia="Georgia"/>
                <w:color w:val="auto"/>
                <w:kern w:val="0"/>
                <w:szCs w:val="24"/>
                <w:lang w:bidi="en-US"/>
              </w:rPr>
              <w:t>Center</w:t>
            </w:r>
            <w:r w:rsidRPr="007D773A">
              <w:rPr>
                <w:rFonts w:eastAsia="Georgia"/>
                <w:color w:val="auto"/>
                <w:spacing w:val="-3"/>
                <w:kern w:val="0"/>
                <w:szCs w:val="24"/>
                <w:lang w:bidi="en-US"/>
              </w:rPr>
              <w:t xml:space="preserve"> </w:t>
            </w:r>
            <w:r w:rsidRPr="007D773A">
              <w:rPr>
                <w:rFonts w:eastAsia="Georgia"/>
                <w:color w:val="auto"/>
                <w:kern w:val="0"/>
                <w:szCs w:val="24"/>
                <w:lang w:bidi="en-US"/>
              </w:rPr>
              <w:t>back and</w:t>
            </w:r>
            <w:r w:rsidRPr="007D773A">
              <w:rPr>
                <w:rFonts w:eastAsia="Georgia"/>
                <w:color w:val="auto"/>
                <w:spacing w:val="-1"/>
                <w:kern w:val="0"/>
                <w:szCs w:val="24"/>
                <w:lang w:bidi="en-US"/>
              </w:rPr>
              <w:t xml:space="preserve"> </w:t>
            </w:r>
            <w:r w:rsidRPr="007D773A">
              <w:rPr>
                <w:rFonts w:eastAsia="Georgia"/>
                <w:color w:val="auto"/>
                <w:kern w:val="0"/>
                <w:szCs w:val="24"/>
                <w:lang w:bidi="en-US"/>
              </w:rPr>
              <w:t>center</w:t>
            </w:r>
            <w:r w:rsidRPr="007D773A">
              <w:rPr>
                <w:rFonts w:eastAsia="Georgia"/>
                <w:color w:val="auto"/>
                <w:spacing w:val="-2"/>
                <w:kern w:val="0"/>
                <w:szCs w:val="24"/>
                <w:lang w:bidi="en-US"/>
              </w:rPr>
              <w:t xml:space="preserve"> front</w:t>
            </w:r>
          </w:p>
          <w:p w:rsidR="007D773A" w:rsidRPr="007D773A" w:rsidRDefault="007D773A" w:rsidP="007743A6">
            <w:pPr>
              <w:widowControl w:val="0"/>
              <w:numPr>
                <w:ilvl w:val="0"/>
                <w:numId w:val="61"/>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kern w:val="0"/>
                <w:szCs w:val="24"/>
                <w:lang w:bidi="en-US"/>
              </w:rPr>
              <w:t>Name</w:t>
            </w:r>
            <w:r w:rsidRPr="007D773A">
              <w:rPr>
                <w:rFonts w:eastAsia="Georgia"/>
                <w:color w:val="auto"/>
                <w:spacing w:val="-2"/>
                <w:kern w:val="0"/>
                <w:szCs w:val="24"/>
                <w:lang w:bidi="en-US"/>
              </w:rPr>
              <w:t xml:space="preserve"> </w:t>
            </w:r>
            <w:r w:rsidRPr="007D773A">
              <w:rPr>
                <w:rFonts w:eastAsia="Georgia"/>
                <w:color w:val="auto"/>
                <w:kern w:val="0"/>
                <w:szCs w:val="24"/>
                <w:lang w:bidi="en-US"/>
              </w:rPr>
              <w:t>of</w:t>
            </w:r>
            <w:r w:rsidRPr="007D773A">
              <w:rPr>
                <w:rFonts w:eastAsia="Georgia"/>
                <w:color w:val="auto"/>
                <w:spacing w:val="-2"/>
                <w:kern w:val="0"/>
                <w:szCs w:val="24"/>
                <w:lang w:bidi="en-US"/>
              </w:rPr>
              <w:t xml:space="preserve"> pattern</w:t>
            </w:r>
          </w:p>
          <w:p w:rsidR="007D773A" w:rsidRPr="007D773A" w:rsidRDefault="007D773A" w:rsidP="007743A6">
            <w:pPr>
              <w:widowControl w:val="0"/>
              <w:numPr>
                <w:ilvl w:val="0"/>
                <w:numId w:val="61"/>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lastRenderedPageBreak/>
              <w:t>Seam</w:t>
            </w:r>
            <w:r w:rsidRPr="007D773A">
              <w:rPr>
                <w:rFonts w:eastAsia="Georgia"/>
                <w:color w:val="auto"/>
                <w:spacing w:val="-2"/>
                <w:kern w:val="0"/>
                <w:szCs w:val="24"/>
                <w:lang w:bidi="en-US"/>
              </w:rPr>
              <w:t xml:space="preserve"> allowances</w:t>
            </w:r>
          </w:p>
          <w:p w:rsidR="007D773A" w:rsidRPr="007D773A" w:rsidRDefault="007D773A" w:rsidP="007743A6">
            <w:pPr>
              <w:widowControl w:val="0"/>
              <w:numPr>
                <w:ilvl w:val="0"/>
                <w:numId w:val="61"/>
              </w:numPr>
              <w:tabs>
                <w:tab w:val="left" w:pos="828"/>
              </w:tabs>
              <w:autoSpaceDE w:val="0"/>
              <w:autoSpaceDN w:val="0"/>
              <w:spacing w:before="43" w:after="0" w:line="360" w:lineRule="auto"/>
              <w:jc w:val="both"/>
              <w:rPr>
                <w:rFonts w:eastAsia="Georgia"/>
                <w:color w:val="auto"/>
                <w:kern w:val="0"/>
                <w:szCs w:val="24"/>
                <w:lang w:bidi="en-US"/>
              </w:rPr>
            </w:pPr>
            <w:r w:rsidRPr="007D773A">
              <w:rPr>
                <w:rFonts w:eastAsia="Georgia"/>
                <w:color w:val="auto"/>
                <w:kern w:val="0"/>
                <w:szCs w:val="24"/>
                <w:lang w:bidi="en-US"/>
              </w:rPr>
              <w:t>Construction</w:t>
            </w:r>
            <w:r w:rsidRPr="007D773A">
              <w:rPr>
                <w:rFonts w:eastAsia="Georgia"/>
                <w:color w:val="auto"/>
                <w:spacing w:val="-2"/>
                <w:kern w:val="0"/>
                <w:szCs w:val="24"/>
                <w:lang w:bidi="en-US"/>
              </w:rPr>
              <w:t xml:space="preserve"> </w:t>
            </w:r>
            <w:r w:rsidRPr="007D773A">
              <w:rPr>
                <w:rFonts w:eastAsia="Georgia"/>
                <w:color w:val="auto"/>
                <w:spacing w:val="-4"/>
                <w:kern w:val="0"/>
                <w:szCs w:val="24"/>
                <w:lang w:bidi="en-US"/>
              </w:rPr>
              <w:t>lines</w:t>
            </w:r>
          </w:p>
          <w:p w:rsidR="007D773A" w:rsidRPr="007D773A" w:rsidRDefault="007D773A" w:rsidP="007743A6">
            <w:pPr>
              <w:widowControl w:val="0"/>
              <w:numPr>
                <w:ilvl w:val="0"/>
                <w:numId w:val="61"/>
              </w:numPr>
              <w:tabs>
                <w:tab w:val="left" w:pos="828"/>
              </w:tabs>
              <w:autoSpaceDE w:val="0"/>
              <w:autoSpaceDN w:val="0"/>
              <w:spacing w:before="37" w:after="0" w:line="360" w:lineRule="auto"/>
              <w:jc w:val="both"/>
              <w:rPr>
                <w:rFonts w:eastAsia="Georgia"/>
                <w:color w:val="auto"/>
                <w:kern w:val="0"/>
                <w:szCs w:val="24"/>
                <w:lang w:bidi="en-US"/>
              </w:rPr>
            </w:pPr>
            <w:r w:rsidRPr="007D773A">
              <w:rPr>
                <w:rFonts w:eastAsia="Georgia"/>
                <w:color w:val="auto"/>
                <w:spacing w:val="-4"/>
                <w:kern w:val="0"/>
                <w:szCs w:val="24"/>
                <w:lang w:bidi="en-US"/>
              </w:rPr>
              <w:t>Scale</w:t>
            </w:r>
          </w:p>
        </w:tc>
      </w:tr>
      <w:tr w:rsidR="007D773A" w:rsidRPr="007D773A" w:rsidTr="007D773A">
        <w:trPr>
          <w:trHeight w:val="2066"/>
        </w:trPr>
        <w:tc>
          <w:tcPr>
            <w:tcW w:w="3965" w:type="dxa"/>
          </w:tcPr>
          <w:p w:rsidR="007D773A" w:rsidRPr="007D773A" w:rsidRDefault="007D773A" w:rsidP="007743A6">
            <w:pPr>
              <w:widowControl w:val="0"/>
              <w:numPr>
                <w:ilvl w:val="0"/>
                <w:numId w:val="215"/>
              </w:numPr>
              <w:autoSpaceDE w:val="0"/>
              <w:autoSpaceDN w:val="0"/>
              <w:spacing w:before="13" w:after="0" w:line="360" w:lineRule="auto"/>
              <w:ind w:right="227"/>
              <w:jc w:val="both"/>
              <w:rPr>
                <w:rFonts w:eastAsia="Georgia"/>
                <w:color w:val="auto"/>
                <w:kern w:val="0"/>
                <w:szCs w:val="24"/>
                <w:lang w:bidi="en-US"/>
              </w:rPr>
            </w:pPr>
            <w:r w:rsidRPr="007D773A">
              <w:rPr>
                <w:rFonts w:eastAsia="Georgia"/>
                <w:color w:val="auto"/>
                <w:kern w:val="0"/>
                <w:szCs w:val="24"/>
                <w:lang w:bidi="en-US"/>
              </w:rPr>
              <w:lastRenderedPageBreak/>
              <w:t>Garment</w:t>
            </w:r>
            <w:r w:rsidRPr="007D773A">
              <w:rPr>
                <w:rFonts w:eastAsia="Georgia"/>
                <w:color w:val="auto"/>
                <w:spacing w:val="-7"/>
                <w:kern w:val="0"/>
                <w:szCs w:val="24"/>
                <w:lang w:bidi="en-US"/>
              </w:rPr>
              <w:t xml:space="preserve"> </w:t>
            </w:r>
            <w:r w:rsidRPr="007D773A">
              <w:rPr>
                <w:rFonts w:eastAsia="Georgia"/>
                <w:color w:val="auto"/>
                <w:kern w:val="0"/>
                <w:szCs w:val="24"/>
                <w:lang w:bidi="en-US"/>
              </w:rPr>
              <w:t>pieces</w:t>
            </w:r>
            <w:r w:rsidRPr="007D773A">
              <w:rPr>
                <w:rFonts w:eastAsia="Georgia"/>
                <w:color w:val="auto"/>
                <w:spacing w:val="-6"/>
                <w:kern w:val="0"/>
                <w:szCs w:val="24"/>
                <w:lang w:bidi="en-US"/>
              </w:rPr>
              <w:t xml:space="preserve"> </w:t>
            </w:r>
            <w:r w:rsidRPr="007D773A">
              <w:rPr>
                <w:rFonts w:eastAsia="Georgia"/>
                <w:color w:val="auto"/>
                <w:kern w:val="0"/>
                <w:szCs w:val="24"/>
                <w:lang w:bidi="en-US"/>
              </w:rPr>
              <w:t>may</w:t>
            </w:r>
            <w:r w:rsidRPr="007D773A">
              <w:rPr>
                <w:rFonts w:eastAsia="Georgia"/>
                <w:color w:val="auto"/>
                <w:spacing w:val="-7"/>
                <w:kern w:val="0"/>
                <w:szCs w:val="24"/>
                <w:lang w:bidi="en-US"/>
              </w:rPr>
              <w:t xml:space="preserve"> </w:t>
            </w:r>
            <w:r w:rsidRPr="007D773A">
              <w:rPr>
                <w:rFonts w:eastAsia="Georgia"/>
                <w:color w:val="auto"/>
                <w:kern w:val="0"/>
                <w:szCs w:val="24"/>
                <w:lang w:bidi="en-US"/>
              </w:rPr>
              <w:t>include but not limited to:</w:t>
            </w:r>
          </w:p>
        </w:tc>
        <w:tc>
          <w:tcPr>
            <w:tcW w:w="5053" w:type="dxa"/>
          </w:tcPr>
          <w:p w:rsidR="007D773A" w:rsidRPr="007D773A" w:rsidRDefault="007D773A" w:rsidP="007743A6">
            <w:pPr>
              <w:widowControl w:val="0"/>
              <w:numPr>
                <w:ilvl w:val="0"/>
                <w:numId w:val="62"/>
              </w:numPr>
              <w:tabs>
                <w:tab w:val="left" w:pos="828"/>
              </w:tabs>
              <w:autoSpaceDE w:val="0"/>
              <w:autoSpaceDN w:val="0"/>
              <w:spacing w:before="13" w:after="0" w:line="360" w:lineRule="auto"/>
              <w:jc w:val="both"/>
              <w:rPr>
                <w:rFonts w:eastAsia="Georgia"/>
                <w:color w:val="auto"/>
                <w:kern w:val="0"/>
                <w:szCs w:val="24"/>
                <w:lang w:bidi="en-US"/>
              </w:rPr>
            </w:pPr>
            <w:r w:rsidRPr="007D773A">
              <w:rPr>
                <w:rFonts w:eastAsia="Georgia"/>
                <w:color w:val="auto"/>
                <w:kern w:val="0"/>
                <w:szCs w:val="24"/>
                <w:lang w:bidi="en-US"/>
              </w:rPr>
              <w:t>Back</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2"/>
                <w:kern w:val="0"/>
                <w:szCs w:val="24"/>
                <w:lang w:bidi="en-US"/>
              </w:rPr>
              <w:t xml:space="preserve"> </w:t>
            </w:r>
            <w:r w:rsidRPr="007D773A">
              <w:rPr>
                <w:rFonts w:eastAsia="Georgia"/>
                <w:color w:val="auto"/>
                <w:kern w:val="0"/>
                <w:szCs w:val="24"/>
                <w:lang w:bidi="en-US"/>
              </w:rPr>
              <w:t>front</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skirts</w:t>
            </w:r>
          </w:p>
          <w:p w:rsidR="007D773A" w:rsidRPr="007D773A" w:rsidRDefault="007D773A" w:rsidP="007743A6">
            <w:pPr>
              <w:widowControl w:val="0"/>
              <w:numPr>
                <w:ilvl w:val="0"/>
                <w:numId w:val="62"/>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Back</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2"/>
                <w:kern w:val="0"/>
                <w:szCs w:val="24"/>
                <w:lang w:bidi="en-US"/>
              </w:rPr>
              <w:t xml:space="preserve"> </w:t>
            </w:r>
            <w:r w:rsidRPr="007D773A">
              <w:rPr>
                <w:rFonts w:eastAsia="Georgia"/>
                <w:color w:val="auto"/>
                <w:kern w:val="0"/>
                <w:szCs w:val="24"/>
                <w:lang w:bidi="en-US"/>
              </w:rPr>
              <w:t>front</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trousers</w:t>
            </w:r>
          </w:p>
          <w:p w:rsidR="007D773A" w:rsidRPr="007D773A" w:rsidRDefault="007D773A" w:rsidP="007743A6">
            <w:pPr>
              <w:widowControl w:val="0"/>
              <w:numPr>
                <w:ilvl w:val="0"/>
                <w:numId w:val="62"/>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Back</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2"/>
                <w:kern w:val="0"/>
                <w:szCs w:val="24"/>
                <w:lang w:bidi="en-US"/>
              </w:rPr>
              <w:t xml:space="preserve"> </w:t>
            </w:r>
            <w:r w:rsidRPr="007D773A">
              <w:rPr>
                <w:rFonts w:eastAsia="Georgia"/>
                <w:color w:val="auto"/>
                <w:kern w:val="0"/>
                <w:szCs w:val="24"/>
                <w:lang w:bidi="en-US"/>
              </w:rPr>
              <w:t>front</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dresses</w:t>
            </w:r>
          </w:p>
          <w:p w:rsidR="007D773A" w:rsidRPr="007D773A" w:rsidRDefault="007D773A" w:rsidP="007743A6">
            <w:pPr>
              <w:widowControl w:val="0"/>
              <w:numPr>
                <w:ilvl w:val="0"/>
                <w:numId w:val="62"/>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Back</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2"/>
                <w:kern w:val="0"/>
                <w:szCs w:val="24"/>
                <w:lang w:bidi="en-US"/>
              </w:rPr>
              <w:t xml:space="preserve"> </w:t>
            </w:r>
            <w:r w:rsidRPr="007D773A">
              <w:rPr>
                <w:rFonts w:eastAsia="Georgia"/>
                <w:color w:val="auto"/>
                <w:kern w:val="0"/>
                <w:szCs w:val="24"/>
                <w:lang w:bidi="en-US"/>
              </w:rPr>
              <w:t>front</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bodices</w:t>
            </w:r>
          </w:p>
          <w:p w:rsidR="007D773A" w:rsidRPr="007D773A" w:rsidRDefault="007D773A" w:rsidP="007743A6">
            <w:pPr>
              <w:widowControl w:val="0"/>
              <w:numPr>
                <w:ilvl w:val="0"/>
                <w:numId w:val="62"/>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Collar</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stands</w:t>
            </w:r>
          </w:p>
          <w:p w:rsidR="007D773A" w:rsidRPr="007D773A" w:rsidRDefault="007D773A" w:rsidP="007743A6">
            <w:pPr>
              <w:widowControl w:val="0"/>
              <w:numPr>
                <w:ilvl w:val="0"/>
                <w:numId w:val="62"/>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Sleeve</w:t>
            </w:r>
            <w:r w:rsidRPr="007D773A">
              <w:rPr>
                <w:rFonts w:eastAsia="Georgia"/>
                <w:color w:val="auto"/>
                <w:spacing w:val="-3"/>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cuffs</w:t>
            </w:r>
          </w:p>
          <w:p w:rsidR="007D773A" w:rsidRPr="007D773A" w:rsidRDefault="007D773A" w:rsidP="007743A6">
            <w:pPr>
              <w:widowControl w:val="0"/>
              <w:numPr>
                <w:ilvl w:val="0"/>
                <w:numId w:val="62"/>
              </w:numPr>
              <w:tabs>
                <w:tab w:val="left" w:pos="828"/>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Tailored</w:t>
            </w:r>
            <w:r w:rsidRPr="007D773A">
              <w:rPr>
                <w:rFonts w:eastAsia="Georgia"/>
                <w:color w:val="auto"/>
                <w:spacing w:val="-4"/>
                <w:kern w:val="0"/>
                <w:szCs w:val="24"/>
                <w:lang w:bidi="en-US"/>
              </w:rPr>
              <w:t xml:space="preserve"> </w:t>
            </w:r>
            <w:r w:rsidRPr="007D773A">
              <w:rPr>
                <w:rFonts w:eastAsia="Georgia"/>
                <w:color w:val="auto"/>
                <w:spacing w:val="-2"/>
                <w:kern w:val="0"/>
                <w:szCs w:val="24"/>
                <w:lang w:bidi="en-US"/>
              </w:rPr>
              <w:t>jacket</w:t>
            </w:r>
          </w:p>
        </w:tc>
      </w:tr>
      <w:tr w:rsidR="007D773A" w:rsidRPr="007D773A" w:rsidTr="007D773A">
        <w:trPr>
          <w:trHeight w:val="1312"/>
        </w:trPr>
        <w:tc>
          <w:tcPr>
            <w:tcW w:w="3965" w:type="dxa"/>
          </w:tcPr>
          <w:p w:rsidR="007D773A" w:rsidRPr="007D773A" w:rsidRDefault="007D773A" w:rsidP="007743A6">
            <w:pPr>
              <w:widowControl w:val="0"/>
              <w:numPr>
                <w:ilvl w:val="0"/>
                <w:numId w:val="215"/>
              </w:numPr>
              <w:autoSpaceDE w:val="0"/>
              <w:autoSpaceDN w:val="0"/>
              <w:spacing w:before="13" w:after="0" w:line="360" w:lineRule="auto"/>
              <w:ind w:right="227"/>
              <w:jc w:val="both"/>
              <w:rPr>
                <w:rFonts w:eastAsia="Georgia"/>
                <w:color w:val="auto"/>
                <w:kern w:val="0"/>
                <w:szCs w:val="24"/>
                <w:lang w:bidi="en-US"/>
              </w:rPr>
            </w:pPr>
            <w:r w:rsidRPr="007D773A">
              <w:rPr>
                <w:rFonts w:eastAsia="Georgia"/>
                <w:color w:val="auto"/>
                <w:spacing w:val="80"/>
                <w:kern w:val="0"/>
                <w:szCs w:val="24"/>
                <w:lang w:bidi="en-US"/>
              </w:rPr>
              <w:t xml:space="preserve"> </w:t>
            </w:r>
            <w:r w:rsidRPr="007D773A">
              <w:rPr>
                <w:rFonts w:eastAsia="Georgia"/>
                <w:color w:val="auto"/>
                <w:kern w:val="0"/>
                <w:szCs w:val="24"/>
                <w:lang w:bidi="en-US"/>
              </w:rPr>
              <w:t>Finishing</w:t>
            </w:r>
            <w:r w:rsidRPr="007D773A">
              <w:rPr>
                <w:rFonts w:eastAsia="Georgia"/>
                <w:color w:val="auto"/>
                <w:spacing w:val="-5"/>
                <w:kern w:val="0"/>
                <w:szCs w:val="24"/>
                <w:lang w:bidi="en-US"/>
              </w:rPr>
              <w:t xml:space="preserve"> </w:t>
            </w:r>
            <w:r w:rsidRPr="007D773A">
              <w:rPr>
                <w:rFonts w:eastAsia="Georgia"/>
                <w:color w:val="auto"/>
                <w:kern w:val="0"/>
                <w:szCs w:val="24"/>
                <w:lang w:bidi="en-US"/>
              </w:rPr>
              <w:t>may</w:t>
            </w:r>
            <w:r w:rsidRPr="007D773A">
              <w:rPr>
                <w:rFonts w:eastAsia="Georgia"/>
                <w:color w:val="auto"/>
                <w:spacing w:val="-6"/>
                <w:kern w:val="0"/>
                <w:szCs w:val="24"/>
                <w:lang w:bidi="en-US"/>
              </w:rPr>
              <w:t xml:space="preserve"> </w:t>
            </w:r>
            <w:r w:rsidRPr="007D773A">
              <w:rPr>
                <w:rFonts w:eastAsia="Georgia"/>
                <w:color w:val="auto"/>
                <w:kern w:val="0"/>
                <w:szCs w:val="24"/>
                <w:lang w:bidi="en-US"/>
              </w:rPr>
              <w:t>include</w:t>
            </w:r>
            <w:r w:rsidRPr="007D773A">
              <w:rPr>
                <w:rFonts w:eastAsia="Georgia"/>
                <w:color w:val="auto"/>
                <w:spacing w:val="-6"/>
                <w:kern w:val="0"/>
                <w:szCs w:val="24"/>
                <w:lang w:bidi="en-US"/>
              </w:rPr>
              <w:t xml:space="preserve"> </w:t>
            </w:r>
            <w:r w:rsidRPr="007D773A">
              <w:rPr>
                <w:rFonts w:eastAsia="Georgia"/>
                <w:color w:val="auto"/>
                <w:kern w:val="0"/>
                <w:szCs w:val="24"/>
                <w:lang w:bidi="en-US"/>
              </w:rPr>
              <w:t>but</w:t>
            </w:r>
            <w:r w:rsidRPr="007D773A">
              <w:rPr>
                <w:rFonts w:eastAsia="Georgia"/>
                <w:color w:val="auto"/>
                <w:spacing w:val="-6"/>
                <w:kern w:val="0"/>
                <w:szCs w:val="24"/>
                <w:lang w:bidi="en-US"/>
              </w:rPr>
              <w:t xml:space="preserve"> </w:t>
            </w:r>
            <w:r w:rsidRPr="007D773A">
              <w:rPr>
                <w:rFonts w:eastAsia="Georgia"/>
                <w:color w:val="auto"/>
                <w:kern w:val="0"/>
                <w:szCs w:val="24"/>
                <w:lang w:bidi="en-US"/>
              </w:rPr>
              <w:t>not limited to:</w:t>
            </w:r>
          </w:p>
        </w:tc>
        <w:tc>
          <w:tcPr>
            <w:tcW w:w="5053" w:type="dxa"/>
          </w:tcPr>
          <w:p w:rsidR="007D773A" w:rsidRPr="007D773A" w:rsidRDefault="007D773A" w:rsidP="007743A6">
            <w:pPr>
              <w:widowControl w:val="0"/>
              <w:numPr>
                <w:ilvl w:val="0"/>
                <w:numId w:val="63"/>
              </w:numPr>
              <w:tabs>
                <w:tab w:val="left" w:pos="828"/>
              </w:tabs>
              <w:autoSpaceDE w:val="0"/>
              <w:autoSpaceDN w:val="0"/>
              <w:spacing w:before="15" w:after="0" w:line="360" w:lineRule="auto"/>
              <w:jc w:val="both"/>
              <w:rPr>
                <w:rFonts w:eastAsia="Georgia"/>
                <w:color w:val="auto"/>
                <w:kern w:val="0"/>
                <w:szCs w:val="24"/>
                <w:lang w:bidi="en-US"/>
              </w:rPr>
            </w:pPr>
            <w:r w:rsidRPr="007D773A">
              <w:rPr>
                <w:rFonts w:eastAsia="Georgia"/>
                <w:color w:val="auto"/>
                <w:spacing w:val="-2"/>
                <w:kern w:val="0"/>
                <w:szCs w:val="24"/>
                <w:lang w:bidi="en-US"/>
              </w:rPr>
              <w:t>Hemming</w:t>
            </w:r>
          </w:p>
          <w:p w:rsidR="007D773A" w:rsidRPr="007D773A" w:rsidRDefault="007D773A" w:rsidP="007743A6">
            <w:pPr>
              <w:widowControl w:val="0"/>
              <w:numPr>
                <w:ilvl w:val="0"/>
                <w:numId w:val="63"/>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kern w:val="0"/>
                <w:szCs w:val="24"/>
                <w:lang w:bidi="en-US"/>
              </w:rPr>
              <w:t>Attaching</w:t>
            </w:r>
            <w:r w:rsidRPr="007D773A">
              <w:rPr>
                <w:rFonts w:eastAsia="Georgia"/>
                <w:color w:val="auto"/>
                <w:spacing w:val="-2"/>
                <w:kern w:val="0"/>
                <w:szCs w:val="24"/>
                <w:lang w:bidi="en-US"/>
              </w:rPr>
              <w:t xml:space="preserve"> fasteners</w:t>
            </w:r>
          </w:p>
          <w:p w:rsidR="007D773A" w:rsidRPr="007D773A" w:rsidRDefault="007D773A" w:rsidP="007743A6">
            <w:pPr>
              <w:widowControl w:val="0"/>
              <w:numPr>
                <w:ilvl w:val="0"/>
                <w:numId w:val="63"/>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spacing w:val="-2"/>
                <w:kern w:val="0"/>
                <w:szCs w:val="24"/>
                <w:lang w:bidi="en-US"/>
              </w:rPr>
              <w:t>Pressing/Ironing</w:t>
            </w:r>
          </w:p>
          <w:p w:rsidR="007D773A" w:rsidRPr="007D773A" w:rsidRDefault="007D773A" w:rsidP="007743A6">
            <w:pPr>
              <w:widowControl w:val="0"/>
              <w:numPr>
                <w:ilvl w:val="0"/>
                <w:numId w:val="63"/>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Trimming</w:t>
            </w:r>
            <w:r w:rsidRPr="007D773A">
              <w:rPr>
                <w:rFonts w:eastAsia="Georgia"/>
                <w:color w:val="auto"/>
                <w:spacing w:val="-1"/>
                <w:kern w:val="0"/>
                <w:szCs w:val="24"/>
                <w:lang w:bidi="en-US"/>
              </w:rPr>
              <w:t xml:space="preserve"> </w:t>
            </w:r>
            <w:r w:rsidRPr="007D773A">
              <w:rPr>
                <w:rFonts w:eastAsia="Georgia"/>
                <w:color w:val="auto"/>
                <w:kern w:val="0"/>
                <w:szCs w:val="24"/>
                <w:lang w:bidi="en-US"/>
              </w:rPr>
              <w:t>hanging</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threads</w:t>
            </w:r>
          </w:p>
        </w:tc>
      </w:tr>
    </w:tbl>
    <w:p w:rsidR="007D773A" w:rsidRPr="007D773A" w:rsidRDefault="007D773A" w:rsidP="007D773A">
      <w:pPr>
        <w:spacing w:line="360" w:lineRule="auto"/>
        <w:ind w:left="714" w:hanging="357"/>
        <w:jc w:val="both"/>
        <w:rPr>
          <w:rFonts w:eastAsia="Calibri"/>
          <w:color w:val="auto"/>
          <w:kern w:val="0"/>
          <w:szCs w:val="24"/>
          <w:lang w:val="en-GB"/>
        </w:rPr>
      </w:pPr>
    </w:p>
    <w:p w:rsidR="007D773A" w:rsidRPr="007D773A" w:rsidRDefault="007D773A" w:rsidP="007D773A">
      <w:pPr>
        <w:spacing w:before="243" w:line="360" w:lineRule="auto"/>
        <w:ind w:left="714" w:hanging="357"/>
        <w:jc w:val="both"/>
        <w:rPr>
          <w:rFonts w:eastAsia="Calibri"/>
          <w:color w:val="auto"/>
          <w:kern w:val="0"/>
          <w:szCs w:val="24"/>
          <w:lang w:val="en-GB"/>
        </w:rPr>
      </w:pPr>
    </w:p>
    <w:p w:rsidR="007D773A" w:rsidRPr="007D773A" w:rsidRDefault="007D773A" w:rsidP="007D773A">
      <w:pPr>
        <w:spacing w:line="360" w:lineRule="auto"/>
        <w:ind w:left="448"/>
        <w:jc w:val="both"/>
        <w:rPr>
          <w:b/>
          <w:szCs w:val="24"/>
        </w:rPr>
      </w:pPr>
      <w:r w:rsidRPr="007D773A">
        <w:rPr>
          <w:b/>
          <w:szCs w:val="24"/>
        </w:rPr>
        <w:t>REQUIRED</w:t>
      </w:r>
      <w:r w:rsidRPr="007D773A">
        <w:rPr>
          <w:b/>
          <w:spacing w:val="-1"/>
          <w:szCs w:val="24"/>
        </w:rPr>
        <w:t xml:space="preserve"> </w:t>
      </w:r>
      <w:r w:rsidRPr="007D773A">
        <w:rPr>
          <w:b/>
          <w:szCs w:val="24"/>
        </w:rPr>
        <w:t>KNOWLEDGE</w:t>
      </w:r>
      <w:r w:rsidRPr="007D773A">
        <w:rPr>
          <w:b/>
          <w:spacing w:val="-1"/>
          <w:szCs w:val="24"/>
        </w:rPr>
        <w:t xml:space="preserve"> </w:t>
      </w:r>
      <w:r w:rsidRPr="007D773A">
        <w:rPr>
          <w:b/>
          <w:szCs w:val="24"/>
        </w:rPr>
        <w:t xml:space="preserve">AND </w:t>
      </w:r>
      <w:r w:rsidRPr="007D773A">
        <w:rPr>
          <w:b/>
          <w:spacing w:val="-2"/>
          <w:szCs w:val="24"/>
        </w:rPr>
        <w:t>SKILLS</w:t>
      </w:r>
    </w:p>
    <w:p w:rsidR="007D773A" w:rsidRPr="007D773A" w:rsidRDefault="007D773A" w:rsidP="007D773A">
      <w:pPr>
        <w:spacing w:before="53" w:line="360" w:lineRule="auto"/>
        <w:ind w:left="448" w:hanging="357"/>
        <w:jc w:val="both"/>
        <w:rPr>
          <w:rFonts w:eastAsia="Calibri"/>
          <w:color w:val="auto"/>
          <w:kern w:val="0"/>
          <w:szCs w:val="24"/>
          <w:lang w:val="en-GB"/>
        </w:rPr>
      </w:pPr>
      <w:r w:rsidRPr="007D773A">
        <w:rPr>
          <w:rFonts w:eastAsia="Calibri"/>
          <w:color w:val="auto"/>
          <w:kern w:val="0"/>
          <w:szCs w:val="24"/>
          <w:lang w:val="en-GB"/>
        </w:rPr>
        <w:t>This</w:t>
      </w:r>
      <w:r w:rsidRPr="007D773A">
        <w:rPr>
          <w:rFonts w:eastAsia="Calibri"/>
          <w:color w:val="auto"/>
          <w:spacing w:val="-3"/>
          <w:kern w:val="0"/>
          <w:szCs w:val="24"/>
          <w:lang w:val="en-GB"/>
        </w:rPr>
        <w:t xml:space="preserve"> </w:t>
      </w:r>
      <w:r w:rsidRPr="007D773A">
        <w:rPr>
          <w:rFonts w:eastAsia="Calibri"/>
          <w:color w:val="auto"/>
          <w:kern w:val="0"/>
          <w:szCs w:val="24"/>
          <w:lang w:val="en-GB"/>
        </w:rPr>
        <w:t>section</w:t>
      </w:r>
      <w:r w:rsidRPr="007D773A">
        <w:rPr>
          <w:rFonts w:eastAsia="Calibri"/>
          <w:color w:val="auto"/>
          <w:spacing w:val="-1"/>
          <w:kern w:val="0"/>
          <w:szCs w:val="24"/>
          <w:lang w:val="en-GB"/>
        </w:rPr>
        <w:t xml:space="preserve"> </w:t>
      </w:r>
      <w:r w:rsidRPr="007D773A">
        <w:rPr>
          <w:rFonts w:eastAsia="Calibri"/>
          <w:color w:val="auto"/>
          <w:kern w:val="0"/>
          <w:szCs w:val="24"/>
          <w:lang w:val="en-GB"/>
        </w:rPr>
        <w:t>describes</w:t>
      </w:r>
      <w:r w:rsidRPr="007D773A">
        <w:rPr>
          <w:rFonts w:eastAsia="Calibri"/>
          <w:color w:val="auto"/>
          <w:spacing w:val="-1"/>
          <w:kern w:val="0"/>
          <w:szCs w:val="24"/>
          <w:lang w:val="en-GB"/>
        </w:rPr>
        <w:t xml:space="preserve"> </w:t>
      </w:r>
      <w:r w:rsidRPr="007D773A">
        <w:rPr>
          <w:rFonts w:eastAsia="Calibri"/>
          <w:color w:val="auto"/>
          <w:kern w:val="0"/>
          <w:szCs w:val="24"/>
          <w:lang w:val="en-GB"/>
        </w:rPr>
        <w:t>the</w:t>
      </w:r>
      <w:r w:rsidRPr="007D773A">
        <w:rPr>
          <w:rFonts w:eastAsia="Calibri"/>
          <w:color w:val="auto"/>
          <w:spacing w:val="-2"/>
          <w:kern w:val="0"/>
          <w:szCs w:val="24"/>
          <w:lang w:val="en-GB"/>
        </w:rPr>
        <w:t xml:space="preserve"> </w:t>
      </w:r>
      <w:r w:rsidRPr="007D773A">
        <w:rPr>
          <w:rFonts w:eastAsia="Calibri"/>
          <w:color w:val="auto"/>
          <w:kern w:val="0"/>
          <w:szCs w:val="24"/>
          <w:lang w:val="en-GB"/>
        </w:rPr>
        <w:t>knowledge and</w:t>
      </w:r>
      <w:r w:rsidRPr="007D773A">
        <w:rPr>
          <w:rFonts w:eastAsia="Calibri"/>
          <w:color w:val="auto"/>
          <w:spacing w:val="-1"/>
          <w:kern w:val="0"/>
          <w:szCs w:val="24"/>
          <w:lang w:val="en-GB"/>
        </w:rPr>
        <w:t xml:space="preserve"> </w:t>
      </w:r>
      <w:r w:rsidRPr="007D773A">
        <w:rPr>
          <w:rFonts w:eastAsia="Calibri"/>
          <w:color w:val="auto"/>
          <w:kern w:val="0"/>
          <w:szCs w:val="24"/>
          <w:lang w:val="en-GB"/>
        </w:rPr>
        <w:t>skills required</w:t>
      </w:r>
      <w:r w:rsidRPr="007D773A">
        <w:rPr>
          <w:rFonts w:eastAsia="Calibri"/>
          <w:color w:val="auto"/>
          <w:spacing w:val="-1"/>
          <w:kern w:val="0"/>
          <w:szCs w:val="24"/>
          <w:lang w:val="en-GB"/>
        </w:rPr>
        <w:t xml:space="preserve"> </w:t>
      </w:r>
      <w:r w:rsidRPr="007D773A">
        <w:rPr>
          <w:rFonts w:eastAsia="Calibri"/>
          <w:color w:val="auto"/>
          <w:kern w:val="0"/>
          <w:szCs w:val="24"/>
          <w:lang w:val="en-GB"/>
        </w:rPr>
        <w:t>for</w:t>
      </w:r>
      <w:r w:rsidRPr="007D773A">
        <w:rPr>
          <w:rFonts w:eastAsia="Calibri"/>
          <w:color w:val="auto"/>
          <w:spacing w:val="-3"/>
          <w:kern w:val="0"/>
          <w:szCs w:val="24"/>
          <w:lang w:val="en-GB"/>
        </w:rPr>
        <w:t xml:space="preserve"> </w:t>
      </w:r>
      <w:r w:rsidRPr="007D773A">
        <w:rPr>
          <w:rFonts w:eastAsia="Calibri"/>
          <w:color w:val="auto"/>
          <w:kern w:val="0"/>
          <w:szCs w:val="24"/>
          <w:lang w:val="en-GB"/>
        </w:rPr>
        <w:t>this</w:t>
      </w:r>
      <w:r w:rsidRPr="007D773A">
        <w:rPr>
          <w:rFonts w:eastAsia="Calibri"/>
          <w:color w:val="auto"/>
          <w:spacing w:val="-1"/>
          <w:kern w:val="0"/>
          <w:szCs w:val="24"/>
          <w:lang w:val="en-GB"/>
        </w:rPr>
        <w:t xml:space="preserve"> </w:t>
      </w:r>
      <w:r w:rsidRPr="007D773A">
        <w:rPr>
          <w:rFonts w:eastAsia="Calibri"/>
          <w:color w:val="auto"/>
          <w:kern w:val="0"/>
          <w:szCs w:val="24"/>
          <w:lang w:val="en-GB"/>
        </w:rPr>
        <w:t>unit</w:t>
      </w:r>
      <w:r w:rsidRPr="007D773A">
        <w:rPr>
          <w:rFonts w:eastAsia="Calibri"/>
          <w:color w:val="auto"/>
          <w:spacing w:val="-1"/>
          <w:kern w:val="0"/>
          <w:szCs w:val="24"/>
          <w:lang w:val="en-GB"/>
        </w:rPr>
        <w:t xml:space="preserve"> </w:t>
      </w:r>
      <w:r w:rsidRPr="007D773A">
        <w:rPr>
          <w:rFonts w:eastAsia="Calibri"/>
          <w:color w:val="auto"/>
          <w:kern w:val="0"/>
          <w:szCs w:val="24"/>
          <w:lang w:val="en-GB"/>
        </w:rPr>
        <w:t xml:space="preserve">of </w:t>
      </w:r>
      <w:r w:rsidRPr="007D773A">
        <w:rPr>
          <w:rFonts w:eastAsia="Calibri"/>
          <w:color w:val="auto"/>
          <w:spacing w:val="-2"/>
          <w:kern w:val="0"/>
          <w:szCs w:val="24"/>
          <w:lang w:val="en-GB"/>
        </w:rPr>
        <w:t>competency.</w:t>
      </w:r>
    </w:p>
    <w:p w:rsidR="007D773A" w:rsidRPr="007D773A" w:rsidRDefault="007D773A" w:rsidP="007D773A">
      <w:pPr>
        <w:spacing w:line="360" w:lineRule="auto"/>
        <w:jc w:val="both"/>
        <w:rPr>
          <w:b/>
          <w:bCs/>
          <w:szCs w:val="24"/>
        </w:rPr>
      </w:pPr>
      <w:r w:rsidRPr="007D773A">
        <w:rPr>
          <w:b/>
          <w:bCs/>
          <w:szCs w:val="24"/>
        </w:rPr>
        <w:t>Required</w:t>
      </w:r>
      <w:r w:rsidRPr="007D773A">
        <w:rPr>
          <w:b/>
          <w:bCs/>
          <w:spacing w:val="-4"/>
          <w:szCs w:val="24"/>
        </w:rPr>
        <w:t xml:space="preserve"> </w:t>
      </w:r>
      <w:r w:rsidRPr="007D773A">
        <w:rPr>
          <w:b/>
          <w:bCs/>
          <w:spacing w:val="-2"/>
          <w:szCs w:val="24"/>
        </w:rPr>
        <w:t>Skills</w:t>
      </w:r>
    </w:p>
    <w:p w:rsidR="007D773A" w:rsidRPr="007D773A" w:rsidRDefault="007D773A" w:rsidP="007D773A">
      <w:pPr>
        <w:spacing w:before="41" w:line="360" w:lineRule="auto"/>
        <w:ind w:left="448" w:hanging="357"/>
        <w:jc w:val="both"/>
        <w:rPr>
          <w:rFonts w:eastAsia="Calibri"/>
          <w:color w:val="auto"/>
          <w:kern w:val="0"/>
          <w:szCs w:val="24"/>
          <w:lang w:val="en-GB"/>
        </w:rPr>
      </w:pPr>
      <w:r w:rsidRPr="007D773A">
        <w:rPr>
          <w:rFonts w:eastAsia="Calibri"/>
          <w:color w:val="auto"/>
          <w:kern w:val="0"/>
          <w:szCs w:val="24"/>
          <w:lang w:val="en-GB"/>
        </w:rPr>
        <w:t>The</w:t>
      </w:r>
      <w:r w:rsidRPr="007D773A">
        <w:rPr>
          <w:rFonts w:eastAsia="Calibri"/>
          <w:color w:val="auto"/>
          <w:spacing w:val="-3"/>
          <w:kern w:val="0"/>
          <w:szCs w:val="24"/>
          <w:lang w:val="en-GB"/>
        </w:rPr>
        <w:t xml:space="preserve"> </w:t>
      </w:r>
      <w:r w:rsidRPr="007D773A">
        <w:rPr>
          <w:rFonts w:eastAsia="Calibri"/>
          <w:color w:val="auto"/>
          <w:kern w:val="0"/>
          <w:szCs w:val="24"/>
          <w:lang w:val="en-GB"/>
        </w:rPr>
        <w:t>individual needs</w:t>
      </w:r>
      <w:r w:rsidRPr="007D773A">
        <w:rPr>
          <w:rFonts w:eastAsia="Calibri"/>
          <w:color w:val="auto"/>
          <w:spacing w:val="-1"/>
          <w:kern w:val="0"/>
          <w:szCs w:val="24"/>
          <w:lang w:val="en-GB"/>
        </w:rPr>
        <w:t xml:space="preserve"> </w:t>
      </w:r>
      <w:r w:rsidRPr="007D773A">
        <w:rPr>
          <w:rFonts w:eastAsia="Calibri"/>
          <w:color w:val="auto"/>
          <w:kern w:val="0"/>
          <w:szCs w:val="24"/>
          <w:lang w:val="en-GB"/>
        </w:rPr>
        <w:t>to demonstrate</w:t>
      </w:r>
      <w:r w:rsidRPr="007D773A">
        <w:rPr>
          <w:rFonts w:eastAsia="Calibri"/>
          <w:color w:val="auto"/>
          <w:spacing w:val="-1"/>
          <w:kern w:val="0"/>
          <w:szCs w:val="24"/>
          <w:lang w:val="en-GB"/>
        </w:rPr>
        <w:t xml:space="preserve"> </w:t>
      </w:r>
      <w:r w:rsidRPr="007D773A">
        <w:rPr>
          <w:rFonts w:eastAsia="Calibri"/>
          <w:color w:val="auto"/>
          <w:kern w:val="0"/>
          <w:szCs w:val="24"/>
          <w:lang w:val="en-GB"/>
        </w:rPr>
        <w:t>the</w:t>
      </w:r>
      <w:r w:rsidRPr="007D773A">
        <w:rPr>
          <w:rFonts w:eastAsia="Calibri"/>
          <w:color w:val="auto"/>
          <w:spacing w:val="-1"/>
          <w:kern w:val="0"/>
          <w:szCs w:val="24"/>
          <w:lang w:val="en-GB"/>
        </w:rPr>
        <w:t xml:space="preserve"> </w:t>
      </w:r>
      <w:r w:rsidRPr="007D773A">
        <w:rPr>
          <w:rFonts w:eastAsia="Calibri"/>
          <w:color w:val="auto"/>
          <w:kern w:val="0"/>
          <w:szCs w:val="24"/>
          <w:lang w:val="en-GB"/>
        </w:rPr>
        <w:t>following</w:t>
      </w:r>
      <w:r w:rsidRPr="007D773A">
        <w:rPr>
          <w:rFonts w:eastAsia="Calibri"/>
          <w:color w:val="auto"/>
          <w:spacing w:val="2"/>
          <w:kern w:val="0"/>
          <w:szCs w:val="24"/>
          <w:lang w:val="en-GB"/>
        </w:rPr>
        <w:t xml:space="preserve"> </w:t>
      </w:r>
      <w:r w:rsidRPr="007D773A">
        <w:rPr>
          <w:rFonts w:eastAsia="Calibri"/>
          <w:color w:val="auto"/>
          <w:spacing w:val="-2"/>
          <w:kern w:val="0"/>
          <w:szCs w:val="24"/>
          <w:lang w:val="en-GB"/>
        </w:rPr>
        <w:t>skills:</w:t>
      </w:r>
    </w:p>
    <w:p w:rsidR="007D773A" w:rsidRPr="007D773A" w:rsidRDefault="007D773A" w:rsidP="007743A6">
      <w:pPr>
        <w:widowControl w:val="0"/>
        <w:numPr>
          <w:ilvl w:val="0"/>
          <w:numId w:val="64"/>
        </w:numPr>
        <w:tabs>
          <w:tab w:val="left" w:pos="1168"/>
        </w:tabs>
        <w:autoSpaceDE w:val="0"/>
        <w:autoSpaceDN w:val="0"/>
        <w:spacing w:before="43" w:after="0" w:line="360" w:lineRule="auto"/>
        <w:jc w:val="both"/>
        <w:rPr>
          <w:rFonts w:eastAsia="Calibri"/>
          <w:color w:val="auto"/>
          <w:kern w:val="0"/>
          <w:szCs w:val="24"/>
          <w:lang w:val="en-GB"/>
        </w:rPr>
      </w:pPr>
      <w:r w:rsidRPr="007D773A">
        <w:rPr>
          <w:rFonts w:eastAsia="Calibri"/>
          <w:color w:val="auto"/>
          <w:spacing w:val="-2"/>
          <w:kern w:val="0"/>
          <w:szCs w:val="24"/>
          <w:lang w:val="en-GB"/>
        </w:rPr>
        <w:t>Communication</w:t>
      </w:r>
    </w:p>
    <w:p w:rsidR="007D773A" w:rsidRPr="007D773A" w:rsidRDefault="007D773A" w:rsidP="007743A6">
      <w:pPr>
        <w:widowControl w:val="0"/>
        <w:numPr>
          <w:ilvl w:val="0"/>
          <w:numId w:val="64"/>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spacing w:val="-2"/>
          <w:kern w:val="0"/>
          <w:szCs w:val="24"/>
          <w:lang w:val="en-GB"/>
        </w:rPr>
        <w:t>Interpersonal</w:t>
      </w:r>
    </w:p>
    <w:p w:rsidR="007D773A" w:rsidRPr="007D773A" w:rsidRDefault="007D773A" w:rsidP="007743A6">
      <w:pPr>
        <w:widowControl w:val="0"/>
        <w:numPr>
          <w:ilvl w:val="0"/>
          <w:numId w:val="64"/>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 xml:space="preserve">Time </w:t>
      </w:r>
      <w:r w:rsidRPr="007D773A">
        <w:rPr>
          <w:rFonts w:eastAsia="Calibri"/>
          <w:color w:val="auto"/>
          <w:spacing w:val="-2"/>
          <w:kern w:val="0"/>
          <w:szCs w:val="24"/>
          <w:lang w:val="en-GB"/>
        </w:rPr>
        <w:t>management</w:t>
      </w:r>
    </w:p>
    <w:p w:rsidR="007D773A" w:rsidRPr="007D773A" w:rsidRDefault="007D773A" w:rsidP="007743A6">
      <w:pPr>
        <w:widowControl w:val="0"/>
        <w:numPr>
          <w:ilvl w:val="0"/>
          <w:numId w:val="64"/>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Record</w:t>
      </w:r>
      <w:r w:rsidRPr="007D773A">
        <w:rPr>
          <w:rFonts w:eastAsia="Calibri"/>
          <w:color w:val="auto"/>
          <w:spacing w:val="-4"/>
          <w:kern w:val="0"/>
          <w:szCs w:val="24"/>
          <w:lang w:val="en-GB"/>
        </w:rPr>
        <w:t xml:space="preserve"> </w:t>
      </w:r>
      <w:r w:rsidRPr="007D773A">
        <w:rPr>
          <w:rFonts w:eastAsia="Calibri"/>
          <w:color w:val="auto"/>
          <w:spacing w:val="-2"/>
          <w:kern w:val="0"/>
          <w:szCs w:val="24"/>
          <w:lang w:val="en-GB"/>
        </w:rPr>
        <w:t>keeping</w:t>
      </w:r>
    </w:p>
    <w:p w:rsidR="007D773A" w:rsidRPr="007D773A" w:rsidRDefault="007D773A" w:rsidP="007743A6">
      <w:pPr>
        <w:widowControl w:val="0"/>
        <w:numPr>
          <w:ilvl w:val="0"/>
          <w:numId w:val="64"/>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Problem</w:t>
      </w:r>
      <w:r w:rsidRPr="007D773A">
        <w:rPr>
          <w:rFonts w:eastAsia="Calibri"/>
          <w:color w:val="auto"/>
          <w:spacing w:val="-2"/>
          <w:kern w:val="0"/>
          <w:szCs w:val="24"/>
          <w:lang w:val="en-GB"/>
        </w:rPr>
        <w:t xml:space="preserve"> solving</w:t>
      </w:r>
    </w:p>
    <w:p w:rsidR="007D773A" w:rsidRPr="007D773A" w:rsidRDefault="007D773A" w:rsidP="007743A6">
      <w:pPr>
        <w:widowControl w:val="0"/>
        <w:numPr>
          <w:ilvl w:val="0"/>
          <w:numId w:val="64"/>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lastRenderedPageBreak/>
        <w:t>Critical</w:t>
      </w:r>
      <w:r w:rsidRPr="007D773A">
        <w:rPr>
          <w:rFonts w:eastAsia="Calibri"/>
          <w:color w:val="auto"/>
          <w:spacing w:val="-2"/>
          <w:kern w:val="0"/>
          <w:szCs w:val="24"/>
          <w:lang w:val="en-GB"/>
        </w:rPr>
        <w:t xml:space="preserve"> thinking</w:t>
      </w:r>
    </w:p>
    <w:p w:rsidR="007D773A" w:rsidRPr="007D773A" w:rsidRDefault="007D773A" w:rsidP="007743A6">
      <w:pPr>
        <w:widowControl w:val="0"/>
        <w:numPr>
          <w:ilvl w:val="0"/>
          <w:numId w:val="64"/>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spacing w:val="-2"/>
          <w:kern w:val="0"/>
          <w:szCs w:val="24"/>
          <w:lang w:val="en-GB"/>
        </w:rPr>
        <w:t>Listening</w:t>
      </w:r>
    </w:p>
    <w:p w:rsidR="007D773A" w:rsidRPr="007D773A" w:rsidRDefault="007D773A" w:rsidP="007743A6">
      <w:pPr>
        <w:widowControl w:val="0"/>
        <w:numPr>
          <w:ilvl w:val="0"/>
          <w:numId w:val="64"/>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spacing w:val="-2"/>
          <w:kern w:val="0"/>
          <w:szCs w:val="24"/>
          <w:lang w:val="en-GB"/>
        </w:rPr>
        <w:t>Observation</w:t>
      </w:r>
    </w:p>
    <w:p w:rsidR="007D773A" w:rsidRPr="007D773A" w:rsidRDefault="007D773A" w:rsidP="007D773A">
      <w:pPr>
        <w:spacing w:before="81" w:line="360" w:lineRule="auto"/>
        <w:ind w:left="714" w:hanging="357"/>
        <w:jc w:val="both"/>
        <w:rPr>
          <w:rFonts w:eastAsia="Calibri"/>
          <w:color w:val="auto"/>
          <w:kern w:val="0"/>
          <w:szCs w:val="24"/>
          <w:lang w:val="en-GB"/>
        </w:rPr>
      </w:pPr>
    </w:p>
    <w:p w:rsidR="007D773A" w:rsidRPr="007D773A" w:rsidRDefault="007D773A" w:rsidP="007D773A">
      <w:pPr>
        <w:rPr>
          <w:b/>
          <w:szCs w:val="24"/>
        </w:rPr>
      </w:pPr>
      <w:bookmarkStart w:id="70" w:name="_Toc195717620"/>
      <w:r w:rsidRPr="007D773A">
        <w:rPr>
          <w:b/>
          <w:szCs w:val="24"/>
        </w:rPr>
        <w:t>Required</w:t>
      </w:r>
      <w:r w:rsidRPr="007D773A">
        <w:rPr>
          <w:b/>
          <w:spacing w:val="-4"/>
          <w:szCs w:val="24"/>
        </w:rPr>
        <w:t xml:space="preserve"> </w:t>
      </w:r>
      <w:r w:rsidRPr="007D773A">
        <w:rPr>
          <w:b/>
          <w:szCs w:val="24"/>
        </w:rPr>
        <w:t>Knowledge</w:t>
      </w:r>
      <w:bookmarkEnd w:id="70"/>
    </w:p>
    <w:p w:rsidR="007D773A" w:rsidRPr="007D773A" w:rsidRDefault="007D773A" w:rsidP="007D773A">
      <w:pPr>
        <w:spacing w:before="41" w:line="360" w:lineRule="auto"/>
        <w:ind w:left="448" w:hanging="357"/>
        <w:jc w:val="both"/>
        <w:rPr>
          <w:rFonts w:eastAsia="Calibri"/>
          <w:color w:val="auto"/>
          <w:kern w:val="0"/>
          <w:szCs w:val="24"/>
          <w:lang w:val="en-GB"/>
        </w:rPr>
      </w:pPr>
      <w:r w:rsidRPr="007D773A">
        <w:rPr>
          <w:rFonts w:eastAsia="Calibri"/>
          <w:color w:val="auto"/>
          <w:kern w:val="0"/>
          <w:szCs w:val="24"/>
          <w:lang w:val="en-GB"/>
        </w:rPr>
        <w:t>The</w:t>
      </w:r>
      <w:r w:rsidRPr="007D773A">
        <w:rPr>
          <w:rFonts w:eastAsia="Calibri"/>
          <w:color w:val="auto"/>
          <w:spacing w:val="-3"/>
          <w:kern w:val="0"/>
          <w:szCs w:val="24"/>
          <w:lang w:val="en-GB"/>
        </w:rPr>
        <w:t xml:space="preserve"> </w:t>
      </w:r>
      <w:r w:rsidRPr="007D773A">
        <w:rPr>
          <w:rFonts w:eastAsia="Calibri"/>
          <w:color w:val="auto"/>
          <w:kern w:val="0"/>
          <w:szCs w:val="24"/>
          <w:lang w:val="en-GB"/>
        </w:rPr>
        <w:t>individual needs</w:t>
      </w:r>
      <w:r w:rsidRPr="007D773A">
        <w:rPr>
          <w:rFonts w:eastAsia="Calibri"/>
          <w:color w:val="auto"/>
          <w:spacing w:val="-1"/>
          <w:kern w:val="0"/>
          <w:szCs w:val="24"/>
          <w:lang w:val="en-GB"/>
        </w:rPr>
        <w:t xml:space="preserve"> </w:t>
      </w:r>
      <w:r w:rsidRPr="007D773A">
        <w:rPr>
          <w:rFonts w:eastAsia="Calibri"/>
          <w:color w:val="auto"/>
          <w:kern w:val="0"/>
          <w:szCs w:val="24"/>
          <w:lang w:val="en-GB"/>
        </w:rPr>
        <w:t>to demonstrate</w:t>
      </w:r>
      <w:r w:rsidRPr="007D773A">
        <w:rPr>
          <w:rFonts w:eastAsia="Calibri"/>
          <w:color w:val="auto"/>
          <w:spacing w:val="-1"/>
          <w:kern w:val="0"/>
          <w:szCs w:val="24"/>
          <w:lang w:val="en-GB"/>
        </w:rPr>
        <w:t xml:space="preserve"> </w:t>
      </w:r>
      <w:r w:rsidRPr="007D773A">
        <w:rPr>
          <w:rFonts w:eastAsia="Calibri"/>
          <w:color w:val="auto"/>
          <w:kern w:val="0"/>
          <w:szCs w:val="24"/>
          <w:lang w:val="en-GB"/>
        </w:rPr>
        <w:t>knowledge</w:t>
      </w:r>
      <w:r w:rsidRPr="007D773A">
        <w:rPr>
          <w:rFonts w:eastAsia="Calibri"/>
          <w:color w:val="auto"/>
          <w:spacing w:val="-1"/>
          <w:kern w:val="0"/>
          <w:szCs w:val="24"/>
          <w:lang w:val="en-GB"/>
        </w:rPr>
        <w:t xml:space="preserve"> </w:t>
      </w:r>
      <w:r w:rsidRPr="007D773A">
        <w:rPr>
          <w:rFonts w:eastAsia="Calibri"/>
          <w:color w:val="auto"/>
          <w:spacing w:val="-5"/>
          <w:kern w:val="0"/>
          <w:szCs w:val="24"/>
          <w:lang w:val="en-GB"/>
        </w:rPr>
        <w:t>of:</w:t>
      </w:r>
    </w:p>
    <w:p w:rsidR="007D773A" w:rsidRPr="007D773A" w:rsidRDefault="007D773A" w:rsidP="007743A6">
      <w:pPr>
        <w:widowControl w:val="0"/>
        <w:numPr>
          <w:ilvl w:val="0"/>
          <w:numId w:val="64"/>
        </w:numPr>
        <w:tabs>
          <w:tab w:val="left" w:pos="1168"/>
        </w:tabs>
        <w:autoSpaceDE w:val="0"/>
        <w:autoSpaceDN w:val="0"/>
        <w:spacing w:before="43" w:after="0" w:line="360" w:lineRule="auto"/>
        <w:jc w:val="both"/>
        <w:rPr>
          <w:rFonts w:eastAsia="Calibri"/>
          <w:color w:val="auto"/>
          <w:kern w:val="0"/>
          <w:szCs w:val="24"/>
          <w:lang w:val="en-GB"/>
        </w:rPr>
      </w:pPr>
      <w:r w:rsidRPr="007D773A">
        <w:rPr>
          <w:rFonts w:eastAsia="Calibri"/>
          <w:color w:val="auto"/>
          <w:kern w:val="0"/>
          <w:szCs w:val="24"/>
          <w:lang w:val="en-GB"/>
        </w:rPr>
        <w:t>Garment</w:t>
      </w:r>
      <w:r w:rsidRPr="007D773A">
        <w:rPr>
          <w:rFonts w:eastAsia="Calibri"/>
          <w:color w:val="auto"/>
          <w:spacing w:val="-2"/>
          <w:kern w:val="0"/>
          <w:szCs w:val="24"/>
          <w:lang w:val="en-GB"/>
        </w:rPr>
        <w:t xml:space="preserve"> </w:t>
      </w:r>
      <w:r w:rsidRPr="007D773A">
        <w:rPr>
          <w:rFonts w:eastAsia="Calibri"/>
          <w:color w:val="auto"/>
          <w:kern w:val="0"/>
          <w:szCs w:val="24"/>
          <w:lang w:val="en-GB"/>
        </w:rPr>
        <w:t>making</w:t>
      </w:r>
      <w:r w:rsidRPr="007D773A">
        <w:rPr>
          <w:rFonts w:eastAsia="Calibri"/>
          <w:color w:val="auto"/>
          <w:spacing w:val="-1"/>
          <w:kern w:val="0"/>
          <w:szCs w:val="24"/>
          <w:lang w:val="en-GB"/>
        </w:rPr>
        <w:t xml:space="preserve"> </w:t>
      </w:r>
      <w:r w:rsidRPr="007D773A">
        <w:rPr>
          <w:rFonts w:eastAsia="Calibri"/>
          <w:color w:val="auto"/>
          <w:kern w:val="0"/>
          <w:szCs w:val="24"/>
          <w:lang w:val="en-GB"/>
        </w:rPr>
        <w:t>machine</w:t>
      </w:r>
      <w:r w:rsidRPr="007D773A">
        <w:rPr>
          <w:rFonts w:eastAsia="Calibri"/>
          <w:color w:val="auto"/>
          <w:spacing w:val="-2"/>
          <w:kern w:val="0"/>
          <w:szCs w:val="24"/>
          <w:lang w:val="en-GB"/>
        </w:rPr>
        <w:t xml:space="preserve"> operation</w:t>
      </w:r>
    </w:p>
    <w:p w:rsidR="007D773A" w:rsidRPr="007D773A" w:rsidRDefault="007D773A" w:rsidP="007743A6">
      <w:pPr>
        <w:widowControl w:val="0"/>
        <w:numPr>
          <w:ilvl w:val="0"/>
          <w:numId w:val="64"/>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kern w:val="0"/>
          <w:szCs w:val="24"/>
          <w:lang w:val="en-GB"/>
        </w:rPr>
        <w:t>Garment</w:t>
      </w:r>
      <w:r w:rsidRPr="007D773A">
        <w:rPr>
          <w:rFonts w:eastAsia="Calibri"/>
          <w:color w:val="auto"/>
          <w:spacing w:val="-1"/>
          <w:kern w:val="0"/>
          <w:szCs w:val="24"/>
          <w:lang w:val="en-GB"/>
        </w:rPr>
        <w:t xml:space="preserve"> </w:t>
      </w:r>
      <w:r w:rsidRPr="007D773A">
        <w:rPr>
          <w:rFonts w:eastAsia="Calibri"/>
          <w:color w:val="auto"/>
          <w:kern w:val="0"/>
          <w:szCs w:val="24"/>
          <w:lang w:val="en-GB"/>
        </w:rPr>
        <w:t>making tools</w:t>
      </w:r>
      <w:r w:rsidRPr="007D773A">
        <w:rPr>
          <w:rFonts w:eastAsia="Calibri"/>
          <w:color w:val="auto"/>
          <w:spacing w:val="-1"/>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equipment</w:t>
      </w:r>
    </w:p>
    <w:p w:rsidR="007D773A" w:rsidRPr="007D773A" w:rsidRDefault="007D773A" w:rsidP="007743A6">
      <w:pPr>
        <w:widowControl w:val="0"/>
        <w:numPr>
          <w:ilvl w:val="0"/>
          <w:numId w:val="64"/>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Garment</w:t>
      </w:r>
      <w:r w:rsidRPr="007D773A">
        <w:rPr>
          <w:rFonts w:eastAsia="Calibri"/>
          <w:color w:val="auto"/>
          <w:spacing w:val="-2"/>
          <w:kern w:val="0"/>
          <w:szCs w:val="24"/>
          <w:lang w:val="en-GB"/>
        </w:rPr>
        <w:t xml:space="preserve"> </w:t>
      </w:r>
      <w:r w:rsidRPr="007D773A">
        <w:rPr>
          <w:rFonts w:eastAsia="Calibri"/>
          <w:color w:val="auto"/>
          <w:kern w:val="0"/>
          <w:szCs w:val="24"/>
          <w:lang w:val="en-GB"/>
        </w:rPr>
        <w:t>making</w:t>
      </w:r>
      <w:r w:rsidRPr="007D773A">
        <w:rPr>
          <w:rFonts w:eastAsia="Calibri"/>
          <w:color w:val="auto"/>
          <w:spacing w:val="-1"/>
          <w:kern w:val="0"/>
          <w:szCs w:val="24"/>
          <w:lang w:val="en-GB"/>
        </w:rPr>
        <w:t xml:space="preserve"> </w:t>
      </w:r>
      <w:r w:rsidRPr="007D773A">
        <w:rPr>
          <w:rFonts w:eastAsia="Calibri"/>
          <w:color w:val="auto"/>
          <w:kern w:val="0"/>
          <w:szCs w:val="24"/>
          <w:lang w:val="en-GB"/>
        </w:rPr>
        <w:t>repairs 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maintenance</w:t>
      </w:r>
    </w:p>
    <w:p w:rsidR="007D773A" w:rsidRPr="007D773A" w:rsidRDefault="007D773A" w:rsidP="007743A6">
      <w:pPr>
        <w:widowControl w:val="0"/>
        <w:numPr>
          <w:ilvl w:val="0"/>
          <w:numId w:val="64"/>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Garment</w:t>
      </w:r>
      <w:r w:rsidRPr="007D773A">
        <w:rPr>
          <w:rFonts w:eastAsia="Calibri"/>
          <w:color w:val="auto"/>
          <w:spacing w:val="-2"/>
          <w:kern w:val="0"/>
          <w:szCs w:val="24"/>
          <w:lang w:val="en-GB"/>
        </w:rPr>
        <w:t xml:space="preserve"> </w:t>
      </w:r>
      <w:r w:rsidRPr="007D773A">
        <w:rPr>
          <w:rFonts w:eastAsia="Calibri"/>
          <w:color w:val="auto"/>
          <w:kern w:val="0"/>
          <w:szCs w:val="24"/>
          <w:lang w:val="en-GB"/>
        </w:rPr>
        <w:t>making products</w:t>
      </w:r>
      <w:r w:rsidRPr="007D773A">
        <w:rPr>
          <w:rFonts w:eastAsia="Calibri"/>
          <w:color w:val="auto"/>
          <w:spacing w:val="-1"/>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supplies</w:t>
      </w:r>
    </w:p>
    <w:p w:rsidR="007D773A" w:rsidRPr="007D773A" w:rsidRDefault="007D773A" w:rsidP="007743A6">
      <w:pPr>
        <w:widowControl w:val="0"/>
        <w:numPr>
          <w:ilvl w:val="0"/>
          <w:numId w:val="64"/>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Occupational</w:t>
      </w:r>
      <w:r w:rsidRPr="007D773A">
        <w:rPr>
          <w:rFonts w:eastAsia="Calibri"/>
          <w:color w:val="auto"/>
          <w:spacing w:val="-2"/>
          <w:kern w:val="0"/>
          <w:szCs w:val="24"/>
          <w:lang w:val="en-GB"/>
        </w:rPr>
        <w:t xml:space="preserve"> </w:t>
      </w:r>
      <w:r w:rsidRPr="007D773A">
        <w:rPr>
          <w:rFonts w:eastAsia="Calibri"/>
          <w:color w:val="auto"/>
          <w:kern w:val="0"/>
          <w:szCs w:val="24"/>
          <w:lang w:val="en-GB"/>
        </w:rPr>
        <w:t>safety</w:t>
      </w:r>
      <w:r w:rsidRPr="007D773A">
        <w:rPr>
          <w:rFonts w:eastAsia="Calibri"/>
          <w:color w:val="auto"/>
          <w:spacing w:val="-2"/>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health</w:t>
      </w:r>
    </w:p>
    <w:p w:rsidR="007D773A" w:rsidRPr="007D773A" w:rsidRDefault="007D773A" w:rsidP="007743A6">
      <w:pPr>
        <w:widowControl w:val="0"/>
        <w:numPr>
          <w:ilvl w:val="0"/>
          <w:numId w:val="64"/>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Textile</w:t>
      </w:r>
      <w:r w:rsidRPr="007D773A">
        <w:rPr>
          <w:rFonts w:eastAsia="Calibri"/>
          <w:color w:val="auto"/>
          <w:spacing w:val="-2"/>
          <w:kern w:val="0"/>
          <w:szCs w:val="24"/>
          <w:lang w:val="en-GB"/>
        </w:rPr>
        <w:t xml:space="preserve"> </w:t>
      </w:r>
      <w:r w:rsidRPr="007D773A">
        <w:rPr>
          <w:rFonts w:eastAsia="Calibri"/>
          <w:color w:val="auto"/>
          <w:kern w:val="0"/>
          <w:szCs w:val="24"/>
          <w:lang w:val="en-GB"/>
        </w:rPr>
        <w:t>Waste</w:t>
      </w:r>
      <w:r w:rsidRPr="007D773A">
        <w:rPr>
          <w:rFonts w:eastAsia="Calibri"/>
          <w:color w:val="auto"/>
          <w:spacing w:val="-2"/>
          <w:kern w:val="0"/>
          <w:szCs w:val="24"/>
          <w:lang w:val="en-GB"/>
        </w:rPr>
        <w:t xml:space="preserve"> management</w:t>
      </w:r>
    </w:p>
    <w:p w:rsidR="007D773A" w:rsidRPr="007D773A" w:rsidRDefault="007D773A" w:rsidP="007743A6">
      <w:pPr>
        <w:widowControl w:val="0"/>
        <w:numPr>
          <w:ilvl w:val="0"/>
          <w:numId w:val="64"/>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spacing w:val="-2"/>
          <w:kern w:val="0"/>
          <w:szCs w:val="24"/>
          <w:lang w:val="en-GB"/>
        </w:rPr>
        <w:t>Laying</w:t>
      </w:r>
    </w:p>
    <w:p w:rsidR="007D773A" w:rsidRPr="007D773A" w:rsidRDefault="007D773A" w:rsidP="007743A6">
      <w:pPr>
        <w:widowControl w:val="0"/>
        <w:numPr>
          <w:ilvl w:val="0"/>
          <w:numId w:val="64"/>
        </w:numPr>
        <w:tabs>
          <w:tab w:val="left" w:pos="1168"/>
        </w:tabs>
        <w:autoSpaceDE w:val="0"/>
        <w:autoSpaceDN w:val="0"/>
        <w:spacing w:after="0" w:line="360" w:lineRule="auto"/>
        <w:jc w:val="both"/>
        <w:rPr>
          <w:rFonts w:eastAsia="Calibri"/>
          <w:color w:val="auto"/>
          <w:kern w:val="0"/>
          <w:szCs w:val="24"/>
          <w:lang w:val="en-GB"/>
        </w:rPr>
      </w:pPr>
      <w:r w:rsidRPr="007D773A">
        <w:rPr>
          <w:rFonts w:eastAsia="Calibri"/>
          <w:color w:val="auto"/>
          <w:kern w:val="0"/>
          <w:szCs w:val="24"/>
          <w:lang w:val="en-GB"/>
        </w:rPr>
        <w:t>Cutting</w:t>
      </w:r>
      <w:r w:rsidRPr="007D773A">
        <w:rPr>
          <w:rFonts w:eastAsia="Calibri"/>
          <w:color w:val="auto"/>
          <w:spacing w:val="-1"/>
          <w:kern w:val="0"/>
          <w:szCs w:val="24"/>
          <w:lang w:val="en-GB"/>
        </w:rPr>
        <w:t xml:space="preserve"> </w:t>
      </w:r>
      <w:r w:rsidRPr="007D773A">
        <w:rPr>
          <w:rFonts w:eastAsia="Calibri"/>
          <w:color w:val="auto"/>
          <w:kern w:val="0"/>
          <w:szCs w:val="24"/>
          <w:lang w:val="en-GB"/>
        </w:rPr>
        <w:t>garment</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construction</w:t>
      </w:r>
    </w:p>
    <w:p w:rsidR="007D773A" w:rsidRPr="007D773A" w:rsidRDefault="007D773A" w:rsidP="007D773A">
      <w:pPr>
        <w:tabs>
          <w:tab w:val="left" w:pos="918"/>
        </w:tabs>
        <w:spacing w:after="200" w:line="360" w:lineRule="auto"/>
        <w:ind w:left="918"/>
        <w:contextualSpacing/>
        <w:jc w:val="both"/>
        <w:rPr>
          <w:rFonts w:eastAsia="Calibri"/>
          <w:color w:val="auto"/>
          <w:kern w:val="0"/>
          <w:szCs w:val="24"/>
          <w:lang w:val="en-GB"/>
        </w:rPr>
      </w:pPr>
    </w:p>
    <w:p w:rsidR="007D773A" w:rsidRPr="007D773A" w:rsidRDefault="007D773A" w:rsidP="007D773A">
      <w:pPr>
        <w:spacing w:line="360" w:lineRule="auto"/>
        <w:ind w:left="448"/>
        <w:jc w:val="both"/>
        <w:rPr>
          <w:b/>
          <w:szCs w:val="24"/>
        </w:rPr>
      </w:pPr>
      <w:r w:rsidRPr="007D773A">
        <w:rPr>
          <w:b/>
          <w:szCs w:val="24"/>
        </w:rPr>
        <w:t>EVIDENCE</w:t>
      </w:r>
      <w:r w:rsidRPr="007D773A">
        <w:rPr>
          <w:b/>
          <w:spacing w:val="-2"/>
          <w:szCs w:val="24"/>
        </w:rPr>
        <w:t xml:space="preserve"> GUIDE</w:t>
      </w:r>
    </w:p>
    <w:p w:rsidR="007D773A" w:rsidRPr="007D773A" w:rsidRDefault="007D773A" w:rsidP="007D773A">
      <w:pPr>
        <w:spacing w:before="173" w:line="360" w:lineRule="auto"/>
        <w:ind w:left="448" w:right="442" w:hanging="357"/>
        <w:jc w:val="both"/>
        <w:rPr>
          <w:rFonts w:eastAsia="Calibri"/>
          <w:color w:val="auto"/>
          <w:kern w:val="0"/>
          <w:szCs w:val="24"/>
          <w:lang w:val="en-GB"/>
        </w:rPr>
      </w:pPr>
      <w:r w:rsidRPr="007D773A">
        <w:rPr>
          <w:rFonts w:eastAsia="Calibri"/>
          <w:color w:val="auto"/>
          <w:kern w:val="0"/>
          <w:szCs w:val="24"/>
          <w:lang w:val="en-GB"/>
        </w:rPr>
        <w:t>This</w:t>
      </w:r>
      <w:r w:rsidRPr="007D773A">
        <w:rPr>
          <w:rFonts w:eastAsia="Calibri"/>
          <w:color w:val="auto"/>
          <w:spacing w:val="-3"/>
          <w:kern w:val="0"/>
          <w:szCs w:val="24"/>
          <w:lang w:val="en-GB"/>
        </w:rPr>
        <w:t xml:space="preserve"> </w:t>
      </w:r>
      <w:r w:rsidRPr="007D773A">
        <w:rPr>
          <w:rFonts w:eastAsia="Calibri"/>
          <w:color w:val="auto"/>
          <w:kern w:val="0"/>
          <w:szCs w:val="24"/>
          <w:lang w:val="en-GB"/>
        </w:rPr>
        <w:t>provides</w:t>
      </w:r>
      <w:r w:rsidRPr="007D773A">
        <w:rPr>
          <w:rFonts w:eastAsia="Calibri"/>
          <w:color w:val="auto"/>
          <w:spacing w:val="-3"/>
          <w:kern w:val="0"/>
          <w:szCs w:val="24"/>
          <w:lang w:val="en-GB"/>
        </w:rPr>
        <w:t xml:space="preserve"> </w:t>
      </w:r>
      <w:r w:rsidRPr="007D773A">
        <w:rPr>
          <w:rFonts w:eastAsia="Calibri"/>
          <w:color w:val="auto"/>
          <w:kern w:val="0"/>
          <w:szCs w:val="24"/>
          <w:lang w:val="en-GB"/>
        </w:rPr>
        <w:t>advice</w:t>
      </w:r>
      <w:r w:rsidRPr="007D773A">
        <w:rPr>
          <w:rFonts w:eastAsia="Calibri"/>
          <w:color w:val="auto"/>
          <w:spacing w:val="-5"/>
          <w:kern w:val="0"/>
          <w:szCs w:val="24"/>
          <w:lang w:val="en-GB"/>
        </w:rPr>
        <w:t xml:space="preserve"> </w:t>
      </w:r>
      <w:r w:rsidRPr="007D773A">
        <w:rPr>
          <w:rFonts w:eastAsia="Calibri"/>
          <w:color w:val="auto"/>
          <w:kern w:val="0"/>
          <w:szCs w:val="24"/>
          <w:lang w:val="en-GB"/>
        </w:rPr>
        <w:t>on</w:t>
      </w:r>
      <w:r w:rsidRPr="007D773A">
        <w:rPr>
          <w:rFonts w:eastAsia="Calibri"/>
          <w:color w:val="auto"/>
          <w:spacing w:val="-1"/>
          <w:kern w:val="0"/>
          <w:szCs w:val="24"/>
          <w:lang w:val="en-GB"/>
        </w:rPr>
        <w:t xml:space="preserve"> </w:t>
      </w:r>
      <w:r w:rsidRPr="007D773A">
        <w:rPr>
          <w:rFonts w:eastAsia="Calibri"/>
          <w:color w:val="auto"/>
          <w:kern w:val="0"/>
          <w:szCs w:val="24"/>
          <w:lang w:val="en-GB"/>
        </w:rPr>
        <w:t>assessment</w:t>
      </w:r>
      <w:r w:rsidRPr="007D773A">
        <w:rPr>
          <w:rFonts w:eastAsia="Calibri"/>
          <w:color w:val="auto"/>
          <w:spacing w:val="-3"/>
          <w:kern w:val="0"/>
          <w:szCs w:val="24"/>
          <w:lang w:val="en-GB"/>
        </w:rPr>
        <w:t xml:space="preserve"> </w:t>
      </w:r>
      <w:r w:rsidRPr="007D773A">
        <w:rPr>
          <w:rFonts w:eastAsia="Calibri"/>
          <w:color w:val="auto"/>
          <w:kern w:val="0"/>
          <w:szCs w:val="24"/>
          <w:lang w:val="en-GB"/>
        </w:rPr>
        <w:t>and</w:t>
      </w:r>
      <w:r w:rsidRPr="007D773A">
        <w:rPr>
          <w:rFonts w:eastAsia="Calibri"/>
          <w:color w:val="auto"/>
          <w:spacing w:val="-3"/>
          <w:kern w:val="0"/>
          <w:szCs w:val="24"/>
          <w:lang w:val="en-GB"/>
        </w:rPr>
        <w:t xml:space="preserve"> </w:t>
      </w:r>
      <w:r w:rsidRPr="007D773A">
        <w:rPr>
          <w:rFonts w:eastAsia="Calibri"/>
          <w:color w:val="auto"/>
          <w:kern w:val="0"/>
          <w:szCs w:val="24"/>
          <w:lang w:val="en-GB"/>
        </w:rPr>
        <w:t>must</w:t>
      </w:r>
      <w:r w:rsidRPr="007D773A">
        <w:rPr>
          <w:rFonts w:eastAsia="Calibri"/>
          <w:color w:val="auto"/>
          <w:spacing w:val="-3"/>
          <w:kern w:val="0"/>
          <w:szCs w:val="24"/>
          <w:lang w:val="en-GB"/>
        </w:rPr>
        <w:t xml:space="preserve"> </w:t>
      </w:r>
      <w:r w:rsidRPr="007D773A">
        <w:rPr>
          <w:rFonts w:eastAsia="Calibri"/>
          <w:color w:val="auto"/>
          <w:kern w:val="0"/>
          <w:szCs w:val="24"/>
          <w:lang w:val="en-GB"/>
        </w:rPr>
        <w:t>be</w:t>
      </w:r>
      <w:r w:rsidRPr="007D773A">
        <w:rPr>
          <w:rFonts w:eastAsia="Calibri"/>
          <w:color w:val="auto"/>
          <w:spacing w:val="-3"/>
          <w:kern w:val="0"/>
          <w:szCs w:val="24"/>
          <w:lang w:val="en-GB"/>
        </w:rPr>
        <w:t xml:space="preserve"> </w:t>
      </w:r>
      <w:r w:rsidRPr="007D773A">
        <w:rPr>
          <w:rFonts w:eastAsia="Calibri"/>
          <w:color w:val="auto"/>
          <w:kern w:val="0"/>
          <w:szCs w:val="24"/>
          <w:lang w:val="en-GB"/>
        </w:rPr>
        <w:t>read</w:t>
      </w:r>
      <w:r w:rsidRPr="007D773A">
        <w:rPr>
          <w:rFonts w:eastAsia="Calibri"/>
          <w:color w:val="auto"/>
          <w:spacing w:val="-3"/>
          <w:kern w:val="0"/>
          <w:szCs w:val="24"/>
          <w:lang w:val="en-GB"/>
        </w:rPr>
        <w:t xml:space="preserve"> </w:t>
      </w:r>
      <w:r w:rsidRPr="007D773A">
        <w:rPr>
          <w:rFonts w:eastAsia="Calibri"/>
          <w:color w:val="auto"/>
          <w:kern w:val="0"/>
          <w:szCs w:val="24"/>
          <w:lang w:val="en-GB"/>
        </w:rPr>
        <w:t>in</w:t>
      </w:r>
      <w:r w:rsidRPr="007D773A">
        <w:rPr>
          <w:rFonts w:eastAsia="Calibri"/>
          <w:color w:val="auto"/>
          <w:spacing w:val="-3"/>
          <w:kern w:val="0"/>
          <w:szCs w:val="24"/>
          <w:lang w:val="en-GB"/>
        </w:rPr>
        <w:t xml:space="preserve"> </w:t>
      </w:r>
      <w:r w:rsidRPr="007D773A">
        <w:rPr>
          <w:rFonts w:eastAsia="Calibri"/>
          <w:color w:val="auto"/>
          <w:kern w:val="0"/>
          <w:szCs w:val="24"/>
          <w:lang w:val="en-GB"/>
        </w:rPr>
        <w:t>conjunction</w:t>
      </w:r>
      <w:r w:rsidRPr="007D773A">
        <w:rPr>
          <w:rFonts w:eastAsia="Calibri"/>
          <w:color w:val="auto"/>
          <w:spacing w:val="-3"/>
          <w:kern w:val="0"/>
          <w:szCs w:val="24"/>
          <w:lang w:val="en-GB"/>
        </w:rPr>
        <w:t xml:space="preserve"> </w:t>
      </w:r>
      <w:r w:rsidRPr="007D773A">
        <w:rPr>
          <w:rFonts w:eastAsia="Calibri"/>
          <w:color w:val="auto"/>
          <w:kern w:val="0"/>
          <w:szCs w:val="24"/>
          <w:lang w:val="en-GB"/>
        </w:rPr>
        <w:t>with</w:t>
      </w:r>
      <w:r w:rsidRPr="007D773A">
        <w:rPr>
          <w:rFonts w:eastAsia="Calibri"/>
          <w:color w:val="auto"/>
          <w:spacing w:val="-3"/>
          <w:kern w:val="0"/>
          <w:szCs w:val="24"/>
          <w:lang w:val="en-GB"/>
        </w:rPr>
        <w:t xml:space="preserve"> </w:t>
      </w:r>
      <w:r w:rsidRPr="007D773A">
        <w:rPr>
          <w:rFonts w:eastAsia="Calibri"/>
          <w:color w:val="auto"/>
          <w:kern w:val="0"/>
          <w:szCs w:val="24"/>
          <w:lang w:val="en-GB"/>
        </w:rPr>
        <w:t>the</w:t>
      </w:r>
      <w:r w:rsidRPr="007D773A">
        <w:rPr>
          <w:rFonts w:eastAsia="Calibri"/>
          <w:color w:val="auto"/>
          <w:spacing w:val="-4"/>
          <w:kern w:val="0"/>
          <w:szCs w:val="24"/>
          <w:lang w:val="en-GB"/>
        </w:rPr>
        <w:t xml:space="preserve"> </w:t>
      </w:r>
      <w:r w:rsidRPr="007D773A">
        <w:rPr>
          <w:rFonts w:eastAsia="Calibri"/>
          <w:color w:val="auto"/>
          <w:kern w:val="0"/>
          <w:szCs w:val="24"/>
          <w:lang w:val="en-GB"/>
        </w:rPr>
        <w:t>performance criteria, required knowledge and skills range.</w:t>
      </w:r>
    </w:p>
    <w:p w:rsidR="007D773A" w:rsidRPr="007D773A" w:rsidRDefault="007D773A" w:rsidP="007D773A">
      <w:pPr>
        <w:spacing w:before="10" w:line="360" w:lineRule="auto"/>
        <w:ind w:left="714" w:hanging="357"/>
        <w:jc w:val="both"/>
        <w:rPr>
          <w:rFonts w:eastAsia="Calibri"/>
          <w:color w:val="auto"/>
          <w:kern w:val="0"/>
          <w:szCs w:val="24"/>
          <w:lang w:val="en-G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53"/>
        <w:gridCol w:w="6366"/>
      </w:tblGrid>
      <w:tr w:rsidR="007D773A" w:rsidRPr="007D773A" w:rsidTr="007D773A">
        <w:trPr>
          <w:trHeight w:val="6132"/>
        </w:trPr>
        <w:tc>
          <w:tcPr>
            <w:tcW w:w="2653" w:type="dxa"/>
          </w:tcPr>
          <w:p w:rsidR="007D773A" w:rsidRPr="007D773A" w:rsidRDefault="007D773A" w:rsidP="007D773A">
            <w:pPr>
              <w:widowControl w:val="0"/>
              <w:autoSpaceDE w:val="0"/>
              <w:autoSpaceDN w:val="0"/>
              <w:spacing w:before="13" w:after="0" w:line="360" w:lineRule="auto"/>
              <w:ind w:left="107" w:right="99"/>
              <w:jc w:val="both"/>
              <w:rPr>
                <w:rFonts w:eastAsia="Georgia"/>
                <w:color w:val="auto"/>
                <w:kern w:val="0"/>
                <w:szCs w:val="24"/>
                <w:lang w:bidi="en-US"/>
              </w:rPr>
            </w:pPr>
            <w:r w:rsidRPr="007D773A">
              <w:rPr>
                <w:rFonts w:eastAsia="Georgia"/>
                <w:color w:val="auto"/>
                <w:kern w:val="0"/>
                <w:szCs w:val="24"/>
                <w:lang w:bidi="en-US"/>
              </w:rPr>
              <w:lastRenderedPageBreak/>
              <w:t>1.</w:t>
            </w:r>
            <w:r w:rsidRPr="007D773A">
              <w:rPr>
                <w:rFonts w:eastAsia="Georgia"/>
                <w:color w:val="auto"/>
                <w:spacing w:val="80"/>
                <w:kern w:val="0"/>
                <w:szCs w:val="24"/>
                <w:lang w:bidi="en-US"/>
              </w:rPr>
              <w:t xml:space="preserve"> </w:t>
            </w:r>
            <w:r w:rsidRPr="007D773A">
              <w:rPr>
                <w:rFonts w:eastAsia="Georgia"/>
                <w:color w:val="auto"/>
                <w:kern w:val="0"/>
                <w:szCs w:val="24"/>
                <w:lang w:bidi="en-US"/>
              </w:rPr>
              <w:t>Critical</w:t>
            </w:r>
            <w:r w:rsidRPr="007D773A">
              <w:rPr>
                <w:rFonts w:eastAsia="Georgia"/>
                <w:color w:val="auto"/>
                <w:spacing w:val="-8"/>
                <w:kern w:val="0"/>
                <w:szCs w:val="24"/>
                <w:lang w:bidi="en-US"/>
              </w:rPr>
              <w:t xml:space="preserve"> </w:t>
            </w:r>
            <w:r w:rsidRPr="007D773A">
              <w:rPr>
                <w:rFonts w:eastAsia="Georgia"/>
                <w:color w:val="auto"/>
                <w:kern w:val="0"/>
                <w:szCs w:val="24"/>
                <w:lang w:bidi="en-US"/>
              </w:rPr>
              <w:t>aspects</w:t>
            </w:r>
            <w:r w:rsidRPr="007D773A">
              <w:rPr>
                <w:rFonts w:eastAsia="Georgia"/>
                <w:color w:val="auto"/>
                <w:spacing w:val="-8"/>
                <w:kern w:val="0"/>
                <w:szCs w:val="24"/>
                <w:lang w:bidi="en-US"/>
              </w:rPr>
              <w:t xml:space="preserve"> </w:t>
            </w:r>
            <w:r w:rsidRPr="007D773A">
              <w:rPr>
                <w:rFonts w:eastAsia="Georgia"/>
                <w:color w:val="auto"/>
                <w:kern w:val="0"/>
                <w:szCs w:val="24"/>
                <w:lang w:bidi="en-US"/>
              </w:rPr>
              <w:t xml:space="preserve">of </w:t>
            </w:r>
            <w:r w:rsidRPr="007D773A">
              <w:rPr>
                <w:rFonts w:eastAsia="Georgia"/>
                <w:color w:val="auto"/>
                <w:spacing w:val="-2"/>
                <w:kern w:val="0"/>
                <w:szCs w:val="24"/>
                <w:lang w:bidi="en-US"/>
              </w:rPr>
              <w:t>competency</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Assessment</w:t>
            </w:r>
            <w:r w:rsidRPr="007D773A">
              <w:rPr>
                <w:rFonts w:eastAsia="Georgia"/>
                <w:color w:val="auto"/>
                <w:spacing w:val="-2"/>
                <w:kern w:val="0"/>
                <w:szCs w:val="24"/>
                <w:lang w:bidi="en-US"/>
              </w:rPr>
              <w:t xml:space="preserve"> </w:t>
            </w:r>
            <w:r w:rsidRPr="007D773A">
              <w:rPr>
                <w:rFonts w:eastAsia="Georgia"/>
                <w:color w:val="auto"/>
                <w:kern w:val="0"/>
                <w:szCs w:val="24"/>
                <w:lang w:bidi="en-US"/>
              </w:rPr>
              <w:t>requires</w:t>
            </w:r>
            <w:r w:rsidRPr="007D773A">
              <w:rPr>
                <w:rFonts w:eastAsia="Georgia"/>
                <w:color w:val="auto"/>
                <w:spacing w:val="1"/>
                <w:kern w:val="0"/>
                <w:szCs w:val="24"/>
                <w:lang w:bidi="en-US"/>
              </w:rPr>
              <w:t xml:space="preserve"> </w:t>
            </w:r>
            <w:r w:rsidRPr="007D773A">
              <w:rPr>
                <w:rFonts w:eastAsia="Georgia"/>
                <w:color w:val="auto"/>
                <w:kern w:val="0"/>
                <w:szCs w:val="24"/>
                <w:lang w:bidi="en-US"/>
              </w:rPr>
              <w:t>evidence</w:t>
            </w:r>
            <w:r w:rsidRPr="007D773A">
              <w:rPr>
                <w:rFonts w:eastAsia="Georgia"/>
                <w:color w:val="auto"/>
                <w:spacing w:val="-3"/>
                <w:kern w:val="0"/>
                <w:szCs w:val="24"/>
                <w:lang w:bidi="en-US"/>
              </w:rPr>
              <w:t xml:space="preserve"> </w:t>
            </w:r>
            <w:r w:rsidRPr="007D773A">
              <w:rPr>
                <w:rFonts w:eastAsia="Georgia"/>
                <w:color w:val="auto"/>
                <w:kern w:val="0"/>
                <w:szCs w:val="24"/>
                <w:lang w:bidi="en-US"/>
              </w:rPr>
              <w:t>that</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the </w:t>
            </w:r>
            <w:r w:rsidRPr="007D773A">
              <w:rPr>
                <w:rFonts w:eastAsia="Georgia"/>
                <w:color w:val="auto"/>
                <w:spacing w:val="-2"/>
                <w:kern w:val="0"/>
                <w:szCs w:val="24"/>
                <w:lang w:bidi="en-US"/>
              </w:rPr>
              <w:t>candidate:</w:t>
            </w:r>
          </w:p>
          <w:p w:rsidR="007D773A" w:rsidRPr="007D773A" w:rsidRDefault="007D773A" w:rsidP="007743A6">
            <w:pPr>
              <w:widowControl w:val="0"/>
              <w:numPr>
                <w:ilvl w:val="1"/>
                <w:numId w:val="65"/>
              </w:numPr>
              <w:tabs>
                <w:tab w:val="left" w:pos="827"/>
              </w:tabs>
              <w:autoSpaceDE w:val="0"/>
              <w:autoSpaceDN w:val="0"/>
              <w:spacing w:before="170" w:after="0" w:line="360" w:lineRule="auto"/>
              <w:ind w:right="221"/>
              <w:jc w:val="both"/>
              <w:rPr>
                <w:rFonts w:eastAsia="Georgia"/>
                <w:color w:val="auto"/>
                <w:kern w:val="0"/>
                <w:szCs w:val="24"/>
                <w:lang w:bidi="en-US"/>
              </w:rPr>
            </w:pPr>
            <w:r w:rsidRPr="007D773A">
              <w:rPr>
                <w:rFonts w:eastAsia="Georgia"/>
                <w:color w:val="auto"/>
                <w:kern w:val="0"/>
                <w:szCs w:val="24"/>
                <w:lang w:bidi="en-US"/>
              </w:rPr>
              <w:t>Assembled</w:t>
            </w:r>
            <w:r w:rsidRPr="007D773A">
              <w:rPr>
                <w:rFonts w:eastAsia="Georgia"/>
                <w:color w:val="auto"/>
                <w:spacing w:val="-7"/>
                <w:kern w:val="0"/>
                <w:szCs w:val="24"/>
                <w:lang w:bidi="en-US"/>
              </w:rPr>
              <w:t xml:space="preserve"> </w:t>
            </w:r>
            <w:r w:rsidRPr="007D773A">
              <w:rPr>
                <w:rFonts w:eastAsia="Georgia"/>
                <w:color w:val="auto"/>
                <w:kern w:val="0"/>
                <w:szCs w:val="24"/>
                <w:lang w:bidi="en-US"/>
              </w:rPr>
              <w:t>garment</w:t>
            </w:r>
            <w:r w:rsidRPr="007D773A">
              <w:rPr>
                <w:rFonts w:eastAsia="Georgia"/>
                <w:color w:val="auto"/>
                <w:spacing w:val="-7"/>
                <w:kern w:val="0"/>
                <w:szCs w:val="24"/>
                <w:lang w:bidi="en-US"/>
              </w:rPr>
              <w:t xml:space="preserve"> </w:t>
            </w:r>
            <w:r w:rsidRPr="007D773A">
              <w:rPr>
                <w:rFonts w:eastAsia="Georgia"/>
                <w:color w:val="auto"/>
                <w:kern w:val="0"/>
                <w:szCs w:val="24"/>
                <w:lang w:bidi="en-US"/>
              </w:rPr>
              <w:t>making</w:t>
            </w:r>
            <w:r w:rsidRPr="007D773A">
              <w:rPr>
                <w:rFonts w:eastAsia="Georgia"/>
                <w:color w:val="auto"/>
                <w:spacing w:val="-7"/>
                <w:kern w:val="0"/>
                <w:szCs w:val="24"/>
                <w:lang w:bidi="en-US"/>
              </w:rPr>
              <w:t xml:space="preserve"> </w:t>
            </w:r>
            <w:r w:rsidRPr="007D773A">
              <w:rPr>
                <w:rFonts w:eastAsia="Georgia"/>
                <w:color w:val="auto"/>
                <w:kern w:val="0"/>
                <w:szCs w:val="24"/>
                <w:lang w:bidi="en-US"/>
              </w:rPr>
              <w:t>tools</w:t>
            </w:r>
            <w:r w:rsidRPr="007D773A">
              <w:rPr>
                <w:rFonts w:eastAsia="Georgia"/>
                <w:color w:val="auto"/>
                <w:spacing w:val="-7"/>
                <w:kern w:val="0"/>
                <w:szCs w:val="24"/>
                <w:lang w:bidi="en-US"/>
              </w:rPr>
              <w:t xml:space="preserve"> </w:t>
            </w:r>
            <w:r w:rsidRPr="007D773A">
              <w:rPr>
                <w:rFonts w:eastAsia="Georgia"/>
                <w:color w:val="auto"/>
                <w:kern w:val="0"/>
                <w:szCs w:val="24"/>
                <w:lang w:bidi="en-US"/>
              </w:rPr>
              <w:t>and</w:t>
            </w:r>
            <w:r w:rsidRPr="007D773A">
              <w:rPr>
                <w:rFonts w:eastAsia="Georgia"/>
                <w:color w:val="auto"/>
                <w:spacing w:val="-7"/>
                <w:kern w:val="0"/>
                <w:szCs w:val="24"/>
                <w:lang w:bidi="en-US"/>
              </w:rPr>
              <w:t xml:space="preserve"> </w:t>
            </w:r>
            <w:r w:rsidRPr="007D773A">
              <w:rPr>
                <w:rFonts w:eastAsia="Georgia"/>
                <w:color w:val="auto"/>
                <w:kern w:val="0"/>
                <w:szCs w:val="24"/>
                <w:lang w:bidi="en-US"/>
              </w:rPr>
              <w:t>equipment</w:t>
            </w:r>
            <w:r w:rsidRPr="007D773A">
              <w:rPr>
                <w:rFonts w:eastAsia="Georgia"/>
                <w:color w:val="auto"/>
                <w:spacing w:val="-5"/>
                <w:kern w:val="0"/>
                <w:szCs w:val="24"/>
                <w:lang w:bidi="en-US"/>
              </w:rPr>
              <w:t xml:space="preserve"> </w:t>
            </w:r>
            <w:r w:rsidRPr="007D773A">
              <w:rPr>
                <w:rFonts w:eastAsia="Georgia"/>
                <w:color w:val="auto"/>
                <w:kern w:val="0"/>
                <w:szCs w:val="24"/>
                <w:lang w:bidi="en-US"/>
              </w:rPr>
              <w:t>based on work requirement.</w:t>
            </w:r>
          </w:p>
          <w:p w:rsidR="007D773A" w:rsidRPr="007D773A" w:rsidRDefault="007D773A" w:rsidP="007743A6">
            <w:pPr>
              <w:widowControl w:val="0"/>
              <w:numPr>
                <w:ilvl w:val="1"/>
                <w:numId w:val="65"/>
              </w:numPr>
              <w:tabs>
                <w:tab w:val="left" w:pos="827"/>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Interpreted</w:t>
            </w:r>
            <w:r w:rsidRPr="007D773A">
              <w:rPr>
                <w:rFonts w:eastAsia="Georgia"/>
                <w:color w:val="auto"/>
                <w:spacing w:val="-2"/>
                <w:kern w:val="0"/>
                <w:szCs w:val="24"/>
                <w:lang w:bidi="en-US"/>
              </w:rPr>
              <w:t xml:space="preserve"> </w:t>
            </w:r>
            <w:r w:rsidRPr="007D773A">
              <w:rPr>
                <w:rFonts w:eastAsia="Georgia"/>
                <w:color w:val="auto"/>
                <w:kern w:val="0"/>
                <w:szCs w:val="24"/>
                <w:lang w:bidi="en-US"/>
              </w:rPr>
              <w:t>skirt</w:t>
            </w:r>
            <w:r w:rsidRPr="007D773A">
              <w:rPr>
                <w:rFonts w:eastAsia="Georgia"/>
                <w:color w:val="auto"/>
                <w:spacing w:val="-1"/>
                <w:kern w:val="0"/>
                <w:szCs w:val="24"/>
                <w:lang w:bidi="en-US"/>
              </w:rPr>
              <w:t xml:space="preserve"> </w:t>
            </w:r>
            <w:r w:rsidRPr="007D773A">
              <w:rPr>
                <w:rFonts w:eastAsia="Georgia"/>
                <w:color w:val="auto"/>
                <w:kern w:val="0"/>
                <w:szCs w:val="24"/>
                <w:lang w:bidi="en-US"/>
              </w:rPr>
              <w:t>design</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65"/>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Selected</w:t>
            </w:r>
            <w:r w:rsidRPr="007D773A">
              <w:rPr>
                <w:rFonts w:eastAsia="Georgia"/>
                <w:color w:val="auto"/>
                <w:spacing w:val="-2"/>
                <w:kern w:val="0"/>
                <w:szCs w:val="24"/>
                <w:lang w:bidi="en-US"/>
              </w:rPr>
              <w:t xml:space="preserve"> </w:t>
            </w: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kern w:val="0"/>
                <w:szCs w:val="24"/>
                <w:lang w:bidi="en-US"/>
              </w:rPr>
              <w:t>accessories</w:t>
            </w:r>
            <w:r w:rsidRPr="007D773A">
              <w:rPr>
                <w:rFonts w:eastAsia="Georgia"/>
                <w:color w:val="auto"/>
                <w:spacing w:val="-2"/>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65"/>
              </w:numPr>
              <w:tabs>
                <w:tab w:val="left" w:pos="827"/>
              </w:tabs>
              <w:autoSpaceDE w:val="0"/>
              <w:autoSpaceDN w:val="0"/>
              <w:spacing w:after="0" w:line="360" w:lineRule="auto"/>
              <w:ind w:right="624"/>
              <w:jc w:val="both"/>
              <w:rPr>
                <w:rFonts w:eastAsia="Georgia"/>
                <w:color w:val="auto"/>
                <w:kern w:val="0"/>
                <w:szCs w:val="24"/>
                <w:lang w:bidi="en-US"/>
              </w:rPr>
            </w:pPr>
            <w:r w:rsidRPr="007D773A">
              <w:rPr>
                <w:rFonts w:eastAsia="Georgia"/>
                <w:color w:val="auto"/>
                <w:kern w:val="0"/>
                <w:szCs w:val="24"/>
                <w:lang w:bidi="en-US"/>
              </w:rPr>
              <w:t>Laid</w:t>
            </w:r>
            <w:r w:rsidRPr="007D773A">
              <w:rPr>
                <w:rFonts w:eastAsia="Georgia"/>
                <w:color w:val="auto"/>
                <w:spacing w:val="-5"/>
                <w:kern w:val="0"/>
                <w:szCs w:val="24"/>
                <w:lang w:bidi="en-US"/>
              </w:rPr>
              <w:t xml:space="preserve"> </w:t>
            </w: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design</w:t>
            </w:r>
            <w:r w:rsidRPr="007D773A">
              <w:rPr>
                <w:rFonts w:eastAsia="Georgia"/>
                <w:color w:val="auto"/>
                <w:spacing w:val="-5"/>
                <w:kern w:val="0"/>
                <w:szCs w:val="24"/>
                <w:lang w:bidi="en-US"/>
              </w:rPr>
              <w:t xml:space="preserve"> </w:t>
            </w:r>
            <w:r w:rsidRPr="007D773A">
              <w:rPr>
                <w:rFonts w:eastAsia="Georgia"/>
                <w:color w:val="auto"/>
                <w:kern w:val="0"/>
                <w:szCs w:val="24"/>
                <w:lang w:bidi="en-US"/>
              </w:rPr>
              <w:t>pattern</w:t>
            </w:r>
            <w:r w:rsidRPr="007D773A">
              <w:rPr>
                <w:rFonts w:eastAsia="Georgia"/>
                <w:color w:val="auto"/>
                <w:spacing w:val="-5"/>
                <w:kern w:val="0"/>
                <w:szCs w:val="24"/>
                <w:lang w:bidi="en-US"/>
              </w:rPr>
              <w:t xml:space="preserve"> </w:t>
            </w:r>
            <w:r w:rsidRPr="007D773A">
              <w:rPr>
                <w:rFonts w:eastAsia="Georgia"/>
                <w:color w:val="auto"/>
                <w:kern w:val="0"/>
                <w:szCs w:val="24"/>
                <w:lang w:bidi="en-US"/>
              </w:rPr>
              <w:t>pieces</w:t>
            </w:r>
            <w:r w:rsidRPr="007D773A">
              <w:rPr>
                <w:rFonts w:eastAsia="Georgia"/>
                <w:color w:val="auto"/>
                <w:spacing w:val="-5"/>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fabric</w:t>
            </w:r>
            <w:r w:rsidRPr="007D773A">
              <w:rPr>
                <w:rFonts w:eastAsia="Georgia"/>
                <w:color w:val="auto"/>
                <w:spacing w:val="-7"/>
                <w:kern w:val="0"/>
                <w:szCs w:val="24"/>
                <w:lang w:bidi="en-US"/>
              </w:rPr>
              <w:t xml:space="preserve"> </w:t>
            </w:r>
            <w:r w:rsidRPr="007D773A">
              <w:rPr>
                <w:rFonts w:eastAsia="Georgia"/>
                <w:color w:val="auto"/>
                <w:kern w:val="0"/>
                <w:szCs w:val="24"/>
                <w:lang w:bidi="en-US"/>
              </w:rPr>
              <w:t>as</w:t>
            </w:r>
            <w:r w:rsidRPr="007D773A">
              <w:rPr>
                <w:rFonts w:eastAsia="Georgia"/>
                <w:color w:val="auto"/>
                <w:spacing w:val="-5"/>
                <w:kern w:val="0"/>
                <w:szCs w:val="24"/>
                <w:lang w:bidi="en-US"/>
              </w:rPr>
              <w:t xml:space="preserve"> </w:t>
            </w:r>
            <w:r w:rsidRPr="007D773A">
              <w:rPr>
                <w:rFonts w:eastAsia="Georgia"/>
                <w:color w:val="auto"/>
                <w:kern w:val="0"/>
                <w:szCs w:val="24"/>
                <w:lang w:bidi="en-US"/>
              </w:rPr>
              <w:t>per pattern instructions.</w:t>
            </w:r>
          </w:p>
          <w:p w:rsidR="007D773A" w:rsidRPr="007D773A" w:rsidRDefault="007D773A" w:rsidP="007743A6">
            <w:pPr>
              <w:widowControl w:val="0"/>
              <w:numPr>
                <w:ilvl w:val="1"/>
                <w:numId w:val="65"/>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Carried</w:t>
            </w:r>
            <w:r w:rsidRPr="007D773A">
              <w:rPr>
                <w:rFonts w:eastAsia="Georgia"/>
                <w:color w:val="auto"/>
                <w:spacing w:val="-2"/>
                <w:kern w:val="0"/>
                <w:szCs w:val="24"/>
                <w:lang w:bidi="en-US"/>
              </w:rPr>
              <w:t xml:space="preserve"> </w:t>
            </w:r>
            <w:r w:rsidRPr="007D773A">
              <w:rPr>
                <w:rFonts w:eastAsia="Georgia"/>
                <w:color w:val="auto"/>
                <w:kern w:val="0"/>
                <w:szCs w:val="24"/>
                <w:lang w:bidi="en-US"/>
              </w:rPr>
              <w:t>out</w:t>
            </w:r>
            <w:r w:rsidRPr="007D773A">
              <w:rPr>
                <w:rFonts w:eastAsia="Georgia"/>
                <w:color w:val="auto"/>
                <w:spacing w:val="-1"/>
                <w:kern w:val="0"/>
                <w:szCs w:val="24"/>
                <w:lang w:bidi="en-US"/>
              </w:rPr>
              <w:t xml:space="preserve"> </w:t>
            </w:r>
            <w:r w:rsidRPr="007D773A">
              <w:rPr>
                <w:rFonts w:eastAsia="Georgia"/>
                <w:color w:val="auto"/>
                <w:kern w:val="0"/>
                <w:szCs w:val="24"/>
                <w:lang w:bidi="en-US"/>
              </w:rPr>
              <w:t>garment</w:t>
            </w:r>
            <w:r w:rsidRPr="007D773A">
              <w:rPr>
                <w:rFonts w:eastAsia="Georgia"/>
                <w:color w:val="auto"/>
                <w:spacing w:val="-1"/>
                <w:kern w:val="0"/>
                <w:szCs w:val="24"/>
                <w:lang w:bidi="en-US"/>
              </w:rPr>
              <w:t xml:space="preserve"> </w:t>
            </w:r>
            <w:r w:rsidRPr="007D773A">
              <w:rPr>
                <w:rFonts w:eastAsia="Georgia"/>
                <w:color w:val="auto"/>
                <w:kern w:val="0"/>
                <w:szCs w:val="24"/>
                <w:lang w:bidi="en-US"/>
              </w:rPr>
              <w:t>pieces</w:t>
            </w:r>
            <w:r w:rsidRPr="007D773A">
              <w:rPr>
                <w:rFonts w:eastAsia="Georgia"/>
                <w:color w:val="auto"/>
                <w:spacing w:val="-1"/>
                <w:kern w:val="0"/>
                <w:szCs w:val="24"/>
                <w:lang w:bidi="en-US"/>
              </w:rPr>
              <w:t xml:space="preserve"> </w:t>
            </w:r>
            <w:r w:rsidRPr="007D773A">
              <w:rPr>
                <w:rFonts w:eastAsia="Georgia"/>
                <w:color w:val="auto"/>
                <w:kern w:val="0"/>
                <w:szCs w:val="24"/>
                <w:lang w:bidi="en-US"/>
              </w:rPr>
              <w:t>cutting</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1"/>
                <w:numId w:val="65"/>
              </w:numPr>
              <w:tabs>
                <w:tab w:val="left" w:pos="82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Constructed</w:t>
            </w:r>
            <w:r w:rsidRPr="007D773A">
              <w:rPr>
                <w:rFonts w:eastAsia="Georgia"/>
                <w:color w:val="auto"/>
                <w:spacing w:val="-1"/>
                <w:kern w:val="0"/>
                <w:szCs w:val="24"/>
                <w:lang w:bidi="en-US"/>
              </w:rPr>
              <w:t xml:space="preserve"> </w:t>
            </w:r>
            <w:r w:rsidRPr="007D773A">
              <w:rPr>
                <w:rFonts w:eastAsia="Georgia"/>
                <w:color w:val="auto"/>
                <w:kern w:val="0"/>
                <w:szCs w:val="24"/>
                <w:lang w:bidi="en-US"/>
              </w:rPr>
              <w:t>skirt</w:t>
            </w:r>
            <w:r w:rsidRPr="007D773A">
              <w:rPr>
                <w:rFonts w:eastAsia="Georgia"/>
                <w:color w:val="auto"/>
                <w:spacing w:val="58"/>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on </w:t>
            </w:r>
            <w:r w:rsidRPr="007D773A">
              <w:rPr>
                <w:rFonts w:eastAsia="Georgia"/>
                <w:color w:val="auto"/>
                <w:spacing w:val="-2"/>
                <w:kern w:val="0"/>
                <w:szCs w:val="24"/>
                <w:lang w:bidi="en-US"/>
              </w:rPr>
              <w:t>design.</w:t>
            </w:r>
          </w:p>
          <w:p w:rsidR="007D773A" w:rsidRPr="007D773A" w:rsidRDefault="007D773A" w:rsidP="007743A6">
            <w:pPr>
              <w:widowControl w:val="0"/>
              <w:numPr>
                <w:ilvl w:val="1"/>
                <w:numId w:val="65"/>
              </w:numPr>
              <w:tabs>
                <w:tab w:val="left" w:pos="827"/>
              </w:tabs>
              <w:autoSpaceDE w:val="0"/>
              <w:autoSpaceDN w:val="0"/>
              <w:spacing w:after="0" w:line="360" w:lineRule="auto"/>
              <w:ind w:right="240"/>
              <w:jc w:val="both"/>
              <w:rPr>
                <w:rFonts w:eastAsia="Georgia"/>
                <w:color w:val="auto"/>
                <w:kern w:val="0"/>
                <w:szCs w:val="24"/>
                <w:lang w:bidi="en-US"/>
              </w:rPr>
            </w:pP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constructed</w:t>
            </w:r>
            <w:r w:rsidRPr="007D773A">
              <w:rPr>
                <w:rFonts w:eastAsia="Georgia"/>
                <w:color w:val="auto"/>
                <w:spacing w:val="-5"/>
                <w:kern w:val="0"/>
                <w:szCs w:val="24"/>
                <w:lang w:bidi="en-US"/>
              </w:rPr>
              <w:t xml:space="preserve"> </w:t>
            </w:r>
            <w:r w:rsidRPr="007D773A">
              <w:rPr>
                <w:rFonts w:eastAsia="Georgia"/>
                <w:color w:val="auto"/>
                <w:kern w:val="0"/>
                <w:szCs w:val="24"/>
                <w:lang w:bidi="en-US"/>
              </w:rPr>
              <w:t>garment</w:t>
            </w:r>
            <w:r w:rsidRPr="007D773A">
              <w:rPr>
                <w:rFonts w:eastAsia="Georgia"/>
                <w:color w:val="auto"/>
                <w:spacing w:val="-6"/>
                <w:kern w:val="0"/>
                <w:szCs w:val="24"/>
                <w:lang w:bidi="en-US"/>
              </w:rPr>
              <w:t xml:space="preserve"> </w:t>
            </w:r>
            <w:r w:rsidRPr="007D773A">
              <w:rPr>
                <w:rFonts w:eastAsia="Georgia"/>
                <w:color w:val="auto"/>
                <w:kern w:val="0"/>
                <w:szCs w:val="24"/>
                <w:lang w:bidi="en-US"/>
              </w:rPr>
              <w:t>finishing</w:t>
            </w:r>
            <w:r w:rsidRPr="007D773A">
              <w:rPr>
                <w:rFonts w:eastAsia="Georgia"/>
                <w:color w:val="auto"/>
                <w:spacing w:val="-6"/>
                <w:kern w:val="0"/>
                <w:szCs w:val="24"/>
                <w:lang w:bidi="en-US"/>
              </w:rPr>
              <w:t xml:space="preserve"> </w:t>
            </w:r>
            <w:r w:rsidRPr="007D773A">
              <w:rPr>
                <w:rFonts w:eastAsia="Georgia"/>
                <w:color w:val="auto"/>
                <w:kern w:val="0"/>
                <w:szCs w:val="24"/>
                <w:lang w:bidi="en-US"/>
              </w:rPr>
              <w:t>based</w:t>
            </w:r>
            <w:r w:rsidRPr="007D773A">
              <w:rPr>
                <w:rFonts w:eastAsia="Georgia"/>
                <w:color w:val="auto"/>
                <w:spacing w:val="-6"/>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65"/>
              </w:numPr>
              <w:tabs>
                <w:tab w:val="left" w:pos="827"/>
              </w:tabs>
              <w:autoSpaceDE w:val="0"/>
              <w:autoSpaceDN w:val="0"/>
              <w:spacing w:after="0" w:line="360" w:lineRule="auto"/>
              <w:ind w:right="240"/>
              <w:jc w:val="both"/>
              <w:rPr>
                <w:rFonts w:eastAsia="Georgia"/>
                <w:color w:val="auto"/>
                <w:kern w:val="0"/>
                <w:szCs w:val="24"/>
                <w:lang w:bidi="en-US"/>
              </w:rPr>
            </w:pPr>
            <w:r w:rsidRPr="007D773A">
              <w:rPr>
                <w:rFonts w:eastAsia="Georgia"/>
                <w:color w:val="auto"/>
                <w:kern w:val="0"/>
                <w:szCs w:val="24"/>
                <w:lang w:bidi="en-US"/>
              </w:rPr>
              <w:t>Displayed</w:t>
            </w:r>
            <w:r w:rsidRPr="007D773A">
              <w:rPr>
                <w:rFonts w:eastAsia="Georgia"/>
                <w:color w:val="auto"/>
                <w:spacing w:val="-6"/>
                <w:kern w:val="0"/>
                <w:szCs w:val="24"/>
                <w:lang w:bidi="en-US"/>
              </w:rPr>
              <w:t xml:space="preserve"> </w:t>
            </w:r>
            <w:r w:rsidRPr="007D773A">
              <w:rPr>
                <w:rFonts w:eastAsia="Georgia"/>
                <w:color w:val="auto"/>
                <w:kern w:val="0"/>
                <w:szCs w:val="24"/>
                <w:lang w:bidi="en-US"/>
              </w:rPr>
              <w:t>constructed</w:t>
            </w:r>
            <w:r w:rsidRPr="007D773A">
              <w:rPr>
                <w:rFonts w:eastAsia="Georgia"/>
                <w:color w:val="auto"/>
                <w:spacing w:val="-6"/>
                <w:kern w:val="0"/>
                <w:szCs w:val="24"/>
                <w:lang w:bidi="en-US"/>
              </w:rPr>
              <w:t xml:space="preserve"> </w:t>
            </w:r>
            <w:r w:rsidRPr="007D773A">
              <w:rPr>
                <w:rFonts w:eastAsia="Georgia"/>
                <w:color w:val="auto"/>
                <w:kern w:val="0"/>
                <w:szCs w:val="24"/>
                <w:lang w:bidi="en-US"/>
              </w:rPr>
              <w:t>garment</w:t>
            </w:r>
            <w:r w:rsidRPr="007D773A">
              <w:rPr>
                <w:rFonts w:eastAsia="Georgia"/>
                <w:color w:val="auto"/>
                <w:spacing w:val="-5"/>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work</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place </w:t>
            </w:r>
            <w:r w:rsidRPr="007D773A">
              <w:rPr>
                <w:rFonts w:eastAsia="Georgia"/>
                <w:color w:val="auto"/>
                <w:spacing w:val="-2"/>
                <w:kern w:val="0"/>
                <w:szCs w:val="24"/>
                <w:lang w:bidi="en-US"/>
              </w:rPr>
              <w:t>procedure</w:t>
            </w:r>
          </w:p>
        </w:tc>
      </w:tr>
      <w:tr w:rsidR="007D773A" w:rsidRPr="007D773A" w:rsidTr="007D773A">
        <w:trPr>
          <w:trHeight w:val="1741"/>
        </w:trPr>
        <w:tc>
          <w:tcPr>
            <w:tcW w:w="2653" w:type="dxa"/>
          </w:tcPr>
          <w:p w:rsidR="007D773A" w:rsidRPr="007D773A" w:rsidRDefault="007D773A" w:rsidP="007D773A">
            <w:pPr>
              <w:widowControl w:val="0"/>
              <w:autoSpaceDE w:val="0"/>
              <w:autoSpaceDN w:val="0"/>
              <w:spacing w:before="13" w:after="0" w:line="360" w:lineRule="auto"/>
              <w:ind w:left="107" w:right="986"/>
              <w:jc w:val="both"/>
              <w:rPr>
                <w:rFonts w:eastAsia="Georgia"/>
                <w:color w:val="auto"/>
                <w:kern w:val="0"/>
                <w:szCs w:val="24"/>
                <w:lang w:bidi="en-US"/>
              </w:rPr>
            </w:pPr>
            <w:r w:rsidRPr="007D773A">
              <w:rPr>
                <w:rFonts w:eastAsia="Georgia"/>
                <w:color w:val="auto"/>
                <w:kern w:val="0"/>
                <w:szCs w:val="24"/>
                <w:lang w:bidi="en-US"/>
              </w:rPr>
              <w:t>2.</w:t>
            </w:r>
            <w:r w:rsidRPr="007D773A">
              <w:rPr>
                <w:rFonts w:eastAsia="Georgia"/>
                <w:color w:val="auto"/>
                <w:spacing w:val="80"/>
                <w:kern w:val="0"/>
                <w:szCs w:val="24"/>
                <w:lang w:bidi="en-US"/>
              </w:rPr>
              <w:t xml:space="preserve"> </w:t>
            </w:r>
            <w:r w:rsidRPr="007D773A">
              <w:rPr>
                <w:rFonts w:eastAsia="Georgia"/>
                <w:color w:val="auto"/>
                <w:kern w:val="0"/>
                <w:szCs w:val="24"/>
                <w:lang w:bidi="en-US"/>
              </w:rPr>
              <w:t xml:space="preserve">Resource </w:t>
            </w:r>
            <w:r w:rsidRPr="007D773A">
              <w:rPr>
                <w:rFonts w:eastAsia="Georgia"/>
                <w:color w:val="auto"/>
                <w:spacing w:val="-2"/>
                <w:kern w:val="0"/>
                <w:szCs w:val="24"/>
                <w:lang w:bidi="en-US"/>
              </w:rPr>
              <w:t>implications</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The</w:t>
            </w:r>
            <w:r w:rsidRPr="007D773A">
              <w:rPr>
                <w:rFonts w:eastAsia="Georgia"/>
                <w:color w:val="auto"/>
                <w:spacing w:val="-3"/>
                <w:kern w:val="0"/>
                <w:szCs w:val="24"/>
                <w:lang w:bidi="en-US"/>
              </w:rPr>
              <w:t xml:space="preserve"> </w:t>
            </w:r>
            <w:r w:rsidRPr="007D773A">
              <w:rPr>
                <w:rFonts w:eastAsia="Georgia"/>
                <w:color w:val="auto"/>
                <w:kern w:val="0"/>
                <w:szCs w:val="24"/>
                <w:lang w:bidi="en-US"/>
              </w:rPr>
              <w:t>following</w:t>
            </w:r>
            <w:r w:rsidRPr="007D773A">
              <w:rPr>
                <w:rFonts w:eastAsia="Georgia"/>
                <w:color w:val="auto"/>
                <w:spacing w:val="-1"/>
                <w:kern w:val="0"/>
                <w:szCs w:val="24"/>
                <w:lang w:bidi="en-US"/>
              </w:rPr>
              <w:t xml:space="preserve"> </w:t>
            </w:r>
            <w:r w:rsidRPr="007D773A">
              <w:rPr>
                <w:rFonts w:eastAsia="Georgia"/>
                <w:color w:val="auto"/>
                <w:kern w:val="0"/>
                <w:szCs w:val="24"/>
                <w:lang w:bidi="en-US"/>
              </w:rPr>
              <w:t>resources</w:t>
            </w:r>
            <w:r w:rsidRPr="007D773A">
              <w:rPr>
                <w:rFonts w:eastAsia="Georgia"/>
                <w:color w:val="auto"/>
                <w:spacing w:val="2"/>
                <w:kern w:val="0"/>
                <w:szCs w:val="24"/>
                <w:lang w:bidi="en-US"/>
              </w:rPr>
              <w:t xml:space="preserve"> </w:t>
            </w:r>
            <w:r w:rsidRPr="007D773A">
              <w:rPr>
                <w:rFonts w:eastAsia="Georgia"/>
                <w:color w:val="auto"/>
                <w:kern w:val="0"/>
                <w:szCs w:val="24"/>
                <w:lang w:bidi="en-US"/>
              </w:rPr>
              <w:t>should</w:t>
            </w:r>
            <w:r w:rsidRPr="007D773A">
              <w:rPr>
                <w:rFonts w:eastAsia="Georgia"/>
                <w:color w:val="auto"/>
                <w:spacing w:val="-1"/>
                <w:kern w:val="0"/>
                <w:szCs w:val="24"/>
                <w:lang w:bidi="en-US"/>
              </w:rPr>
              <w:t xml:space="preserve"> </w:t>
            </w:r>
            <w:r w:rsidRPr="007D773A">
              <w:rPr>
                <w:rFonts w:eastAsia="Georgia"/>
                <w:color w:val="auto"/>
                <w:kern w:val="0"/>
                <w:szCs w:val="24"/>
                <w:lang w:bidi="en-US"/>
              </w:rPr>
              <w:t>be</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provided:</w:t>
            </w:r>
          </w:p>
          <w:p w:rsidR="007D773A" w:rsidRPr="007D773A" w:rsidRDefault="007D773A" w:rsidP="007743A6">
            <w:pPr>
              <w:widowControl w:val="0"/>
              <w:numPr>
                <w:ilvl w:val="1"/>
                <w:numId w:val="66"/>
              </w:numPr>
              <w:tabs>
                <w:tab w:val="left" w:pos="467"/>
              </w:tabs>
              <w:autoSpaceDE w:val="0"/>
              <w:autoSpaceDN w:val="0"/>
              <w:spacing w:before="173" w:after="0" w:line="360" w:lineRule="auto"/>
              <w:ind w:right="111"/>
              <w:jc w:val="both"/>
              <w:rPr>
                <w:rFonts w:eastAsia="Georgia"/>
                <w:color w:val="auto"/>
                <w:kern w:val="0"/>
                <w:szCs w:val="24"/>
                <w:lang w:bidi="en-US"/>
              </w:rPr>
            </w:pPr>
            <w:r w:rsidRPr="007D773A">
              <w:rPr>
                <w:rFonts w:eastAsia="Georgia"/>
                <w:color w:val="auto"/>
                <w:kern w:val="0"/>
                <w:szCs w:val="24"/>
                <w:lang w:bidi="en-US"/>
              </w:rPr>
              <w:t>Appropriately</w:t>
            </w:r>
            <w:r w:rsidRPr="007D773A">
              <w:rPr>
                <w:rFonts w:eastAsia="Georgia"/>
                <w:color w:val="auto"/>
                <w:spacing w:val="-9"/>
                <w:kern w:val="0"/>
                <w:szCs w:val="24"/>
                <w:lang w:bidi="en-US"/>
              </w:rPr>
              <w:t xml:space="preserve"> </w:t>
            </w:r>
            <w:r w:rsidRPr="007D773A">
              <w:rPr>
                <w:rFonts w:eastAsia="Georgia"/>
                <w:color w:val="auto"/>
                <w:kern w:val="0"/>
                <w:szCs w:val="24"/>
                <w:lang w:bidi="en-US"/>
              </w:rPr>
              <w:t>simulated</w:t>
            </w:r>
            <w:r w:rsidRPr="007D773A">
              <w:rPr>
                <w:rFonts w:eastAsia="Georgia"/>
                <w:color w:val="auto"/>
                <w:spacing w:val="-8"/>
                <w:kern w:val="0"/>
                <w:szCs w:val="24"/>
                <w:lang w:bidi="en-US"/>
              </w:rPr>
              <w:t xml:space="preserve"> </w:t>
            </w:r>
            <w:r w:rsidRPr="007D773A">
              <w:rPr>
                <w:rFonts w:eastAsia="Georgia"/>
                <w:color w:val="auto"/>
                <w:kern w:val="0"/>
                <w:szCs w:val="24"/>
                <w:lang w:bidi="en-US"/>
              </w:rPr>
              <w:t>environment</w:t>
            </w:r>
            <w:r w:rsidRPr="007D773A">
              <w:rPr>
                <w:rFonts w:eastAsia="Georgia"/>
                <w:color w:val="auto"/>
                <w:spacing w:val="-9"/>
                <w:kern w:val="0"/>
                <w:szCs w:val="24"/>
                <w:lang w:bidi="en-US"/>
              </w:rPr>
              <w:t xml:space="preserve"> </w:t>
            </w:r>
            <w:r w:rsidRPr="007D773A">
              <w:rPr>
                <w:rFonts w:eastAsia="Georgia"/>
                <w:color w:val="auto"/>
                <w:kern w:val="0"/>
                <w:szCs w:val="24"/>
                <w:lang w:bidi="en-US"/>
              </w:rPr>
              <w:t>where</w:t>
            </w:r>
            <w:r w:rsidRPr="007D773A">
              <w:rPr>
                <w:rFonts w:eastAsia="Georgia"/>
                <w:color w:val="auto"/>
                <w:spacing w:val="-9"/>
                <w:kern w:val="0"/>
                <w:szCs w:val="24"/>
                <w:lang w:bidi="en-US"/>
              </w:rPr>
              <w:t xml:space="preserve"> </w:t>
            </w:r>
            <w:r w:rsidRPr="007D773A">
              <w:rPr>
                <w:rFonts w:eastAsia="Georgia"/>
                <w:color w:val="auto"/>
                <w:kern w:val="0"/>
                <w:szCs w:val="24"/>
                <w:lang w:bidi="en-US"/>
              </w:rPr>
              <w:t>assessment</w:t>
            </w:r>
            <w:r w:rsidRPr="007D773A">
              <w:rPr>
                <w:rFonts w:eastAsia="Georgia"/>
                <w:color w:val="auto"/>
                <w:spacing w:val="-9"/>
                <w:kern w:val="0"/>
                <w:szCs w:val="24"/>
                <w:lang w:bidi="en-US"/>
              </w:rPr>
              <w:t xml:space="preserve"> </w:t>
            </w:r>
            <w:r w:rsidRPr="007D773A">
              <w:rPr>
                <w:rFonts w:eastAsia="Georgia"/>
                <w:color w:val="auto"/>
                <w:kern w:val="0"/>
                <w:szCs w:val="24"/>
                <w:lang w:bidi="en-US"/>
              </w:rPr>
              <w:t>can take place</w:t>
            </w:r>
          </w:p>
          <w:p w:rsidR="007D773A" w:rsidRPr="007D773A" w:rsidRDefault="007D773A" w:rsidP="007743A6">
            <w:pPr>
              <w:widowControl w:val="0"/>
              <w:numPr>
                <w:ilvl w:val="1"/>
                <w:numId w:val="6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Access</w:t>
            </w:r>
            <w:r w:rsidRPr="007D773A">
              <w:rPr>
                <w:rFonts w:eastAsia="Georgia"/>
                <w:color w:val="auto"/>
                <w:spacing w:val="-1"/>
                <w:kern w:val="0"/>
                <w:szCs w:val="24"/>
                <w:lang w:bidi="en-US"/>
              </w:rPr>
              <w:t xml:space="preserve"> </w:t>
            </w:r>
            <w:r w:rsidRPr="007D773A">
              <w:rPr>
                <w:rFonts w:eastAsia="Georgia"/>
                <w:color w:val="auto"/>
                <w:kern w:val="0"/>
                <w:szCs w:val="24"/>
                <w:lang w:bidi="en-US"/>
              </w:rPr>
              <w:t>to</w:t>
            </w:r>
            <w:r w:rsidRPr="007D773A">
              <w:rPr>
                <w:rFonts w:eastAsia="Georgia"/>
                <w:color w:val="auto"/>
                <w:spacing w:val="-1"/>
                <w:kern w:val="0"/>
                <w:szCs w:val="24"/>
                <w:lang w:bidi="en-US"/>
              </w:rPr>
              <w:t xml:space="preserve"> </w:t>
            </w:r>
            <w:r w:rsidRPr="007D773A">
              <w:rPr>
                <w:rFonts w:eastAsia="Georgia"/>
                <w:color w:val="auto"/>
                <w:kern w:val="0"/>
                <w:szCs w:val="24"/>
                <w:lang w:bidi="en-US"/>
              </w:rPr>
              <w:t>relevant</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environment</w:t>
            </w:r>
          </w:p>
          <w:p w:rsidR="007D773A" w:rsidRPr="007D773A" w:rsidRDefault="007D773A" w:rsidP="007743A6">
            <w:pPr>
              <w:widowControl w:val="0"/>
              <w:numPr>
                <w:ilvl w:val="1"/>
                <w:numId w:val="66"/>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Resources</w:t>
            </w:r>
            <w:r w:rsidRPr="007D773A">
              <w:rPr>
                <w:rFonts w:eastAsia="Georgia"/>
                <w:color w:val="auto"/>
                <w:spacing w:val="-4"/>
                <w:kern w:val="0"/>
                <w:szCs w:val="24"/>
                <w:lang w:bidi="en-US"/>
              </w:rPr>
              <w:t xml:space="preserve"> </w:t>
            </w:r>
            <w:r w:rsidRPr="007D773A">
              <w:rPr>
                <w:rFonts w:eastAsia="Georgia"/>
                <w:color w:val="auto"/>
                <w:kern w:val="0"/>
                <w:szCs w:val="24"/>
                <w:lang w:bidi="en-US"/>
              </w:rPr>
              <w:t>relevant</w:t>
            </w:r>
            <w:r w:rsidRPr="007D773A">
              <w:rPr>
                <w:rFonts w:eastAsia="Georgia"/>
                <w:color w:val="auto"/>
                <w:spacing w:val="-1"/>
                <w:kern w:val="0"/>
                <w:szCs w:val="24"/>
                <w:lang w:bidi="en-US"/>
              </w:rPr>
              <w:t xml:space="preserve"> </w:t>
            </w:r>
            <w:r w:rsidRPr="007D773A">
              <w:rPr>
                <w:rFonts w:eastAsia="Georgia"/>
                <w:color w:val="auto"/>
                <w:kern w:val="0"/>
                <w:szCs w:val="24"/>
                <w:lang w:bidi="en-US"/>
              </w:rPr>
              <w:t>to</w:t>
            </w:r>
            <w:r w:rsidRPr="007D773A">
              <w:rPr>
                <w:rFonts w:eastAsia="Georgia"/>
                <w:color w:val="auto"/>
                <w:spacing w:val="-2"/>
                <w:kern w:val="0"/>
                <w:szCs w:val="24"/>
                <w:lang w:bidi="en-US"/>
              </w:rPr>
              <w:t xml:space="preserve"> </w:t>
            </w:r>
            <w:r w:rsidRPr="007D773A">
              <w:rPr>
                <w:rFonts w:eastAsia="Georgia"/>
                <w:color w:val="auto"/>
                <w:kern w:val="0"/>
                <w:szCs w:val="24"/>
                <w:lang w:bidi="en-US"/>
              </w:rPr>
              <w:t>the proposed</w:t>
            </w:r>
            <w:r w:rsidRPr="007D773A">
              <w:rPr>
                <w:rFonts w:eastAsia="Georgia"/>
                <w:color w:val="auto"/>
                <w:spacing w:val="-2"/>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1"/>
                <w:kern w:val="0"/>
                <w:szCs w:val="24"/>
                <w:lang w:bidi="en-US"/>
              </w:rPr>
              <w:t xml:space="preserve"> </w:t>
            </w:r>
            <w:r w:rsidRPr="007D773A">
              <w:rPr>
                <w:rFonts w:eastAsia="Georgia"/>
                <w:color w:val="auto"/>
                <w:kern w:val="0"/>
                <w:szCs w:val="24"/>
                <w:lang w:bidi="en-US"/>
              </w:rPr>
              <w:t>or</w:t>
            </w:r>
            <w:r w:rsidRPr="007D773A">
              <w:rPr>
                <w:rFonts w:eastAsia="Georgia"/>
                <w:color w:val="auto"/>
                <w:spacing w:val="-2"/>
                <w:kern w:val="0"/>
                <w:szCs w:val="24"/>
                <w:lang w:bidi="en-US"/>
              </w:rPr>
              <w:t xml:space="preserve"> </w:t>
            </w:r>
            <w:r w:rsidRPr="007D773A">
              <w:rPr>
                <w:rFonts w:eastAsia="Georgia"/>
                <w:color w:val="auto"/>
                <w:spacing w:val="-4"/>
                <w:kern w:val="0"/>
                <w:szCs w:val="24"/>
                <w:lang w:bidi="en-US"/>
              </w:rPr>
              <w:t>tasks</w:t>
            </w:r>
          </w:p>
        </w:tc>
      </w:tr>
      <w:tr w:rsidR="007D773A" w:rsidRPr="007D773A" w:rsidTr="007D773A">
        <w:trPr>
          <w:trHeight w:val="2160"/>
        </w:trPr>
        <w:tc>
          <w:tcPr>
            <w:tcW w:w="2653" w:type="dxa"/>
          </w:tcPr>
          <w:p w:rsidR="007D773A" w:rsidRPr="007D773A" w:rsidRDefault="007D773A" w:rsidP="007D773A">
            <w:pPr>
              <w:widowControl w:val="0"/>
              <w:autoSpaceDE w:val="0"/>
              <w:autoSpaceDN w:val="0"/>
              <w:spacing w:before="13" w:after="0" w:line="360" w:lineRule="auto"/>
              <w:ind w:left="107" w:right="99"/>
              <w:jc w:val="both"/>
              <w:rPr>
                <w:rFonts w:eastAsia="Georgia"/>
                <w:color w:val="auto"/>
                <w:kern w:val="0"/>
                <w:szCs w:val="24"/>
                <w:lang w:bidi="en-US"/>
              </w:rPr>
            </w:pPr>
            <w:r w:rsidRPr="007D773A">
              <w:rPr>
                <w:rFonts w:eastAsia="Georgia"/>
                <w:color w:val="auto"/>
                <w:kern w:val="0"/>
                <w:szCs w:val="24"/>
                <w:lang w:bidi="en-US"/>
              </w:rPr>
              <w:t>3.</w:t>
            </w:r>
            <w:r w:rsidRPr="007D773A">
              <w:rPr>
                <w:rFonts w:eastAsia="Georgia"/>
                <w:color w:val="auto"/>
                <w:spacing w:val="80"/>
                <w:kern w:val="0"/>
                <w:szCs w:val="24"/>
                <w:lang w:bidi="en-US"/>
              </w:rPr>
              <w:t xml:space="preserve"> </w:t>
            </w:r>
            <w:r w:rsidRPr="007D773A">
              <w:rPr>
                <w:rFonts w:eastAsia="Georgia"/>
                <w:color w:val="auto"/>
                <w:kern w:val="0"/>
                <w:szCs w:val="24"/>
                <w:lang w:bidi="en-US"/>
              </w:rPr>
              <w:t>Methods</w:t>
            </w:r>
            <w:r w:rsidRPr="007D773A">
              <w:rPr>
                <w:rFonts w:eastAsia="Georgia"/>
                <w:color w:val="auto"/>
                <w:spacing w:val="-10"/>
                <w:kern w:val="0"/>
                <w:szCs w:val="24"/>
                <w:lang w:bidi="en-US"/>
              </w:rPr>
              <w:t xml:space="preserve"> </w:t>
            </w:r>
            <w:r w:rsidRPr="007D773A">
              <w:rPr>
                <w:rFonts w:eastAsia="Georgia"/>
                <w:color w:val="auto"/>
                <w:kern w:val="0"/>
                <w:szCs w:val="24"/>
                <w:lang w:bidi="en-US"/>
              </w:rPr>
              <w:t xml:space="preserve">of </w:t>
            </w:r>
            <w:r w:rsidRPr="007D773A">
              <w:rPr>
                <w:rFonts w:eastAsia="Georgia"/>
                <w:color w:val="auto"/>
                <w:spacing w:val="-2"/>
                <w:kern w:val="0"/>
                <w:szCs w:val="24"/>
                <w:lang w:bidi="en-US"/>
              </w:rPr>
              <w:t>assessment</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Competency</w:t>
            </w:r>
            <w:r w:rsidRPr="007D773A">
              <w:rPr>
                <w:rFonts w:eastAsia="Georgia"/>
                <w:color w:val="auto"/>
                <w:spacing w:val="-1"/>
                <w:kern w:val="0"/>
                <w:szCs w:val="24"/>
                <w:lang w:bidi="en-US"/>
              </w:rPr>
              <w:t xml:space="preserve"> </w:t>
            </w:r>
            <w:r w:rsidRPr="007D773A">
              <w:rPr>
                <w:rFonts w:eastAsia="Georgia"/>
                <w:color w:val="auto"/>
                <w:kern w:val="0"/>
                <w:szCs w:val="24"/>
                <w:lang w:bidi="en-US"/>
              </w:rPr>
              <w:t>in</w:t>
            </w:r>
            <w:r w:rsidRPr="007D773A">
              <w:rPr>
                <w:rFonts w:eastAsia="Georgia"/>
                <w:color w:val="auto"/>
                <w:spacing w:val="-1"/>
                <w:kern w:val="0"/>
                <w:szCs w:val="24"/>
                <w:lang w:bidi="en-US"/>
              </w:rPr>
              <w:t xml:space="preserve"> </w:t>
            </w:r>
            <w:r w:rsidRPr="007D773A">
              <w:rPr>
                <w:rFonts w:eastAsia="Georgia"/>
                <w:color w:val="auto"/>
                <w:kern w:val="0"/>
                <w:szCs w:val="24"/>
                <w:lang w:bidi="en-US"/>
              </w:rPr>
              <w:t>this unit</w:t>
            </w:r>
            <w:r w:rsidRPr="007D773A">
              <w:rPr>
                <w:rFonts w:eastAsia="Georgia"/>
                <w:color w:val="auto"/>
                <w:spacing w:val="-3"/>
                <w:kern w:val="0"/>
                <w:szCs w:val="24"/>
                <w:lang w:bidi="en-US"/>
              </w:rPr>
              <w:t xml:space="preserve"> </w:t>
            </w:r>
            <w:r w:rsidRPr="007D773A">
              <w:rPr>
                <w:rFonts w:eastAsia="Georgia"/>
                <w:color w:val="auto"/>
                <w:kern w:val="0"/>
                <w:szCs w:val="24"/>
                <w:lang w:bidi="en-US"/>
              </w:rPr>
              <w:t>may be</w:t>
            </w:r>
            <w:r w:rsidRPr="007D773A">
              <w:rPr>
                <w:rFonts w:eastAsia="Georgia"/>
                <w:color w:val="auto"/>
                <w:spacing w:val="-3"/>
                <w:kern w:val="0"/>
                <w:szCs w:val="24"/>
                <w:lang w:bidi="en-US"/>
              </w:rPr>
              <w:t xml:space="preserve"> </w:t>
            </w:r>
            <w:r w:rsidRPr="007D773A">
              <w:rPr>
                <w:rFonts w:eastAsia="Georgia"/>
                <w:color w:val="auto"/>
                <w:kern w:val="0"/>
                <w:szCs w:val="24"/>
                <w:lang w:bidi="en-US"/>
              </w:rPr>
              <w:t xml:space="preserve">assessed </w:t>
            </w:r>
            <w:r w:rsidRPr="007D773A">
              <w:rPr>
                <w:rFonts w:eastAsia="Georgia"/>
                <w:color w:val="auto"/>
                <w:spacing w:val="-2"/>
                <w:kern w:val="0"/>
                <w:szCs w:val="24"/>
                <w:lang w:bidi="en-US"/>
              </w:rPr>
              <w:t>through:</w:t>
            </w:r>
          </w:p>
          <w:p w:rsidR="007D773A" w:rsidRPr="007D773A" w:rsidRDefault="007D773A" w:rsidP="007743A6">
            <w:pPr>
              <w:widowControl w:val="0"/>
              <w:numPr>
                <w:ilvl w:val="1"/>
                <w:numId w:val="67"/>
              </w:numPr>
              <w:tabs>
                <w:tab w:val="left" w:pos="467"/>
              </w:tabs>
              <w:autoSpaceDE w:val="0"/>
              <w:autoSpaceDN w:val="0"/>
              <w:spacing w:before="173" w:after="0" w:line="360" w:lineRule="auto"/>
              <w:jc w:val="both"/>
              <w:rPr>
                <w:rFonts w:eastAsia="Georgia"/>
                <w:color w:val="auto"/>
                <w:kern w:val="0"/>
                <w:szCs w:val="24"/>
                <w:lang w:bidi="en-US"/>
              </w:rPr>
            </w:pPr>
            <w:r w:rsidRPr="007D773A">
              <w:rPr>
                <w:rFonts w:eastAsia="Georgia"/>
                <w:color w:val="auto"/>
                <w:spacing w:val="-2"/>
                <w:kern w:val="0"/>
                <w:szCs w:val="24"/>
                <w:lang w:bidi="en-US"/>
              </w:rPr>
              <w:t>Practical</w:t>
            </w:r>
          </w:p>
          <w:p w:rsidR="007D773A" w:rsidRPr="007D773A" w:rsidRDefault="007D773A" w:rsidP="007743A6">
            <w:pPr>
              <w:widowControl w:val="0"/>
              <w:numPr>
                <w:ilvl w:val="1"/>
                <w:numId w:val="67"/>
              </w:numPr>
              <w:tabs>
                <w:tab w:val="left" w:pos="467"/>
              </w:tabs>
              <w:autoSpaceDE w:val="0"/>
              <w:autoSpaceDN w:val="0"/>
              <w:spacing w:before="41" w:after="0" w:line="360" w:lineRule="auto"/>
              <w:jc w:val="both"/>
              <w:rPr>
                <w:rFonts w:eastAsia="Georgia"/>
                <w:color w:val="auto"/>
                <w:kern w:val="0"/>
                <w:szCs w:val="24"/>
                <w:lang w:bidi="en-US"/>
              </w:rPr>
            </w:pPr>
            <w:r w:rsidRPr="007D773A">
              <w:rPr>
                <w:rFonts w:eastAsia="Georgia"/>
                <w:color w:val="auto"/>
                <w:spacing w:val="-2"/>
                <w:kern w:val="0"/>
                <w:szCs w:val="24"/>
                <w:lang w:bidi="en-US"/>
              </w:rPr>
              <w:t>Project</w:t>
            </w:r>
          </w:p>
          <w:p w:rsidR="007D773A" w:rsidRPr="007D773A" w:rsidRDefault="007D773A" w:rsidP="007743A6">
            <w:pPr>
              <w:widowControl w:val="0"/>
              <w:numPr>
                <w:ilvl w:val="1"/>
                <w:numId w:val="67"/>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Portfolio</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of </w:t>
            </w:r>
            <w:r w:rsidRPr="007D773A">
              <w:rPr>
                <w:rFonts w:eastAsia="Georgia"/>
                <w:color w:val="auto"/>
                <w:spacing w:val="-2"/>
                <w:kern w:val="0"/>
                <w:szCs w:val="24"/>
                <w:lang w:bidi="en-US"/>
              </w:rPr>
              <w:t>evidence</w:t>
            </w:r>
          </w:p>
          <w:p w:rsidR="007D773A" w:rsidRPr="007D773A" w:rsidRDefault="007D773A" w:rsidP="007743A6">
            <w:pPr>
              <w:widowControl w:val="0"/>
              <w:numPr>
                <w:ilvl w:val="1"/>
                <w:numId w:val="67"/>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Written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tests</w:t>
            </w:r>
          </w:p>
          <w:p w:rsidR="007D773A" w:rsidRPr="007D773A" w:rsidRDefault="007D773A" w:rsidP="007743A6">
            <w:pPr>
              <w:widowControl w:val="0"/>
              <w:numPr>
                <w:ilvl w:val="1"/>
                <w:numId w:val="67"/>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Third</w:t>
            </w:r>
            <w:r w:rsidRPr="007D773A">
              <w:rPr>
                <w:rFonts w:eastAsia="Georgia"/>
                <w:color w:val="auto"/>
                <w:spacing w:val="-1"/>
                <w:kern w:val="0"/>
                <w:szCs w:val="24"/>
                <w:lang w:bidi="en-US"/>
              </w:rPr>
              <w:t xml:space="preserve"> </w:t>
            </w:r>
            <w:r w:rsidRPr="007D773A">
              <w:rPr>
                <w:rFonts w:eastAsia="Georgia"/>
                <w:color w:val="auto"/>
                <w:kern w:val="0"/>
                <w:szCs w:val="24"/>
                <w:lang w:bidi="en-US"/>
              </w:rPr>
              <w:t>party</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report</w:t>
            </w:r>
          </w:p>
          <w:p w:rsidR="007D773A" w:rsidRPr="007D773A" w:rsidRDefault="007D773A" w:rsidP="007743A6">
            <w:pPr>
              <w:widowControl w:val="0"/>
              <w:numPr>
                <w:ilvl w:val="1"/>
                <w:numId w:val="67"/>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Oral</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tests</w:t>
            </w:r>
          </w:p>
        </w:tc>
      </w:tr>
      <w:tr w:rsidR="007D773A" w:rsidRPr="007D773A" w:rsidTr="007D773A">
        <w:trPr>
          <w:trHeight w:val="1295"/>
        </w:trPr>
        <w:tc>
          <w:tcPr>
            <w:tcW w:w="2653" w:type="dxa"/>
          </w:tcPr>
          <w:p w:rsidR="007D773A" w:rsidRPr="007D773A" w:rsidRDefault="007D773A" w:rsidP="007D773A">
            <w:pPr>
              <w:widowControl w:val="0"/>
              <w:autoSpaceDE w:val="0"/>
              <w:autoSpaceDN w:val="0"/>
              <w:spacing w:before="13" w:after="0" w:line="360" w:lineRule="auto"/>
              <w:ind w:left="107" w:right="1107"/>
              <w:jc w:val="both"/>
              <w:rPr>
                <w:rFonts w:eastAsia="Georgia"/>
                <w:color w:val="auto"/>
                <w:kern w:val="0"/>
                <w:szCs w:val="24"/>
                <w:lang w:bidi="en-US"/>
              </w:rPr>
            </w:pPr>
            <w:r w:rsidRPr="007D773A">
              <w:rPr>
                <w:rFonts w:eastAsia="Georgia"/>
                <w:color w:val="auto"/>
                <w:kern w:val="0"/>
                <w:szCs w:val="24"/>
                <w:lang w:bidi="en-US"/>
              </w:rPr>
              <w:t>4.</w:t>
            </w:r>
            <w:r w:rsidRPr="007D773A">
              <w:rPr>
                <w:rFonts w:eastAsia="Georgia"/>
                <w:color w:val="auto"/>
                <w:spacing w:val="80"/>
                <w:kern w:val="0"/>
                <w:szCs w:val="24"/>
                <w:lang w:bidi="en-US"/>
              </w:rPr>
              <w:t xml:space="preserve"> </w:t>
            </w:r>
            <w:r w:rsidRPr="007D773A">
              <w:rPr>
                <w:rFonts w:eastAsia="Georgia"/>
                <w:color w:val="auto"/>
                <w:kern w:val="0"/>
                <w:szCs w:val="24"/>
                <w:lang w:bidi="en-US"/>
              </w:rPr>
              <w:t xml:space="preserve">Context of </w:t>
            </w:r>
            <w:r w:rsidRPr="007D773A">
              <w:rPr>
                <w:rFonts w:eastAsia="Georgia"/>
                <w:color w:val="auto"/>
                <w:spacing w:val="-2"/>
                <w:kern w:val="0"/>
                <w:szCs w:val="24"/>
                <w:lang w:bidi="en-US"/>
              </w:rPr>
              <w:t>assessment</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Competency</w:t>
            </w:r>
            <w:r w:rsidRPr="007D773A">
              <w:rPr>
                <w:rFonts w:eastAsia="Georgia"/>
                <w:color w:val="auto"/>
                <w:spacing w:val="-1"/>
                <w:kern w:val="0"/>
                <w:szCs w:val="24"/>
                <w:lang w:bidi="en-US"/>
              </w:rPr>
              <w:t xml:space="preserve"> </w:t>
            </w:r>
            <w:r w:rsidRPr="007D773A">
              <w:rPr>
                <w:rFonts w:eastAsia="Georgia"/>
                <w:color w:val="auto"/>
                <w:kern w:val="0"/>
                <w:szCs w:val="24"/>
                <w:lang w:bidi="en-US"/>
              </w:rPr>
              <w:t>may</w:t>
            </w:r>
            <w:r w:rsidRPr="007D773A">
              <w:rPr>
                <w:rFonts w:eastAsia="Georgia"/>
                <w:color w:val="auto"/>
                <w:spacing w:val="-1"/>
                <w:kern w:val="0"/>
                <w:szCs w:val="24"/>
                <w:lang w:bidi="en-US"/>
              </w:rPr>
              <w:t xml:space="preserve"> </w:t>
            </w:r>
            <w:r w:rsidRPr="007D773A">
              <w:rPr>
                <w:rFonts w:eastAsia="Georgia"/>
                <w:color w:val="auto"/>
                <w:kern w:val="0"/>
                <w:szCs w:val="24"/>
                <w:lang w:bidi="en-US"/>
              </w:rPr>
              <w:t>be</w:t>
            </w:r>
            <w:r w:rsidRPr="007D773A">
              <w:rPr>
                <w:rFonts w:eastAsia="Georgia"/>
                <w:color w:val="auto"/>
                <w:spacing w:val="-2"/>
                <w:kern w:val="0"/>
                <w:szCs w:val="24"/>
                <w:lang w:bidi="en-US"/>
              </w:rPr>
              <w:t xml:space="preserve"> assessed;</w:t>
            </w:r>
          </w:p>
          <w:p w:rsidR="007D773A" w:rsidRPr="007D773A" w:rsidRDefault="007D773A" w:rsidP="007743A6">
            <w:pPr>
              <w:widowControl w:val="0"/>
              <w:numPr>
                <w:ilvl w:val="1"/>
                <w:numId w:val="68"/>
              </w:numPr>
              <w:tabs>
                <w:tab w:val="left" w:pos="467"/>
              </w:tabs>
              <w:autoSpaceDE w:val="0"/>
              <w:autoSpaceDN w:val="0"/>
              <w:spacing w:before="170" w:after="0" w:line="360" w:lineRule="auto"/>
              <w:jc w:val="both"/>
              <w:rPr>
                <w:rFonts w:eastAsia="Georgia"/>
                <w:color w:val="auto"/>
                <w:kern w:val="0"/>
                <w:szCs w:val="24"/>
                <w:lang w:bidi="en-US"/>
              </w:rPr>
            </w:pP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place</w:t>
            </w:r>
          </w:p>
          <w:p w:rsidR="007D773A" w:rsidRPr="007D773A" w:rsidRDefault="007D773A" w:rsidP="007743A6">
            <w:pPr>
              <w:widowControl w:val="0"/>
              <w:numPr>
                <w:ilvl w:val="1"/>
                <w:numId w:val="68"/>
              </w:numPr>
              <w:tabs>
                <w:tab w:val="left" w:pos="527"/>
              </w:tabs>
              <w:autoSpaceDE w:val="0"/>
              <w:autoSpaceDN w:val="0"/>
              <w:spacing w:before="44" w:after="0" w:line="360" w:lineRule="auto"/>
              <w:ind w:left="527" w:hanging="420"/>
              <w:jc w:val="both"/>
              <w:rPr>
                <w:rFonts w:eastAsia="Georgia"/>
                <w:color w:val="auto"/>
                <w:kern w:val="0"/>
                <w:szCs w:val="24"/>
                <w:lang w:bidi="en-US"/>
              </w:rPr>
            </w:pPr>
            <w:r w:rsidRPr="007D773A">
              <w:rPr>
                <w:rFonts w:eastAsia="Georgia"/>
                <w:color w:val="auto"/>
                <w:kern w:val="0"/>
                <w:szCs w:val="24"/>
                <w:lang w:bidi="en-US"/>
              </w:rPr>
              <w:t>Simulated</w:t>
            </w:r>
            <w:r w:rsidRPr="007D773A">
              <w:rPr>
                <w:rFonts w:eastAsia="Georgia"/>
                <w:color w:val="auto"/>
                <w:spacing w:val="-2"/>
                <w:kern w:val="0"/>
                <w:szCs w:val="24"/>
                <w:lang w:bidi="en-US"/>
              </w:rPr>
              <w:t xml:space="preserve"> </w:t>
            </w: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environment</w:t>
            </w:r>
          </w:p>
        </w:tc>
      </w:tr>
      <w:tr w:rsidR="007D773A" w:rsidRPr="007D773A" w:rsidTr="007D773A">
        <w:trPr>
          <w:trHeight w:val="789"/>
        </w:trPr>
        <w:tc>
          <w:tcPr>
            <w:tcW w:w="2653"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5.</w:t>
            </w:r>
            <w:r w:rsidRPr="007D773A">
              <w:rPr>
                <w:rFonts w:eastAsia="Georgia"/>
                <w:color w:val="auto"/>
                <w:spacing w:val="80"/>
                <w:kern w:val="0"/>
                <w:szCs w:val="24"/>
                <w:lang w:bidi="en-US"/>
              </w:rPr>
              <w:t xml:space="preserve"> </w:t>
            </w:r>
            <w:r w:rsidRPr="007D773A">
              <w:rPr>
                <w:rFonts w:eastAsia="Georgia"/>
                <w:color w:val="auto"/>
                <w:kern w:val="0"/>
                <w:szCs w:val="24"/>
                <w:lang w:bidi="en-US"/>
              </w:rPr>
              <w:t>Guidance</w:t>
            </w:r>
            <w:r w:rsidRPr="007D773A">
              <w:rPr>
                <w:rFonts w:eastAsia="Georgia"/>
                <w:color w:val="auto"/>
                <w:spacing w:val="-11"/>
                <w:kern w:val="0"/>
                <w:szCs w:val="24"/>
                <w:lang w:bidi="en-US"/>
              </w:rPr>
              <w:t xml:space="preserve"> </w:t>
            </w:r>
            <w:r w:rsidRPr="007D773A">
              <w:rPr>
                <w:rFonts w:eastAsia="Georgia"/>
                <w:color w:val="auto"/>
                <w:kern w:val="0"/>
                <w:szCs w:val="24"/>
                <w:lang w:bidi="en-US"/>
              </w:rPr>
              <w:t>information for assessment</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Holistic</w:t>
            </w:r>
            <w:r w:rsidRPr="007D773A">
              <w:rPr>
                <w:rFonts w:eastAsia="Georgia"/>
                <w:color w:val="auto"/>
                <w:spacing w:val="-6"/>
                <w:kern w:val="0"/>
                <w:szCs w:val="24"/>
                <w:lang w:bidi="en-US"/>
              </w:rPr>
              <w:t xml:space="preserve"> </w:t>
            </w:r>
            <w:r w:rsidRPr="007D773A">
              <w:rPr>
                <w:rFonts w:eastAsia="Georgia"/>
                <w:color w:val="auto"/>
                <w:kern w:val="0"/>
                <w:szCs w:val="24"/>
                <w:lang w:bidi="en-US"/>
              </w:rPr>
              <w:t>assessment</w:t>
            </w:r>
            <w:r w:rsidRPr="007D773A">
              <w:rPr>
                <w:rFonts w:eastAsia="Georgia"/>
                <w:color w:val="auto"/>
                <w:spacing w:val="-5"/>
                <w:kern w:val="0"/>
                <w:szCs w:val="24"/>
                <w:lang w:bidi="en-US"/>
              </w:rPr>
              <w:t xml:space="preserve"> </w:t>
            </w:r>
            <w:r w:rsidRPr="007D773A">
              <w:rPr>
                <w:rFonts w:eastAsia="Georgia"/>
                <w:color w:val="auto"/>
                <w:kern w:val="0"/>
                <w:szCs w:val="24"/>
                <w:lang w:bidi="en-US"/>
              </w:rPr>
              <w:t>with</w:t>
            </w:r>
            <w:r w:rsidRPr="007D773A">
              <w:rPr>
                <w:rFonts w:eastAsia="Georgia"/>
                <w:color w:val="auto"/>
                <w:spacing w:val="-5"/>
                <w:kern w:val="0"/>
                <w:szCs w:val="24"/>
                <w:lang w:bidi="en-US"/>
              </w:rPr>
              <w:t xml:space="preserve"> </w:t>
            </w:r>
            <w:r w:rsidRPr="007D773A">
              <w:rPr>
                <w:rFonts w:eastAsia="Georgia"/>
                <w:color w:val="auto"/>
                <w:kern w:val="0"/>
                <w:szCs w:val="24"/>
                <w:lang w:bidi="en-US"/>
              </w:rPr>
              <w:t>other</w:t>
            </w:r>
            <w:r w:rsidRPr="007D773A">
              <w:rPr>
                <w:rFonts w:eastAsia="Georgia"/>
                <w:color w:val="auto"/>
                <w:spacing w:val="-5"/>
                <w:kern w:val="0"/>
                <w:szCs w:val="24"/>
                <w:lang w:bidi="en-US"/>
              </w:rPr>
              <w:t xml:space="preserve"> </w:t>
            </w:r>
            <w:r w:rsidRPr="007D773A">
              <w:rPr>
                <w:rFonts w:eastAsia="Georgia"/>
                <w:color w:val="auto"/>
                <w:kern w:val="0"/>
                <w:szCs w:val="24"/>
                <w:lang w:bidi="en-US"/>
              </w:rPr>
              <w:t>units</w:t>
            </w:r>
            <w:r w:rsidRPr="007D773A">
              <w:rPr>
                <w:rFonts w:eastAsia="Georgia"/>
                <w:color w:val="auto"/>
                <w:spacing w:val="-5"/>
                <w:kern w:val="0"/>
                <w:szCs w:val="24"/>
                <w:lang w:bidi="en-US"/>
              </w:rPr>
              <w:t xml:space="preserve"> </w:t>
            </w:r>
            <w:r w:rsidRPr="007D773A">
              <w:rPr>
                <w:rFonts w:eastAsia="Georgia"/>
                <w:color w:val="auto"/>
                <w:kern w:val="0"/>
                <w:szCs w:val="24"/>
                <w:lang w:bidi="en-US"/>
              </w:rPr>
              <w:t>relevant</w:t>
            </w:r>
            <w:r w:rsidRPr="007D773A">
              <w:rPr>
                <w:rFonts w:eastAsia="Georgia"/>
                <w:color w:val="auto"/>
                <w:spacing w:val="-5"/>
                <w:kern w:val="0"/>
                <w:szCs w:val="24"/>
                <w:lang w:bidi="en-US"/>
              </w:rPr>
              <w:t xml:space="preserve"> </w:t>
            </w:r>
            <w:r w:rsidRPr="007D773A">
              <w:rPr>
                <w:rFonts w:eastAsia="Georgia"/>
                <w:color w:val="auto"/>
                <w:kern w:val="0"/>
                <w:szCs w:val="24"/>
                <w:lang w:bidi="en-US"/>
              </w:rPr>
              <w:t>to</w:t>
            </w:r>
            <w:r w:rsidRPr="007D773A">
              <w:rPr>
                <w:rFonts w:eastAsia="Georgia"/>
                <w:color w:val="auto"/>
                <w:spacing w:val="-5"/>
                <w:kern w:val="0"/>
                <w:szCs w:val="24"/>
                <w:lang w:bidi="en-US"/>
              </w:rPr>
              <w:t xml:space="preserve"> </w:t>
            </w:r>
            <w:r w:rsidRPr="007D773A">
              <w:rPr>
                <w:rFonts w:eastAsia="Georgia"/>
                <w:color w:val="auto"/>
                <w:kern w:val="0"/>
                <w:szCs w:val="24"/>
                <w:lang w:bidi="en-US"/>
              </w:rPr>
              <w:t>the</w:t>
            </w:r>
            <w:r w:rsidRPr="007D773A">
              <w:rPr>
                <w:rFonts w:eastAsia="Georgia"/>
                <w:color w:val="auto"/>
                <w:spacing w:val="-4"/>
                <w:kern w:val="0"/>
                <w:szCs w:val="24"/>
                <w:lang w:bidi="en-US"/>
              </w:rPr>
              <w:t xml:space="preserve"> </w:t>
            </w:r>
            <w:r w:rsidRPr="007D773A">
              <w:rPr>
                <w:rFonts w:eastAsia="Georgia"/>
                <w:color w:val="auto"/>
                <w:kern w:val="0"/>
                <w:szCs w:val="24"/>
                <w:lang w:bidi="en-US"/>
              </w:rPr>
              <w:t>industry sector, workplace job role is recommended.</w:t>
            </w:r>
          </w:p>
        </w:tc>
      </w:tr>
    </w:tbl>
    <w:p w:rsidR="003A06B4" w:rsidRPr="003A06B4" w:rsidRDefault="007D773A" w:rsidP="00003BB9">
      <w:pPr>
        <w:pStyle w:val="Heading1"/>
      </w:pPr>
      <w:bookmarkStart w:id="71" w:name="_bookmark16"/>
      <w:bookmarkStart w:id="72" w:name="_Toc197019534"/>
      <w:bookmarkEnd w:id="67"/>
      <w:bookmarkEnd w:id="68"/>
      <w:bookmarkEnd w:id="71"/>
      <w:r w:rsidRPr="003A06B4">
        <w:lastRenderedPageBreak/>
        <w:t>PRODUCE</w:t>
      </w:r>
      <w:r w:rsidRPr="003A06B4">
        <w:rPr>
          <w:spacing w:val="-1"/>
        </w:rPr>
        <w:t xml:space="preserve"> </w:t>
      </w:r>
      <w:r w:rsidRPr="003A06B4">
        <w:t>DECORATED FABRICS</w:t>
      </w:r>
      <w:r w:rsidR="003A06B4">
        <w:t xml:space="preserve"> </w:t>
      </w:r>
      <w:r w:rsidR="003A06B4" w:rsidRPr="003A06B4">
        <w:t>((TIE&amp;DYE AND PRINTING)</w:t>
      </w:r>
      <w:bookmarkEnd w:id="72"/>
    </w:p>
    <w:p w:rsidR="007D773A" w:rsidRPr="007D773A" w:rsidRDefault="007D773A" w:rsidP="00936BC6">
      <w:pPr>
        <w:rPr>
          <w:rFonts w:eastAsiaTheme="majorEastAsia"/>
          <w:lang w:val="en-GB" w:eastAsia="en-GB"/>
        </w:rPr>
      </w:pPr>
    </w:p>
    <w:p w:rsidR="007D773A" w:rsidRPr="007D773A" w:rsidRDefault="007D773A" w:rsidP="007D773A">
      <w:pPr>
        <w:spacing w:before="173" w:line="360" w:lineRule="auto"/>
        <w:ind w:left="714" w:hanging="357"/>
        <w:jc w:val="both"/>
        <w:rPr>
          <w:rFonts w:eastAsia="Calibri"/>
          <w:b/>
          <w:color w:val="auto"/>
          <w:kern w:val="0"/>
          <w:szCs w:val="24"/>
          <w:lang w:val="en-GB"/>
        </w:rPr>
      </w:pPr>
    </w:p>
    <w:p w:rsidR="007D773A" w:rsidRPr="00C460E5" w:rsidRDefault="007D773A" w:rsidP="00003BB9">
      <w:pPr>
        <w:spacing w:before="1" w:line="360" w:lineRule="auto"/>
        <w:ind w:left="272" w:firstLine="92"/>
        <w:jc w:val="both"/>
        <w:rPr>
          <w:b/>
          <w:szCs w:val="24"/>
        </w:rPr>
      </w:pPr>
      <w:r w:rsidRPr="007D773A">
        <w:rPr>
          <w:b/>
          <w:szCs w:val="24"/>
        </w:rPr>
        <w:t>UNIT</w:t>
      </w:r>
      <w:r w:rsidRPr="007D773A">
        <w:rPr>
          <w:b/>
          <w:spacing w:val="-1"/>
          <w:szCs w:val="24"/>
        </w:rPr>
        <w:t xml:space="preserve"> </w:t>
      </w:r>
      <w:r w:rsidRPr="007D773A">
        <w:rPr>
          <w:b/>
          <w:szCs w:val="24"/>
        </w:rPr>
        <w:t>CODE:</w:t>
      </w:r>
      <w:r w:rsidRPr="007D773A">
        <w:rPr>
          <w:b/>
          <w:spacing w:val="-1"/>
          <w:szCs w:val="24"/>
        </w:rPr>
        <w:t xml:space="preserve"> </w:t>
      </w:r>
      <w:r w:rsidRPr="00C460E5">
        <w:rPr>
          <w:b/>
          <w:szCs w:val="24"/>
        </w:rPr>
        <w:t xml:space="preserve">0212 351 </w:t>
      </w:r>
      <w:r w:rsidRPr="00C460E5">
        <w:rPr>
          <w:b/>
          <w:spacing w:val="-5"/>
          <w:szCs w:val="24"/>
        </w:rPr>
        <w:t>05A</w:t>
      </w:r>
    </w:p>
    <w:p w:rsidR="007D773A" w:rsidRPr="007D773A" w:rsidRDefault="00003BB9" w:rsidP="00003BB9">
      <w:pPr>
        <w:rPr>
          <w:b/>
          <w:szCs w:val="24"/>
        </w:rPr>
      </w:pPr>
      <w:bookmarkStart w:id="73" w:name="_Toc195717622"/>
      <w:r>
        <w:rPr>
          <w:b/>
          <w:szCs w:val="24"/>
        </w:rPr>
        <w:t xml:space="preserve">      </w:t>
      </w:r>
      <w:r w:rsidR="007D773A" w:rsidRPr="007D773A">
        <w:rPr>
          <w:b/>
          <w:szCs w:val="24"/>
        </w:rPr>
        <w:t>UNIT</w:t>
      </w:r>
      <w:r w:rsidR="007D773A" w:rsidRPr="007D773A">
        <w:rPr>
          <w:b/>
          <w:spacing w:val="-1"/>
          <w:szCs w:val="24"/>
        </w:rPr>
        <w:t xml:space="preserve"> </w:t>
      </w:r>
      <w:r w:rsidR="007D773A" w:rsidRPr="007D773A">
        <w:rPr>
          <w:b/>
          <w:szCs w:val="24"/>
        </w:rPr>
        <w:t>DESCRIPTION</w:t>
      </w:r>
      <w:bookmarkEnd w:id="73"/>
    </w:p>
    <w:p w:rsidR="007D773A" w:rsidRPr="007D773A" w:rsidRDefault="007D773A" w:rsidP="00003BB9">
      <w:pPr>
        <w:spacing w:before="173" w:line="360" w:lineRule="auto"/>
        <w:ind w:left="274" w:right="442"/>
        <w:jc w:val="both"/>
        <w:rPr>
          <w:rFonts w:eastAsia="Calibri"/>
          <w:color w:val="auto"/>
          <w:kern w:val="0"/>
          <w:szCs w:val="24"/>
          <w:lang w:val="en-GB"/>
        </w:rPr>
      </w:pPr>
      <w:r w:rsidRPr="007D773A">
        <w:rPr>
          <w:rFonts w:eastAsia="Calibri"/>
          <w:color w:val="auto"/>
          <w:kern w:val="0"/>
          <w:szCs w:val="24"/>
          <w:lang w:val="en-GB"/>
        </w:rPr>
        <w:t>This unit covers the</w:t>
      </w:r>
      <w:r w:rsidRPr="007D773A">
        <w:rPr>
          <w:rFonts w:eastAsia="Calibri"/>
          <w:color w:val="auto"/>
          <w:spacing w:val="-1"/>
          <w:kern w:val="0"/>
          <w:szCs w:val="24"/>
          <w:lang w:val="en-GB"/>
        </w:rPr>
        <w:t xml:space="preserve"> </w:t>
      </w:r>
      <w:r w:rsidRPr="007D773A">
        <w:rPr>
          <w:rFonts w:eastAsia="Calibri"/>
          <w:color w:val="auto"/>
          <w:kern w:val="0"/>
          <w:szCs w:val="24"/>
          <w:lang w:val="en-GB"/>
        </w:rPr>
        <w:t>competencies required to produce</w:t>
      </w:r>
      <w:r w:rsidRPr="007D773A">
        <w:rPr>
          <w:rFonts w:eastAsia="Calibri"/>
          <w:color w:val="auto"/>
          <w:spacing w:val="-1"/>
          <w:kern w:val="0"/>
          <w:szCs w:val="24"/>
          <w:lang w:val="en-GB"/>
        </w:rPr>
        <w:t xml:space="preserve"> </w:t>
      </w:r>
      <w:r w:rsidRPr="007D773A">
        <w:rPr>
          <w:rFonts w:eastAsia="Calibri"/>
          <w:color w:val="auto"/>
          <w:kern w:val="0"/>
          <w:szCs w:val="24"/>
          <w:lang w:val="en-GB"/>
        </w:rPr>
        <w:t>decorated fabrics. It involves</w:t>
      </w:r>
    </w:p>
    <w:p w:rsidR="007D773A" w:rsidRPr="007D773A" w:rsidRDefault="007D773A" w:rsidP="00003BB9">
      <w:pPr>
        <w:spacing w:before="173" w:line="360" w:lineRule="auto"/>
        <w:ind w:left="272" w:right="442" w:hanging="357"/>
        <w:jc w:val="both"/>
        <w:rPr>
          <w:rFonts w:eastAsia="Calibri"/>
          <w:color w:val="auto"/>
          <w:kern w:val="0"/>
          <w:szCs w:val="24"/>
          <w:lang w:val="en-GB"/>
        </w:rPr>
      </w:pPr>
      <w:r>
        <w:rPr>
          <w:rFonts w:eastAsia="Calibri"/>
          <w:color w:val="auto"/>
          <w:kern w:val="0"/>
          <w:szCs w:val="24"/>
          <w:lang w:val="en-GB"/>
        </w:rPr>
        <w:t xml:space="preserve">     </w:t>
      </w:r>
      <w:proofErr w:type="gramStart"/>
      <w:r w:rsidRPr="007D773A">
        <w:rPr>
          <w:rFonts w:eastAsia="Calibri"/>
          <w:color w:val="auto"/>
          <w:kern w:val="0"/>
          <w:szCs w:val="24"/>
          <w:lang w:val="en-GB"/>
        </w:rPr>
        <w:t>Carry</w:t>
      </w:r>
      <w:r w:rsidR="00887FB7">
        <w:rPr>
          <w:rFonts w:eastAsia="Calibri"/>
          <w:color w:val="auto"/>
          <w:kern w:val="0"/>
          <w:szCs w:val="24"/>
          <w:lang w:val="en-GB"/>
        </w:rPr>
        <w:t>ing</w:t>
      </w:r>
      <w:r w:rsidRPr="007D773A">
        <w:rPr>
          <w:rFonts w:eastAsia="Calibri"/>
          <w:color w:val="auto"/>
          <w:spacing w:val="-8"/>
          <w:kern w:val="0"/>
          <w:szCs w:val="24"/>
          <w:lang w:val="en-GB"/>
        </w:rPr>
        <w:t xml:space="preserve"> </w:t>
      </w:r>
      <w:r w:rsidRPr="007D773A">
        <w:rPr>
          <w:rFonts w:eastAsia="Calibri"/>
          <w:color w:val="auto"/>
          <w:kern w:val="0"/>
          <w:szCs w:val="24"/>
          <w:lang w:val="en-GB"/>
        </w:rPr>
        <w:t>out</w:t>
      </w:r>
      <w:r w:rsidRPr="007D773A">
        <w:rPr>
          <w:rFonts w:eastAsia="Calibri"/>
          <w:color w:val="auto"/>
          <w:spacing w:val="-8"/>
          <w:kern w:val="0"/>
          <w:szCs w:val="24"/>
          <w:lang w:val="en-GB"/>
        </w:rPr>
        <w:t xml:space="preserve"> </w:t>
      </w:r>
      <w:r w:rsidRPr="007D773A">
        <w:rPr>
          <w:rFonts w:eastAsia="Calibri"/>
          <w:color w:val="auto"/>
          <w:kern w:val="0"/>
          <w:szCs w:val="24"/>
          <w:lang w:val="en-GB"/>
        </w:rPr>
        <w:t xml:space="preserve">fabric </w:t>
      </w:r>
      <w:r w:rsidRPr="007D773A">
        <w:rPr>
          <w:rFonts w:eastAsia="Calibri"/>
          <w:color w:val="auto"/>
          <w:spacing w:val="-2"/>
          <w:kern w:val="0"/>
          <w:szCs w:val="24"/>
          <w:lang w:val="en-GB"/>
        </w:rPr>
        <w:t xml:space="preserve">decoration planning, </w:t>
      </w:r>
      <w:r w:rsidRPr="007D773A">
        <w:rPr>
          <w:rFonts w:eastAsia="Calibri"/>
          <w:color w:val="auto"/>
          <w:kern w:val="0"/>
          <w:szCs w:val="24"/>
          <w:lang w:val="en-GB"/>
        </w:rPr>
        <w:t>carry</w:t>
      </w:r>
      <w:r w:rsidR="00887FB7">
        <w:rPr>
          <w:rFonts w:eastAsia="Calibri"/>
          <w:color w:val="auto"/>
          <w:kern w:val="0"/>
          <w:szCs w:val="24"/>
          <w:lang w:val="en-GB"/>
        </w:rPr>
        <w:t>ing</w:t>
      </w:r>
      <w:r w:rsidRPr="007D773A">
        <w:rPr>
          <w:rFonts w:eastAsia="Calibri"/>
          <w:color w:val="auto"/>
          <w:spacing w:val="-8"/>
          <w:kern w:val="0"/>
          <w:szCs w:val="24"/>
          <w:lang w:val="en-GB"/>
        </w:rPr>
        <w:t xml:space="preserve"> </w:t>
      </w:r>
      <w:r w:rsidRPr="007D773A">
        <w:rPr>
          <w:rFonts w:eastAsia="Calibri"/>
          <w:color w:val="auto"/>
          <w:kern w:val="0"/>
          <w:szCs w:val="24"/>
          <w:lang w:val="en-GB"/>
        </w:rPr>
        <w:t>out</w:t>
      </w:r>
      <w:r w:rsidRPr="007D773A">
        <w:rPr>
          <w:rFonts w:eastAsia="Calibri"/>
          <w:color w:val="auto"/>
          <w:spacing w:val="-8"/>
          <w:kern w:val="0"/>
          <w:szCs w:val="24"/>
          <w:lang w:val="en-GB"/>
        </w:rPr>
        <w:t xml:space="preserve"> </w:t>
      </w:r>
      <w:r w:rsidRPr="007D773A">
        <w:rPr>
          <w:rFonts w:eastAsia="Calibri"/>
          <w:color w:val="auto"/>
          <w:kern w:val="0"/>
          <w:szCs w:val="24"/>
          <w:lang w:val="en-GB"/>
        </w:rPr>
        <w:t xml:space="preserve">fabric </w:t>
      </w:r>
      <w:r w:rsidRPr="007D773A">
        <w:rPr>
          <w:rFonts w:eastAsia="Calibri"/>
          <w:color w:val="auto"/>
          <w:spacing w:val="-2"/>
          <w:kern w:val="0"/>
          <w:szCs w:val="24"/>
          <w:lang w:val="en-GB"/>
        </w:rPr>
        <w:t>decoration</w:t>
      </w:r>
      <w:r w:rsidR="00887FB7">
        <w:rPr>
          <w:rFonts w:eastAsia="Calibri"/>
          <w:color w:val="auto"/>
          <w:spacing w:val="-2"/>
          <w:kern w:val="0"/>
          <w:szCs w:val="24"/>
          <w:lang w:val="en-GB"/>
        </w:rPr>
        <w:t>,</w:t>
      </w:r>
      <w:r w:rsidRPr="007D773A">
        <w:rPr>
          <w:rFonts w:eastAsia="Calibri"/>
          <w:color w:val="auto"/>
          <w:spacing w:val="-2"/>
          <w:kern w:val="0"/>
          <w:szCs w:val="24"/>
          <w:lang w:val="en-GB"/>
        </w:rPr>
        <w:t xml:space="preserve"> </w:t>
      </w:r>
      <w:r w:rsidRPr="007D773A">
        <w:rPr>
          <w:rFonts w:eastAsia="Calibri"/>
          <w:color w:val="auto"/>
          <w:kern w:val="0"/>
          <w:szCs w:val="24"/>
          <w:lang w:val="en-GB"/>
        </w:rPr>
        <w:t>finish</w:t>
      </w:r>
      <w:r w:rsidR="00887FB7">
        <w:rPr>
          <w:rFonts w:eastAsia="Calibri"/>
          <w:color w:val="auto"/>
          <w:kern w:val="0"/>
          <w:szCs w:val="24"/>
          <w:lang w:val="en-GB"/>
        </w:rPr>
        <w:t>ing</w:t>
      </w:r>
      <w:r w:rsidRPr="007D773A">
        <w:rPr>
          <w:rFonts w:eastAsia="Calibri"/>
          <w:color w:val="auto"/>
          <w:spacing w:val="-10"/>
          <w:kern w:val="0"/>
          <w:szCs w:val="24"/>
          <w:lang w:val="en-GB"/>
        </w:rPr>
        <w:t xml:space="preserve"> </w:t>
      </w:r>
      <w:r w:rsidRPr="007D773A">
        <w:rPr>
          <w:rFonts w:eastAsia="Calibri"/>
          <w:color w:val="auto"/>
          <w:kern w:val="0"/>
          <w:szCs w:val="24"/>
          <w:lang w:val="en-GB"/>
        </w:rPr>
        <w:t>decorated</w:t>
      </w:r>
      <w:r w:rsidR="00887FB7">
        <w:rPr>
          <w:rFonts w:eastAsia="Calibri"/>
          <w:color w:val="auto"/>
          <w:kern w:val="0"/>
          <w:szCs w:val="24"/>
          <w:lang w:val="en-GB"/>
        </w:rPr>
        <w:t xml:space="preserve"> fabrics.</w:t>
      </w:r>
      <w:proofErr w:type="gramEnd"/>
    </w:p>
    <w:p w:rsidR="007D773A" w:rsidRPr="007D773A" w:rsidRDefault="007D773A" w:rsidP="007D773A">
      <w:pPr>
        <w:spacing w:before="173" w:line="360" w:lineRule="auto"/>
        <w:ind w:left="448" w:right="442" w:hanging="357"/>
        <w:jc w:val="both"/>
        <w:rPr>
          <w:rFonts w:eastAsia="Calibri"/>
          <w:color w:val="auto"/>
          <w:kern w:val="0"/>
          <w:szCs w:val="24"/>
          <w:lang w:val="en-GB"/>
        </w:rPr>
      </w:pPr>
      <w:r>
        <w:rPr>
          <w:rFonts w:eastAsia="Calibri"/>
          <w:color w:val="auto"/>
          <w:spacing w:val="-2"/>
          <w:kern w:val="0"/>
          <w:szCs w:val="24"/>
          <w:lang w:val="en-GB"/>
        </w:rPr>
        <w:t xml:space="preserve">      </w:t>
      </w:r>
    </w:p>
    <w:p w:rsidR="007D773A" w:rsidRPr="007D773A" w:rsidRDefault="007D773A" w:rsidP="007D773A">
      <w:pPr>
        <w:spacing w:line="360" w:lineRule="auto"/>
        <w:ind w:left="448"/>
        <w:jc w:val="both"/>
        <w:rPr>
          <w:b/>
          <w:szCs w:val="24"/>
        </w:rPr>
      </w:pPr>
      <w:r w:rsidRPr="007D773A">
        <w:rPr>
          <w:b/>
          <w:szCs w:val="24"/>
        </w:rPr>
        <w:t>ELEMENTS</w:t>
      </w:r>
      <w:r w:rsidRPr="007D773A">
        <w:rPr>
          <w:b/>
          <w:spacing w:val="-3"/>
          <w:szCs w:val="24"/>
        </w:rPr>
        <w:t xml:space="preserve"> </w:t>
      </w:r>
      <w:r w:rsidRPr="007D773A">
        <w:rPr>
          <w:b/>
          <w:szCs w:val="24"/>
        </w:rPr>
        <w:t>AND</w:t>
      </w:r>
      <w:r w:rsidRPr="007D773A">
        <w:rPr>
          <w:b/>
          <w:spacing w:val="-3"/>
          <w:szCs w:val="24"/>
        </w:rPr>
        <w:t xml:space="preserve"> </w:t>
      </w:r>
      <w:r w:rsidRPr="007D773A">
        <w:rPr>
          <w:b/>
          <w:szCs w:val="24"/>
        </w:rPr>
        <w:t>PERFORMANCE</w:t>
      </w:r>
      <w:r w:rsidRPr="007D773A">
        <w:rPr>
          <w:b/>
          <w:spacing w:val="-3"/>
          <w:szCs w:val="24"/>
        </w:rPr>
        <w:t xml:space="preserve"> </w:t>
      </w:r>
      <w:r w:rsidRPr="007D773A">
        <w:rPr>
          <w:b/>
          <w:spacing w:val="-2"/>
          <w:szCs w:val="24"/>
        </w:rPr>
        <w:t>CRITERIA</w:t>
      </w:r>
    </w:p>
    <w:p w:rsidR="007D773A" w:rsidRPr="007D773A" w:rsidRDefault="007D773A" w:rsidP="007D773A">
      <w:pPr>
        <w:spacing w:before="1" w:line="360" w:lineRule="auto"/>
        <w:ind w:left="714" w:hanging="357"/>
        <w:jc w:val="both"/>
        <w:rPr>
          <w:rFonts w:eastAsia="Calibri"/>
          <w:b/>
          <w:color w:val="auto"/>
          <w:kern w:val="0"/>
          <w:szCs w:val="24"/>
          <w:lang w:val="en-G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6471"/>
      </w:tblGrid>
      <w:tr w:rsidR="007D773A" w:rsidRPr="007D773A" w:rsidTr="007D773A">
        <w:trPr>
          <w:trHeight w:val="1550"/>
        </w:trPr>
        <w:tc>
          <w:tcPr>
            <w:tcW w:w="2547" w:type="dxa"/>
          </w:tcPr>
          <w:p w:rsidR="007D773A" w:rsidRPr="007D773A" w:rsidRDefault="007D773A" w:rsidP="007D773A">
            <w:pPr>
              <w:widowControl w:val="0"/>
              <w:autoSpaceDE w:val="0"/>
              <w:autoSpaceDN w:val="0"/>
              <w:spacing w:before="80" w:after="0" w:line="360" w:lineRule="auto"/>
              <w:ind w:left="107"/>
              <w:jc w:val="both"/>
              <w:rPr>
                <w:rFonts w:eastAsia="Georgia"/>
                <w:b/>
                <w:color w:val="auto"/>
                <w:kern w:val="0"/>
                <w:szCs w:val="24"/>
                <w:lang w:bidi="en-US"/>
              </w:rPr>
            </w:pPr>
            <w:r w:rsidRPr="007D773A">
              <w:rPr>
                <w:rFonts w:eastAsia="Georgia"/>
                <w:b/>
                <w:color w:val="auto"/>
                <w:spacing w:val="-2"/>
                <w:kern w:val="0"/>
                <w:szCs w:val="24"/>
                <w:lang w:bidi="en-US"/>
              </w:rPr>
              <w:t>ELEMENT</w:t>
            </w:r>
          </w:p>
          <w:p w:rsidR="007D773A" w:rsidRPr="007D773A" w:rsidRDefault="007D773A" w:rsidP="007D773A">
            <w:pPr>
              <w:widowControl w:val="0"/>
              <w:autoSpaceDE w:val="0"/>
              <w:autoSpaceDN w:val="0"/>
              <w:spacing w:before="173" w:after="0" w:line="360" w:lineRule="auto"/>
              <w:ind w:left="107" w:right="176"/>
              <w:jc w:val="both"/>
              <w:rPr>
                <w:rFonts w:eastAsia="Georgia"/>
                <w:color w:val="auto"/>
                <w:kern w:val="0"/>
                <w:szCs w:val="24"/>
                <w:lang w:bidi="en-US"/>
              </w:rPr>
            </w:pPr>
            <w:r w:rsidRPr="007D773A">
              <w:rPr>
                <w:rFonts w:eastAsia="Georgia"/>
                <w:color w:val="auto"/>
                <w:kern w:val="0"/>
                <w:szCs w:val="24"/>
                <w:lang w:bidi="en-US"/>
              </w:rPr>
              <w:t>These describe the key outcomes which make up</w:t>
            </w:r>
            <w:r w:rsidRPr="007D773A">
              <w:rPr>
                <w:rFonts w:eastAsia="Georgia"/>
                <w:color w:val="auto"/>
                <w:spacing w:val="-2"/>
                <w:kern w:val="0"/>
                <w:szCs w:val="24"/>
                <w:lang w:bidi="en-US"/>
              </w:rPr>
              <w:t xml:space="preserve"> </w:t>
            </w:r>
            <w:r w:rsidRPr="007D773A">
              <w:rPr>
                <w:rFonts w:eastAsia="Georgia"/>
                <w:color w:val="auto"/>
                <w:kern w:val="0"/>
                <w:szCs w:val="24"/>
                <w:lang w:bidi="en-US"/>
              </w:rPr>
              <w:t>workplace</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functions</w:t>
            </w:r>
          </w:p>
        </w:tc>
        <w:tc>
          <w:tcPr>
            <w:tcW w:w="6471" w:type="dxa"/>
          </w:tcPr>
          <w:p w:rsidR="007D773A" w:rsidRPr="007D773A" w:rsidRDefault="007D773A" w:rsidP="007D773A">
            <w:pPr>
              <w:widowControl w:val="0"/>
              <w:autoSpaceDE w:val="0"/>
              <w:autoSpaceDN w:val="0"/>
              <w:spacing w:before="80" w:after="0" w:line="360" w:lineRule="auto"/>
              <w:ind w:left="107"/>
              <w:jc w:val="both"/>
              <w:rPr>
                <w:rFonts w:eastAsia="Georgia"/>
                <w:b/>
                <w:color w:val="auto"/>
                <w:kern w:val="0"/>
                <w:szCs w:val="24"/>
                <w:lang w:bidi="en-US"/>
              </w:rPr>
            </w:pPr>
            <w:r w:rsidRPr="007D773A">
              <w:rPr>
                <w:rFonts w:eastAsia="Georgia"/>
                <w:b/>
                <w:color w:val="auto"/>
                <w:kern w:val="0"/>
                <w:szCs w:val="24"/>
                <w:lang w:bidi="en-US"/>
              </w:rPr>
              <w:t>PERFORMANCE</w:t>
            </w:r>
            <w:r w:rsidRPr="007D773A">
              <w:rPr>
                <w:rFonts w:eastAsia="Georgia"/>
                <w:b/>
                <w:color w:val="auto"/>
                <w:spacing w:val="-3"/>
                <w:kern w:val="0"/>
                <w:szCs w:val="24"/>
                <w:lang w:bidi="en-US"/>
              </w:rPr>
              <w:t xml:space="preserve"> </w:t>
            </w:r>
            <w:r w:rsidRPr="007D773A">
              <w:rPr>
                <w:rFonts w:eastAsia="Georgia"/>
                <w:b/>
                <w:color w:val="auto"/>
                <w:spacing w:val="-2"/>
                <w:kern w:val="0"/>
                <w:szCs w:val="24"/>
                <w:lang w:bidi="en-US"/>
              </w:rPr>
              <w:t>CRITERIA</w:t>
            </w:r>
          </w:p>
          <w:p w:rsidR="007D773A" w:rsidRPr="007D773A" w:rsidRDefault="007D773A" w:rsidP="007D773A">
            <w:pPr>
              <w:widowControl w:val="0"/>
              <w:autoSpaceDE w:val="0"/>
              <w:autoSpaceDN w:val="0"/>
              <w:spacing w:before="173" w:after="0" w:line="360" w:lineRule="auto"/>
              <w:ind w:left="107" w:right="50"/>
              <w:jc w:val="both"/>
              <w:rPr>
                <w:rFonts w:eastAsia="Georgia"/>
                <w:color w:val="auto"/>
                <w:kern w:val="0"/>
                <w:szCs w:val="24"/>
                <w:lang w:bidi="en-US"/>
              </w:rPr>
            </w:pPr>
            <w:r w:rsidRPr="007D773A">
              <w:rPr>
                <w:rFonts w:eastAsia="Georgia"/>
                <w:color w:val="auto"/>
                <w:kern w:val="0"/>
                <w:szCs w:val="24"/>
                <w:lang w:bidi="en-US"/>
              </w:rPr>
              <w:t>These</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6"/>
                <w:kern w:val="0"/>
                <w:szCs w:val="24"/>
                <w:lang w:bidi="en-US"/>
              </w:rPr>
              <w:t xml:space="preserve"> </w:t>
            </w:r>
            <w:r w:rsidRPr="007D773A">
              <w:rPr>
                <w:rFonts w:eastAsia="Georgia"/>
                <w:color w:val="auto"/>
                <w:kern w:val="0"/>
                <w:szCs w:val="24"/>
                <w:lang w:bidi="en-US"/>
              </w:rPr>
              <w:t>assessable</w:t>
            </w:r>
            <w:r w:rsidRPr="007D773A">
              <w:rPr>
                <w:rFonts w:eastAsia="Georgia"/>
                <w:color w:val="auto"/>
                <w:spacing w:val="-5"/>
                <w:kern w:val="0"/>
                <w:szCs w:val="24"/>
                <w:lang w:bidi="en-US"/>
              </w:rPr>
              <w:t xml:space="preserve"> </w:t>
            </w:r>
            <w:r w:rsidRPr="007D773A">
              <w:rPr>
                <w:rFonts w:eastAsia="Georgia"/>
                <w:color w:val="auto"/>
                <w:kern w:val="0"/>
                <w:szCs w:val="24"/>
                <w:lang w:bidi="en-US"/>
              </w:rPr>
              <w:t>statements</w:t>
            </w:r>
            <w:r w:rsidRPr="007D773A">
              <w:rPr>
                <w:rFonts w:eastAsia="Georgia"/>
                <w:color w:val="auto"/>
                <w:spacing w:val="-5"/>
                <w:kern w:val="0"/>
                <w:szCs w:val="24"/>
                <w:lang w:bidi="en-US"/>
              </w:rPr>
              <w:t xml:space="preserve"> </w:t>
            </w:r>
            <w:r w:rsidRPr="007D773A">
              <w:rPr>
                <w:rFonts w:eastAsia="Georgia"/>
                <w:color w:val="auto"/>
                <w:kern w:val="0"/>
                <w:szCs w:val="24"/>
                <w:lang w:bidi="en-US"/>
              </w:rPr>
              <w:t>which</w:t>
            </w:r>
            <w:r w:rsidRPr="007D773A">
              <w:rPr>
                <w:rFonts w:eastAsia="Georgia"/>
                <w:color w:val="auto"/>
                <w:spacing w:val="-5"/>
                <w:kern w:val="0"/>
                <w:szCs w:val="24"/>
                <w:lang w:bidi="en-US"/>
              </w:rPr>
              <w:t xml:space="preserve"> </w:t>
            </w:r>
            <w:r w:rsidRPr="007D773A">
              <w:rPr>
                <w:rFonts w:eastAsia="Georgia"/>
                <w:color w:val="auto"/>
                <w:kern w:val="0"/>
                <w:szCs w:val="24"/>
                <w:lang w:bidi="en-US"/>
              </w:rPr>
              <w:t>specify</w:t>
            </w:r>
            <w:r w:rsidRPr="007D773A">
              <w:rPr>
                <w:rFonts w:eastAsia="Georgia"/>
                <w:color w:val="auto"/>
                <w:spacing w:val="-5"/>
                <w:kern w:val="0"/>
                <w:szCs w:val="24"/>
                <w:lang w:bidi="en-US"/>
              </w:rPr>
              <w:t xml:space="preserve"> </w:t>
            </w:r>
            <w:r w:rsidRPr="007D773A">
              <w:rPr>
                <w:rFonts w:eastAsia="Georgia"/>
                <w:color w:val="auto"/>
                <w:kern w:val="0"/>
                <w:szCs w:val="24"/>
                <w:lang w:bidi="en-US"/>
              </w:rPr>
              <w:t>the</w:t>
            </w:r>
            <w:r w:rsidRPr="007D773A">
              <w:rPr>
                <w:rFonts w:eastAsia="Georgia"/>
                <w:color w:val="auto"/>
                <w:spacing w:val="-4"/>
                <w:kern w:val="0"/>
                <w:szCs w:val="24"/>
                <w:lang w:bidi="en-US"/>
              </w:rPr>
              <w:t xml:space="preserve"> </w:t>
            </w:r>
            <w:r w:rsidRPr="007D773A">
              <w:rPr>
                <w:rFonts w:eastAsia="Georgia"/>
                <w:color w:val="auto"/>
                <w:kern w:val="0"/>
                <w:szCs w:val="24"/>
                <w:lang w:bidi="en-US"/>
              </w:rPr>
              <w:t>required</w:t>
            </w:r>
            <w:r w:rsidRPr="007D773A">
              <w:rPr>
                <w:rFonts w:eastAsia="Georgia"/>
                <w:color w:val="auto"/>
                <w:spacing w:val="-5"/>
                <w:kern w:val="0"/>
                <w:szCs w:val="24"/>
                <w:lang w:bidi="en-US"/>
              </w:rPr>
              <w:t xml:space="preserve"> </w:t>
            </w:r>
            <w:r w:rsidRPr="007D773A">
              <w:rPr>
                <w:rFonts w:eastAsia="Georgia"/>
                <w:color w:val="auto"/>
                <w:kern w:val="0"/>
                <w:szCs w:val="24"/>
                <w:lang w:bidi="en-US"/>
              </w:rPr>
              <w:t>level of performance for each of the elements (Bold and italicized terms are elaborated in the range)</w:t>
            </w:r>
          </w:p>
        </w:tc>
      </w:tr>
      <w:tr w:rsidR="007D773A" w:rsidRPr="007D773A" w:rsidTr="007D773A">
        <w:trPr>
          <w:trHeight w:val="2545"/>
        </w:trPr>
        <w:tc>
          <w:tcPr>
            <w:tcW w:w="2547" w:type="dxa"/>
          </w:tcPr>
          <w:p w:rsidR="007D773A" w:rsidRPr="007D773A" w:rsidRDefault="007D773A" w:rsidP="007D773A">
            <w:pPr>
              <w:widowControl w:val="0"/>
              <w:autoSpaceDE w:val="0"/>
              <w:autoSpaceDN w:val="0"/>
              <w:spacing w:before="80" w:after="0" w:line="360" w:lineRule="auto"/>
              <w:ind w:left="827"/>
              <w:jc w:val="both"/>
              <w:rPr>
                <w:rFonts w:eastAsia="Georgia"/>
                <w:color w:val="auto"/>
                <w:kern w:val="0"/>
                <w:szCs w:val="24"/>
                <w:lang w:bidi="en-US"/>
              </w:rPr>
            </w:pPr>
            <w:r w:rsidRPr="007D773A">
              <w:rPr>
                <w:rFonts w:eastAsia="Georgia"/>
                <w:color w:val="auto"/>
                <w:kern w:val="0"/>
                <w:szCs w:val="24"/>
                <w:lang w:bidi="en-US"/>
              </w:rPr>
              <w:t>1.</w:t>
            </w:r>
            <w:r w:rsidRPr="007D773A">
              <w:rPr>
                <w:rFonts w:eastAsia="Georgia"/>
                <w:color w:val="auto"/>
                <w:spacing w:val="80"/>
                <w:kern w:val="0"/>
                <w:szCs w:val="24"/>
                <w:lang w:bidi="en-US"/>
              </w:rPr>
              <w:t xml:space="preserve"> </w:t>
            </w:r>
            <w:r w:rsidRPr="007D773A">
              <w:rPr>
                <w:rFonts w:eastAsia="Georgia"/>
                <w:color w:val="auto"/>
                <w:kern w:val="0"/>
                <w:szCs w:val="24"/>
                <w:lang w:bidi="en-US"/>
              </w:rPr>
              <w:t>Carry</w:t>
            </w:r>
            <w:r w:rsidRPr="007D773A">
              <w:rPr>
                <w:rFonts w:eastAsia="Georgia"/>
                <w:color w:val="auto"/>
                <w:spacing w:val="-8"/>
                <w:kern w:val="0"/>
                <w:szCs w:val="24"/>
                <w:lang w:bidi="en-US"/>
              </w:rPr>
              <w:t xml:space="preserve"> </w:t>
            </w:r>
            <w:r w:rsidRPr="007D773A">
              <w:rPr>
                <w:rFonts w:eastAsia="Georgia"/>
                <w:color w:val="auto"/>
                <w:kern w:val="0"/>
                <w:szCs w:val="24"/>
                <w:lang w:bidi="en-US"/>
              </w:rPr>
              <w:t>out</w:t>
            </w:r>
            <w:r w:rsidRPr="007D773A">
              <w:rPr>
                <w:rFonts w:eastAsia="Georgia"/>
                <w:color w:val="auto"/>
                <w:spacing w:val="-8"/>
                <w:kern w:val="0"/>
                <w:szCs w:val="24"/>
                <w:lang w:bidi="en-US"/>
              </w:rPr>
              <w:t xml:space="preserve"> </w:t>
            </w:r>
            <w:r w:rsidRPr="007D773A">
              <w:rPr>
                <w:rFonts w:eastAsia="Georgia"/>
                <w:color w:val="auto"/>
                <w:kern w:val="0"/>
                <w:szCs w:val="24"/>
                <w:lang w:bidi="en-US"/>
              </w:rPr>
              <w:t xml:space="preserve">fabric </w:t>
            </w:r>
            <w:r w:rsidRPr="007D773A">
              <w:rPr>
                <w:rFonts w:eastAsia="Georgia"/>
                <w:color w:val="auto"/>
                <w:spacing w:val="-2"/>
                <w:kern w:val="0"/>
                <w:szCs w:val="24"/>
                <w:lang w:bidi="en-US"/>
              </w:rPr>
              <w:t>decoration planning</w:t>
            </w:r>
          </w:p>
        </w:tc>
        <w:tc>
          <w:tcPr>
            <w:tcW w:w="6471" w:type="dxa"/>
          </w:tcPr>
          <w:p w:rsidR="007D773A" w:rsidRPr="007D773A" w:rsidRDefault="007D773A" w:rsidP="007743A6">
            <w:pPr>
              <w:widowControl w:val="0"/>
              <w:numPr>
                <w:ilvl w:val="1"/>
                <w:numId w:val="69"/>
              </w:numPr>
              <w:tabs>
                <w:tab w:val="left" w:pos="467"/>
              </w:tabs>
              <w:autoSpaceDE w:val="0"/>
              <w:autoSpaceDN w:val="0"/>
              <w:spacing w:after="0" w:line="360" w:lineRule="auto"/>
              <w:ind w:right="236"/>
              <w:jc w:val="both"/>
              <w:rPr>
                <w:rFonts w:eastAsia="Georgia"/>
                <w:color w:val="auto"/>
                <w:kern w:val="0"/>
                <w:szCs w:val="24"/>
                <w:lang w:bidi="en-US"/>
              </w:rPr>
            </w:pPr>
            <w:r w:rsidRPr="007D773A">
              <w:rPr>
                <w:rFonts w:eastAsia="Georgia"/>
                <w:b/>
                <w:i/>
                <w:color w:val="auto"/>
                <w:kern w:val="0"/>
                <w:szCs w:val="24"/>
                <w:lang w:bidi="en-US"/>
              </w:rPr>
              <w:t>PPEs</w:t>
            </w:r>
            <w:r w:rsidRPr="007D773A">
              <w:rPr>
                <w:rFonts w:eastAsia="Georgia"/>
                <w:b/>
                <w:i/>
                <w:color w:val="auto"/>
                <w:spacing w:val="-5"/>
                <w:kern w:val="0"/>
                <w:szCs w:val="24"/>
                <w:lang w:bidi="en-US"/>
              </w:rPr>
              <w:t xml:space="preserve"> </w:t>
            </w:r>
            <w:r w:rsidRPr="007D773A">
              <w:rPr>
                <w:rFonts w:eastAsia="Georgia"/>
                <w:color w:val="auto"/>
                <w:kern w:val="0"/>
                <w:szCs w:val="24"/>
                <w:lang w:bidi="en-US"/>
              </w:rPr>
              <w:t>are</w:t>
            </w:r>
            <w:r w:rsidRPr="007D773A">
              <w:rPr>
                <w:rFonts w:eastAsia="Georgia"/>
                <w:color w:val="auto"/>
                <w:spacing w:val="-7"/>
                <w:kern w:val="0"/>
                <w:szCs w:val="24"/>
                <w:lang w:bidi="en-US"/>
              </w:rPr>
              <w:t xml:space="preserve"> </w:t>
            </w:r>
            <w:r w:rsidRPr="007D773A">
              <w:rPr>
                <w:rFonts w:eastAsia="Georgia"/>
                <w:color w:val="auto"/>
                <w:kern w:val="0"/>
                <w:szCs w:val="24"/>
                <w:lang w:bidi="en-US"/>
              </w:rPr>
              <w:t>selected</w:t>
            </w:r>
            <w:r w:rsidRPr="007D773A">
              <w:rPr>
                <w:rFonts w:eastAsia="Georgia"/>
                <w:color w:val="auto"/>
                <w:spacing w:val="-5"/>
                <w:kern w:val="0"/>
                <w:szCs w:val="24"/>
                <w:lang w:bidi="en-US"/>
              </w:rPr>
              <w:t xml:space="preserve"> </w:t>
            </w:r>
            <w:r w:rsidRPr="007D773A">
              <w:rPr>
                <w:rFonts w:eastAsia="Georgia"/>
                <w:color w:val="auto"/>
                <w:kern w:val="0"/>
                <w:szCs w:val="24"/>
                <w:lang w:bidi="en-US"/>
              </w:rPr>
              <w:t>based</w:t>
            </w:r>
            <w:r w:rsidRPr="007D773A">
              <w:rPr>
                <w:rFonts w:eastAsia="Georgia"/>
                <w:color w:val="auto"/>
                <w:spacing w:val="-4"/>
                <w:kern w:val="0"/>
                <w:szCs w:val="24"/>
                <w:lang w:bidi="en-US"/>
              </w:rPr>
              <w:t xml:space="preserve"> </w:t>
            </w:r>
            <w:r w:rsidRPr="007D773A">
              <w:rPr>
                <w:rFonts w:eastAsia="Georgia"/>
                <w:color w:val="auto"/>
                <w:kern w:val="0"/>
                <w:szCs w:val="24"/>
                <w:lang w:bidi="en-US"/>
              </w:rPr>
              <w:t>on</w:t>
            </w:r>
            <w:r w:rsidRPr="007D773A">
              <w:rPr>
                <w:rFonts w:eastAsia="Georgia"/>
                <w:color w:val="auto"/>
                <w:spacing w:val="-5"/>
                <w:kern w:val="0"/>
                <w:szCs w:val="24"/>
                <w:lang w:bidi="en-US"/>
              </w:rPr>
              <w:t xml:space="preserve"> </w:t>
            </w:r>
            <w:r w:rsidRPr="007D773A">
              <w:rPr>
                <w:rFonts w:eastAsia="Georgia"/>
                <w:color w:val="auto"/>
                <w:kern w:val="0"/>
                <w:szCs w:val="24"/>
                <w:lang w:bidi="en-US"/>
              </w:rPr>
              <w:t>Occupational</w:t>
            </w:r>
            <w:r w:rsidRPr="007D773A">
              <w:rPr>
                <w:rFonts w:eastAsia="Georgia"/>
                <w:color w:val="auto"/>
                <w:spacing w:val="-5"/>
                <w:kern w:val="0"/>
                <w:szCs w:val="24"/>
                <w:lang w:bidi="en-US"/>
              </w:rPr>
              <w:t xml:space="preserve"> </w:t>
            </w:r>
            <w:r w:rsidRPr="007D773A">
              <w:rPr>
                <w:rFonts w:eastAsia="Georgia"/>
                <w:color w:val="auto"/>
                <w:kern w:val="0"/>
                <w:szCs w:val="24"/>
                <w:lang w:bidi="en-US"/>
              </w:rPr>
              <w:t>Safety</w:t>
            </w:r>
            <w:r w:rsidRPr="007D773A">
              <w:rPr>
                <w:rFonts w:eastAsia="Georgia"/>
                <w:color w:val="auto"/>
                <w:spacing w:val="-5"/>
                <w:kern w:val="0"/>
                <w:szCs w:val="24"/>
                <w:lang w:bidi="en-US"/>
              </w:rPr>
              <w:t xml:space="preserve"> </w:t>
            </w:r>
            <w:r w:rsidRPr="007D773A">
              <w:rPr>
                <w:rFonts w:eastAsia="Georgia"/>
                <w:color w:val="auto"/>
                <w:kern w:val="0"/>
                <w:szCs w:val="24"/>
                <w:lang w:bidi="en-US"/>
              </w:rPr>
              <w:t>and</w:t>
            </w:r>
            <w:r w:rsidRPr="007D773A">
              <w:rPr>
                <w:rFonts w:eastAsia="Georgia"/>
                <w:color w:val="auto"/>
                <w:spacing w:val="-5"/>
                <w:kern w:val="0"/>
                <w:szCs w:val="24"/>
                <w:lang w:bidi="en-US"/>
              </w:rPr>
              <w:t xml:space="preserve"> </w:t>
            </w:r>
            <w:r w:rsidRPr="007D773A">
              <w:rPr>
                <w:rFonts w:eastAsia="Georgia"/>
                <w:color w:val="auto"/>
                <w:kern w:val="0"/>
                <w:szCs w:val="24"/>
                <w:lang w:bidi="en-US"/>
              </w:rPr>
              <w:t>Health (OSH) requirement.</w:t>
            </w:r>
          </w:p>
          <w:p w:rsidR="007D773A" w:rsidRPr="007D773A" w:rsidRDefault="007D773A" w:rsidP="007743A6">
            <w:pPr>
              <w:widowControl w:val="0"/>
              <w:numPr>
                <w:ilvl w:val="1"/>
                <w:numId w:val="69"/>
              </w:numPr>
              <w:tabs>
                <w:tab w:val="left" w:pos="467"/>
              </w:tabs>
              <w:autoSpaceDE w:val="0"/>
              <w:autoSpaceDN w:val="0"/>
              <w:spacing w:after="0" w:line="360" w:lineRule="auto"/>
              <w:ind w:right="133"/>
              <w:jc w:val="both"/>
              <w:rPr>
                <w:rFonts w:eastAsia="Georgia"/>
                <w:color w:val="auto"/>
                <w:kern w:val="0"/>
                <w:szCs w:val="24"/>
                <w:lang w:bidi="en-US"/>
              </w:rPr>
            </w:pPr>
            <w:r w:rsidRPr="007D773A">
              <w:rPr>
                <w:rFonts w:eastAsia="Georgia"/>
                <w:b/>
                <w:i/>
                <w:color w:val="auto"/>
                <w:kern w:val="0"/>
                <w:szCs w:val="24"/>
                <w:lang w:bidi="en-US"/>
              </w:rPr>
              <w:t>Fabric</w:t>
            </w:r>
            <w:r w:rsidRPr="007D773A">
              <w:rPr>
                <w:rFonts w:eastAsia="Georgia"/>
                <w:b/>
                <w:i/>
                <w:color w:val="auto"/>
                <w:spacing w:val="-7"/>
                <w:kern w:val="0"/>
                <w:szCs w:val="24"/>
                <w:lang w:bidi="en-US"/>
              </w:rPr>
              <w:t xml:space="preserve"> </w:t>
            </w:r>
            <w:r w:rsidRPr="007D773A">
              <w:rPr>
                <w:rFonts w:eastAsia="Georgia"/>
                <w:b/>
                <w:i/>
                <w:color w:val="auto"/>
                <w:kern w:val="0"/>
                <w:szCs w:val="24"/>
                <w:lang w:bidi="en-US"/>
              </w:rPr>
              <w:t>decoration</w:t>
            </w:r>
            <w:r w:rsidRPr="007D773A">
              <w:rPr>
                <w:rFonts w:eastAsia="Georgia"/>
                <w:b/>
                <w:i/>
                <w:color w:val="auto"/>
                <w:spacing w:val="-5"/>
                <w:kern w:val="0"/>
                <w:szCs w:val="24"/>
                <w:lang w:bidi="en-US"/>
              </w:rPr>
              <w:t xml:space="preserve"> </w:t>
            </w:r>
            <w:r w:rsidRPr="007D773A">
              <w:rPr>
                <w:rFonts w:eastAsia="Georgia"/>
                <w:b/>
                <w:i/>
                <w:color w:val="auto"/>
                <w:kern w:val="0"/>
                <w:szCs w:val="24"/>
                <w:lang w:bidi="en-US"/>
              </w:rPr>
              <w:t>tools</w:t>
            </w:r>
            <w:r w:rsidRPr="007D773A">
              <w:rPr>
                <w:rFonts w:eastAsia="Georgia"/>
                <w:b/>
                <w:i/>
                <w:color w:val="auto"/>
                <w:spacing w:val="-8"/>
                <w:kern w:val="0"/>
                <w:szCs w:val="24"/>
                <w:lang w:bidi="en-US"/>
              </w:rPr>
              <w:t xml:space="preserve"> </w:t>
            </w:r>
            <w:r w:rsidRPr="007D773A">
              <w:rPr>
                <w:rFonts w:eastAsia="Georgia"/>
                <w:b/>
                <w:i/>
                <w:color w:val="auto"/>
                <w:kern w:val="0"/>
                <w:szCs w:val="24"/>
                <w:lang w:bidi="en-US"/>
              </w:rPr>
              <w:t>and</w:t>
            </w:r>
            <w:r w:rsidRPr="007D773A">
              <w:rPr>
                <w:rFonts w:eastAsia="Georgia"/>
                <w:b/>
                <w:i/>
                <w:color w:val="auto"/>
                <w:spacing w:val="-6"/>
                <w:kern w:val="0"/>
                <w:szCs w:val="24"/>
                <w:lang w:bidi="en-US"/>
              </w:rPr>
              <w:t xml:space="preserve"> </w:t>
            </w:r>
            <w:r w:rsidRPr="007D773A">
              <w:rPr>
                <w:rFonts w:eastAsia="Georgia"/>
                <w:b/>
                <w:i/>
                <w:color w:val="auto"/>
                <w:kern w:val="0"/>
                <w:szCs w:val="24"/>
                <w:lang w:bidi="en-US"/>
              </w:rPr>
              <w:t>equipment</w:t>
            </w:r>
            <w:r w:rsidRPr="007D773A">
              <w:rPr>
                <w:rFonts w:eastAsia="Georgia"/>
                <w:b/>
                <w:i/>
                <w:color w:val="auto"/>
                <w:spacing w:val="-3"/>
                <w:kern w:val="0"/>
                <w:szCs w:val="24"/>
                <w:lang w:bidi="en-US"/>
              </w:rPr>
              <w:t xml:space="preserve"> </w:t>
            </w:r>
            <w:r w:rsidRPr="007D773A">
              <w:rPr>
                <w:rFonts w:eastAsia="Georgia"/>
                <w:color w:val="auto"/>
                <w:kern w:val="0"/>
                <w:szCs w:val="24"/>
                <w:lang w:bidi="en-US"/>
              </w:rPr>
              <w:t>are</w:t>
            </w:r>
            <w:r w:rsidRPr="007D773A">
              <w:rPr>
                <w:rFonts w:eastAsia="Georgia"/>
                <w:color w:val="auto"/>
                <w:spacing w:val="-8"/>
                <w:kern w:val="0"/>
                <w:szCs w:val="24"/>
                <w:lang w:bidi="en-US"/>
              </w:rPr>
              <w:t xml:space="preserve"> </w:t>
            </w:r>
            <w:r w:rsidRPr="007D773A">
              <w:rPr>
                <w:rFonts w:eastAsia="Georgia"/>
                <w:color w:val="auto"/>
                <w:kern w:val="0"/>
                <w:szCs w:val="24"/>
                <w:lang w:bidi="en-US"/>
              </w:rPr>
              <w:t>assembled</w:t>
            </w:r>
            <w:r w:rsidRPr="007D773A">
              <w:rPr>
                <w:rFonts w:eastAsia="Georgia"/>
                <w:color w:val="auto"/>
                <w:spacing w:val="-6"/>
                <w:kern w:val="0"/>
                <w:szCs w:val="24"/>
                <w:lang w:bidi="en-US"/>
              </w:rPr>
              <w:t xml:space="preserve"> </w:t>
            </w:r>
            <w:r w:rsidRPr="007D773A">
              <w:rPr>
                <w:rFonts w:eastAsia="Georgia"/>
                <w:color w:val="auto"/>
                <w:kern w:val="0"/>
                <w:szCs w:val="24"/>
                <w:lang w:bidi="en-US"/>
              </w:rPr>
              <w:t>based on work requirement.</w:t>
            </w:r>
          </w:p>
          <w:p w:rsidR="007D773A" w:rsidRPr="007D773A" w:rsidRDefault="007D773A" w:rsidP="007743A6">
            <w:pPr>
              <w:widowControl w:val="0"/>
              <w:numPr>
                <w:ilvl w:val="1"/>
                <w:numId w:val="69"/>
              </w:numPr>
              <w:tabs>
                <w:tab w:val="left" w:pos="467"/>
              </w:tabs>
              <w:autoSpaceDE w:val="0"/>
              <w:autoSpaceDN w:val="0"/>
              <w:spacing w:after="0" w:line="360" w:lineRule="auto"/>
              <w:ind w:right="524"/>
              <w:jc w:val="both"/>
              <w:rPr>
                <w:rFonts w:eastAsia="Georgia"/>
                <w:color w:val="auto"/>
                <w:kern w:val="0"/>
                <w:szCs w:val="24"/>
                <w:lang w:bidi="en-US"/>
              </w:rPr>
            </w:pPr>
            <w:r w:rsidRPr="007D773A">
              <w:rPr>
                <w:rFonts w:eastAsia="Georgia"/>
                <w:b/>
                <w:i/>
                <w:color w:val="auto"/>
                <w:kern w:val="0"/>
                <w:szCs w:val="24"/>
                <w:lang w:bidi="en-US"/>
              </w:rPr>
              <w:t>Fabric</w:t>
            </w:r>
            <w:r w:rsidRPr="007D773A">
              <w:rPr>
                <w:rFonts w:eastAsia="Georgia"/>
                <w:b/>
                <w:i/>
                <w:color w:val="auto"/>
                <w:spacing w:val="-8"/>
                <w:kern w:val="0"/>
                <w:szCs w:val="24"/>
                <w:lang w:bidi="en-US"/>
              </w:rPr>
              <w:t xml:space="preserve"> </w:t>
            </w:r>
            <w:r w:rsidRPr="007D773A">
              <w:rPr>
                <w:rFonts w:eastAsia="Georgia"/>
                <w:b/>
                <w:i/>
                <w:color w:val="auto"/>
                <w:kern w:val="0"/>
                <w:szCs w:val="24"/>
                <w:lang w:bidi="en-US"/>
              </w:rPr>
              <w:t>decoration</w:t>
            </w:r>
            <w:r w:rsidRPr="007D773A">
              <w:rPr>
                <w:rFonts w:eastAsia="Georgia"/>
                <w:b/>
                <w:i/>
                <w:color w:val="auto"/>
                <w:spacing w:val="-6"/>
                <w:kern w:val="0"/>
                <w:szCs w:val="24"/>
                <w:lang w:bidi="en-US"/>
              </w:rPr>
              <w:t xml:space="preserve"> </w:t>
            </w:r>
            <w:r w:rsidRPr="007D773A">
              <w:rPr>
                <w:rFonts w:eastAsia="Georgia"/>
                <w:b/>
                <w:i/>
                <w:color w:val="auto"/>
                <w:kern w:val="0"/>
                <w:szCs w:val="24"/>
                <w:lang w:bidi="en-US"/>
              </w:rPr>
              <w:t>materials</w:t>
            </w:r>
            <w:r w:rsidRPr="007D773A">
              <w:rPr>
                <w:rFonts w:eastAsia="Georgia"/>
                <w:b/>
                <w:i/>
                <w:color w:val="auto"/>
                <w:spacing w:val="-7"/>
                <w:kern w:val="0"/>
                <w:szCs w:val="24"/>
                <w:lang w:bidi="en-US"/>
              </w:rPr>
              <w:t xml:space="preserve"> </w:t>
            </w:r>
            <w:r w:rsidRPr="007D773A">
              <w:rPr>
                <w:rFonts w:eastAsia="Georgia"/>
                <w:b/>
                <w:i/>
                <w:color w:val="auto"/>
                <w:kern w:val="0"/>
                <w:szCs w:val="24"/>
                <w:lang w:bidi="en-US"/>
              </w:rPr>
              <w:t>and</w:t>
            </w:r>
            <w:r w:rsidRPr="007D773A">
              <w:rPr>
                <w:rFonts w:eastAsia="Georgia"/>
                <w:b/>
                <w:i/>
                <w:color w:val="auto"/>
                <w:spacing w:val="-7"/>
                <w:kern w:val="0"/>
                <w:szCs w:val="24"/>
                <w:lang w:bidi="en-US"/>
              </w:rPr>
              <w:t xml:space="preserve"> </w:t>
            </w:r>
            <w:r w:rsidRPr="007D773A">
              <w:rPr>
                <w:rFonts w:eastAsia="Georgia"/>
                <w:b/>
                <w:i/>
                <w:color w:val="auto"/>
                <w:kern w:val="0"/>
                <w:szCs w:val="24"/>
                <w:lang w:bidi="en-US"/>
              </w:rPr>
              <w:t>supplies</w:t>
            </w:r>
            <w:r w:rsidRPr="007D773A">
              <w:rPr>
                <w:rFonts w:eastAsia="Georgia"/>
                <w:b/>
                <w:i/>
                <w:color w:val="auto"/>
                <w:spacing w:val="-4"/>
                <w:kern w:val="0"/>
                <w:szCs w:val="24"/>
                <w:lang w:bidi="en-US"/>
              </w:rPr>
              <w:t xml:space="preserve"> </w:t>
            </w:r>
            <w:r w:rsidRPr="007D773A">
              <w:rPr>
                <w:rFonts w:eastAsia="Georgia"/>
                <w:color w:val="auto"/>
                <w:kern w:val="0"/>
                <w:szCs w:val="24"/>
                <w:lang w:bidi="en-US"/>
              </w:rPr>
              <w:t>are</w:t>
            </w:r>
            <w:r w:rsidRPr="007D773A">
              <w:rPr>
                <w:rFonts w:eastAsia="Georgia"/>
                <w:color w:val="auto"/>
                <w:spacing w:val="-9"/>
                <w:kern w:val="0"/>
                <w:szCs w:val="24"/>
                <w:lang w:bidi="en-US"/>
              </w:rPr>
              <w:t xml:space="preserve"> </w:t>
            </w:r>
            <w:r w:rsidRPr="007D773A">
              <w:rPr>
                <w:rFonts w:eastAsia="Georgia"/>
                <w:color w:val="auto"/>
                <w:kern w:val="0"/>
                <w:szCs w:val="24"/>
                <w:lang w:bidi="en-US"/>
              </w:rPr>
              <w:t>assembled based on job specification.</w:t>
            </w:r>
          </w:p>
          <w:p w:rsidR="007D773A" w:rsidRPr="007D773A" w:rsidRDefault="007D773A" w:rsidP="007743A6">
            <w:pPr>
              <w:widowControl w:val="0"/>
              <w:numPr>
                <w:ilvl w:val="1"/>
                <w:numId w:val="69"/>
              </w:numPr>
              <w:tabs>
                <w:tab w:val="left" w:pos="467"/>
              </w:tabs>
              <w:autoSpaceDE w:val="0"/>
              <w:autoSpaceDN w:val="0"/>
              <w:spacing w:after="0" w:line="360" w:lineRule="auto"/>
              <w:ind w:right="671"/>
              <w:jc w:val="both"/>
              <w:rPr>
                <w:rFonts w:eastAsia="Georgia"/>
                <w:color w:val="auto"/>
                <w:kern w:val="0"/>
                <w:szCs w:val="24"/>
                <w:lang w:bidi="en-US"/>
              </w:rPr>
            </w:pPr>
            <w:r w:rsidRPr="007D773A">
              <w:rPr>
                <w:rFonts w:eastAsia="Georgia"/>
                <w:color w:val="auto"/>
                <w:kern w:val="0"/>
                <w:szCs w:val="24"/>
                <w:lang w:bidi="en-US"/>
              </w:rPr>
              <w:t>Decoration</w:t>
            </w:r>
            <w:r w:rsidRPr="007D773A">
              <w:rPr>
                <w:rFonts w:eastAsia="Georgia"/>
                <w:color w:val="auto"/>
                <w:spacing w:val="-7"/>
                <w:kern w:val="0"/>
                <w:szCs w:val="24"/>
                <w:lang w:bidi="en-US"/>
              </w:rPr>
              <w:t xml:space="preserve"> </w:t>
            </w:r>
            <w:r w:rsidRPr="007D773A">
              <w:rPr>
                <w:rFonts w:eastAsia="Georgia"/>
                <w:b/>
                <w:i/>
                <w:color w:val="auto"/>
                <w:kern w:val="0"/>
                <w:szCs w:val="24"/>
                <w:lang w:bidi="en-US"/>
              </w:rPr>
              <w:t>design</w:t>
            </w:r>
            <w:r w:rsidRPr="007D773A">
              <w:rPr>
                <w:rFonts w:eastAsia="Georgia"/>
                <w:b/>
                <w:i/>
                <w:color w:val="auto"/>
                <w:spacing w:val="-6"/>
                <w:kern w:val="0"/>
                <w:szCs w:val="24"/>
                <w:lang w:bidi="en-US"/>
              </w:rPr>
              <w:t xml:space="preserve"> </w:t>
            </w:r>
            <w:r w:rsidRPr="007D773A">
              <w:rPr>
                <w:rFonts w:eastAsia="Georgia"/>
                <w:b/>
                <w:i/>
                <w:color w:val="auto"/>
                <w:kern w:val="0"/>
                <w:szCs w:val="24"/>
                <w:lang w:bidi="en-US"/>
              </w:rPr>
              <w:t>specifications</w:t>
            </w:r>
            <w:r w:rsidRPr="007D773A">
              <w:rPr>
                <w:rFonts w:eastAsia="Georgia"/>
                <w:b/>
                <w:i/>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9"/>
                <w:kern w:val="0"/>
                <w:szCs w:val="24"/>
                <w:lang w:bidi="en-US"/>
              </w:rPr>
              <w:t xml:space="preserve"> </w:t>
            </w:r>
            <w:r w:rsidRPr="007D773A">
              <w:rPr>
                <w:rFonts w:eastAsia="Georgia"/>
                <w:color w:val="auto"/>
                <w:kern w:val="0"/>
                <w:szCs w:val="24"/>
                <w:lang w:bidi="en-US"/>
              </w:rPr>
              <w:t>identified</w:t>
            </w:r>
            <w:r w:rsidRPr="007D773A">
              <w:rPr>
                <w:rFonts w:eastAsia="Georgia"/>
                <w:color w:val="auto"/>
                <w:spacing w:val="-7"/>
                <w:kern w:val="0"/>
                <w:szCs w:val="24"/>
                <w:lang w:bidi="en-US"/>
              </w:rPr>
              <w:t xml:space="preserve"> </w:t>
            </w:r>
            <w:r w:rsidRPr="007D773A">
              <w:rPr>
                <w:rFonts w:eastAsia="Georgia"/>
                <w:color w:val="auto"/>
                <w:kern w:val="0"/>
                <w:szCs w:val="24"/>
                <w:lang w:bidi="en-US"/>
              </w:rPr>
              <w:t>as</w:t>
            </w:r>
            <w:r w:rsidRPr="007D773A">
              <w:rPr>
                <w:rFonts w:eastAsia="Georgia"/>
                <w:color w:val="auto"/>
                <w:spacing w:val="-5"/>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procedure</w:t>
            </w:r>
          </w:p>
        </w:tc>
      </w:tr>
      <w:tr w:rsidR="007D773A" w:rsidRPr="007D773A" w:rsidTr="007D773A">
        <w:trPr>
          <w:trHeight w:val="1821"/>
        </w:trPr>
        <w:tc>
          <w:tcPr>
            <w:tcW w:w="2547" w:type="dxa"/>
          </w:tcPr>
          <w:p w:rsidR="007D773A" w:rsidRPr="007D773A" w:rsidRDefault="007D773A" w:rsidP="007D773A">
            <w:pPr>
              <w:widowControl w:val="0"/>
              <w:autoSpaceDE w:val="0"/>
              <w:autoSpaceDN w:val="0"/>
              <w:spacing w:before="80" w:after="0" w:line="360" w:lineRule="auto"/>
              <w:ind w:left="827"/>
              <w:jc w:val="both"/>
              <w:rPr>
                <w:rFonts w:eastAsia="Georgia"/>
                <w:color w:val="auto"/>
                <w:kern w:val="0"/>
                <w:szCs w:val="24"/>
                <w:lang w:bidi="en-US"/>
              </w:rPr>
            </w:pPr>
            <w:r w:rsidRPr="007D773A">
              <w:rPr>
                <w:rFonts w:eastAsia="Georgia"/>
                <w:color w:val="auto"/>
                <w:kern w:val="0"/>
                <w:szCs w:val="24"/>
                <w:lang w:bidi="en-US"/>
              </w:rPr>
              <w:t>2.</w:t>
            </w:r>
            <w:r w:rsidRPr="007D773A">
              <w:rPr>
                <w:rFonts w:eastAsia="Georgia"/>
                <w:color w:val="auto"/>
                <w:spacing w:val="80"/>
                <w:kern w:val="0"/>
                <w:szCs w:val="24"/>
                <w:lang w:bidi="en-US"/>
              </w:rPr>
              <w:t xml:space="preserve"> </w:t>
            </w:r>
            <w:r w:rsidRPr="007D773A">
              <w:rPr>
                <w:rFonts w:eastAsia="Georgia"/>
                <w:color w:val="auto"/>
                <w:kern w:val="0"/>
                <w:szCs w:val="24"/>
                <w:lang w:bidi="en-US"/>
              </w:rPr>
              <w:t>Carry</w:t>
            </w:r>
            <w:r w:rsidRPr="007D773A">
              <w:rPr>
                <w:rFonts w:eastAsia="Georgia"/>
                <w:color w:val="auto"/>
                <w:spacing w:val="-8"/>
                <w:kern w:val="0"/>
                <w:szCs w:val="24"/>
                <w:lang w:bidi="en-US"/>
              </w:rPr>
              <w:t xml:space="preserve"> </w:t>
            </w:r>
            <w:r w:rsidRPr="007D773A">
              <w:rPr>
                <w:rFonts w:eastAsia="Georgia"/>
                <w:color w:val="auto"/>
                <w:kern w:val="0"/>
                <w:szCs w:val="24"/>
                <w:lang w:bidi="en-US"/>
              </w:rPr>
              <w:t>out</w:t>
            </w:r>
            <w:r w:rsidRPr="007D773A">
              <w:rPr>
                <w:rFonts w:eastAsia="Georgia"/>
                <w:color w:val="auto"/>
                <w:spacing w:val="-8"/>
                <w:kern w:val="0"/>
                <w:szCs w:val="24"/>
                <w:lang w:bidi="en-US"/>
              </w:rPr>
              <w:t xml:space="preserve"> </w:t>
            </w:r>
            <w:r w:rsidRPr="007D773A">
              <w:rPr>
                <w:rFonts w:eastAsia="Georgia"/>
                <w:color w:val="auto"/>
                <w:kern w:val="0"/>
                <w:szCs w:val="24"/>
                <w:lang w:bidi="en-US"/>
              </w:rPr>
              <w:t xml:space="preserve">fabric </w:t>
            </w:r>
            <w:r w:rsidRPr="007D773A">
              <w:rPr>
                <w:rFonts w:eastAsia="Georgia"/>
                <w:color w:val="auto"/>
                <w:spacing w:val="-2"/>
                <w:kern w:val="0"/>
                <w:szCs w:val="24"/>
                <w:lang w:bidi="en-US"/>
              </w:rPr>
              <w:t>decoration</w:t>
            </w:r>
          </w:p>
        </w:tc>
        <w:tc>
          <w:tcPr>
            <w:tcW w:w="6471" w:type="dxa"/>
          </w:tcPr>
          <w:p w:rsidR="007D773A" w:rsidRPr="007D773A" w:rsidRDefault="007D773A" w:rsidP="007743A6">
            <w:pPr>
              <w:widowControl w:val="0"/>
              <w:numPr>
                <w:ilvl w:val="1"/>
                <w:numId w:val="70"/>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PPEs</w:t>
            </w:r>
            <w:r w:rsidRPr="007D773A">
              <w:rPr>
                <w:rFonts w:eastAsia="Georgia"/>
                <w:color w:val="auto"/>
                <w:spacing w:val="-1"/>
                <w:kern w:val="0"/>
                <w:szCs w:val="24"/>
                <w:lang w:bidi="en-US"/>
              </w:rPr>
              <w:t xml:space="preserve"> </w:t>
            </w:r>
            <w:r w:rsidRPr="007D773A">
              <w:rPr>
                <w:rFonts w:eastAsia="Georgia"/>
                <w:color w:val="auto"/>
                <w:kern w:val="0"/>
                <w:szCs w:val="24"/>
                <w:lang w:bidi="en-US"/>
              </w:rPr>
              <w:t>are</w:t>
            </w:r>
            <w:r w:rsidRPr="007D773A">
              <w:rPr>
                <w:rFonts w:eastAsia="Georgia"/>
                <w:color w:val="auto"/>
                <w:spacing w:val="-2"/>
                <w:kern w:val="0"/>
                <w:szCs w:val="24"/>
                <w:lang w:bidi="en-US"/>
              </w:rPr>
              <w:t xml:space="preserve"> </w:t>
            </w:r>
            <w:r w:rsidRPr="007D773A">
              <w:rPr>
                <w:rFonts w:eastAsia="Georgia"/>
                <w:color w:val="auto"/>
                <w:kern w:val="0"/>
                <w:szCs w:val="24"/>
                <w:lang w:bidi="en-US"/>
              </w:rPr>
              <w:t>donned 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OSH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70"/>
              </w:numPr>
              <w:tabs>
                <w:tab w:val="left" w:pos="467"/>
              </w:tabs>
              <w:autoSpaceDE w:val="0"/>
              <w:autoSpaceDN w:val="0"/>
              <w:spacing w:before="41" w:after="0" w:line="360" w:lineRule="auto"/>
              <w:ind w:right="492"/>
              <w:jc w:val="both"/>
              <w:rPr>
                <w:rFonts w:eastAsia="Georgia"/>
                <w:color w:val="auto"/>
                <w:kern w:val="0"/>
                <w:szCs w:val="24"/>
                <w:lang w:bidi="en-US"/>
              </w:rPr>
            </w:pPr>
            <w:r w:rsidRPr="007D773A">
              <w:rPr>
                <w:rFonts w:eastAsia="Georgia"/>
                <w:color w:val="auto"/>
                <w:kern w:val="0"/>
                <w:szCs w:val="24"/>
                <w:lang w:bidi="en-US"/>
              </w:rPr>
              <w:t>Decoration</w:t>
            </w:r>
            <w:r w:rsidRPr="007D773A">
              <w:rPr>
                <w:rFonts w:eastAsia="Georgia"/>
                <w:color w:val="auto"/>
                <w:spacing w:val="-8"/>
                <w:kern w:val="0"/>
                <w:szCs w:val="24"/>
                <w:lang w:bidi="en-US"/>
              </w:rPr>
              <w:t xml:space="preserve"> </w:t>
            </w:r>
            <w:r w:rsidRPr="007D773A">
              <w:rPr>
                <w:rFonts w:eastAsia="Georgia"/>
                <w:color w:val="auto"/>
                <w:kern w:val="0"/>
                <w:szCs w:val="24"/>
                <w:lang w:bidi="en-US"/>
              </w:rPr>
              <w:t>ingredients</w:t>
            </w:r>
            <w:r w:rsidRPr="007D773A">
              <w:rPr>
                <w:rFonts w:eastAsia="Georgia"/>
                <w:color w:val="auto"/>
                <w:spacing w:val="-8"/>
                <w:kern w:val="0"/>
                <w:szCs w:val="24"/>
                <w:lang w:bidi="en-US"/>
              </w:rPr>
              <w:t xml:space="preserve"> </w:t>
            </w:r>
            <w:r w:rsidRPr="007D773A">
              <w:rPr>
                <w:rFonts w:eastAsia="Georgia"/>
                <w:color w:val="auto"/>
                <w:kern w:val="0"/>
                <w:szCs w:val="24"/>
                <w:lang w:bidi="en-US"/>
              </w:rPr>
              <w:t>are</w:t>
            </w:r>
            <w:r w:rsidRPr="007D773A">
              <w:rPr>
                <w:rFonts w:eastAsia="Georgia"/>
                <w:color w:val="auto"/>
                <w:spacing w:val="-9"/>
                <w:kern w:val="0"/>
                <w:szCs w:val="24"/>
                <w:lang w:bidi="en-US"/>
              </w:rPr>
              <w:t xml:space="preserve"> </w:t>
            </w:r>
            <w:r w:rsidRPr="007D773A">
              <w:rPr>
                <w:rFonts w:eastAsia="Georgia"/>
                <w:color w:val="auto"/>
                <w:kern w:val="0"/>
                <w:szCs w:val="24"/>
                <w:lang w:bidi="en-US"/>
              </w:rPr>
              <w:t>prepared</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8"/>
                <w:kern w:val="0"/>
                <w:szCs w:val="24"/>
                <w:lang w:bidi="en-US"/>
              </w:rPr>
              <w:t xml:space="preserve"> </w:t>
            </w:r>
            <w:r w:rsidRPr="007D773A">
              <w:rPr>
                <w:rFonts w:eastAsia="Georgia"/>
                <w:color w:val="auto"/>
                <w:kern w:val="0"/>
                <w:szCs w:val="24"/>
                <w:lang w:bidi="en-US"/>
              </w:rPr>
              <w:t>per</w:t>
            </w:r>
            <w:r w:rsidRPr="007D773A">
              <w:rPr>
                <w:rFonts w:eastAsia="Georgia"/>
                <w:color w:val="auto"/>
                <w:spacing w:val="-8"/>
                <w:kern w:val="0"/>
                <w:szCs w:val="24"/>
                <w:lang w:bidi="en-US"/>
              </w:rPr>
              <w:t xml:space="preserve"> </w:t>
            </w:r>
            <w:r w:rsidRPr="007D773A">
              <w:rPr>
                <w:rFonts w:eastAsia="Georgia"/>
                <w:color w:val="auto"/>
                <w:kern w:val="0"/>
                <w:szCs w:val="24"/>
                <w:lang w:bidi="en-US"/>
              </w:rPr>
              <w:t xml:space="preserve">manufacturers </w:t>
            </w:r>
            <w:r w:rsidRPr="007D773A">
              <w:rPr>
                <w:rFonts w:eastAsia="Georgia"/>
                <w:color w:val="auto"/>
                <w:spacing w:val="-2"/>
                <w:kern w:val="0"/>
                <w:szCs w:val="24"/>
                <w:lang w:bidi="en-US"/>
              </w:rPr>
              <w:t>manual</w:t>
            </w:r>
          </w:p>
          <w:p w:rsidR="007D773A" w:rsidRPr="007D773A" w:rsidRDefault="007D773A" w:rsidP="007743A6">
            <w:pPr>
              <w:widowControl w:val="0"/>
              <w:numPr>
                <w:ilvl w:val="1"/>
                <w:numId w:val="70"/>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b/>
                <w:i/>
                <w:color w:val="auto"/>
                <w:kern w:val="0"/>
                <w:szCs w:val="24"/>
                <w:lang w:bidi="en-US"/>
              </w:rPr>
              <w:t>Fabric</w:t>
            </w:r>
            <w:r w:rsidRPr="007D773A">
              <w:rPr>
                <w:rFonts w:eastAsia="Georgia"/>
                <w:b/>
                <w:i/>
                <w:color w:val="auto"/>
                <w:spacing w:val="-2"/>
                <w:kern w:val="0"/>
                <w:szCs w:val="24"/>
                <w:lang w:bidi="en-US"/>
              </w:rPr>
              <w:t xml:space="preserve"> </w:t>
            </w:r>
            <w:r w:rsidRPr="007D773A">
              <w:rPr>
                <w:rFonts w:eastAsia="Georgia"/>
                <w:b/>
                <w:i/>
                <w:color w:val="auto"/>
                <w:kern w:val="0"/>
                <w:szCs w:val="24"/>
                <w:lang w:bidi="en-US"/>
              </w:rPr>
              <w:t>preparation</w:t>
            </w:r>
            <w:r w:rsidRPr="007D773A">
              <w:rPr>
                <w:rFonts w:eastAsia="Georgia"/>
                <w:b/>
                <w:i/>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out</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70"/>
              </w:numPr>
              <w:tabs>
                <w:tab w:val="left" w:pos="467"/>
              </w:tabs>
              <w:autoSpaceDE w:val="0"/>
              <w:autoSpaceDN w:val="0"/>
              <w:spacing w:before="24" w:after="0" w:line="360" w:lineRule="auto"/>
              <w:ind w:right="840"/>
              <w:jc w:val="both"/>
              <w:rPr>
                <w:rFonts w:eastAsia="Georgia"/>
                <w:color w:val="auto"/>
                <w:kern w:val="0"/>
                <w:szCs w:val="24"/>
                <w:lang w:bidi="en-US"/>
              </w:rPr>
            </w:pPr>
            <w:r w:rsidRPr="007D773A">
              <w:rPr>
                <w:rFonts w:eastAsia="Georgia"/>
                <w:b/>
                <w:i/>
                <w:color w:val="auto"/>
                <w:kern w:val="0"/>
                <w:szCs w:val="24"/>
                <w:lang w:bidi="en-US"/>
              </w:rPr>
              <w:t>Fabric</w:t>
            </w:r>
            <w:r w:rsidRPr="007D773A">
              <w:rPr>
                <w:rFonts w:eastAsia="Georgia"/>
                <w:b/>
                <w:i/>
                <w:color w:val="auto"/>
                <w:spacing w:val="-7"/>
                <w:kern w:val="0"/>
                <w:szCs w:val="24"/>
                <w:lang w:bidi="en-US"/>
              </w:rPr>
              <w:t xml:space="preserve"> </w:t>
            </w:r>
            <w:r w:rsidRPr="007D773A">
              <w:rPr>
                <w:rFonts w:eastAsia="Georgia"/>
                <w:b/>
                <w:i/>
                <w:color w:val="auto"/>
                <w:kern w:val="0"/>
                <w:szCs w:val="24"/>
                <w:lang w:bidi="en-US"/>
              </w:rPr>
              <w:t>decoration</w:t>
            </w:r>
            <w:r w:rsidRPr="007D773A">
              <w:rPr>
                <w:rFonts w:eastAsia="Georgia"/>
                <w:b/>
                <w:i/>
                <w:color w:val="auto"/>
                <w:spacing w:val="-4"/>
                <w:kern w:val="0"/>
                <w:szCs w:val="24"/>
                <w:lang w:bidi="en-US"/>
              </w:rPr>
              <w:t xml:space="preserve"> </w:t>
            </w:r>
            <w:r w:rsidRPr="007D773A">
              <w:rPr>
                <w:rFonts w:eastAsia="Georgia"/>
                <w:color w:val="auto"/>
                <w:kern w:val="0"/>
                <w:szCs w:val="24"/>
                <w:lang w:bidi="en-US"/>
              </w:rPr>
              <w:t>is</w:t>
            </w:r>
            <w:r w:rsidRPr="007D773A">
              <w:rPr>
                <w:rFonts w:eastAsia="Georgia"/>
                <w:color w:val="auto"/>
                <w:spacing w:val="-6"/>
                <w:kern w:val="0"/>
                <w:szCs w:val="24"/>
                <w:lang w:bidi="en-US"/>
              </w:rPr>
              <w:t xml:space="preserve"> </w:t>
            </w:r>
            <w:r w:rsidRPr="007D773A">
              <w:rPr>
                <w:rFonts w:eastAsia="Georgia"/>
                <w:color w:val="auto"/>
                <w:kern w:val="0"/>
                <w:szCs w:val="24"/>
                <w:lang w:bidi="en-US"/>
              </w:rPr>
              <w:t>carried</w:t>
            </w:r>
            <w:r w:rsidRPr="007D773A">
              <w:rPr>
                <w:rFonts w:eastAsia="Georgia"/>
                <w:color w:val="auto"/>
                <w:spacing w:val="-7"/>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7"/>
                <w:kern w:val="0"/>
                <w:szCs w:val="24"/>
                <w:lang w:bidi="en-US"/>
              </w:rPr>
              <w:t xml:space="preserve"> </w:t>
            </w:r>
            <w:r w:rsidRPr="007D773A">
              <w:rPr>
                <w:rFonts w:eastAsia="Georgia"/>
                <w:color w:val="auto"/>
                <w:kern w:val="0"/>
                <w:szCs w:val="24"/>
                <w:lang w:bidi="en-US"/>
              </w:rPr>
              <w:t>per</w:t>
            </w:r>
            <w:r w:rsidRPr="007D773A">
              <w:rPr>
                <w:rFonts w:eastAsia="Georgia"/>
                <w:color w:val="auto"/>
                <w:spacing w:val="-6"/>
                <w:kern w:val="0"/>
                <w:szCs w:val="24"/>
                <w:lang w:bidi="en-US"/>
              </w:rPr>
              <w:t xml:space="preserve"> </w:t>
            </w:r>
            <w:r w:rsidRPr="007D773A">
              <w:rPr>
                <w:rFonts w:eastAsia="Georgia"/>
                <w:color w:val="auto"/>
                <w:kern w:val="0"/>
                <w:szCs w:val="24"/>
                <w:lang w:bidi="en-US"/>
              </w:rPr>
              <w:t xml:space="preserve">manufacturers </w:t>
            </w:r>
            <w:r w:rsidRPr="007D773A">
              <w:rPr>
                <w:rFonts w:eastAsia="Georgia"/>
                <w:color w:val="auto"/>
                <w:spacing w:val="-2"/>
                <w:kern w:val="0"/>
                <w:szCs w:val="24"/>
                <w:lang w:bidi="en-US"/>
              </w:rPr>
              <w:t>manual</w:t>
            </w:r>
          </w:p>
        </w:tc>
      </w:tr>
      <w:tr w:rsidR="007D773A" w:rsidRPr="007D773A" w:rsidTr="007D773A">
        <w:trPr>
          <w:trHeight w:val="2482"/>
        </w:trPr>
        <w:tc>
          <w:tcPr>
            <w:tcW w:w="2547" w:type="dxa"/>
          </w:tcPr>
          <w:p w:rsidR="007D773A" w:rsidRPr="007D773A" w:rsidRDefault="007D773A" w:rsidP="007D773A">
            <w:pPr>
              <w:widowControl w:val="0"/>
              <w:autoSpaceDE w:val="0"/>
              <w:autoSpaceDN w:val="0"/>
              <w:spacing w:before="80" w:after="0" w:line="360" w:lineRule="auto"/>
              <w:ind w:left="827"/>
              <w:jc w:val="both"/>
              <w:rPr>
                <w:rFonts w:eastAsia="Georgia"/>
                <w:color w:val="auto"/>
                <w:kern w:val="0"/>
                <w:szCs w:val="24"/>
                <w:lang w:bidi="en-US"/>
              </w:rPr>
            </w:pPr>
            <w:r w:rsidRPr="007D773A">
              <w:rPr>
                <w:rFonts w:eastAsia="Georgia"/>
                <w:color w:val="auto"/>
                <w:kern w:val="0"/>
                <w:szCs w:val="24"/>
                <w:lang w:bidi="en-US"/>
              </w:rPr>
              <w:lastRenderedPageBreak/>
              <w:t>3.</w:t>
            </w:r>
            <w:r w:rsidRPr="007D773A">
              <w:rPr>
                <w:rFonts w:eastAsia="Georgia"/>
                <w:color w:val="auto"/>
                <w:spacing w:val="80"/>
                <w:kern w:val="0"/>
                <w:szCs w:val="24"/>
                <w:lang w:bidi="en-US"/>
              </w:rPr>
              <w:t xml:space="preserve"> </w:t>
            </w:r>
            <w:r w:rsidRPr="007D773A">
              <w:rPr>
                <w:rFonts w:eastAsia="Georgia"/>
                <w:color w:val="auto"/>
                <w:kern w:val="0"/>
                <w:szCs w:val="24"/>
                <w:lang w:bidi="en-US"/>
              </w:rPr>
              <w:t>Finish</w:t>
            </w:r>
            <w:r w:rsidRPr="007D773A">
              <w:rPr>
                <w:rFonts w:eastAsia="Georgia"/>
                <w:color w:val="auto"/>
                <w:spacing w:val="-10"/>
                <w:kern w:val="0"/>
                <w:szCs w:val="24"/>
                <w:lang w:bidi="en-US"/>
              </w:rPr>
              <w:t xml:space="preserve"> </w:t>
            </w:r>
            <w:r w:rsidRPr="007D773A">
              <w:rPr>
                <w:rFonts w:eastAsia="Georgia"/>
                <w:color w:val="auto"/>
                <w:kern w:val="0"/>
                <w:szCs w:val="24"/>
                <w:lang w:bidi="en-US"/>
              </w:rPr>
              <w:t xml:space="preserve">decorated </w:t>
            </w:r>
            <w:r w:rsidRPr="007D773A">
              <w:rPr>
                <w:rFonts w:eastAsia="Georgia"/>
                <w:color w:val="auto"/>
                <w:spacing w:val="-2"/>
                <w:kern w:val="0"/>
                <w:szCs w:val="24"/>
                <w:lang w:bidi="en-US"/>
              </w:rPr>
              <w:t>fabrics</w:t>
            </w:r>
          </w:p>
        </w:tc>
        <w:tc>
          <w:tcPr>
            <w:tcW w:w="6471" w:type="dxa"/>
          </w:tcPr>
          <w:p w:rsidR="007D773A" w:rsidRPr="007D773A" w:rsidRDefault="007D773A" w:rsidP="007743A6">
            <w:pPr>
              <w:widowControl w:val="0"/>
              <w:numPr>
                <w:ilvl w:val="1"/>
                <w:numId w:val="71"/>
              </w:numPr>
              <w:tabs>
                <w:tab w:val="left" w:pos="55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oxidation</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 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71"/>
              </w:numPr>
              <w:tabs>
                <w:tab w:val="left" w:pos="55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2"/>
                <w:kern w:val="0"/>
                <w:szCs w:val="24"/>
                <w:lang w:bidi="en-US"/>
              </w:rPr>
              <w:t xml:space="preserve"> </w:t>
            </w:r>
            <w:r w:rsidRPr="007D773A">
              <w:rPr>
                <w:rFonts w:eastAsia="Georgia"/>
                <w:color w:val="auto"/>
                <w:kern w:val="0"/>
                <w:szCs w:val="24"/>
                <w:lang w:bidi="en-US"/>
              </w:rPr>
              <w:t>rinsing</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71"/>
              </w:numPr>
              <w:tabs>
                <w:tab w:val="left" w:pos="55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drying</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71"/>
              </w:numPr>
              <w:tabs>
                <w:tab w:val="left" w:pos="55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4"/>
                <w:kern w:val="0"/>
                <w:szCs w:val="24"/>
                <w:lang w:bidi="en-US"/>
              </w:rPr>
              <w:t xml:space="preserve"> </w:t>
            </w:r>
            <w:r w:rsidRPr="007D773A">
              <w:rPr>
                <w:rFonts w:eastAsia="Georgia"/>
                <w:color w:val="auto"/>
                <w:kern w:val="0"/>
                <w:szCs w:val="24"/>
                <w:lang w:bidi="en-US"/>
              </w:rPr>
              <w:t>pressing</w:t>
            </w:r>
            <w:r w:rsidRPr="007D773A">
              <w:rPr>
                <w:rFonts w:eastAsia="Georgia"/>
                <w:color w:val="auto"/>
                <w:spacing w:val="-1"/>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carried out</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71"/>
              </w:numPr>
              <w:tabs>
                <w:tab w:val="left" w:pos="55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Decorated</w:t>
            </w:r>
            <w:r w:rsidRPr="007D773A">
              <w:rPr>
                <w:rFonts w:eastAsia="Georgia"/>
                <w:color w:val="auto"/>
                <w:spacing w:val="-2"/>
                <w:kern w:val="0"/>
                <w:szCs w:val="24"/>
                <w:lang w:bidi="en-US"/>
              </w:rPr>
              <w:t xml:space="preserve"> </w:t>
            </w: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labelled</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 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71"/>
              </w:numPr>
              <w:tabs>
                <w:tab w:val="left" w:pos="618"/>
              </w:tabs>
              <w:autoSpaceDE w:val="0"/>
              <w:autoSpaceDN w:val="0"/>
              <w:spacing w:after="0" w:line="360" w:lineRule="auto"/>
              <w:ind w:left="618" w:hanging="420"/>
              <w:jc w:val="both"/>
              <w:rPr>
                <w:rFonts w:eastAsia="Georgia"/>
                <w:color w:val="auto"/>
                <w:kern w:val="0"/>
                <w:szCs w:val="24"/>
                <w:lang w:bidi="en-US"/>
              </w:rPr>
            </w:pPr>
            <w:r w:rsidRPr="007D773A">
              <w:rPr>
                <w:rFonts w:eastAsia="Georgia"/>
                <w:color w:val="auto"/>
                <w:kern w:val="0"/>
                <w:szCs w:val="24"/>
                <w:lang w:bidi="en-US"/>
              </w:rPr>
              <w:t>Decorated</w:t>
            </w:r>
            <w:r w:rsidRPr="007D773A">
              <w:rPr>
                <w:rFonts w:eastAsia="Georgia"/>
                <w:color w:val="auto"/>
                <w:spacing w:val="-1"/>
                <w:kern w:val="0"/>
                <w:szCs w:val="24"/>
                <w:lang w:bidi="en-US"/>
              </w:rPr>
              <w:t xml:space="preserve"> </w:t>
            </w: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packaged</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71"/>
              </w:numPr>
              <w:tabs>
                <w:tab w:val="left" w:pos="55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Decorated</w:t>
            </w:r>
            <w:r w:rsidRPr="007D773A">
              <w:rPr>
                <w:rFonts w:eastAsia="Georgia"/>
                <w:color w:val="auto"/>
                <w:spacing w:val="-1"/>
                <w:kern w:val="0"/>
                <w:szCs w:val="24"/>
                <w:lang w:bidi="en-US"/>
              </w:rPr>
              <w:t xml:space="preserve"> </w:t>
            </w: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is</w:t>
            </w:r>
            <w:r w:rsidRPr="007D773A">
              <w:rPr>
                <w:rFonts w:eastAsia="Georgia"/>
                <w:color w:val="auto"/>
                <w:spacing w:val="-1"/>
                <w:kern w:val="0"/>
                <w:szCs w:val="24"/>
                <w:lang w:bidi="en-US"/>
              </w:rPr>
              <w:t xml:space="preserve"> </w:t>
            </w:r>
            <w:r w:rsidRPr="007D773A">
              <w:rPr>
                <w:rFonts w:eastAsia="Georgia"/>
                <w:color w:val="auto"/>
                <w:kern w:val="0"/>
                <w:szCs w:val="24"/>
                <w:lang w:bidi="en-US"/>
              </w:rPr>
              <w:t>stored</w:t>
            </w:r>
            <w:r w:rsidRPr="007D773A">
              <w:rPr>
                <w:rFonts w:eastAsia="Georgia"/>
                <w:color w:val="auto"/>
                <w:spacing w:val="-1"/>
                <w:kern w:val="0"/>
                <w:szCs w:val="24"/>
                <w:lang w:bidi="en-US"/>
              </w:rPr>
              <w:t xml:space="preserve"> </w:t>
            </w:r>
            <w:r w:rsidRPr="007D773A">
              <w:rPr>
                <w:rFonts w:eastAsia="Georgia"/>
                <w:color w:val="auto"/>
                <w:kern w:val="0"/>
                <w:szCs w:val="24"/>
                <w:lang w:bidi="en-US"/>
              </w:rPr>
              <w:t>as</w:t>
            </w:r>
            <w:r w:rsidRPr="007D773A">
              <w:rPr>
                <w:rFonts w:eastAsia="Georgia"/>
                <w:color w:val="auto"/>
                <w:spacing w:val="-1"/>
                <w:kern w:val="0"/>
                <w:szCs w:val="24"/>
                <w:lang w:bidi="en-US"/>
              </w:rPr>
              <w:t xml:space="preserve"> </w:t>
            </w:r>
            <w:r w:rsidRPr="007D773A">
              <w:rPr>
                <w:rFonts w:eastAsia="Georgia"/>
                <w:color w:val="auto"/>
                <w:kern w:val="0"/>
                <w:szCs w:val="24"/>
                <w:lang w:bidi="en-US"/>
              </w:rPr>
              <w:t>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procedure</w:t>
            </w:r>
          </w:p>
          <w:p w:rsidR="007D773A" w:rsidRPr="007D773A" w:rsidRDefault="007D773A" w:rsidP="007743A6">
            <w:pPr>
              <w:widowControl w:val="0"/>
              <w:numPr>
                <w:ilvl w:val="1"/>
                <w:numId w:val="71"/>
              </w:numPr>
              <w:tabs>
                <w:tab w:val="left" w:pos="558"/>
              </w:tabs>
              <w:autoSpaceDE w:val="0"/>
              <w:autoSpaceDN w:val="0"/>
              <w:spacing w:after="0" w:line="360" w:lineRule="auto"/>
              <w:ind w:right="977"/>
              <w:jc w:val="both"/>
              <w:rPr>
                <w:rFonts w:eastAsia="Georgia"/>
                <w:color w:val="auto"/>
                <w:kern w:val="0"/>
                <w:szCs w:val="24"/>
                <w:lang w:bidi="en-US"/>
              </w:rPr>
            </w:pPr>
            <w:r w:rsidRPr="007D773A">
              <w:rPr>
                <w:rFonts w:eastAsia="Georgia"/>
                <w:color w:val="auto"/>
                <w:kern w:val="0"/>
                <w:szCs w:val="24"/>
                <w:lang w:bidi="en-US"/>
              </w:rPr>
              <w:t>Housekeeping</w:t>
            </w:r>
            <w:r w:rsidRPr="007D773A">
              <w:rPr>
                <w:rFonts w:eastAsia="Georgia"/>
                <w:color w:val="auto"/>
                <w:spacing w:val="-4"/>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6"/>
                <w:kern w:val="0"/>
                <w:szCs w:val="24"/>
                <w:lang w:bidi="en-US"/>
              </w:rPr>
              <w:t xml:space="preserve"> </w:t>
            </w:r>
            <w:r w:rsidRPr="007D773A">
              <w:rPr>
                <w:rFonts w:eastAsia="Georgia"/>
                <w:color w:val="auto"/>
                <w:kern w:val="0"/>
                <w:szCs w:val="24"/>
                <w:lang w:bidi="en-US"/>
              </w:rPr>
              <w:t>are</w:t>
            </w:r>
            <w:r w:rsidRPr="007D773A">
              <w:rPr>
                <w:rFonts w:eastAsia="Georgia"/>
                <w:color w:val="auto"/>
                <w:spacing w:val="-8"/>
                <w:kern w:val="0"/>
                <w:szCs w:val="24"/>
                <w:lang w:bidi="en-US"/>
              </w:rPr>
              <w:t xml:space="preserve"> </w:t>
            </w:r>
            <w:r w:rsidRPr="007D773A">
              <w:rPr>
                <w:rFonts w:eastAsia="Georgia"/>
                <w:color w:val="auto"/>
                <w:kern w:val="0"/>
                <w:szCs w:val="24"/>
                <w:lang w:bidi="en-US"/>
              </w:rPr>
              <w:t>carried</w:t>
            </w:r>
            <w:r w:rsidRPr="007D773A">
              <w:rPr>
                <w:rFonts w:eastAsia="Georgia"/>
                <w:color w:val="auto"/>
                <w:spacing w:val="-6"/>
                <w:kern w:val="0"/>
                <w:szCs w:val="24"/>
                <w:lang w:bidi="en-US"/>
              </w:rPr>
              <w:t xml:space="preserve"> </w:t>
            </w:r>
            <w:r w:rsidRPr="007D773A">
              <w:rPr>
                <w:rFonts w:eastAsia="Georgia"/>
                <w:color w:val="auto"/>
                <w:kern w:val="0"/>
                <w:szCs w:val="24"/>
                <w:lang w:bidi="en-US"/>
              </w:rPr>
              <w:t>out</w:t>
            </w:r>
            <w:r w:rsidRPr="007D773A">
              <w:rPr>
                <w:rFonts w:eastAsia="Georgia"/>
                <w:color w:val="auto"/>
                <w:spacing w:val="-6"/>
                <w:kern w:val="0"/>
                <w:szCs w:val="24"/>
                <w:lang w:bidi="en-US"/>
              </w:rPr>
              <w:t xml:space="preserve"> </w:t>
            </w:r>
            <w:r w:rsidRPr="007D773A">
              <w:rPr>
                <w:rFonts w:eastAsia="Georgia"/>
                <w:color w:val="auto"/>
                <w:kern w:val="0"/>
                <w:szCs w:val="24"/>
                <w:lang w:bidi="en-US"/>
              </w:rPr>
              <w:t>as</w:t>
            </w:r>
            <w:r w:rsidRPr="007D773A">
              <w:rPr>
                <w:rFonts w:eastAsia="Georgia"/>
                <w:color w:val="auto"/>
                <w:spacing w:val="-6"/>
                <w:kern w:val="0"/>
                <w:szCs w:val="24"/>
                <w:lang w:bidi="en-US"/>
              </w:rPr>
              <w:t xml:space="preserve"> </w:t>
            </w:r>
            <w:r w:rsidRPr="007D773A">
              <w:rPr>
                <w:rFonts w:eastAsia="Georgia"/>
                <w:color w:val="auto"/>
                <w:kern w:val="0"/>
                <w:szCs w:val="24"/>
                <w:lang w:bidi="en-US"/>
              </w:rPr>
              <w:t>per</w:t>
            </w:r>
            <w:r w:rsidRPr="007D773A">
              <w:rPr>
                <w:rFonts w:eastAsia="Georgia"/>
                <w:color w:val="auto"/>
                <w:spacing w:val="-5"/>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requirement.</w:t>
            </w:r>
          </w:p>
        </w:tc>
      </w:tr>
    </w:tbl>
    <w:p w:rsidR="00003BB9" w:rsidRDefault="00003BB9" w:rsidP="007D773A">
      <w:pPr>
        <w:spacing w:before="70" w:line="360" w:lineRule="auto"/>
        <w:jc w:val="both"/>
        <w:rPr>
          <w:b/>
          <w:spacing w:val="-2"/>
          <w:szCs w:val="24"/>
        </w:rPr>
      </w:pPr>
      <w:r>
        <w:rPr>
          <w:b/>
          <w:spacing w:val="-2"/>
          <w:szCs w:val="24"/>
        </w:rPr>
        <w:t xml:space="preserve">      </w:t>
      </w:r>
    </w:p>
    <w:p w:rsidR="007D773A" w:rsidRPr="007D773A" w:rsidRDefault="00003BB9" w:rsidP="007D773A">
      <w:pPr>
        <w:spacing w:before="70" w:line="360" w:lineRule="auto"/>
        <w:jc w:val="both"/>
        <w:rPr>
          <w:b/>
          <w:szCs w:val="24"/>
        </w:rPr>
      </w:pPr>
      <w:r>
        <w:rPr>
          <w:b/>
          <w:spacing w:val="-2"/>
          <w:szCs w:val="24"/>
        </w:rPr>
        <w:t xml:space="preserve">     </w:t>
      </w:r>
      <w:r w:rsidR="007D773A" w:rsidRPr="007D773A">
        <w:rPr>
          <w:b/>
          <w:spacing w:val="-2"/>
          <w:szCs w:val="24"/>
        </w:rPr>
        <w:t>RANGE</w:t>
      </w:r>
    </w:p>
    <w:p w:rsidR="007D773A" w:rsidRPr="007D773A" w:rsidRDefault="00003BB9" w:rsidP="007D773A">
      <w:pPr>
        <w:spacing w:before="170" w:line="360" w:lineRule="auto"/>
        <w:ind w:left="448" w:right="442" w:hanging="357"/>
        <w:jc w:val="both"/>
        <w:rPr>
          <w:rFonts w:eastAsia="Calibri"/>
          <w:color w:val="auto"/>
          <w:kern w:val="0"/>
          <w:szCs w:val="24"/>
          <w:lang w:val="en-GB"/>
        </w:rPr>
      </w:pPr>
      <w:r>
        <w:rPr>
          <w:rFonts w:eastAsia="Calibri"/>
          <w:color w:val="auto"/>
          <w:kern w:val="0"/>
          <w:szCs w:val="24"/>
          <w:lang w:val="en-GB"/>
        </w:rPr>
        <w:t xml:space="preserve">    </w:t>
      </w:r>
      <w:r w:rsidR="007D773A" w:rsidRPr="007D773A">
        <w:rPr>
          <w:rFonts w:eastAsia="Calibri"/>
          <w:color w:val="auto"/>
          <w:kern w:val="0"/>
          <w:szCs w:val="24"/>
          <w:lang w:val="en-GB"/>
        </w:rPr>
        <w:t>This section provides work environment and conditions to which the performance criteria apply.</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It</w:t>
      </w:r>
      <w:r w:rsidR="007D773A" w:rsidRPr="007D773A">
        <w:rPr>
          <w:rFonts w:eastAsia="Calibri"/>
          <w:color w:val="auto"/>
          <w:spacing w:val="-2"/>
          <w:kern w:val="0"/>
          <w:szCs w:val="24"/>
          <w:lang w:val="en-GB"/>
        </w:rPr>
        <w:t xml:space="preserve"> </w:t>
      </w:r>
      <w:r w:rsidR="007D773A" w:rsidRPr="007D773A">
        <w:rPr>
          <w:rFonts w:eastAsia="Calibri"/>
          <w:color w:val="auto"/>
          <w:kern w:val="0"/>
          <w:szCs w:val="24"/>
          <w:lang w:val="en-GB"/>
        </w:rPr>
        <w:t>allows</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for</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different</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work</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environment</w:t>
      </w:r>
      <w:r w:rsidR="007D773A" w:rsidRPr="007D773A">
        <w:rPr>
          <w:rFonts w:eastAsia="Calibri"/>
          <w:color w:val="auto"/>
          <w:spacing w:val="-2"/>
          <w:kern w:val="0"/>
          <w:szCs w:val="24"/>
          <w:lang w:val="en-GB"/>
        </w:rPr>
        <w:t xml:space="preserve"> </w:t>
      </w:r>
      <w:r w:rsidR="007D773A" w:rsidRPr="007D773A">
        <w:rPr>
          <w:rFonts w:eastAsia="Calibri"/>
          <w:color w:val="auto"/>
          <w:kern w:val="0"/>
          <w:szCs w:val="24"/>
          <w:lang w:val="en-GB"/>
        </w:rPr>
        <w:t>and</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situations</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that</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will</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affect</w:t>
      </w:r>
      <w:r w:rsidR="007D773A" w:rsidRPr="007D773A">
        <w:rPr>
          <w:rFonts w:eastAsia="Calibri"/>
          <w:color w:val="auto"/>
          <w:spacing w:val="-4"/>
          <w:kern w:val="0"/>
          <w:szCs w:val="24"/>
          <w:lang w:val="en-GB"/>
        </w:rPr>
        <w:t xml:space="preserve"> </w:t>
      </w:r>
      <w:r w:rsidR="007D773A" w:rsidRPr="007D773A">
        <w:rPr>
          <w:rFonts w:eastAsia="Calibri"/>
          <w:color w:val="auto"/>
          <w:kern w:val="0"/>
          <w:szCs w:val="24"/>
          <w:lang w:val="en-GB"/>
        </w:rPr>
        <w:t>performance.</w:t>
      </w:r>
    </w:p>
    <w:p w:rsidR="007D773A" w:rsidRPr="007D773A" w:rsidRDefault="007D773A" w:rsidP="007D773A">
      <w:pPr>
        <w:spacing w:before="4" w:line="360" w:lineRule="auto"/>
        <w:ind w:left="714" w:hanging="357"/>
        <w:jc w:val="both"/>
        <w:rPr>
          <w:rFonts w:eastAsia="Calibri"/>
          <w:color w:val="auto"/>
          <w:kern w:val="0"/>
          <w:szCs w:val="24"/>
          <w:lang w:val="en-G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65"/>
        <w:gridCol w:w="5053"/>
      </w:tblGrid>
      <w:tr w:rsidR="007D773A" w:rsidRPr="007D773A" w:rsidTr="007D773A">
        <w:trPr>
          <w:trHeight w:val="323"/>
        </w:trPr>
        <w:tc>
          <w:tcPr>
            <w:tcW w:w="3965" w:type="dxa"/>
          </w:tcPr>
          <w:p w:rsidR="007D773A" w:rsidRPr="007D773A" w:rsidRDefault="007D773A" w:rsidP="007D773A">
            <w:pPr>
              <w:widowControl w:val="0"/>
              <w:autoSpaceDE w:val="0"/>
              <w:autoSpaceDN w:val="0"/>
              <w:spacing w:before="13" w:after="0" w:line="360" w:lineRule="auto"/>
              <w:ind w:left="107"/>
              <w:jc w:val="both"/>
              <w:rPr>
                <w:rFonts w:eastAsia="Georgia"/>
                <w:b/>
                <w:color w:val="auto"/>
                <w:kern w:val="0"/>
                <w:szCs w:val="24"/>
                <w:lang w:bidi="en-US"/>
              </w:rPr>
            </w:pPr>
            <w:r w:rsidRPr="007D773A">
              <w:rPr>
                <w:rFonts w:eastAsia="Georgia"/>
                <w:b/>
                <w:color w:val="auto"/>
                <w:spacing w:val="-2"/>
                <w:kern w:val="0"/>
                <w:szCs w:val="24"/>
                <w:lang w:bidi="en-US"/>
              </w:rPr>
              <w:t>Variable</w:t>
            </w:r>
          </w:p>
        </w:tc>
        <w:tc>
          <w:tcPr>
            <w:tcW w:w="5053" w:type="dxa"/>
          </w:tcPr>
          <w:p w:rsidR="007D773A" w:rsidRPr="007D773A" w:rsidRDefault="007D773A" w:rsidP="007D773A">
            <w:pPr>
              <w:widowControl w:val="0"/>
              <w:autoSpaceDE w:val="0"/>
              <w:autoSpaceDN w:val="0"/>
              <w:spacing w:before="13" w:after="0" w:line="360" w:lineRule="auto"/>
              <w:ind w:left="108"/>
              <w:jc w:val="both"/>
              <w:rPr>
                <w:rFonts w:eastAsia="Georgia"/>
                <w:b/>
                <w:color w:val="auto"/>
                <w:kern w:val="0"/>
                <w:szCs w:val="24"/>
                <w:lang w:bidi="en-US"/>
              </w:rPr>
            </w:pPr>
            <w:r w:rsidRPr="007D773A">
              <w:rPr>
                <w:rFonts w:eastAsia="Georgia"/>
                <w:b/>
                <w:color w:val="auto"/>
                <w:spacing w:val="-2"/>
                <w:kern w:val="0"/>
                <w:szCs w:val="24"/>
                <w:lang w:bidi="en-US"/>
              </w:rPr>
              <w:t>Range</w:t>
            </w:r>
          </w:p>
        </w:tc>
      </w:tr>
      <w:tr w:rsidR="007D773A" w:rsidRPr="007D773A" w:rsidTr="007D773A">
        <w:trPr>
          <w:trHeight w:val="1646"/>
        </w:trPr>
        <w:tc>
          <w:tcPr>
            <w:tcW w:w="3965" w:type="dxa"/>
          </w:tcPr>
          <w:p w:rsidR="007D773A" w:rsidRPr="007D773A" w:rsidRDefault="007D773A" w:rsidP="007D773A">
            <w:pPr>
              <w:widowControl w:val="0"/>
              <w:autoSpaceDE w:val="0"/>
              <w:autoSpaceDN w:val="0"/>
              <w:spacing w:before="13" w:after="0" w:line="360" w:lineRule="auto"/>
              <w:ind w:left="827" w:right="227"/>
              <w:jc w:val="both"/>
              <w:rPr>
                <w:rFonts w:eastAsia="Georgia"/>
                <w:color w:val="auto"/>
                <w:kern w:val="0"/>
                <w:szCs w:val="24"/>
                <w:lang w:bidi="en-US"/>
              </w:rPr>
            </w:pPr>
            <w:r w:rsidRPr="007D773A">
              <w:rPr>
                <w:rFonts w:eastAsia="Georgia"/>
                <w:color w:val="auto"/>
                <w:kern w:val="0"/>
                <w:szCs w:val="24"/>
                <w:lang w:bidi="en-US"/>
              </w:rPr>
              <w:t>1.</w:t>
            </w:r>
            <w:r w:rsidRPr="007D773A">
              <w:rPr>
                <w:rFonts w:eastAsia="Georgia"/>
                <w:color w:val="auto"/>
                <w:spacing w:val="80"/>
                <w:kern w:val="0"/>
                <w:szCs w:val="24"/>
                <w:lang w:bidi="en-US"/>
              </w:rPr>
              <w:t xml:space="preserve"> </w:t>
            </w:r>
            <w:r w:rsidRPr="007D773A">
              <w:rPr>
                <w:rFonts w:eastAsia="Georgia"/>
                <w:color w:val="auto"/>
                <w:kern w:val="0"/>
                <w:szCs w:val="24"/>
                <w:lang w:bidi="en-US"/>
              </w:rPr>
              <w:t>PPEs</w:t>
            </w:r>
            <w:r w:rsidRPr="007D773A">
              <w:rPr>
                <w:rFonts w:eastAsia="Georgia"/>
                <w:color w:val="auto"/>
                <w:spacing w:val="-6"/>
                <w:kern w:val="0"/>
                <w:szCs w:val="24"/>
                <w:lang w:bidi="en-US"/>
              </w:rPr>
              <w:t xml:space="preserve"> </w:t>
            </w:r>
            <w:r w:rsidRPr="007D773A">
              <w:rPr>
                <w:rFonts w:eastAsia="Georgia"/>
                <w:color w:val="auto"/>
                <w:kern w:val="0"/>
                <w:szCs w:val="24"/>
                <w:lang w:bidi="en-US"/>
              </w:rPr>
              <w:t>may</w:t>
            </w:r>
            <w:r w:rsidRPr="007D773A">
              <w:rPr>
                <w:rFonts w:eastAsia="Georgia"/>
                <w:color w:val="auto"/>
                <w:spacing w:val="-6"/>
                <w:kern w:val="0"/>
                <w:szCs w:val="24"/>
                <w:lang w:bidi="en-US"/>
              </w:rPr>
              <w:t xml:space="preserve"> </w:t>
            </w:r>
            <w:r w:rsidRPr="007D773A">
              <w:rPr>
                <w:rFonts w:eastAsia="Georgia"/>
                <w:color w:val="auto"/>
                <w:kern w:val="0"/>
                <w:szCs w:val="24"/>
                <w:lang w:bidi="en-US"/>
              </w:rPr>
              <w:t>include</w:t>
            </w:r>
            <w:r w:rsidRPr="007D773A">
              <w:rPr>
                <w:rFonts w:eastAsia="Georgia"/>
                <w:color w:val="auto"/>
                <w:spacing w:val="-6"/>
                <w:kern w:val="0"/>
                <w:szCs w:val="24"/>
                <w:lang w:bidi="en-US"/>
              </w:rPr>
              <w:t xml:space="preserve"> </w:t>
            </w:r>
            <w:r w:rsidRPr="007D773A">
              <w:rPr>
                <w:rFonts w:eastAsia="Georgia"/>
                <w:color w:val="auto"/>
                <w:kern w:val="0"/>
                <w:szCs w:val="24"/>
                <w:lang w:bidi="en-US"/>
              </w:rPr>
              <w:t>but</w:t>
            </w:r>
            <w:r w:rsidRPr="007D773A">
              <w:rPr>
                <w:rFonts w:eastAsia="Georgia"/>
                <w:color w:val="auto"/>
                <w:spacing w:val="-6"/>
                <w:kern w:val="0"/>
                <w:szCs w:val="24"/>
                <w:lang w:bidi="en-US"/>
              </w:rPr>
              <w:t xml:space="preserve"> </w:t>
            </w:r>
            <w:r w:rsidRPr="007D773A">
              <w:rPr>
                <w:rFonts w:eastAsia="Georgia"/>
                <w:color w:val="auto"/>
                <w:kern w:val="0"/>
                <w:szCs w:val="24"/>
                <w:lang w:bidi="en-US"/>
              </w:rPr>
              <w:t>not limited to:</w:t>
            </w:r>
          </w:p>
        </w:tc>
        <w:tc>
          <w:tcPr>
            <w:tcW w:w="5053" w:type="dxa"/>
          </w:tcPr>
          <w:p w:rsidR="007D773A" w:rsidRPr="007D773A" w:rsidRDefault="007D773A" w:rsidP="007743A6">
            <w:pPr>
              <w:widowControl w:val="0"/>
              <w:numPr>
                <w:ilvl w:val="0"/>
                <w:numId w:val="72"/>
              </w:numPr>
              <w:tabs>
                <w:tab w:val="left" w:pos="828"/>
              </w:tabs>
              <w:autoSpaceDE w:val="0"/>
              <w:autoSpaceDN w:val="0"/>
              <w:spacing w:before="15" w:after="0" w:line="360" w:lineRule="auto"/>
              <w:jc w:val="both"/>
              <w:rPr>
                <w:rFonts w:eastAsia="Georgia"/>
                <w:color w:val="auto"/>
                <w:kern w:val="0"/>
                <w:szCs w:val="24"/>
                <w:lang w:bidi="en-US"/>
              </w:rPr>
            </w:pPr>
            <w:r w:rsidRPr="007D773A">
              <w:rPr>
                <w:rFonts w:eastAsia="Georgia"/>
                <w:color w:val="auto"/>
                <w:spacing w:val="-2"/>
                <w:kern w:val="0"/>
                <w:szCs w:val="24"/>
                <w:lang w:bidi="en-US"/>
              </w:rPr>
              <w:t>Apron</w:t>
            </w:r>
          </w:p>
          <w:p w:rsidR="007D773A" w:rsidRPr="007D773A" w:rsidRDefault="007D773A" w:rsidP="007743A6">
            <w:pPr>
              <w:widowControl w:val="0"/>
              <w:numPr>
                <w:ilvl w:val="0"/>
                <w:numId w:val="72"/>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kern w:val="0"/>
                <w:szCs w:val="24"/>
                <w:lang w:bidi="en-US"/>
              </w:rPr>
              <w:t>Dust</w:t>
            </w:r>
            <w:r w:rsidRPr="007D773A">
              <w:rPr>
                <w:rFonts w:eastAsia="Georgia"/>
                <w:color w:val="auto"/>
                <w:spacing w:val="-2"/>
                <w:kern w:val="0"/>
                <w:szCs w:val="24"/>
                <w:lang w:bidi="en-US"/>
              </w:rPr>
              <w:t xml:space="preserve"> </w:t>
            </w:r>
            <w:r w:rsidRPr="007D773A">
              <w:rPr>
                <w:rFonts w:eastAsia="Georgia"/>
                <w:color w:val="auto"/>
                <w:spacing w:val="-4"/>
                <w:kern w:val="0"/>
                <w:szCs w:val="24"/>
                <w:lang w:bidi="en-US"/>
              </w:rPr>
              <w:t>coat</w:t>
            </w:r>
          </w:p>
          <w:p w:rsidR="007D773A" w:rsidRPr="007D773A" w:rsidRDefault="007D773A" w:rsidP="007743A6">
            <w:pPr>
              <w:widowControl w:val="0"/>
              <w:numPr>
                <w:ilvl w:val="0"/>
                <w:numId w:val="72"/>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kern w:val="0"/>
                <w:szCs w:val="24"/>
                <w:lang w:bidi="en-US"/>
              </w:rPr>
              <w:t>Face</w:t>
            </w:r>
            <w:r w:rsidRPr="007D773A">
              <w:rPr>
                <w:rFonts w:eastAsia="Georgia"/>
                <w:color w:val="auto"/>
                <w:spacing w:val="-3"/>
                <w:kern w:val="0"/>
                <w:szCs w:val="24"/>
                <w:lang w:bidi="en-US"/>
              </w:rPr>
              <w:t xml:space="preserve"> </w:t>
            </w:r>
            <w:r w:rsidRPr="007D773A">
              <w:rPr>
                <w:rFonts w:eastAsia="Georgia"/>
                <w:color w:val="auto"/>
                <w:spacing w:val="-4"/>
                <w:kern w:val="0"/>
                <w:szCs w:val="24"/>
                <w:lang w:bidi="en-US"/>
              </w:rPr>
              <w:t>mask</w:t>
            </w:r>
          </w:p>
          <w:p w:rsidR="007D773A" w:rsidRPr="007D773A" w:rsidRDefault="007D773A" w:rsidP="007743A6">
            <w:pPr>
              <w:widowControl w:val="0"/>
              <w:numPr>
                <w:ilvl w:val="0"/>
                <w:numId w:val="72"/>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Safety</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shoes</w:t>
            </w:r>
          </w:p>
          <w:p w:rsidR="007D773A" w:rsidRPr="007D773A" w:rsidRDefault="007D773A" w:rsidP="007743A6">
            <w:pPr>
              <w:widowControl w:val="0"/>
              <w:numPr>
                <w:ilvl w:val="0"/>
                <w:numId w:val="72"/>
              </w:numPr>
              <w:tabs>
                <w:tab w:val="left" w:pos="828"/>
              </w:tabs>
              <w:autoSpaceDE w:val="0"/>
              <w:autoSpaceDN w:val="0"/>
              <w:spacing w:before="37" w:after="0" w:line="360" w:lineRule="auto"/>
              <w:jc w:val="both"/>
              <w:rPr>
                <w:rFonts w:eastAsia="Georgia"/>
                <w:color w:val="auto"/>
                <w:kern w:val="0"/>
                <w:szCs w:val="24"/>
                <w:lang w:bidi="en-US"/>
              </w:rPr>
            </w:pPr>
            <w:r w:rsidRPr="007D773A">
              <w:rPr>
                <w:rFonts w:eastAsia="Georgia"/>
                <w:color w:val="auto"/>
                <w:spacing w:val="-2"/>
                <w:kern w:val="0"/>
                <w:szCs w:val="24"/>
                <w:lang w:bidi="en-US"/>
              </w:rPr>
              <w:t>Gloves</w:t>
            </w:r>
          </w:p>
        </w:tc>
      </w:tr>
      <w:tr w:rsidR="007D773A" w:rsidRPr="007D773A" w:rsidTr="007D773A">
        <w:trPr>
          <w:trHeight w:val="4184"/>
        </w:trPr>
        <w:tc>
          <w:tcPr>
            <w:tcW w:w="3965" w:type="dxa"/>
          </w:tcPr>
          <w:p w:rsidR="007D773A" w:rsidRPr="007D773A" w:rsidRDefault="007D773A" w:rsidP="007D773A">
            <w:pPr>
              <w:widowControl w:val="0"/>
              <w:autoSpaceDE w:val="0"/>
              <w:autoSpaceDN w:val="0"/>
              <w:spacing w:before="13" w:after="0" w:line="360" w:lineRule="auto"/>
              <w:ind w:left="827"/>
              <w:jc w:val="both"/>
              <w:rPr>
                <w:rFonts w:eastAsia="Georgia"/>
                <w:color w:val="auto"/>
                <w:kern w:val="0"/>
                <w:szCs w:val="24"/>
                <w:lang w:bidi="en-US"/>
              </w:rPr>
            </w:pPr>
            <w:r w:rsidRPr="007D773A">
              <w:rPr>
                <w:rFonts w:eastAsia="Georgia"/>
                <w:color w:val="auto"/>
                <w:kern w:val="0"/>
                <w:szCs w:val="24"/>
                <w:lang w:bidi="en-US"/>
              </w:rPr>
              <w:t>2.</w:t>
            </w:r>
            <w:r w:rsidRPr="007D773A">
              <w:rPr>
                <w:rFonts w:eastAsia="Georgia"/>
                <w:color w:val="auto"/>
                <w:spacing w:val="80"/>
                <w:kern w:val="0"/>
                <w:szCs w:val="24"/>
                <w:lang w:bidi="en-US"/>
              </w:rPr>
              <w:t xml:space="preserve"> </w:t>
            </w:r>
            <w:r w:rsidRPr="007D773A">
              <w:rPr>
                <w:rFonts w:eastAsia="Georgia"/>
                <w:color w:val="auto"/>
                <w:kern w:val="0"/>
                <w:szCs w:val="24"/>
                <w:lang w:bidi="en-US"/>
              </w:rPr>
              <w:t>Fabric decoration tools and equipment</w:t>
            </w:r>
            <w:r w:rsidRPr="007D773A">
              <w:rPr>
                <w:rFonts w:eastAsia="Georgia"/>
                <w:color w:val="auto"/>
                <w:spacing w:val="-10"/>
                <w:kern w:val="0"/>
                <w:szCs w:val="24"/>
                <w:lang w:bidi="en-US"/>
              </w:rPr>
              <w:t xml:space="preserve"> </w:t>
            </w:r>
            <w:r w:rsidRPr="007D773A">
              <w:rPr>
                <w:rFonts w:eastAsia="Georgia"/>
                <w:color w:val="auto"/>
                <w:kern w:val="0"/>
                <w:szCs w:val="24"/>
                <w:lang w:bidi="en-US"/>
              </w:rPr>
              <w:t>may</w:t>
            </w:r>
            <w:r w:rsidRPr="007D773A">
              <w:rPr>
                <w:rFonts w:eastAsia="Georgia"/>
                <w:color w:val="auto"/>
                <w:spacing w:val="-10"/>
                <w:kern w:val="0"/>
                <w:szCs w:val="24"/>
                <w:lang w:bidi="en-US"/>
              </w:rPr>
              <w:t xml:space="preserve"> </w:t>
            </w:r>
            <w:r w:rsidRPr="007D773A">
              <w:rPr>
                <w:rFonts w:eastAsia="Georgia"/>
                <w:color w:val="auto"/>
                <w:kern w:val="0"/>
                <w:szCs w:val="24"/>
                <w:lang w:bidi="en-US"/>
              </w:rPr>
              <w:t>include</w:t>
            </w:r>
            <w:r w:rsidRPr="007D773A">
              <w:rPr>
                <w:rFonts w:eastAsia="Georgia"/>
                <w:color w:val="auto"/>
                <w:spacing w:val="-10"/>
                <w:kern w:val="0"/>
                <w:szCs w:val="24"/>
                <w:lang w:bidi="en-US"/>
              </w:rPr>
              <w:t xml:space="preserve"> </w:t>
            </w:r>
            <w:r w:rsidRPr="007D773A">
              <w:rPr>
                <w:rFonts w:eastAsia="Georgia"/>
                <w:color w:val="auto"/>
                <w:kern w:val="0"/>
                <w:szCs w:val="24"/>
                <w:lang w:bidi="en-US"/>
              </w:rPr>
              <w:t>but</w:t>
            </w:r>
            <w:r w:rsidRPr="007D773A">
              <w:rPr>
                <w:rFonts w:eastAsia="Georgia"/>
                <w:color w:val="auto"/>
                <w:spacing w:val="-10"/>
                <w:kern w:val="0"/>
                <w:szCs w:val="24"/>
                <w:lang w:bidi="en-US"/>
              </w:rPr>
              <w:t xml:space="preserve"> </w:t>
            </w:r>
            <w:r w:rsidRPr="007D773A">
              <w:rPr>
                <w:rFonts w:eastAsia="Georgia"/>
                <w:color w:val="auto"/>
                <w:kern w:val="0"/>
                <w:szCs w:val="24"/>
                <w:lang w:bidi="en-US"/>
              </w:rPr>
              <w:t>not limited to:</w:t>
            </w:r>
          </w:p>
        </w:tc>
        <w:tc>
          <w:tcPr>
            <w:tcW w:w="5053" w:type="dxa"/>
          </w:tcPr>
          <w:p w:rsidR="007D773A" w:rsidRPr="007D773A" w:rsidRDefault="007D773A" w:rsidP="007D773A">
            <w:pPr>
              <w:widowControl w:val="0"/>
              <w:autoSpaceDE w:val="0"/>
              <w:autoSpaceDN w:val="0"/>
              <w:spacing w:before="13" w:after="0" w:line="360" w:lineRule="auto"/>
              <w:ind w:left="828"/>
              <w:jc w:val="both"/>
              <w:rPr>
                <w:rFonts w:eastAsia="Georgia"/>
                <w:b/>
                <w:color w:val="auto"/>
                <w:kern w:val="0"/>
                <w:szCs w:val="24"/>
                <w:lang w:bidi="en-US"/>
              </w:rPr>
            </w:pPr>
            <w:r w:rsidRPr="007D773A">
              <w:rPr>
                <w:rFonts w:eastAsia="Georgia"/>
                <w:b/>
                <w:color w:val="auto"/>
                <w:spacing w:val="-2"/>
                <w:kern w:val="0"/>
                <w:szCs w:val="24"/>
                <w:lang w:bidi="en-US"/>
              </w:rPr>
              <w:t>Tools</w:t>
            </w:r>
          </w:p>
          <w:p w:rsidR="007D773A" w:rsidRPr="007D773A" w:rsidRDefault="007D773A" w:rsidP="007743A6">
            <w:pPr>
              <w:widowControl w:val="0"/>
              <w:numPr>
                <w:ilvl w:val="0"/>
                <w:numId w:val="73"/>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Drawing</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tools</w:t>
            </w:r>
          </w:p>
          <w:p w:rsidR="007D773A" w:rsidRPr="007D773A" w:rsidRDefault="007D773A" w:rsidP="007743A6">
            <w:pPr>
              <w:widowControl w:val="0"/>
              <w:numPr>
                <w:ilvl w:val="0"/>
                <w:numId w:val="73"/>
              </w:numPr>
              <w:tabs>
                <w:tab w:val="left" w:pos="828"/>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Basic</w:t>
            </w:r>
            <w:r w:rsidRPr="007D773A">
              <w:rPr>
                <w:rFonts w:eastAsia="Georgia"/>
                <w:color w:val="auto"/>
                <w:spacing w:val="-1"/>
                <w:kern w:val="0"/>
                <w:szCs w:val="24"/>
                <w:lang w:bidi="en-US"/>
              </w:rPr>
              <w:t xml:space="preserve"> </w:t>
            </w:r>
            <w:r w:rsidRPr="007D773A">
              <w:rPr>
                <w:rFonts w:eastAsia="Georgia"/>
                <w:color w:val="auto"/>
                <w:kern w:val="0"/>
                <w:szCs w:val="24"/>
                <w:lang w:bidi="en-US"/>
              </w:rPr>
              <w:t>sewing</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tools</w:t>
            </w:r>
          </w:p>
          <w:p w:rsidR="007D773A" w:rsidRPr="007D773A" w:rsidRDefault="007D773A" w:rsidP="007743A6">
            <w:pPr>
              <w:widowControl w:val="0"/>
              <w:numPr>
                <w:ilvl w:val="0"/>
                <w:numId w:val="73"/>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Cutting</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and laying </w:t>
            </w:r>
            <w:r w:rsidRPr="007D773A">
              <w:rPr>
                <w:rFonts w:eastAsia="Georgia"/>
                <w:color w:val="auto"/>
                <w:spacing w:val="-2"/>
                <w:kern w:val="0"/>
                <w:szCs w:val="24"/>
                <w:lang w:bidi="en-US"/>
              </w:rPr>
              <w:t>tools</w:t>
            </w:r>
          </w:p>
          <w:p w:rsidR="007D773A" w:rsidRPr="007D773A" w:rsidRDefault="007D773A" w:rsidP="007743A6">
            <w:pPr>
              <w:widowControl w:val="0"/>
              <w:numPr>
                <w:ilvl w:val="0"/>
                <w:numId w:val="73"/>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Measuring</w:t>
            </w:r>
            <w:r w:rsidRPr="007D773A">
              <w:rPr>
                <w:rFonts w:eastAsia="Georgia"/>
                <w:color w:val="auto"/>
                <w:spacing w:val="-2"/>
                <w:kern w:val="0"/>
                <w:szCs w:val="24"/>
                <w:lang w:bidi="en-US"/>
              </w:rPr>
              <w:t xml:space="preserve"> tools</w:t>
            </w:r>
          </w:p>
          <w:p w:rsidR="007D773A" w:rsidRPr="007D773A" w:rsidRDefault="007D773A" w:rsidP="007743A6">
            <w:pPr>
              <w:widowControl w:val="0"/>
              <w:numPr>
                <w:ilvl w:val="0"/>
                <w:numId w:val="73"/>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Finishing</w:t>
            </w:r>
            <w:r w:rsidRPr="007D773A">
              <w:rPr>
                <w:rFonts w:eastAsia="Georgia"/>
                <w:color w:val="auto"/>
                <w:spacing w:val="-2"/>
                <w:kern w:val="0"/>
                <w:szCs w:val="24"/>
                <w:lang w:bidi="en-US"/>
              </w:rPr>
              <w:t xml:space="preserve"> tools</w:t>
            </w:r>
          </w:p>
          <w:p w:rsidR="007D773A" w:rsidRPr="007D773A" w:rsidRDefault="007D773A" w:rsidP="007743A6">
            <w:pPr>
              <w:widowControl w:val="0"/>
              <w:numPr>
                <w:ilvl w:val="0"/>
                <w:numId w:val="73"/>
              </w:numPr>
              <w:tabs>
                <w:tab w:val="left" w:pos="828"/>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Displaying</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tools</w:t>
            </w:r>
          </w:p>
          <w:p w:rsidR="007D773A" w:rsidRPr="007D773A" w:rsidRDefault="007D773A" w:rsidP="007D773A">
            <w:pPr>
              <w:widowControl w:val="0"/>
              <w:autoSpaceDE w:val="0"/>
              <w:autoSpaceDN w:val="0"/>
              <w:spacing w:before="80" w:after="0" w:line="360" w:lineRule="auto"/>
              <w:ind w:left="828"/>
              <w:jc w:val="both"/>
              <w:rPr>
                <w:rFonts w:eastAsia="Georgia"/>
                <w:b/>
                <w:color w:val="auto"/>
                <w:kern w:val="0"/>
                <w:szCs w:val="24"/>
                <w:lang w:bidi="en-US"/>
              </w:rPr>
            </w:pPr>
            <w:r w:rsidRPr="007D773A">
              <w:rPr>
                <w:rFonts w:eastAsia="Georgia"/>
                <w:b/>
                <w:color w:val="auto"/>
                <w:spacing w:val="-2"/>
                <w:kern w:val="0"/>
                <w:szCs w:val="24"/>
                <w:lang w:bidi="en-US"/>
              </w:rPr>
              <w:t>Equipment’s</w:t>
            </w:r>
          </w:p>
          <w:p w:rsidR="007D773A" w:rsidRPr="007D773A" w:rsidRDefault="007D773A" w:rsidP="007743A6">
            <w:pPr>
              <w:widowControl w:val="0"/>
              <w:numPr>
                <w:ilvl w:val="0"/>
                <w:numId w:val="73"/>
              </w:numPr>
              <w:tabs>
                <w:tab w:val="left" w:pos="828"/>
              </w:tabs>
              <w:autoSpaceDE w:val="0"/>
              <w:autoSpaceDN w:val="0"/>
              <w:spacing w:before="2" w:after="0" w:line="360" w:lineRule="auto"/>
              <w:jc w:val="both"/>
              <w:rPr>
                <w:rFonts w:eastAsia="Georgia"/>
                <w:color w:val="auto"/>
                <w:kern w:val="0"/>
                <w:szCs w:val="24"/>
                <w:lang w:bidi="en-US"/>
              </w:rPr>
            </w:pPr>
            <w:r w:rsidRPr="007D773A">
              <w:rPr>
                <w:rFonts w:eastAsia="Georgia"/>
                <w:color w:val="auto"/>
                <w:kern w:val="0"/>
                <w:szCs w:val="24"/>
                <w:lang w:bidi="en-US"/>
              </w:rPr>
              <w:t>Computer</w:t>
            </w:r>
            <w:r w:rsidRPr="007D773A">
              <w:rPr>
                <w:rFonts w:eastAsia="Georgia"/>
                <w:color w:val="auto"/>
                <w:spacing w:val="-2"/>
                <w:kern w:val="0"/>
                <w:szCs w:val="24"/>
                <w:lang w:bidi="en-US"/>
              </w:rPr>
              <w:t xml:space="preserve"> </w:t>
            </w:r>
            <w:r w:rsidRPr="007D773A">
              <w:rPr>
                <w:rFonts w:eastAsia="Georgia"/>
                <w:color w:val="auto"/>
                <w:kern w:val="0"/>
                <w:szCs w:val="24"/>
                <w:lang w:bidi="en-US"/>
              </w:rPr>
              <w:t>and</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accessories</w:t>
            </w:r>
          </w:p>
          <w:p w:rsidR="007D773A" w:rsidRPr="007D773A" w:rsidRDefault="007D773A" w:rsidP="007743A6">
            <w:pPr>
              <w:widowControl w:val="0"/>
              <w:numPr>
                <w:ilvl w:val="0"/>
                <w:numId w:val="73"/>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lastRenderedPageBreak/>
              <w:t>Stencils</w:t>
            </w:r>
          </w:p>
          <w:p w:rsidR="007D773A" w:rsidRPr="007D773A" w:rsidRDefault="007D773A" w:rsidP="007743A6">
            <w:pPr>
              <w:widowControl w:val="0"/>
              <w:numPr>
                <w:ilvl w:val="0"/>
                <w:numId w:val="73"/>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kern w:val="0"/>
                <w:szCs w:val="24"/>
                <w:lang w:bidi="en-US"/>
              </w:rPr>
              <w:t xml:space="preserve">Silk </w:t>
            </w:r>
            <w:r w:rsidRPr="007D773A">
              <w:rPr>
                <w:rFonts w:eastAsia="Georgia"/>
                <w:color w:val="auto"/>
                <w:spacing w:val="-4"/>
                <w:kern w:val="0"/>
                <w:szCs w:val="24"/>
                <w:lang w:bidi="en-US"/>
              </w:rPr>
              <w:t>mesh</w:t>
            </w:r>
          </w:p>
          <w:p w:rsidR="007D773A" w:rsidRPr="007D773A" w:rsidRDefault="007D773A" w:rsidP="007743A6">
            <w:pPr>
              <w:widowControl w:val="0"/>
              <w:numPr>
                <w:ilvl w:val="0"/>
                <w:numId w:val="73"/>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spacing w:val="-2"/>
                <w:kern w:val="0"/>
                <w:szCs w:val="24"/>
                <w:lang w:bidi="en-US"/>
              </w:rPr>
              <w:t>Squeegee</w:t>
            </w:r>
          </w:p>
          <w:p w:rsidR="007D773A" w:rsidRPr="007D773A" w:rsidRDefault="007D773A" w:rsidP="007743A6">
            <w:pPr>
              <w:widowControl w:val="0"/>
              <w:numPr>
                <w:ilvl w:val="0"/>
                <w:numId w:val="73"/>
              </w:numPr>
              <w:tabs>
                <w:tab w:val="left" w:pos="888"/>
              </w:tabs>
              <w:autoSpaceDE w:val="0"/>
              <w:autoSpaceDN w:val="0"/>
              <w:spacing w:after="0" w:line="360" w:lineRule="auto"/>
              <w:ind w:left="888" w:hanging="420"/>
              <w:jc w:val="both"/>
              <w:rPr>
                <w:rFonts w:eastAsia="Georgia"/>
                <w:color w:val="auto"/>
                <w:kern w:val="0"/>
                <w:szCs w:val="24"/>
                <w:lang w:bidi="en-US"/>
              </w:rPr>
            </w:pPr>
            <w:r w:rsidRPr="007D773A">
              <w:rPr>
                <w:rFonts w:eastAsia="Georgia"/>
                <w:color w:val="auto"/>
                <w:spacing w:val="-2"/>
                <w:kern w:val="0"/>
                <w:szCs w:val="24"/>
                <w:lang w:bidi="en-US"/>
              </w:rPr>
              <w:t>Camera</w:t>
            </w:r>
          </w:p>
          <w:p w:rsidR="007D773A" w:rsidRPr="007D773A" w:rsidRDefault="007D773A" w:rsidP="007743A6">
            <w:pPr>
              <w:widowControl w:val="0"/>
              <w:numPr>
                <w:ilvl w:val="0"/>
                <w:numId w:val="73"/>
              </w:numPr>
              <w:tabs>
                <w:tab w:val="left" w:pos="828"/>
              </w:tabs>
              <w:autoSpaceDE w:val="0"/>
              <w:autoSpaceDN w:val="0"/>
              <w:spacing w:before="1" w:after="0" w:line="360" w:lineRule="auto"/>
              <w:jc w:val="both"/>
              <w:rPr>
                <w:rFonts w:eastAsia="Georgia"/>
                <w:color w:val="auto"/>
                <w:kern w:val="0"/>
                <w:szCs w:val="24"/>
                <w:lang w:bidi="en-US"/>
              </w:rPr>
            </w:pPr>
            <w:r w:rsidRPr="007D773A">
              <w:rPr>
                <w:rFonts w:eastAsia="Georgia"/>
                <w:color w:val="auto"/>
                <w:kern w:val="0"/>
                <w:szCs w:val="24"/>
                <w:lang w:bidi="en-US"/>
              </w:rPr>
              <w:t>Sewing</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machine</w:t>
            </w:r>
          </w:p>
        </w:tc>
      </w:tr>
      <w:tr w:rsidR="007D773A" w:rsidRPr="007D773A" w:rsidTr="007D773A">
        <w:trPr>
          <w:trHeight w:val="1331"/>
        </w:trPr>
        <w:tc>
          <w:tcPr>
            <w:tcW w:w="3965" w:type="dxa"/>
          </w:tcPr>
          <w:p w:rsidR="007D773A" w:rsidRPr="007D773A" w:rsidRDefault="007D773A" w:rsidP="007D773A">
            <w:pPr>
              <w:widowControl w:val="0"/>
              <w:autoSpaceDE w:val="0"/>
              <w:autoSpaceDN w:val="0"/>
              <w:spacing w:before="13" w:after="0" w:line="360" w:lineRule="auto"/>
              <w:ind w:left="827" w:right="149"/>
              <w:jc w:val="both"/>
              <w:rPr>
                <w:rFonts w:eastAsia="Georgia"/>
                <w:color w:val="auto"/>
                <w:kern w:val="0"/>
                <w:szCs w:val="24"/>
                <w:lang w:bidi="en-US"/>
              </w:rPr>
            </w:pPr>
            <w:r w:rsidRPr="007D773A">
              <w:rPr>
                <w:rFonts w:eastAsia="Georgia"/>
                <w:color w:val="auto"/>
                <w:kern w:val="0"/>
                <w:szCs w:val="24"/>
                <w:lang w:bidi="en-US"/>
              </w:rPr>
              <w:lastRenderedPageBreak/>
              <w:t>3.</w:t>
            </w:r>
            <w:r w:rsidRPr="007D773A">
              <w:rPr>
                <w:rFonts w:eastAsia="Georgia"/>
                <w:color w:val="auto"/>
                <w:spacing w:val="80"/>
                <w:kern w:val="0"/>
                <w:szCs w:val="24"/>
                <w:lang w:bidi="en-US"/>
              </w:rPr>
              <w:t xml:space="preserve"> </w:t>
            </w:r>
            <w:r w:rsidRPr="007D773A">
              <w:rPr>
                <w:rFonts w:eastAsia="Georgia"/>
                <w:color w:val="auto"/>
                <w:kern w:val="0"/>
                <w:szCs w:val="24"/>
                <w:lang w:bidi="en-US"/>
              </w:rPr>
              <w:t>Fabric decoration materials may</w:t>
            </w:r>
            <w:r w:rsidRPr="007D773A">
              <w:rPr>
                <w:rFonts w:eastAsia="Georgia"/>
                <w:color w:val="auto"/>
                <w:spacing w:val="-8"/>
                <w:kern w:val="0"/>
                <w:szCs w:val="24"/>
                <w:lang w:bidi="en-US"/>
              </w:rPr>
              <w:t xml:space="preserve"> </w:t>
            </w:r>
            <w:r w:rsidRPr="007D773A">
              <w:rPr>
                <w:rFonts w:eastAsia="Georgia"/>
                <w:color w:val="auto"/>
                <w:kern w:val="0"/>
                <w:szCs w:val="24"/>
                <w:lang w:bidi="en-US"/>
              </w:rPr>
              <w:t>include</w:t>
            </w:r>
            <w:r w:rsidRPr="007D773A">
              <w:rPr>
                <w:rFonts w:eastAsia="Georgia"/>
                <w:color w:val="auto"/>
                <w:spacing w:val="-8"/>
                <w:kern w:val="0"/>
                <w:szCs w:val="24"/>
                <w:lang w:bidi="en-US"/>
              </w:rPr>
              <w:t xml:space="preserve"> </w:t>
            </w:r>
            <w:r w:rsidRPr="007D773A">
              <w:rPr>
                <w:rFonts w:eastAsia="Georgia"/>
                <w:color w:val="auto"/>
                <w:kern w:val="0"/>
                <w:szCs w:val="24"/>
                <w:lang w:bidi="en-US"/>
              </w:rPr>
              <w:t>but</w:t>
            </w:r>
            <w:r w:rsidRPr="007D773A">
              <w:rPr>
                <w:rFonts w:eastAsia="Georgia"/>
                <w:color w:val="auto"/>
                <w:spacing w:val="-8"/>
                <w:kern w:val="0"/>
                <w:szCs w:val="24"/>
                <w:lang w:bidi="en-US"/>
              </w:rPr>
              <w:t xml:space="preserve"> </w:t>
            </w:r>
            <w:r w:rsidRPr="007D773A">
              <w:rPr>
                <w:rFonts w:eastAsia="Georgia"/>
                <w:color w:val="auto"/>
                <w:kern w:val="0"/>
                <w:szCs w:val="24"/>
                <w:lang w:bidi="en-US"/>
              </w:rPr>
              <w:t>not</w:t>
            </w:r>
            <w:r w:rsidRPr="007D773A">
              <w:rPr>
                <w:rFonts w:eastAsia="Georgia"/>
                <w:color w:val="auto"/>
                <w:spacing w:val="-8"/>
                <w:kern w:val="0"/>
                <w:szCs w:val="24"/>
                <w:lang w:bidi="en-US"/>
              </w:rPr>
              <w:t xml:space="preserve"> </w:t>
            </w:r>
            <w:r w:rsidRPr="007D773A">
              <w:rPr>
                <w:rFonts w:eastAsia="Georgia"/>
                <w:color w:val="auto"/>
                <w:kern w:val="0"/>
                <w:szCs w:val="24"/>
                <w:lang w:bidi="en-US"/>
              </w:rPr>
              <w:t>limited</w:t>
            </w:r>
            <w:r w:rsidRPr="007D773A">
              <w:rPr>
                <w:rFonts w:eastAsia="Georgia"/>
                <w:color w:val="auto"/>
                <w:spacing w:val="-8"/>
                <w:kern w:val="0"/>
                <w:szCs w:val="24"/>
                <w:lang w:bidi="en-US"/>
              </w:rPr>
              <w:t xml:space="preserve"> </w:t>
            </w:r>
            <w:r w:rsidRPr="007D773A">
              <w:rPr>
                <w:rFonts w:eastAsia="Georgia"/>
                <w:color w:val="auto"/>
                <w:kern w:val="0"/>
                <w:szCs w:val="24"/>
                <w:lang w:bidi="en-US"/>
              </w:rPr>
              <w:t>to:</w:t>
            </w:r>
          </w:p>
        </w:tc>
        <w:tc>
          <w:tcPr>
            <w:tcW w:w="5053" w:type="dxa"/>
          </w:tcPr>
          <w:p w:rsidR="007D773A" w:rsidRPr="007D773A" w:rsidRDefault="007D773A" w:rsidP="007743A6">
            <w:pPr>
              <w:widowControl w:val="0"/>
              <w:numPr>
                <w:ilvl w:val="0"/>
                <w:numId w:val="74"/>
              </w:numPr>
              <w:tabs>
                <w:tab w:val="left" w:pos="828"/>
              </w:tabs>
              <w:autoSpaceDE w:val="0"/>
              <w:autoSpaceDN w:val="0"/>
              <w:spacing w:before="15" w:after="0" w:line="360" w:lineRule="auto"/>
              <w:jc w:val="both"/>
              <w:rPr>
                <w:rFonts w:eastAsia="Georgia"/>
                <w:color w:val="auto"/>
                <w:kern w:val="0"/>
                <w:szCs w:val="24"/>
                <w:lang w:bidi="en-US"/>
              </w:rPr>
            </w:pPr>
            <w:r w:rsidRPr="007D773A">
              <w:rPr>
                <w:rFonts w:eastAsia="Georgia"/>
                <w:color w:val="auto"/>
                <w:spacing w:val="-4"/>
                <w:kern w:val="0"/>
                <w:szCs w:val="24"/>
                <w:lang w:bidi="en-US"/>
              </w:rPr>
              <w:t>Dyes</w:t>
            </w:r>
          </w:p>
          <w:p w:rsidR="007D773A" w:rsidRPr="007D773A" w:rsidRDefault="007D773A" w:rsidP="007743A6">
            <w:pPr>
              <w:widowControl w:val="0"/>
              <w:numPr>
                <w:ilvl w:val="0"/>
                <w:numId w:val="74"/>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kern w:val="0"/>
                <w:szCs w:val="24"/>
                <w:lang w:bidi="en-US"/>
              </w:rPr>
              <w:t xml:space="preserve">Photo </w:t>
            </w:r>
            <w:r w:rsidRPr="007D773A">
              <w:rPr>
                <w:rFonts w:eastAsia="Georgia"/>
                <w:color w:val="auto"/>
                <w:spacing w:val="-2"/>
                <w:kern w:val="0"/>
                <w:szCs w:val="24"/>
                <w:lang w:bidi="en-US"/>
              </w:rPr>
              <w:t>emulsion</w:t>
            </w:r>
          </w:p>
          <w:p w:rsidR="007D773A" w:rsidRPr="007D773A" w:rsidRDefault="007D773A" w:rsidP="007743A6">
            <w:pPr>
              <w:widowControl w:val="0"/>
              <w:numPr>
                <w:ilvl w:val="0"/>
                <w:numId w:val="74"/>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Fabric</w:t>
            </w:r>
          </w:p>
          <w:p w:rsidR="007D773A" w:rsidRPr="007D773A" w:rsidRDefault="007D773A" w:rsidP="007743A6">
            <w:pPr>
              <w:widowControl w:val="0"/>
              <w:numPr>
                <w:ilvl w:val="0"/>
                <w:numId w:val="74"/>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Assorted</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beads</w:t>
            </w:r>
          </w:p>
          <w:p w:rsidR="007D773A" w:rsidRPr="007D773A" w:rsidRDefault="007D773A" w:rsidP="007743A6">
            <w:pPr>
              <w:widowControl w:val="0"/>
              <w:numPr>
                <w:ilvl w:val="0"/>
                <w:numId w:val="74"/>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spacing w:val="-2"/>
                <w:kern w:val="0"/>
                <w:szCs w:val="24"/>
                <w:lang w:bidi="en-US"/>
              </w:rPr>
              <w:t>Bleach</w:t>
            </w:r>
          </w:p>
          <w:p w:rsidR="007D773A" w:rsidRPr="007D773A" w:rsidRDefault="007D773A" w:rsidP="007743A6">
            <w:pPr>
              <w:widowControl w:val="0"/>
              <w:numPr>
                <w:ilvl w:val="0"/>
                <w:numId w:val="74"/>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kern w:val="0"/>
                <w:szCs w:val="24"/>
                <w:lang w:bidi="en-US"/>
              </w:rPr>
              <w:t>Assorted</w:t>
            </w:r>
            <w:r w:rsidRPr="007D773A">
              <w:rPr>
                <w:rFonts w:eastAsia="Georgia"/>
                <w:color w:val="auto"/>
                <w:spacing w:val="-2"/>
                <w:kern w:val="0"/>
                <w:szCs w:val="24"/>
                <w:lang w:bidi="en-US"/>
              </w:rPr>
              <w:t xml:space="preserve"> threads</w:t>
            </w:r>
          </w:p>
          <w:p w:rsidR="007D773A" w:rsidRPr="007D773A" w:rsidRDefault="007D773A" w:rsidP="007743A6">
            <w:pPr>
              <w:widowControl w:val="0"/>
              <w:numPr>
                <w:ilvl w:val="0"/>
                <w:numId w:val="74"/>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Assorted</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needles</w:t>
            </w:r>
          </w:p>
          <w:p w:rsidR="007D773A" w:rsidRPr="007D773A" w:rsidRDefault="007D773A" w:rsidP="007743A6">
            <w:pPr>
              <w:widowControl w:val="0"/>
              <w:numPr>
                <w:ilvl w:val="0"/>
                <w:numId w:val="74"/>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5"/>
                <w:kern w:val="0"/>
                <w:szCs w:val="24"/>
                <w:lang w:bidi="en-US"/>
              </w:rPr>
              <w:t>Wax</w:t>
            </w:r>
          </w:p>
        </w:tc>
      </w:tr>
      <w:tr w:rsidR="007D773A" w:rsidRPr="007D773A" w:rsidTr="007D773A">
        <w:trPr>
          <w:trHeight w:val="1331"/>
        </w:trPr>
        <w:tc>
          <w:tcPr>
            <w:tcW w:w="3965" w:type="dxa"/>
          </w:tcPr>
          <w:p w:rsidR="007D773A" w:rsidRPr="007D773A" w:rsidRDefault="007D773A" w:rsidP="007D773A">
            <w:pPr>
              <w:widowControl w:val="0"/>
              <w:autoSpaceDE w:val="0"/>
              <w:autoSpaceDN w:val="0"/>
              <w:spacing w:before="13" w:after="0" w:line="360" w:lineRule="auto"/>
              <w:ind w:left="827"/>
              <w:jc w:val="both"/>
              <w:rPr>
                <w:rFonts w:eastAsia="Georgia"/>
                <w:color w:val="auto"/>
                <w:kern w:val="0"/>
                <w:szCs w:val="24"/>
                <w:lang w:bidi="en-US"/>
              </w:rPr>
            </w:pPr>
            <w:r w:rsidRPr="007D773A">
              <w:rPr>
                <w:rFonts w:eastAsia="Georgia"/>
                <w:color w:val="auto"/>
                <w:kern w:val="0"/>
                <w:szCs w:val="24"/>
                <w:lang w:bidi="en-US"/>
              </w:rPr>
              <w:t>4.</w:t>
            </w:r>
            <w:r w:rsidRPr="007D773A">
              <w:rPr>
                <w:rFonts w:eastAsia="Georgia"/>
                <w:color w:val="auto"/>
                <w:spacing w:val="80"/>
                <w:kern w:val="0"/>
                <w:szCs w:val="24"/>
                <w:lang w:bidi="en-US"/>
              </w:rPr>
              <w:t xml:space="preserve"> </w:t>
            </w:r>
            <w:r w:rsidRPr="007D773A">
              <w:rPr>
                <w:rFonts w:eastAsia="Georgia"/>
                <w:color w:val="auto"/>
                <w:kern w:val="0"/>
                <w:szCs w:val="24"/>
                <w:lang w:bidi="en-US"/>
              </w:rPr>
              <w:t>Fabric</w:t>
            </w:r>
            <w:r w:rsidRPr="007D773A">
              <w:rPr>
                <w:rFonts w:eastAsia="Georgia"/>
                <w:color w:val="auto"/>
                <w:spacing w:val="-8"/>
                <w:kern w:val="0"/>
                <w:szCs w:val="24"/>
                <w:lang w:bidi="en-US"/>
              </w:rPr>
              <w:t xml:space="preserve"> </w:t>
            </w:r>
            <w:r w:rsidRPr="007D773A">
              <w:rPr>
                <w:rFonts w:eastAsia="Georgia"/>
                <w:color w:val="auto"/>
                <w:kern w:val="0"/>
                <w:szCs w:val="24"/>
                <w:lang w:bidi="en-US"/>
              </w:rPr>
              <w:t>decoration</w:t>
            </w:r>
            <w:r w:rsidRPr="007D773A">
              <w:rPr>
                <w:rFonts w:eastAsia="Georgia"/>
                <w:color w:val="auto"/>
                <w:spacing w:val="-6"/>
                <w:kern w:val="0"/>
                <w:szCs w:val="24"/>
                <w:lang w:bidi="en-US"/>
              </w:rPr>
              <w:t xml:space="preserve"> </w:t>
            </w:r>
            <w:r w:rsidRPr="007D773A">
              <w:rPr>
                <w:rFonts w:eastAsia="Georgia"/>
                <w:color w:val="auto"/>
                <w:kern w:val="0"/>
                <w:szCs w:val="24"/>
                <w:lang w:bidi="en-US"/>
              </w:rPr>
              <w:t>design</w:t>
            </w:r>
            <w:r w:rsidRPr="007D773A">
              <w:rPr>
                <w:rFonts w:eastAsia="Georgia"/>
                <w:color w:val="auto"/>
                <w:spacing w:val="-3"/>
                <w:kern w:val="0"/>
                <w:szCs w:val="24"/>
                <w:lang w:bidi="en-US"/>
              </w:rPr>
              <w:t xml:space="preserve"> </w:t>
            </w:r>
            <w:r w:rsidRPr="007D773A">
              <w:rPr>
                <w:rFonts w:eastAsia="Georgia"/>
                <w:color w:val="auto"/>
                <w:kern w:val="0"/>
                <w:szCs w:val="24"/>
                <w:lang w:bidi="en-US"/>
              </w:rPr>
              <w:t>may include but not limited to:</w:t>
            </w:r>
          </w:p>
        </w:tc>
        <w:tc>
          <w:tcPr>
            <w:tcW w:w="5053" w:type="dxa"/>
          </w:tcPr>
          <w:p w:rsidR="007D773A" w:rsidRPr="007D773A" w:rsidRDefault="007D773A" w:rsidP="007743A6">
            <w:pPr>
              <w:widowControl w:val="0"/>
              <w:numPr>
                <w:ilvl w:val="0"/>
                <w:numId w:val="75"/>
              </w:numPr>
              <w:tabs>
                <w:tab w:val="left" w:pos="828"/>
              </w:tabs>
              <w:autoSpaceDE w:val="0"/>
              <w:autoSpaceDN w:val="0"/>
              <w:spacing w:before="15" w:after="0" w:line="360" w:lineRule="auto"/>
              <w:jc w:val="both"/>
              <w:rPr>
                <w:rFonts w:eastAsia="Georgia"/>
                <w:color w:val="auto"/>
                <w:kern w:val="0"/>
                <w:szCs w:val="24"/>
                <w:lang w:bidi="en-US"/>
              </w:rPr>
            </w:pPr>
            <w:r w:rsidRPr="007D773A">
              <w:rPr>
                <w:rFonts w:eastAsia="Georgia"/>
                <w:color w:val="auto"/>
                <w:kern w:val="0"/>
                <w:szCs w:val="24"/>
                <w:lang w:bidi="en-US"/>
              </w:rPr>
              <w:t>Realistic</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0"/>
                <w:numId w:val="75"/>
              </w:numPr>
              <w:tabs>
                <w:tab w:val="left" w:pos="828"/>
              </w:tabs>
              <w:autoSpaceDE w:val="0"/>
              <w:autoSpaceDN w:val="0"/>
              <w:spacing w:before="43" w:after="0" w:line="360" w:lineRule="auto"/>
              <w:jc w:val="both"/>
              <w:rPr>
                <w:rFonts w:eastAsia="Georgia"/>
                <w:color w:val="auto"/>
                <w:kern w:val="0"/>
                <w:szCs w:val="24"/>
                <w:lang w:bidi="en-US"/>
              </w:rPr>
            </w:pPr>
            <w:r w:rsidRPr="007D773A">
              <w:rPr>
                <w:rFonts w:eastAsia="Georgia"/>
                <w:color w:val="auto"/>
                <w:kern w:val="0"/>
                <w:szCs w:val="24"/>
                <w:lang w:bidi="en-US"/>
              </w:rPr>
              <w:t>Abstract</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design</w:t>
            </w:r>
          </w:p>
          <w:p w:rsidR="007D773A" w:rsidRPr="007D773A" w:rsidRDefault="007D773A" w:rsidP="007743A6">
            <w:pPr>
              <w:widowControl w:val="0"/>
              <w:numPr>
                <w:ilvl w:val="0"/>
                <w:numId w:val="75"/>
              </w:numPr>
              <w:tabs>
                <w:tab w:val="left" w:pos="828"/>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Stylized</w:t>
            </w:r>
            <w:r w:rsidRPr="007D773A">
              <w:rPr>
                <w:rFonts w:eastAsia="Georgia"/>
                <w:color w:val="auto"/>
                <w:spacing w:val="-2"/>
                <w:kern w:val="0"/>
                <w:szCs w:val="24"/>
                <w:lang w:bidi="en-US"/>
              </w:rPr>
              <w:t xml:space="preserve"> design</w:t>
            </w:r>
          </w:p>
          <w:p w:rsidR="007D773A" w:rsidRPr="007D773A" w:rsidRDefault="007D773A" w:rsidP="007743A6">
            <w:pPr>
              <w:widowControl w:val="0"/>
              <w:numPr>
                <w:ilvl w:val="0"/>
                <w:numId w:val="75"/>
              </w:numPr>
              <w:tabs>
                <w:tab w:val="left" w:pos="888"/>
              </w:tabs>
              <w:autoSpaceDE w:val="0"/>
              <w:autoSpaceDN w:val="0"/>
              <w:spacing w:before="42" w:after="0" w:line="360" w:lineRule="auto"/>
              <w:ind w:left="888" w:hanging="420"/>
              <w:jc w:val="both"/>
              <w:rPr>
                <w:rFonts w:eastAsia="Georgia"/>
                <w:color w:val="auto"/>
                <w:kern w:val="0"/>
                <w:szCs w:val="24"/>
                <w:lang w:bidi="en-US"/>
              </w:rPr>
            </w:pPr>
            <w:r w:rsidRPr="007D773A">
              <w:rPr>
                <w:rFonts w:eastAsia="Georgia"/>
                <w:color w:val="auto"/>
                <w:kern w:val="0"/>
                <w:szCs w:val="24"/>
                <w:lang w:bidi="en-US"/>
              </w:rPr>
              <w:t>Geometric</w:t>
            </w:r>
            <w:r w:rsidRPr="007D773A">
              <w:rPr>
                <w:rFonts w:eastAsia="Georgia"/>
                <w:color w:val="auto"/>
                <w:spacing w:val="-3"/>
                <w:kern w:val="0"/>
                <w:szCs w:val="24"/>
                <w:lang w:bidi="en-US"/>
              </w:rPr>
              <w:t xml:space="preserve"> </w:t>
            </w:r>
            <w:r w:rsidRPr="007D773A">
              <w:rPr>
                <w:rFonts w:eastAsia="Georgia"/>
                <w:color w:val="auto"/>
                <w:spacing w:val="-2"/>
                <w:kern w:val="0"/>
                <w:szCs w:val="24"/>
                <w:lang w:bidi="en-US"/>
              </w:rPr>
              <w:t>design</w:t>
            </w:r>
          </w:p>
        </w:tc>
      </w:tr>
      <w:tr w:rsidR="007D773A" w:rsidRPr="007D773A" w:rsidTr="007D773A">
        <w:trPr>
          <w:trHeight w:val="1331"/>
        </w:trPr>
        <w:tc>
          <w:tcPr>
            <w:tcW w:w="3965" w:type="dxa"/>
          </w:tcPr>
          <w:p w:rsidR="007D773A" w:rsidRPr="007D773A" w:rsidRDefault="007D773A" w:rsidP="007D773A">
            <w:pPr>
              <w:widowControl w:val="0"/>
              <w:autoSpaceDE w:val="0"/>
              <w:autoSpaceDN w:val="0"/>
              <w:spacing w:before="13" w:after="0" w:line="360" w:lineRule="auto"/>
              <w:ind w:left="827"/>
              <w:jc w:val="both"/>
              <w:rPr>
                <w:rFonts w:eastAsia="Georgia"/>
                <w:color w:val="auto"/>
                <w:kern w:val="0"/>
                <w:szCs w:val="24"/>
                <w:lang w:bidi="en-US"/>
              </w:rPr>
            </w:pPr>
            <w:r w:rsidRPr="007D773A">
              <w:rPr>
                <w:rFonts w:eastAsia="Georgia"/>
                <w:color w:val="auto"/>
                <w:kern w:val="0"/>
                <w:szCs w:val="24"/>
                <w:lang w:bidi="en-US"/>
              </w:rPr>
              <w:t>5.</w:t>
            </w:r>
            <w:r w:rsidRPr="007D773A">
              <w:rPr>
                <w:rFonts w:eastAsia="Georgia"/>
                <w:color w:val="auto"/>
                <w:spacing w:val="80"/>
                <w:kern w:val="0"/>
                <w:szCs w:val="24"/>
                <w:lang w:bidi="en-US"/>
              </w:rPr>
              <w:t xml:space="preserve"> </w:t>
            </w:r>
            <w:r w:rsidRPr="007D773A">
              <w:rPr>
                <w:rFonts w:eastAsia="Georgia"/>
                <w:color w:val="auto"/>
                <w:kern w:val="0"/>
                <w:szCs w:val="24"/>
                <w:lang w:bidi="en-US"/>
              </w:rPr>
              <w:t>Fabric</w:t>
            </w:r>
            <w:r w:rsidRPr="007D773A">
              <w:rPr>
                <w:rFonts w:eastAsia="Georgia"/>
                <w:color w:val="auto"/>
                <w:spacing w:val="-8"/>
                <w:kern w:val="0"/>
                <w:szCs w:val="24"/>
                <w:lang w:bidi="en-US"/>
              </w:rPr>
              <w:t xml:space="preserve"> </w:t>
            </w:r>
            <w:r w:rsidRPr="007D773A">
              <w:rPr>
                <w:rFonts w:eastAsia="Georgia"/>
                <w:color w:val="auto"/>
                <w:kern w:val="0"/>
                <w:szCs w:val="24"/>
                <w:lang w:bidi="en-US"/>
              </w:rPr>
              <w:t>preparation</w:t>
            </w:r>
            <w:r w:rsidRPr="007D773A">
              <w:rPr>
                <w:rFonts w:eastAsia="Georgia"/>
                <w:color w:val="auto"/>
                <w:spacing w:val="-5"/>
                <w:kern w:val="0"/>
                <w:szCs w:val="24"/>
                <w:lang w:bidi="en-US"/>
              </w:rPr>
              <w:t xml:space="preserve"> </w:t>
            </w:r>
            <w:r w:rsidRPr="007D773A">
              <w:rPr>
                <w:rFonts w:eastAsia="Georgia"/>
                <w:color w:val="auto"/>
                <w:kern w:val="0"/>
                <w:szCs w:val="24"/>
                <w:lang w:bidi="en-US"/>
              </w:rPr>
              <w:t>may</w:t>
            </w:r>
            <w:r w:rsidRPr="007D773A">
              <w:rPr>
                <w:rFonts w:eastAsia="Georgia"/>
                <w:color w:val="auto"/>
                <w:spacing w:val="-6"/>
                <w:kern w:val="0"/>
                <w:szCs w:val="24"/>
                <w:lang w:bidi="en-US"/>
              </w:rPr>
              <w:t xml:space="preserve"> </w:t>
            </w:r>
            <w:r w:rsidRPr="007D773A">
              <w:rPr>
                <w:rFonts w:eastAsia="Georgia"/>
                <w:color w:val="auto"/>
                <w:kern w:val="0"/>
                <w:szCs w:val="24"/>
                <w:lang w:bidi="en-US"/>
              </w:rPr>
              <w:t>include but not limited to:</w:t>
            </w:r>
          </w:p>
        </w:tc>
        <w:tc>
          <w:tcPr>
            <w:tcW w:w="5053" w:type="dxa"/>
          </w:tcPr>
          <w:p w:rsidR="007D773A" w:rsidRPr="007D773A" w:rsidRDefault="007D773A" w:rsidP="007743A6">
            <w:pPr>
              <w:widowControl w:val="0"/>
              <w:numPr>
                <w:ilvl w:val="0"/>
                <w:numId w:val="76"/>
              </w:numPr>
              <w:tabs>
                <w:tab w:val="left" w:pos="828"/>
              </w:tabs>
              <w:autoSpaceDE w:val="0"/>
              <w:autoSpaceDN w:val="0"/>
              <w:spacing w:before="15" w:after="0" w:line="360" w:lineRule="auto"/>
              <w:jc w:val="both"/>
              <w:rPr>
                <w:rFonts w:eastAsia="Georgia"/>
                <w:color w:val="auto"/>
                <w:kern w:val="0"/>
                <w:szCs w:val="24"/>
                <w:lang w:bidi="en-US"/>
              </w:rPr>
            </w:pPr>
            <w:r w:rsidRPr="007D773A">
              <w:rPr>
                <w:rFonts w:eastAsia="Georgia"/>
                <w:color w:val="auto"/>
                <w:kern w:val="0"/>
                <w:szCs w:val="24"/>
                <w:lang w:bidi="en-US"/>
              </w:rPr>
              <w:t xml:space="preserve">Stain </w:t>
            </w:r>
            <w:r w:rsidRPr="007D773A">
              <w:rPr>
                <w:rFonts w:eastAsia="Georgia"/>
                <w:color w:val="auto"/>
                <w:spacing w:val="-2"/>
                <w:kern w:val="0"/>
                <w:szCs w:val="24"/>
                <w:lang w:bidi="en-US"/>
              </w:rPr>
              <w:t>removal</w:t>
            </w:r>
          </w:p>
          <w:p w:rsidR="007D773A" w:rsidRPr="007D773A" w:rsidRDefault="007D773A" w:rsidP="007743A6">
            <w:pPr>
              <w:widowControl w:val="0"/>
              <w:numPr>
                <w:ilvl w:val="0"/>
                <w:numId w:val="76"/>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kern w:val="0"/>
                <w:szCs w:val="24"/>
                <w:lang w:bidi="en-US"/>
              </w:rPr>
              <w:t>Crease</w:t>
            </w:r>
            <w:r w:rsidRPr="007D773A">
              <w:rPr>
                <w:rFonts w:eastAsia="Georgia"/>
                <w:color w:val="auto"/>
                <w:spacing w:val="-4"/>
                <w:kern w:val="0"/>
                <w:szCs w:val="24"/>
                <w:lang w:bidi="en-US"/>
              </w:rPr>
              <w:t xml:space="preserve"> </w:t>
            </w:r>
            <w:r w:rsidRPr="007D773A">
              <w:rPr>
                <w:rFonts w:eastAsia="Georgia"/>
                <w:color w:val="auto"/>
                <w:spacing w:val="-2"/>
                <w:kern w:val="0"/>
                <w:szCs w:val="24"/>
                <w:lang w:bidi="en-US"/>
              </w:rPr>
              <w:t>removal</w:t>
            </w:r>
          </w:p>
          <w:p w:rsidR="007D773A" w:rsidRPr="007D773A" w:rsidRDefault="007D773A" w:rsidP="007743A6">
            <w:pPr>
              <w:widowControl w:val="0"/>
              <w:numPr>
                <w:ilvl w:val="0"/>
                <w:numId w:val="76"/>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kern w:val="0"/>
                <w:szCs w:val="24"/>
                <w:lang w:bidi="en-US"/>
              </w:rPr>
              <w:t>Fabric</w:t>
            </w:r>
            <w:r w:rsidRPr="007D773A">
              <w:rPr>
                <w:rFonts w:eastAsia="Georgia"/>
                <w:color w:val="auto"/>
                <w:spacing w:val="-2"/>
                <w:kern w:val="0"/>
                <w:szCs w:val="24"/>
                <w:lang w:bidi="en-US"/>
              </w:rPr>
              <w:t xml:space="preserve"> wetting</w:t>
            </w:r>
          </w:p>
          <w:p w:rsidR="007D773A" w:rsidRPr="007D773A" w:rsidRDefault="007D773A" w:rsidP="007743A6">
            <w:pPr>
              <w:widowControl w:val="0"/>
              <w:numPr>
                <w:ilvl w:val="0"/>
                <w:numId w:val="76"/>
              </w:numPr>
              <w:tabs>
                <w:tab w:val="left" w:pos="828"/>
              </w:tabs>
              <w:autoSpaceDE w:val="0"/>
              <w:autoSpaceDN w:val="0"/>
              <w:spacing w:before="40" w:after="0" w:line="360" w:lineRule="auto"/>
              <w:jc w:val="both"/>
              <w:rPr>
                <w:rFonts w:eastAsia="Georgia"/>
                <w:color w:val="auto"/>
                <w:kern w:val="0"/>
                <w:szCs w:val="24"/>
                <w:lang w:bidi="en-US"/>
              </w:rPr>
            </w:pPr>
            <w:r w:rsidRPr="007D773A">
              <w:rPr>
                <w:rFonts w:eastAsia="Georgia"/>
                <w:color w:val="auto"/>
                <w:spacing w:val="-2"/>
                <w:kern w:val="0"/>
                <w:szCs w:val="24"/>
                <w:lang w:bidi="en-US"/>
              </w:rPr>
              <w:t>Bleaching</w:t>
            </w:r>
          </w:p>
          <w:p w:rsidR="007D773A" w:rsidRPr="007D773A" w:rsidRDefault="007D773A" w:rsidP="007743A6">
            <w:pPr>
              <w:widowControl w:val="0"/>
              <w:numPr>
                <w:ilvl w:val="0"/>
                <w:numId w:val="76"/>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Scouring</w:t>
            </w:r>
          </w:p>
        </w:tc>
      </w:tr>
      <w:tr w:rsidR="007D773A" w:rsidRPr="007D773A" w:rsidTr="007D773A">
        <w:trPr>
          <w:trHeight w:val="1331"/>
        </w:trPr>
        <w:tc>
          <w:tcPr>
            <w:tcW w:w="3965" w:type="dxa"/>
          </w:tcPr>
          <w:p w:rsidR="007D773A" w:rsidRPr="007D773A" w:rsidRDefault="007D773A" w:rsidP="007D773A">
            <w:pPr>
              <w:widowControl w:val="0"/>
              <w:autoSpaceDE w:val="0"/>
              <w:autoSpaceDN w:val="0"/>
              <w:spacing w:before="13" w:after="0" w:line="360" w:lineRule="auto"/>
              <w:ind w:left="827"/>
              <w:jc w:val="both"/>
              <w:rPr>
                <w:rFonts w:eastAsia="Georgia"/>
                <w:color w:val="auto"/>
                <w:kern w:val="0"/>
                <w:szCs w:val="24"/>
                <w:lang w:bidi="en-US"/>
              </w:rPr>
            </w:pPr>
            <w:r w:rsidRPr="007D773A">
              <w:rPr>
                <w:rFonts w:eastAsia="Georgia"/>
                <w:color w:val="auto"/>
                <w:kern w:val="0"/>
                <w:szCs w:val="24"/>
                <w:lang w:bidi="en-US"/>
              </w:rPr>
              <w:t>6.</w:t>
            </w:r>
            <w:r w:rsidRPr="007D773A">
              <w:rPr>
                <w:rFonts w:eastAsia="Georgia"/>
                <w:color w:val="auto"/>
                <w:spacing w:val="80"/>
                <w:kern w:val="0"/>
                <w:szCs w:val="24"/>
                <w:lang w:bidi="en-US"/>
              </w:rPr>
              <w:t xml:space="preserve"> </w:t>
            </w:r>
            <w:r w:rsidRPr="007D773A">
              <w:rPr>
                <w:rFonts w:eastAsia="Georgia"/>
                <w:color w:val="auto"/>
                <w:kern w:val="0"/>
                <w:szCs w:val="24"/>
                <w:lang w:bidi="en-US"/>
              </w:rPr>
              <w:t>Fabric</w:t>
            </w:r>
            <w:r w:rsidRPr="007D773A">
              <w:rPr>
                <w:rFonts w:eastAsia="Georgia"/>
                <w:color w:val="auto"/>
                <w:spacing w:val="-8"/>
                <w:kern w:val="0"/>
                <w:szCs w:val="24"/>
                <w:lang w:bidi="en-US"/>
              </w:rPr>
              <w:t xml:space="preserve"> </w:t>
            </w:r>
            <w:r w:rsidRPr="007D773A">
              <w:rPr>
                <w:rFonts w:eastAsia="Georgia"/>
                <w:color w:val="auto"/>
                <w:kern w:val="0"/>
                <w:szCs w:val="24"/>
                <w:lang w:bidi="en-US"/>
              </w:rPr>
              <w:t>decoration</w:t>
            </w:r>
            <w:r w:rsidRPr="007D773A">
              <w:rPr>
                <w:rFonts w:eastAsia="Georgia"/>
                <w:color w:val="auto"/>
                <w:spacing w:val="-5"/>
                <w:kern w:val="0"/>
                <w:szCs w:val="24"/>
                <w:lang w:bidi="en-US"/>
              </w:rPr>
              <w:t xml:space="preserve"> </w:t>
            </w:r>
            <w:r w:rsidRPr="007D773A">
              <w:rPr>
                <w:rFonts w:eastAsia="Georgia"/>
                <w:color w:val="auto"/>
                <w:kern w:val="0"/>
                <w:szCs w:val="24"/>
                <w:lang w:bidi="en-US"/>
              </w:rPr>
              <w:t>may</w:t>
            </w:r>
            <w:r w:rsidRPr="007D773A">
              <w:rPr>
                <w:rFonts w:eastAsia="Georgia"/>
                <w:color w:val="auto"/>
                <w:spacing w:val="-6"/>
                <w:kern w:val="0"/>
                <w:szCs w:val="24"/>
                <w:lang w:bidi="en-US"/>
              </w:rPr>
              <w:t xml:space="preserve"> </w:t>
            </w:r>
            <w:r w:rsidRPr="007D773A">
              <w:rPr>
                <w:rFonts w:eastAsia="Georgia"/>
                <w:color w:val="auto"/>
                <w:kern w:val="0"/>
                <w:szCs w:val="24"/>
                <w:lang w:bidi="en-US"/>
              </w:rPr>
              <w:t>include but not limited to:</w:t>
            </w:r>
          </w:p>
        </w:tc>
        <w:tc>
          <w:tcPr>
            <w:tcW w:w="5053" w:type="dxa"/>
          </w:tcPr>
          <w:p w:rsidR="007D773A" w:rsidRPr="007D773A" w:rsidRDefault="007D773A" w:rsidP="007743A6">
            <w:pPr>
              <w:widowControl w:val="0"/>
              <w:numPr>
                <w:ilvl w:val="0"/>
                <w:numId w:val="77"/>
              </w:numPr>
              <w:tabs>
                <w:tab w:val="left" w:pos="828"/>
              </w:tabs>
              <w:autoSpaceDE w:val="0"/>
              <w:autoSpaceDN w:val="0"/>
              <w:spacing w:before="15" w:after="0" w:line="360" w:lineRule="auto"/>
              <w:jc w:val="both"/>
              <w:rPr>
                <w:rFonts w:eastAsia="Georgia"/>
                <w:color w:val="auto"/>
                <w:kern w:val="0"/>
                <w:szCs w:val="24"/>
                <w:lang w:bidi="en-US"/>
              </w:rPr>
            </w:pPr>
            <w:r w:rsidRPr="007D773A">
              <w:rPr>
                <w:rFonts w:eastAsia="Georgia"/>
                <w:color w:val="auto"/>
                <w:kern w:val="0"/>
                <w:szCs w:val="24"/>
                <w:lang w:bidi="en-US"/>
              </w:rPr>
              <w:t>Tie</w:t>
            </w:r>
            <w:r w:rsidRPr="007D773A">
              <w:rPr>
                <w:rFonts w:eastAsia="Georgia"/>
                <w:color w:val="auto"/>
                <w:spacing w:val="-2"/>
                <w:kern w:val="0"/>
                <w:szCs w:val="24"/>
                <w:lang w:bidi="en-US"/>
              </w:rPr>
              <w:t xml:space="preserve"> </w:t>
            </w:r>
            <w:r w:rsidRPr="007D773A">
              <w:rPr>
                <w:rFonts w:eastAsia="Georgia"/>
                <w:color w:val="auto"/>
                <w:kern w:val="0"/>
                <w:szCs w:val="24"/>
                <w:lang w:bidi="en-US"/>
              </w:rPr>
              <w:t xml:space="preserve">and </w:t>
            </w:r>
            <w:r w:rsidRPr="007D773A">
              <w:rPr>
                <w:rFonts w:eastAsia="Georgia"/>
                <w:color w:val="auto"/>
                <w:spacing w:val="-5"/>
                <w:kern w:val="0"/>
                <w:szCs w:val="24"/>
                <w:lang w:bidi="en-US"/>
              </w:rPr>
              <w:t>dye</w:t>
            </w:r>
          </w:p>
          <w:p w:rsidR="007D773A" w:rsidRPr="007D773A" w:rsidRDefault="007D773A" w:rsidP="007743A6">
            <w:pPr>
              <w:widowControl w:val="0"/>
              <w:numPr>
                <w:ilvl w:val="0"/>
                <w:numId w:val="77"/>
              </w:numPr>
              <w:tabs>
                <w:tab w:val="left" w:pos="828"/>
              </w:tabs>
              <w:autoSpaceDE w:val="0"/>
              <w:autoSpaceDN w:val="0"/>
              <w:spacing w:before="42" w:after="0" w:line="360" w:lineRule="auto"/>
              <w:jc w:val="both"/>
              <w:rPr>
                <w:rFonts w:eastAsia="Georgia"/>
                <w:color w:val="auto"/>
                <w:kern w:val="0"/>
                <w:szCs w:val="24"/>
                <w:lang w:bidi="en-US"/>
              </w:rPr>
            </w:pPr>
            <w:r w:rsidRPr="007D773A">
              <w:rPr>
                <w:rFonts w:eastAsia="Georgia"/>
                <w:color w:val="auto"/>
                <w:spacing w:val="-2"/>
                <w:kern w:val="0"/>
                <w:szCs w:val="24"/>
                <w:lang w:bidi="en-US"/>
              </w:rPr>
              <w:t>Batik</w:t>
            </w:r>
          </w:p>
        </w:tc>
      </w:tr>
    </w:tbl>
    <w:p w:rsidR="006B32DA" w:rsidRDefault="006B32DA" w:rsidP="007D773A">
      <w:pPr>
        <w:spacing w:line="360" w:lineRule="auto"/>
        <w:jc w:val="both"/>
        <w:rPr>
          <w:b/>
          <w:szCs w:val="24"/>
        </w:rPr>
      </w:pPr>
    </w:p>
    <w:p w:rsidR="007D773A" w:rsidRPr="007D773A" w:rsidRDefault="007D773A" w:rsidP="007D773A">
      <w:pPr>
        <w:spacing w:line="360" w:lineRule="auto"/>
        <w:jc w:val="both"/>
        <w:rPr>
          <w:b/>
          <w:szCs w:val="24"/>
        </w:rPr>
      </w:pPr>
      <w:r w:rsidRPr="007D773A">
        <w:rPr>
          <w:b/>
          <w:szCs w:val="24"/>
        </w:rPr>
        <w:lastRenderedPageBreak/>
        <w:t>REQUIRED</w:t>
      </w:r>
      <w:r w:rsidRPr="007D773A">
        <w:rPr>
          <w:b/>
          <w:spacing w:val="-1"/>
          <w:szCs w:val="24"/>
        </w:rPr>
        <w:t xml:space="preserve"> </w:t>
      </w:r>
      <w:r w:rsidRPr="007D773A">
        <w:rPr>
          <w:b/>
          <w:szCs w:val="24"/>
        </w:rPr>
        <w:t>KNOWLEDGE</w:t>
      </w:r>
      <w:r w:rsidRPr="007D773A">
        <w:rPr>
          <w:b/>
          <w:spacing w:val="-1"/>
          <w:szCs w:val="24"/>
        </w:rPr>
        <w:t xml:space="preserve"> </w:t>
      </w:r>
      <w:r w:rsidRPr="007D773A">
        <w:rPr>
          <w:b/>
          <w:szCs w:val="24"/>
        </w:rPr>
        <w:t xml:space="preserve">AND </w:t>
      </w:r>
      <w:r w:rsidRPr="007D773A">
        <w:rPr>
          <w:b/>
          <w:spacing w:val="-2"/>
          <w:szCs w:val="24"/>
        </w:rPr>
        <w:t>SKILLS</w:t>
      </w:r>
    </w:p>
    <w:p w:rsidR="007D773A" w:rsidRPr="007D773A" w:rsidRDefault="007D773A" w:rsidP="007D773A">
      <w:pPr>
        <w:spacing w:before="173" w:line="360" w:lineRule="auto"/>
        <w:ind w:left="448" w:hanging="357"/>
        <w:jc w:val="both"/>
        <w:rPr>
          <w:rFonts w:eastAsia="Calibri"/>
          <w:color w:val="auto"/>
          <w:kern w:val="0"/>
          <w:szCs w:val="24"/>
          <w:lang w:val="en-GB"/>
        </w:rPr>
      </w:pPr>
      <w:r w:rsidRPr="007D773A">
        <w:rPr>
          <w:rFonts w:eastAsia="Calibri"/>
          <w:color w:val="auto"/>
          <w:kern w:val="0"/>
          <w:szCs w:val="24"/>
          <w:lang w:val="en-GB"/>
        </w:rPr>
        <w:t>This</w:t>
      </w:r>
      <w:r w:rsidRPr="007D773A">
        <w:rPr>
          <w:rFonts w:eastAsia="Calibri"/>
          <w:color w:val="auto"/>
          <w:spacing w:val="-3"/>
          <w:kern w:val="0"/>
          <w:szCs w:val="24"/>
          <w:lang w:val="en-GB"/>
        </w:rPr>
        <w:t xml:space="preserve"> </w:t>
      </w:r>
      <w:r w:rsidRPr="007D773A">
        <w:rPr>
          <w:rFonts w:eastAsia="Calibri"/>
          <w:color w:val="auto"/>
          <w:kern w:val="0"/>
          <w:szCs w:val="24"/>
          <w:lang w:val="en-GB"/>
        </w:rPr>
        <w:t>section</w:t>
      </w:r>
      <w:r w:rsidRPr="007D773A">
        <w:rPr>
          <w:rFonts w:eastAsia="Calibri"/>
          <w:color w:val="auto"/>
          <w:spacing w:val="-1"/>
          <w:kern w:val="0"/>
          <w:szCs w:val="24"/>
          <w:lang w:val="en-GB"/>
        </w:rPr>
        <w:t xml:space="preserve"> </w:t>
      </w:r>
      <w:r w:rsidRPr="007D773A">
        <w:rPr>
          <w:rFonts w:eastAsia="Calibri"/>
          <w:color w:val="auto"/>
          <w:kern w:val="0"/>
          <w:szCs w:val="24"/>
          <w:lang w:val="en-GB"/>
        </w:rPr>
        <w:t>describes</w:t>
      </w:r>
      <w:r w:rsidRPr="007D773A">
        <w:rPr>
          <w:rFonts w:eastAsia="Calibri"/>
          <w:color w:val="auto"/>
          <w:spacing w:val="-1"/>
          <w:kern w:val="0"/>
          <w:szCs w:val="24"/>
          <w:lang w:val="en-GB"/>
        </w:rPr>
        <w:t xml:space="preserve"> </w:t>
      </w:r>
      <w:r w:rsidRPr="007D773A">
        <w:rPr>
          <w:rFonts w:eastAsia="Calibri"/>
          <w:color w:val="auto"/>
          <w:kern w:val="0"/>
          <w:szCs w:val="24"/>
          <w:lang w:val="en-GB"/>
        </w:rPr>
        <w:t>the</w:t>
      </w:r>
      <w:r w:rsidRPr="007D773A">
        <w:rPr>
          <w:rFonts w:eastAsia="Calibri"/>
          <w:color w:val="auto"/>
          <w:spacing w:val="-2"/>
          <w:kern w:val="0"/>
          <w:szCs w:val="24"/>
          <w:lang w:val="en-GB"/>
        </w:rPr>
        <w:t xml:space="preserve"> </w:t>
      </w:r>
      <w:r w:rsidRPr="007D773A">
        <w:rPr>
          <w:rFonts w:eastAsia="Calibri"/>
          <w:color w:val="auto"/>
          <w:kern w:val="0"/>
          <w:szCs w:val="24"/>
          <w:lang w:val="en-GB"/>
        </w:rPr>
        <w:t>knowledge and</w:t>
      </w:r>
      <w:r w:rsidRPr="007D773A">
        <w:rPr>
          <w:rFonts w:eastAsia="Calibri"/>
          <w:color w:val="auto"/>
          <w:spacing w:val="-1"/>
          <w:kern w:val="0"/>
          <w:szCs w:val="24"/>
          <w:lang w:val="en-GB"/>
        </w:rPr>
        <w:t xml:space="preserve"> </w:t>
      </w:r>
      <w:r w:rsidRPr="007D773A">
        <w:rPr>
          <w:rFonts w:eastAsia="Calibri"/>
          <w:color w:val="auto"/>
          <w:kern w:val="0"/>
          <w:szCs w:val="24"/>
          <w:lang w:val="en-GB"/>
        </w:rPr>
        <w:t>skills required</w:t>
      </w:r>
      <w:r w:rsidRPr="007D773A">
        <w:rPr>
          <w:rFonts w:eastAsia="Calibri"/>
          <w:color w:val="auto"/>
          <w:spacing w:val="-1"/>
          <w:kern w:val="0"/>
          <w:szCs w:val="24"/>
          <w:lang w:val="en-GB"/>
        </w:rPr>
        <w:t xml:space="preserve"> </w:t>
      </w:r>
      <w:r w:rsidRPr="007D773A">
        <w:rPr>
          <w:rFonts w:eastAsia="Calibri"/>
          <w:color w:val="auto"/>
          <w:kern w:val="0"/>
          <w:szCs w:val="24"/>
          <w:lang w:val="en-GB"/>
        </w:rPr>
        <w:t>for</w:t>
      </w:r>
      <w:r w:rsidRPr="007D773A">
        <w:rPr>
          <w:rFonts w:eastAsia="Calibri"/>
          <w:color w:val="auto"/>
          <w:spacing w:val="-3"/>
          <w:kern w:val="0"/>
          <w:szCs w:val="24"/>
          <w:lang w:val="en-GB"/>
        </w:rPr>
        <w:t xml:space="preserve"> </w:t>
      </w:r>
      <w:r w:rsidRPr="007D773A">
        <w:rPr>
          <w:rFonts w:eastAsia="Calibri"/>
          <w:color w:val="auto"/>
          <w:kern w:val="0"/>
          <w:szCs w:val="24"/>
          <w:lang w:val="en-GB"/>
        </w:rPr>
        <w:t>this</w:t>
      </w:r>
      <w:r w:rsidRPr="007D773A">
        <w:rPr>
          <w:rFonts w:eastAsia="Calibri"/>
          <w:color w:val="auto"/>
          <w:spacing w:val="-1"/>
          <w:kern w:val="0"/>
          <w:szCs w:val="24"/>
          <w:lang w:val="en-GB"/>
        </w:rPr>
        <w:t xml:space="preserve"> </w:t>
      </w:r>
      <w:r w:rsidRPr="007D773A">
        <w:rPr>
          <w:rFonts w:eastAsia="Calibri"/>
          <w:color w:val="auto"/>
          <w:kern w:val="0"/>
          <w:szCs w:val="24"/>
          <w:lang w:val="en-GB"/>
        </w:rPr>
        <w:t>unit</w:t>
      </w:r>
      <w:r w:rsidRPr="007D773A">
        <w:rPr>
          <w:rFonts w:eastAsia="Calibri"/>
          <w:color w:val="auto"/>
          <w:spacing w:val="-1"/>
          <w:kern w:val="0"/>
          <w:szCs w:val="24"/>
          <w:lang w:val="en-GB"/>
        </w:rPr>
        <w:t xml:space="preserve"> </w:t>
      </w:r>
      <w:r w:rsidRPr="007D773A">
        <w:rPr>
          <w:rFonts w:eastAsia="Calibri"/>
          <w:color w:val="auto"/>
          <w:kern w:val="0"/>
          <w:szCs w:val="24"/>
          <w:lang w:val="en-GB"/>
        </w:rPr>
        <w:t xml:space="preserve">of </w:t>
      </w:r>
      <w:r w:rsidRPr="007D773A">
        <w:rPr>
          <w:rFonts w:eastAsia="Calibri"/>
          <w:color w:val="auto"/>
          <w:spacing w:val="-2"/>
          <w:kern w:val="0"/>
          <w:szCs w:val="24"/>
          <w:lang w:val="en-GB"/>
        </w:rPr>
        <w:t>competency.</w:t>
      </w:r>
    </w:p>
    <w:p w:rsidR="007D773A" w:rsidRPr="007D773A" w:rsidRDefault="007D773A" w:rsidP="007D773A">
      <w:pPr>
        <w:rPr>
          <w:szCs w:val="24"/>
        </w:rPr>
      </w:pPr>
      <w:bookmarkStart w:id="74" w:name="_Toc195717623"/>
      <w:r w:rsidRPr="007D773A">
        <w:rPr>
          <w:szCs w:val="24"/>
        </w:rPr>
        <w:t>Required</w:t>
      </w:r>
      <w:r w:rsidRPr="007D773A">
        <w:rPr>
          <w:spacing w:val="-4"/>
          <w:szCs w:val="24"/>
        </w:rPr>
        <w:t xml:space="preserve"> </w:t>
      </w:r>
      <w:r w:rsidRPr="007D773A">
        <w:rPr>
          <w:szCs w:val="24"/>
        </w:rPr>
        <w:t>knowledge</w:t>
      </w:r>
      <w:bookmarkEnd w:id="74"/>
    </w:p>
    <w:p w:rsidR="007D773A" w:rsidRPr="007D773A" w:rsidRDefault="007D773A" w:rsidP="007D773A">
      <w:pPr>
        <w:spacing w:before="173" w:line="360" w:lineRule="auto"/>
        <w:ind w:left="448" w:hanging="357"/>
        <w:jc w:val="both"/>
        <w:rPr>
          <w:rFonts w:eastAsia="Calibri"/>
          <w:color w:val="auto"/>
          <w:kern w:val="0"/>
          <w:szCs w:val="24"/>
          <w:lang w:val="en-GB"/>
        </w:rPr>
      </w:pPr>
      <w:r w:rsidRPr="007D773A">
        <w:rPr>
          <w:rFonts w:eastAsia="Calibri"/>
          <w:color w:val="auto"/>
          <w:kern w:val="0"/>
          <w:szCs w:val="24"/>
          <w:lang w:val="en-GB"/>
        </w:rPr>
        <w:t>The</w:t>
      </w:r>
      <w:r w:rsidRPr="007D773A">
        <w:rPr>
          <w:rFonts w:eastAsia="Calibri"/>
          <w:color w:val="auto"/>
          <w:spacing w:val="-3"/>
          <w:kern w:val="0"/>
          <w:szCs w:val="24"/>
          <w:lang w:val="en-GB"/>
        </w:rPr>
        <w:t xml:space="preserve"> </w:t>
      </w:r>
      <w:r w:rsidRPr="007D773A">
        <w:rPr>
          <w:rFonts w:eastAsia="Calibri"/>
          <w:color w:val="auto"/>
          <w:kern w:val="0"/>
          <w:szCs w:val="24"/>
          <w:lang w:val="en-GB"/>
        </w:rPr>
        <w:t>individual needs</w:t>
      </w:r>
      <w:r w:rsidRPr="007D773A">
        <w:rPr>
          <w:rFonts w:eastAsia="Calibri"/>
          <w:color w:val="auto"/>
          <w:spacing w:val="-1"/>
          <w:kern w:val="0"/>
          <w:szCs w:val="24"/>
          <w:lang w:val="en-GB"/>
        </w:rPr>
        <w:t xml:space="preserve"> </w:t>
      </w:r>
      <w:r w:rsidRPr="007D773A">
        <w:rPr>
          <w:rFonts w:eastAsia="Calibri"/>
          <w:color w:val="auto"/>
          <w:kern w:val="0"/>
          <w:szCs w:val="24"/>
          <w:lang w:val="en-GB"/>
        </w:rPr>
        <w:t>to demonstrate</w:t>
      </w:r>
      <w:r w:rsidRPr="007D773A">
        <w:rPr>
          <w:rFonts w:eastAsia="Calibri"/>
          <w:color w:val="auto"/>
          <w:spacing w:val="-1"/>
          <w:kern w:val="0"/>
          <w:szCs w:val="24"/>
          <w:lang w:val="en-GB"/>
        </w:rPr>
        <w:t xml:space="preserve"> </w:t>
      </w:r>
      <w:r w:rsidRPr="007D773A">
        <w:rPr>
          <w:rFonts w:eastAsia="Calibri"/>
          <w:color w:val="auto"/>
          <w:kern w:val="0"/>
          <w:szCs w:val="24"/>
          <w:lang w:val="en-GB"/>
        </w:rPr>
        <w:t>knowledge</w:t>
      </w:r>
      <w:r w:rsidRPr="007D773A">
        <w:rPr>
          <w:rFonts w:eastAsia="Calibri"/>
          <w:color w:val="auto"/>
          <w:spacing w:val="-1"/>
          <w:kern w:val="0"/>
          <w:szCs w:val="24"/>
          <w:lang w:val="en-GB"/>
        </w:rPr>
        <w:t xml:space="preserve"> </w:t>
      </w:r>
      <w:r w:rsidRPr="007D773A">
        <w:rPr>
          <w:rFonts w:eastAsia="Calibri"/>
          <w:color w:val="auto"/>
          <w:spacing w:val="-5"/>
          <w:kern w:val="0"/>
          <w:szCs w:val="24"/>
          <w:lang w:val="en-GB"/>
        </w:rPr>
        <w:t>of:</w:t>
      </w:r>
    </w:p>
    <w:p w:rsidR="007D773A" w:rsidRPr="007D773A" w:rsidRDefault="007D773A" w:rsidP="007743A6">
      <w:pPr>
        <w:widowControl w:val="0"/>
        <w:numPr>
          <w:ilvl w:val="0"/>
          <w:numId w:val="78"/>
        </w:numPr>
        <w:tabs>
          <w:tab w:val="left" w:pos="1168"/>
        </w:tabs>
        <w:autoSpaceDE w:val="0"/>
        <w:autoSpaceDN w:val="0"/>
        <w:spacing w:before="174" w:after="0" w:line="360" w:lineRule="auto"/>
        <w:jc w:val="both"/>
        <w:rPr>
          <w:rFonts w:eastAsia="Calibri"/>
          <w:color w:val="auto"/>
          <w:kern w:val="0"/>
          <w:szCs w:val="24"/>
          <w:lang w:val="en-GB"/>
        </w:rPr>
      </w:pPr>
      <w:r w:rsidRPr="007D773A">
        <w:rPr>
          <w:rFonts w:eastAsia="Calibri"/>
          <w:color w:val="auto"/>
          <w:kern w:val="0"/>
          <w:szCs w:val="24"/>
          <w:lang w:val="en-GB"/>
        </w:rPr>
        <w:t>History</w:t>
      </w:r>
      <w:r w:rsidRPr="007D773A">
        <w:rPr>
          <w:rFonts w:eastAsia="Calibri"/>
          <w:color w:val="auto"/>
          <w:spacing w:val="-1"/>
          <w:kern w:val="0"/>
          <w:szCs w:val="24"/>
          <w:lang w:val="en-GB"/>
        </w:rPr>
        <w:t xml:space="preserve"> </w:t>
      </w:r>
      <w:r w:rsidRPr="007D773A">
        <w:rPr>
          <w:rFonts w:eastAsia="Calibri"/>
          <w:color w:val="auto"/>
          <w:kern w:val="0"/>
          <w:szCs w:val="24"/>
          <w:lang w:val="en-GB"/>
        </w:rPr>
        <w:t>of</w:t>
      </w:r>
      <w:r w:rsidRPr="007D773A">
        <w:rPr>
          <w:rFonts w:eastAsia="Calibri"/>
          <w:color w:val="auto"/>
          <w:spacing w:val="-2"/>
          <w:kern w:val="0"/>
          <w:szCs w:val="24"/>
          <w:lang w:val="en-GB"/>
        </w:rPr>
        <w:t xml:space="preserve"> </w:t>
      </w:r>
      <w:r w:rsidRPr="007D773A">
        <w:rPr>
          <w:rFonts w:eastAsia="Calibri"/>
          <w:color w:val="auto"/>
          <w:kern w:val="0"/>
          <w:szCs w:val="24"/>
          <w:lang w:val="en-GB"/>
        </w:rPr>
        <w:t>fabric</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decoration</w:t>
      </w:r>
    </w:p>
    <w:p w:rsidR="007D773A" w:rsidRPr="007D773A" w:rsidRDefault="007D773A" w:rsidP="007743A6">
      <w:pPr>
        <w:widowControl w:val="0"/>
        <w:numPr>
          <w:ilvl w:val="0"/>
          <w:numId w:val="78"/>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Fabrics</w:t>
      </w:r>
      <w:r w:rsidRPr="007D773A">
        <w:rPr>
          <w:rFonts w:eastAsia="Calibri"/>
          <w:color w:val="auto"/>
          <w:spacing w:val="-5"/>
          <w:kern w:val="0"/>
          <w:szCs w:val="24"/>
          <w:lang w:val="en-GB"/>
        </w:rPr>
        <w:t xml:space="preserve"> </w:t>
      </w:r>
      <w:r w:rsidRPr="007D773A">
        <w:rPr>
          <w:rFonts w:eastAsia="Calibri"/>
          <w:color w:val="auto"/>
          <w:spacing w:val="-2"/>
          <w:kern w:val="0"/>
          <w:szCs w:val="24"/>
          <w:lang w:val="en-GB"/>
        </w:rPr>
        <w:t>properties</w:t>
      </w:r>
    </w:p>
    <w:p w:rsidR="007D773A" w:rsidRPr="007D773A" w:rsidRDefault="007D773A" w:rsidP="007743A6">
      <w:pPr>
        <w:widowControl w:val="0"/>
        <w:numPr>
          <w:ilvl w:val="0"/>
          <w:numId w:val="78"/>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kern w:val="0"/>
          <w:szCs w:val="24"/>
          <w:lang w:val="en-GB"/>
        </w:rPr>
        <w:t>Principles</w:t>
      </w:r>
      <w:r w:rsidRPr="007D773A">
        <w:rPr>
          <w:rFonts w:eastAsia="Calibri"/>
          <w:color w:val="auto"/>
          <w:spacing w:val="-3"/>
          <w:kern w:val="0"/>
          <w:szCs w:val="24"/>
          <w:lang w:val="en-GB"/>
        </w:rPr>
        <w:t xml:space="preserve"> </w:t>
      </w:r>
      <w:r w:rsidRPr="007D773A">
        <w:rPr>
          <w:rFonts w:eastAsia="Calibri"/>
          <w:color w:val="auto"/>
          <w:kern w:val="0"/>
          <w:szCs w:val="24"/>
          <w:lang w:val="en-GB"/>
        </w:rPr>
        <w:t>of</w:t>
      </w:r>
      <w:r w:rsidRPr="007D773A">
        <w:rPr>
          <w:rFonts w:eastAsia="Calibri"/>
          <w:color w:val="auto"/>
          <w:spacing w:val="-2"/>
          <w:kern w:val="0"/>
          <w:szCs w:val="24"/>
          <w:lang w:val="en-GB"/>
        </w:rPr>
        <w:t xml:space="preserve"> </w:t>
      </w:r>
      <w:r w:rsidRPr="007D773A">
        <w:rPr>
          <w:rFonts w:eastAsia="Calibri"/>
          <w:color w:val="auto"/>
          <w:kern w:val="0"/>
          <w:szCs w:val="24"/>
          <w:lang w:val="en-GB"/>
        </w:rPr>
        <w:t>fabric</w:t>
      </w:r>
      <w:r w:rsidRPr="007D773A">
        <w:rPr>
          <w:rFonts w:eastAsia="Calibri"/>
          <w:color w:val="auto"/>
          <w:spacing w:val="-3"/>
          <w:kern w:val="0"/>
          <w:szCs w:val="24"/>
          <w:lang w:val="en-GB"/>
        </w:rPr>
        <w:t xml:space="preserve"> </w:t>
      </w:r>
      <w:r w:rsidRPr="007D773A">
        <w:rPr>
          <w:rFonts w:eastAsia="Calibri"/>
          <w:color w:val="auto"/>
          <w:spacing w:val="-2"/>
          <w:kern w:val="0"/>
          <w:szCs w:val="24"/>
          <w:lang w:val="en-GB"/>
        </w:rPr>
        <w:t>decoration</w:t>
      </w:r>
    </w:p>
    <w:p w:rsidR="007D773A" w:rsidRPr="007D773A" w:rsidRDefault="007D773A" w:rsidP="007743A6">
      <w:pPr>
        <w:widowControl w:val="0"/>
        <w:numPr>
          <w:ilvl w:val="0"/>
          <w:numId w:val="78"/>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Methods</w:t>
      </w:r>
      <w:r w:rsidRPr="007D773A">
        <w:rPr>
          <w:rFonts w:eastAsia="Calibri"/>
          <w:color w:val="auto"/>
          <w:spacing w:val="-2"/>
          <w:kern w:val="0"/>
          <w:szCs w:val="24"/>
          <w:lang w:val="en-GB"/>
        </w:rPr>
        <w:t xml:space="preserve"> </w:t>
      </w:r>
      <w:r w:rsidRPr="007D773A">
        <w:rPr>
          <w:rFonts w:eastAsia="Calibri"/>
          <w:color w:val="auto"/>
          <w:kern w:val="0"/>
          <w:szCs w:val="24"/>
          <w:lang w:val="en-GB"/>
        </w:rPr>
        <w:t>in</w:t>
      </w:r>
      <w:r w:rsidRPr="007D773A">
        <w:rPr>
          <w:rFonts w:eastAsia="Calibri"/>
          <w:color w:val="auto"/>
          <w:spacing w:val="-1"/>
          <w:kern w:val="0"/>
          <w:szCs w:val="24"/>
          <w:lang w:val="en-GB"/>
        </w:rPr>
        <w:t xml:space="preserve"> </w:t>
      </w:r>
      <w:r w:rsidRPr="007D773A">
        <w:rPr>
          <w:rFonts w:eastAsia="Calibri"/>
          <w:color w:val="auto"/>
          <w:kern w:val="0"/>
          <w:szCs w:val="24"/>
          <w:lang w:val="en-GB"/>
        </w:rPr>
        <w:t>fabric</w:t>
      </w:r>
      <w:r w:rsidRPr="007D773A">
        <w:rPr>
          <w:rFonts w:eastAsia="Calibri"/>
          <w:color w:val="auto"/>
          <w:spacing w:val="-2"/>
          <w:kern w:val="0"/>
          <w:szCs w:val="24"/>
          <w:lang w:val="en-GB"/>
        </w:rPr>
        <w:t xml:space="preserve"> decoration</w:t>
      </w:r>
    </w:p>
    <w:p w:rsidR="007D773A" w:rsidRPr="007D773A" w:rsidRDefault="007D773A" w:rsidP="007743A6">
      <w:pPr>
        <w:widowControl w:val="0"/>
        <w:numPr>
          <w:ilvl w:val="0"/>
          <w:numId w:val="78"/>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Fabric</w:t>
      </w:r>
      <w:r w:rsidRPr="007D773A">
        <w:rPr>
          <w:rFonts w:eastAsia="Calibri"/>
          <w:color w:val="auto"/>
          <w:spacing w:val="-3"/>
          <w:kern w:val="0"/>
          <w:szCs w:val="24"/>
          <w:lang w:val="en-GB"/>
        </w:rPr>
        <w:t xml:space="preserve"> </w:t>
      </w:r>
      <w:r w:rsidRPr="007D773A">
        <w:rPr>
          <w:rFonts w:eastAsia="Calibri"/>
          <w:color w:val="auto"/>
          <w:spacing w:val="-2"/>
          <w:kern w:val="0"/>
          <w:szCs w:val="24"/>
          <w:lang w:val="en-GB"/>
        </w:rPr>
        <w:t>Finishing</w:t>
      </w:r>
    </w:p>
    <w:p w:rsidR="007D773A" w:rsidRPr="007D773A" w:rsidRDefault="007D773A" w:rsidP="007743A6">
      <w:pPr>
        <w:widowControl w:val="0"/>
        <w:numPr>
          <w:ilvl w:val="0"/>
          <w:numId w:val="78"/>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Fabric</w:t>
      </w:r>
      <w:r w:rsidRPr="007D773A">
        <w:rPr>
          <w:rFonts w:eastAsia="Calibri"/>
          <w:color w:val="auto"/>
          <w:spacing w:val="-3"/>
          <w:kern w:val="0"/>
          <w:szCs w:val="24"/>
          <w:lang w:val="en-GB"/>
        </w:rPr>
        <w:t xml:space="preserve"> </w:t>
      </w:r>
      <w:r w:rsidRPr="007D773A">
        <w:rPr>
          <w:rFonts w:eastAsia="Calibri"/>
          <w:color w:val="auto"/>
          <w:kern w:val="0"/>
          <w:szCs w:val="24"/>
          <w:lang w:val="en-GB"/>
        </w:rPr>
        <w:t>decoration</w:t>
      </w:r>
      <w:r w:rsidRPr="007D773A">
        <w:rPr>
          <w:rFonts w:eastAsia="Calibri"/>
          <w:color w:val="auto"/>
          <w:spacing w:val="-1"/>
          <w:kern w:val="0"/>
          <w:szCs w:val="24"/>
          <w:lang w:val="en-GB"/>
        </w:rPr>
        <w:t xml:space="preserve"> </w:t>
      </w:r>
      <w:r w:rsidRPr="007D773A">
        <w:rPr>
          <w:rFonts w:eastAsia="Calibri"/>
          <w:color w:val="auto"/>
          <w:kern w:val="0"/>
          <w:szCs w:val="24"/>
          <w:lang w:val="en-GB"/>
        </w:rPr>
        <w:t>tools,</w:t>
      </w:r>
      <w:r w:rsidRPr="007D773A">
        <w:rPr>
          <w:rFonts w:eastAsia="Calibri"/>
          <w:color w:val="auto"/>
          <w:spacing w:val="-1"/>
          <w:kern w:val="0"/>
          <w:szCs w:val="24"/>
          <w:lang w:val="en-GB"/>
        </w:rPr>
        <w:t xml:space="preserve"> </w:t>
      </w:r>
      <w:r w:rsidRPr="007D773A">
        <w:rPr>
          <w:rFonts w:eastAsia="Calibri"/>
          <w:color w:val="auto"/>
          <w:kern w:val="0"/>
          <w:szCs w:val="24"/>
          <w:lang w:val="en-GB"/>
        </w:rPr>
        <w:t>equipment</w:t>
      </w:r>
      <w:r w:rsidRPr="007D773A">
        <w:rPr>
          <w:rFonts w:eastAsia="Calibri"/>
          <w:color w:val="auto"/>
          <w:spacing w:val="-1"/>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resources</w:t>
      </w:r>
    </w:p>
    <w:p w:rsidR="007D773A" w:rsidRPr="007D773A" w:rsidRDefault="007D773A" w:rsidP="007743A6">
      <w:pPr>
        <w:widowControl w:val="0"/>
        <w:numPr>
          <w:ilvl w:val="0"/>
          <w:numId w:val="78"/>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Occupational</w:t>
      </w:r>
      <w:r w:rsidRPr="007D773A">
        <w:rPr>
          <w:rFonts w:eastAsia="Calibri"/>
          <w:color w:val="auto"/>
          <w:spacing w:val="-2"/>
          <w:kern w:val="0"/>
          <w:szCs w:val="24"/>
          <w:lang w:val="en-GB"/>
        </w:rPr>
        <w:t xml:space="preserve"> </w:t>
      </w:r>
      <w:r w:rsidRPr="007D773A">
        <w:rPr>
          <w:rFonts w:eastAsia="Calibri"/>
          <w:color w:val="auto"/>
          <w:kern w:val="0"/>
          <w:szCs w:val="24"/>
          <w:lang w:val="en-GB"/>
        </w:rPr>
        <w:t>safety</w:t>
      </w:r>
      <w:r w:rsidRPr="007D773A">
        <w:rPr>
          <w:rFonts w:eastAsia="Calibri"/>
          <w:color w:val="auto"/>
          <w:spacing w:val="-2"/>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health</w:t>
      </w:r>
    </w:p>
    <w:p w:rsidR="007D773A" w:rsidRPr="007D773A" w:rsidRDefault="007D773A" w:rsidP="007743A6">
      <w:pPr>
        <w:widowControl w:val="0"/>
        <w:numPr>
          <w:ilvl w:val="0"/>
          <w:numId w:val="78"/>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Waste</w:t>
      </w:r>
      <w:r w:rsidRPr="007D773A">
        <w:rPr>
          <w:rFonts w:eastAsia="Calibri"/>
          <w:color w:val="auto"/>
          <w:spacing w:val="-2"/>
          <w:kern w:val="0"/>
          <w:szCs w:val="24"/>
          <w:lang w:val="en-GB"/>
        </w:rPr>
        <w:t xml:space="preserve"> management</w:t>
      </w:r>
    </w:p>
    <w:p w:rsidR="007D773A" w:rsidRPr="007D773A" w:rsidRDefault="007D773A" w:rsidP="007D773A">
      <w:pPr>
        <w:spacing w:before="208" w:line="360" w:lineRule="auto"/>
        <w:ind w:left="714" w:hanging="357"/>
        <w:jc w:val="both"/>
        <w:rPr>
          <w:rFonts w:eastAsia="Calibri"/>
          <w:color w:val="auto"/>
          <w:kern w:val="0"/>
          <w:szCs w:val="24"/>
          <w:lang w:val="en-GB"/>
        </w:rPr>
      </w:pPr>
    </w:p>
    <w:p w:rsidR="007D773A" w:rsidRPr="007D773A" w:rsidRDefault="007D773A" w:rsidP="007D773A">
      <w:pPr>
        <w:rPr>
          <w:szCs w:val="24"/>
        </w:rPr>
      </w:pPr>
      <w:bookmarkStart w:id="75" w:name="_Toc195717624"/>
      <w:r w:rsidRPr="007D773A">
        <w:rPr>
          <w:szCs w:val="24"/>
        </w:rPr>
        <w:t>Required</w:t>
      </w:r>
      <w:r w:rsidRPr="007D773A">
        <w:rPr>
          <w:spacing w:val="-4"/>
          <w:szCs w:val="24"/>
        </w:rPr>
        <w:t xml:space="preserve"> </w:t>
      </w:r>
      <w:r w:rsidRPr="007D773A">
        <w:rPr>
          <w:spacing w:val="-2"/>
          <w:szCs w:val="24"/>
        </w:rPr>
        <w:t>skills</w:t>
      </w:r>
      <w:bookmarkEnd w:id="75"/>
    </w:p>
    <w:p w:rsidR="007D773A" w:rsidRPr="007D773A" w:rsidRDefault="007D773A" w:rsidP="007D773A">
      <w:pPr>
        <w:spacing w:before="173" w:line="360" w:lineRule="auto"/>
        <w:ind w:left="448" w:hanging="357"/>
        <w:jc w:val="both"/>
        <w:rPr>
          <w:rFonts w:eastAsia="Calibri"/>
          <w:color w:val="auto"/>
          <w:kern w:val="0"/>
          <w:szCs w:val="24"/>
          <w:lang w:val="en-GB"/>
        </w:rPr>
      </w:pPr>
      <w:r w:rsidRPr="007D773A">
        <w:rPr>
          <w:rFonts w:eastAsia="Calibri"/>
          <w:color w:val="auto"/>
          <w:kern w:val="0"/>
          <w:szCs w:val="24"/>
          <w:lang w:val="en-GB"/>
        </w:rPr>
        <w:t>The</w:t>
      </w:r>
      <w:r w:rsidRPr="007D773A">
        <w:rPr>
          <w:rFonts w:eastAsia="Calibri"/>
          <w:color w:val="auto"/>
          <w:spacing w:val="-3"/>
          <w:kern w:val="0"/>
          <w:szCs w:val="24"/>
          <w:lang w:val="en-GB"/>
        </w:rPr>
        <w:t xml:space="preserve"> </w:t>
      </w:r>
      <w:r w:rsidRPr="007D773A">
        <w:rPr>
          <w:rFonts w:eastAsia="Calibri"/>
          <w:color w:val="auto"/>
          <w:kern w:val="0"/>
          <w:szCs w:val="24"/>
          <w:lang w:val="en-GB"/>
        </w:rPr>
        <w:t>individual needs</w:t>
      </w:r>
      <w:r w:rsidRPr="007D773A">
        <w:rPr>
          <w:rFonts w:eastAsia="Calibri"/>
          <w:color w:val="auto"/>
          <w:spacing w:val="-1"/>
          <w:kern w:val="0"/>
          <w:szCs w:val="24"/>
          <w:lang w:val="en-GB"/>
        </w:rPr>
        <w:t xml:space="preserve"> </w:t>
      </w:r>
      <w:r w:rsidRPr="007D773A">
        <w:rPr>
          <w:rFonts w:eastAsia="Calibri"/>
          <w:color w:val="auto"/>
          <w:kern w:val="0"/>
          <w:szCs w:val="24"/>
          <w:lang w:val="en-GB"/>
        </w:rPr>
        <w:t>to demonstrate</w:t>
      </w:r>
      <w:r w:rsidRPr="007D773A">
        <w:rPr>
          <w:rFonts w:eastAsia="Calibri"/>
          <w:color w:val="auto"/>
          <w:spacing w:val="-1"/>
          <w:kern w:val="0"/>
          <w:szCs w:val="24"/>
          <w:lang w:val="en-GB"/>
        </w:rPr>
        <w:t xml:space="preserve"> </w:t>
      </w:r>
      <w:r w:rsidRPr="007D773A">
        <w:rPr>
          <w:rFonts w:eastAsia="Calibri"/>
          <w:color w:val="auto"/>
          <w:kern w:val="0"/>
          <w:szCs w:val="24"/>
          <w:lang w:val="en-GB"/>
        </w:rPr>
        <w:t>the</w:t>
      </w:r>
      <w:r w:rsidRPr="007D773A">
        <w:rPr>
          <w:rFonts w:eastAsia="Calibri"/>
          <w:color w:val="auto"/>
          <w:spacing w:val="-1"/>
          <w:kern w:val="0"/>
          <w:szCs w:val="24"/>
          <w:lang w:val="en-GB"/>
        </w:rPr>
        <w:t xml:space="preserve"> </w:t>
      </w:r>
      <w:r w:rsidRPr="007D773A">
        <w:rPr>
          <w:rFonts w:eastAsia="Calibri"/>
          <w:color w:val="auto"/>
          <w:kern w:val="0"/>
          <w:szCs w:val="24"/>
          <w:lang w:val="en-GB"/>
        </w:rPr>
        <w:t>following</w:t>
      </w:r>
      <w:r w:rsidRPr="007D773A">
        <w:rPr>
          <w:rFonts w:eastAsia="Calibri"/>
          <w:color w:val="auto"/>
          <w:spacing w:val="2"/>
          <w:kern w:val="0"/>
          <w:szCs w:val="24"/>
          <w:lang w:val="en-GB"/>
        </w:rPr>
        <w:t xml:space="preserve"> </w:t>
      </w:r>
      <w:r w:rsidRPr="007D773A">
        <w:rPr>
          <w:rFonts w:eastAsia="Calibri"/>
          <w:color w:val="auto"/>
          <w:spacing w:val="-2"/>
          <w:kern w:val="0"/>
          <w:szCs w:val="24"/>
          <w:lang w:val="en-GB"/>
        </w:rPr>
        <w:t>skills:</w:t>
      </w:r>
    </w:p>
    <w:p w:rsidR="007D773A" w:rsidRPr="007D773A" w:rsidRDefault="007D773A" w:rsidP="007743A6">
      <w:pPr>
        <w:widowControl w:val="0"/>
        <w:numPr>
          <w:ilvl w:val="0"/>
          <w:numId w:val="78"/>
        </w:numPr>
        <w:tabs>
          <w:tab w:val="left" w:pos="1168"/>
        </w:tabs>
        <w:autoSpaceDE w:val="0"/>
        <w:autoSpaceDN w:val="0"/>
        <w:spacing w:before="175" w:after="0" w:line="360" w:lineRule="auto"/>
        <w:jc w:val="both"/>
        <w:rPr>
          <w:rFonts w:eastAsia="Calibri"/>
          <w:color w:val="auto"/>
          <w:kern w:val="0"/>
          <w:szCs w:val="24"/>
          <w:lang w:val="en-GB"/>
        </w:rPr>
      </w:pPr>
      <w:r w:rsidRPr="007D773A">
        <w:rPr>
          <w:rFonts w:eastAsia="Calibri"/>
          <w:color w:val="auto"/>
          <w:kern w:val="0"/>
          <w:szCs w:val="24"/>
          <w:lang w:val="en-GB"/>
        </w:rPr>
        <w:t>Sketching</w:t>
      </w:r>
      <w:r w:rsidRPr="007D773A">
        <w:rPr>
          <w:rFonts w:eastAsia="Calibri"/>
          <w:color w:val="auto"/>
          <w:spacing w:val="-1"/>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Illustrating</w:t>
      </w:r>
    </w:p>
    <w:p w:rsidR="007D773A" w:rsidRPr="007D773A" w:rsidRDefault="007D773A" w:rsidP="007743A6">
      <w:pPr>
        <w:widowControl w:val="0"/>
        <w:numPr>
          <w:ilvl w:val="0"/>
          <w:numId w:val="78"/>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kern w:val="0"/>
          <w:szCs w:val="24"/>
          <w:lang w:val="en-GB"/>
        </w:rPr>
        <w:t>Constructing</w:t>
      </w:r>
      <w:r w:rsidRPr="007D773A">
        <w:rPr>
          <w:rFonts w:eastAsia="Calibri"/>
          <w:color w:val="auto"/>
          <w:spacing w:val="-2"/>
          <w:kern w:val="0"/>
          <w:szCs w:val="24"/>
          <w:lang w:val="en-GB"/>
        </w:rPr>
        <w:t xml:space="preserve"> </w:t>
      </w:r>
      <w:r w:rsidRPr="007D773A">
        <w:rPr>
          <w:rFonts w:eastAsia="Calibri"/>
          <w:color w:val="auto"/>
          <w:kern w:val="0"/>
          <w:szCs w:val="24"/>
          <w:lang w:val="en-GB"/>
        </w:rPr>
        <w:t>and</w:t>
      </w:r>
      <w:r w:rsidRPr="007D773A">
        <w:rPr>
          <w:rFonts w:eastAsia="Calibri"/>
          <w:color w:val="auto"/>
          <w:spacing w:val="-1"/>
          <w:kern w:val="0"/>
          <w:szCs w:val="24"/>
          <w:lang w:val="en-GB"/>
        </w:rPr>
        <w:t xml:space="preserve"> </w:t>
      </w:r>
      <w:r w:rsidRPr="007D773A">
        <w:rPr>
          <w:rFonts w:eastAsia="Calibri"/>
          <w:color w:val="auto"/>
          <w:spacing w:val="-2"/>
          <w:kern w:val="0"/>
          <w:szCs w:val="24"/>
          <w:lang w:val="en-GB"/>
        </w:rPr>
        <w:t>Finishing</w:t>
      </w:r>
    </w:p>
    <w:p w:rsidR="007D773A" w:rsidRPr="007D773A" w:rsidRDefault="007D773A" w:rsidP="007743A6">
      <w:pPr>
        <w:widowControl w:val="0"/>
        <w:numPr>
          <w:ilvl w:val="0"/>
          <w:numId w:val="78"/>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spacing w:val="-2"/>
          <w:kern w:val="0"/>
          <w:szCs w:val="24"/>
          <w:lang w:val="en-GB"/>
        </w:rPr>
        <w:t>Displaying</w:t>
      </w:r>
    </w:p>
    <w:p w:rsidR="007D773A" w:rsidRPr="007D773A" w:rsidRDefault="007D773A" w:rsidP="007743A6">
      <w:pPr>
        <w:widowControl w:val="0"/>
        <w:numPr>
          <w:ilvl w:val="0"/>
          <w:numId w:val="78"/>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Problem</w:t>
      </w:r>
      <w:r w:rsidRPr="007D773A">
        <w:rPr>
          <w:rFonts w:eastAsia="Calibri"/>
          <w:color w:val="auto"/>
          <w:spacing w:val="-2"/>
          <w:kern w:val="0"/>
          <w:szCs w:val="24"/>
          <w:lang w:val="en-GB"/>
        </w:rPr>
        <w:t xml:space="preserve"> solving</w:t>
      </w:r>
    </w:p>
    <w:p w:rsidR="007D773A" w:rsidRPr="007D773A" w:rsidRDefault="007D773A" w:rsidP="007743A6">
      <w:pPr>
        <w:widowControl w:val="0"/>
        <w:numPr>
          <w:ilvl w:val="0"/>
          <w:numId w:val="78"/>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spacing w:val="-2"/>
          <w:kern w:val="0"/>
          <w:szCs w:val="24"/>
          <w:lang w:val="en-GB"/>
        </w:rPr>
        <w:t>Communication</w:t>
      </w:r>
    </w:p>
    <w:p w:rsidR="007D773A" w:rsidRPr="007D773A" w:rsidRDefault="007D773A" w:rsidP="007743A6">
      <w:pPr>
        <w:widowControl w:val="0"/>
        <w:numPr>
          <w:ilvl w:val="0"/>
          <w:numId w:val="78"/>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spacing w:val="-2"/>
          <w:kern w:val="0"/>
          <w:szCs w:val="24"/>
          <w:lang w:val="en-GB"/>
        </w:rPr>
        <w:t>Listening</w:t>
      </w:r>
    </w:p>
    <w:p w:rsidR="007D773A" w:rsidRPr="007D773A" w:rsidRDefault="007D773A" w:rsidP="007743A6">
      <w:pPr>
        <w:widowControl w:val="0"/>
        <w:numPr>
          <w:ilvl w:val="0"/>
          <w:numId w:val="78"/>
        </w:numPr>
        <w:tabs>
          <w:tab w:val="left" w:pos="1168"/>
        </w:tabs>
        <w:autoSpaceDE w:val="0"/>
        <w:autoSpaceDN w:val="0"/>
        <w:spacing w:before="39" w:after="0" w:line="360" w:lineRule="auto"/>
        <w:jc w:val="both"/>
        <w:rPr>
          <w:rFonts w:eastAsia="Calibri"/>
          <w:color w:val="auto"/>
          <w:kern w:val="0"/>
          <w:szCs w:val="24"/>
          <w:lang w:val="en-GB"/>
        </w:rPr>
      </w:pPr>
      <w:r w:rsidRPr="007D773A">
        <w:rPr>
          <w:rFonts w:eastAsia="Calibri"/>
          <w:color w:val="auto"/>
          <w:kern w:val="0"/>
          <w:szCs w:val="24"/>
          <w:lang w:val="en-GB"/>
        </w:rPr>
        <w:t>Record</w:t>
      </w:r>
      <w:r w:rsidRPr="007D773A">
        <w:rPr>
          <w:rFonts w:eastAsia="Calibri"/>
          <w:color w:val="auto"/>
          <w:spacing w:val="-4"/>
          <w:kern w:val="0"/>
          <w:szCs w:val="24"/>
          <w:lang w:val="en-GB"/>
        </w:rPr>
        <w:t xml:space="preserve"> </w:t>
      </w:r>
      <w:r w:rsidRPr="007D773A">
        <w:rPr>
          <w:rFonts w:eastAsia="Calibri"/>
          <w:color w:val="auto"/>
          <w:spacing w:val="-2"/>
          <w:kern w:val="0"/>
          <w:szCs w:val="24"/>
          <w:lang w:val="en-GB"/>
        </w:rPr>
        <w:t>keeping</w:t>
      </w:r>
    </w:p>
    <w:p w:rsidR="007D773A" w:rsidRPr="007D773A" w:rsidRDefault="007D773A" w:rsidP="007743A6">
      <w:pPr>
        <w:widowControl w:val="0"/>
        <w:numPr>
          <w:ilvl w:val="0"/>
          <w:numId w:val="78"/>
        </w:numPr>
        <w:tabs>
          <w:tab w:val="left" w:pos="1168"/>
        </w:tabs>
        <w:autoSpaceDE w:val="0"/>
        <w:autoSpaceDN w:val="0"/>
        <w:spacing w:before="40" w:after="0" w:line="360" w:lineRule="auto"/>
        <w:jc w:val="both"/>
        <w:rPr>
          <w:rFonts w:eastAsia="Calibri"/>
          <w:color w:val="auto"/>
          <w:kern w:val="0"/>
          <w:szCs w:val="24"/>
          <w:lang w:val="en-GB"/>
        </w:rPr>
      </w:pPr>
      <w:r w:rsidRPr="007D773A">
        <w:rPr>
          <w:rFonts w:eastAsia="Calibri"/>
          <w:color w:val="auto"/>
          <w:kern w:val="0"/>
          <w:szCs w:val="24"/>
          <w:lang w:val="en-GB"/>
        </w:rPr>
        <w:t>Critical</w:t>
      </w:r>
      <w:r w:rsidRPr="007D773A">
        <w:rPr>
          <w:rFonts w:eastAsia="Calibri"/>
          <w:color w:val="auto"/>
          <w:spacing w:val="-2"/>
          <w:kern w:val="0"/>
          <w:szCs w:val="24"/>
          <w:lang w:val="en-GB"/>
        </w:rPr>
        <w:t xml:space="preserve"> thinking</w:t>
      </w:r>
    </w:p>
    <w:p w:rsidR="007D773A" w:rsidRPr="007D773A" w:rsidRDefault="007D773A" w:rsidP="007743A6">
      <w:pPr>
        <w:widowControl w:val="0"/>
        <w:numPr>
          <w:ilvl w:val="0"/>
          <w:numId w:val="78"/>
        </w:numPr>
        <w:tabs>
          <w:tab w:val="left" w:pos="1168"/>
        </w:tabs>
        <w:autoSpaceDE w:val="0"/>
        <w:autoSpaceDN w:val="0"/>
        <w:spacing w:before="42" w:after="0" w:line="360" w:lineRule="auto"/>
        <w:jc w:val="both"/>
        <w:rPr>
          <w:rFonts w:eastAsia="Calibri"/>
          <w:color w:val="auto"/>
          <w:kern w:val="0"/>
          <w:szCs w:val="24"/>
          <w:lang w:val="en-GB"/>
        </w:rPr>
      </w:pPr>
      <w:r w:rsidRPr="007D773A">
        <w:rPr>
          <w:rFonts w:eastAsia="Calibri"/>
          <w:color w:val="auto"/>
          <w:kern w:val="0"/>
          <w:szCs w:val="24"/>
          <w:lang w:val="en-GB"/>
        </w:rPr>
        <w:t xml:space="preserve">Time </w:t>
      </w:r>
      <w:r w:rsidRPr="007D773A">
        <w:rPr>
          <w:rFonts w:eastAsia="Calibri"/>
          <w:color w:val="auto"/>
          <w:spacing w:val="-2"/>
          <w:kern w:val="0"/>
          <w:szCs w:val="24"/>
          <w:lang w:val="en-GB"/>
        </w:rPr>
        <w:t>management</w:t>
      </w:r>
    </w:p>
    <w:p w:rsidR="007D773A" w:rsidRPr="007D773A" w:rsidRDefault="007D773A" w:rsidP="007D773A">
      <w:pPr>
        <w:spacing w:before="60" w:line="360" w:lineRule="auto"/>
        <w:ind w:left="448"/>
        <w:jc w:val="both"/>
        <w:rPr>
          <w:b/>
          <w:szCs w:val="24"/>
        </w:rPr>
      </w:pPr>
      <w:r w:rsidRPr="007D773A">
        <w:rPr>
          <w:b/>
          <w:szCs w:val="24"/>
        </w:rPr>
        <w:t>EVIDENCE</w:t>
      </w:r>
      <w:r w:rsidRPr="007D773A">
        <w:rPr>
          <w:b/>
          <w:spacing w:val="-2"/>
          <w:szCs w:val="24"/>
        </w:rPr>
        <w:t xml:space="preserve"> GUIDE</w:t>
      </w:r>
    </w:p>
    <w:p w:rsidR="007D773A" w:rsidRPr="007D773A" w:rsidRDefault="007D773A" w:rsidP="007D773A">
      <w:pPr>
        <w:spacing w:before="174" w:line="360" w:lineRule="auto"/>
        <w:ind w:left="448" w:right="442" w:hanging="357"/>
        <w:jc w:val="both"/>
        <w:rPr>
          <w:rFonts w:eastAsia="Calibri"/>
          <w:color w:val="auto"/>
          <w:kern w:val="0"/>
          <w:szCs w:val="24"/>
          <w:lang w:val="en-GB"/>
        </w:rPr>
      </w:pPr>
      <w:r w:rsidRPr="007D773A">
        <w:rPr>
          <w:rFonts w:eastAsia="Calibri"/>
          <w:color w:val="auto"/>
          <w:kern w:val="0"/>
          <w:szCs w:val="24"/>
          <w:lang w:val="en-GB"/>
        </w:rPr>
        <w:t>This</w:t>
      </w:r>
      <w:r w:rsidRPr="007D773A">
        <w:rPr>
          <w:rFonts w:eastAsia="Calibri"/>
          <w:color w:val="auto"/>
          <w:spacing w:val="-3"/>
          <w:kern w:val="0"/>
          <w:szCs w:val="24"/>
          <w:lang w:val="en-GB"/>
        </w:rPr>
        <w:t xml:space="preserve"> </w:t>
      </w:r>
      <w:r w:rsidRPr="007D773A">
        <w:rPr>
          <w:rFonts w:eastAsia="Calibri"/>
          <w:color w:val="auto"/>
          <w:kern w:val="0"/>
          <w:szCs w:val="24"/>
          <w:lang w:val="en-GB"/>
        </w:rPr>
        <w:t>provides</w:t>
      </w:r>
      <w:r w:rsidRPr="007D773A">
        <w:rPr>
          <w:rFonts w:eastAsia="Calibri"/>
          <w:color w:val="auto"/>
          <w:spacing w:val="-3"/>
          <w:kern w:val="0"/>
          <w:szCs w:val="24"/>
          <w:lang w:val="en-GB"/>
        </w:rPr>
        <w:t xml:space="preserve"> </w:t>
      </w:r>
      <w:r w:rsidRPr="007D773A">
        <w:rPr>
          <w:rFonts w:eastAsia="Calibri"/>
          <w:color w:val="auto"/>
          <w:kern w:val="0"/>
          <w:szCs w:val="24"/>
          <w:lang w:val="en-GB"/>
        </w:rPr>
        <w:t>advice</w:t>
      </w:r>
      <w:r w:rsidRPr="007D773A">
        <w:rPr>
          <w:rFonts w:eastAsia="Calibri"/>
          <w:color w:val="auto"/>
          <w:spacing w:val="-5"/>
          <w:kern w:val="0"/>
          <w:szCs w:val="24"/>
          <w:lang w:val="en-GB"/>
        </w:rPr>
        <w:t xml:space="preserve"> </w:t>
      </w:r>
      <w:r w:rsidRPr="007D773A">
        <w:rPr>
          <w:rFonts w:eastAsia="Calibri"/>
          <w:color w:val="auto"/>
          <w:kern w:val="0"/>
          <w:szCs w:val="24"/>
          <w:lang w:val="en-GB"/>
        </w:rPr>
        <w:t>on</w:t>
      </w:r>
      <w:r w:rsidRPr="007D773A">
        <w:rPr>
          <w:rFonts w:eastAsia="Calibri"/>
          <w:color w:val="auto"/>
          <w:spacing w:val="-1"/>
          <w:kern w:val="0"/>
          <w:szCs w:val="24"/>
          <w:lang w:val="en-GB"/>
        </w:rPr>
        <w:t xml:space="preserve"> </w:t>
      </w:r>
      <w:r w:rsidRPr="007D773A">
        <w:rPr>
          <w:rFonts w:eastAsia="Calibri"/>
          <w:color w:val="auto"/>
          <w:kern w:val="0"/>
          <w:szCs w:val="24"/>
          <w:lang w:val="en-GB"/>
        </w:rPr>
        <w:t>assessment</w:t>
      </w:r>
      <w:r w:rsidRPr="007D773A">
        <w:rPr>
          <w:rFonts w:eastAsia="Calibri"/>
          <w:color w:val="auto"/>
          <w:spacing w:val="-3"/>
          <w:kern w:val="0"/>
          <w:szCs w:val="24"/>
          <w:lang w:val="en-GB"/>
        </w:rPr>
        <w:t xml:space="preserve"> </w:t>
      </w:r>
      <w:r w:rsidRPr="007D773A">
        <w:rPr>
          <w:rFonts w:eastAsia="Calibri"/>
          <w:color w:val="auto"/>
          <w:kern w:val="0"/>
          <w:szCs w:val="24"/>
          <w:lang w:val="en-GB"/>
        </w:rPr>
        <w:t>and</w:t>
      </w:r>
      <w:r w:rsidRPr="007D773A">
        <w:rPr>
          <w:rFonts w:eastAsia="Calibri"/>
          <w:color w:val="auto"/>
          <w:spacing w:val="-3"/>
          <w:kern w:val="0"/>
          <w:szCs w:val="24"/>
          <w:lang w:val="en-GB"/>
        </w:rPr>
        <w:t xml:space="preserve"> </w:t>
      </w:r>
      <w:r w:rsidRPr="007D773A">
        <w:rPr>
          <w:rFonts w:eastAsia="Calibri"/>
          <w:color w:val="auto"/>
          <w:kern w:val="0"/>
          <w:szCs w:val="24"/>
          <w:lang w:val="en-GB"/>
        </w:rPr>
        <w:t>must</w:t>
      </w:r>
      <w:r w:rsidRPr="007D773A">
        <w:rPr>
          <w:rFonts w:eastAsia="Calibri"/>
          <w:color w:val="auto"/>
          <w:spacing w:val="-3"/>
          <w:kern w:val="0"/>
          <w:szCs w:val="24"/>
          <w:lang w:val="en-GB"/>
        </w:rPr>
        <w:t xml:space="preserve"> </w:t>
      </w:r>
      <w:r w:rsidRPr="007D773A">
        <w:rPr>
          <w:rFonts w:eastAsia="Calibri"/>
          <w:color w:val="auto"/>
          <w:kern w:val="0"/>
          <w:szCs w:val="24"/>
          <w:lang w:val="en-GB"/>
        </w:rPr>
        <w:t>be</w:t>
      </w:r>
      <w:r w:rsidRPr="007D773A">
        <w:rPr>
          <w:rFonts w:eastAsia="Calibri"/>
          <w:color w:val="auto"/>
          <w:spacing w:val="-3"/>
          <w:kern w:val="0"/>
          <w:szCs w:val="24"/>
          <w:lang w:val="en-GB"/>
        </w:rPr>
        <w:t xml:space="preserve"> </w:t>
      </w:r>
      <w:r w:rsidRPr="007D773A">
        <w:rPr>
          <w:rFonts w:eastAsia="Calibri"/>
          <w:color w:val="auto"/>
          <w:kern w:val="0"/>
          <w:szCs w:val="24"/>
          <w:lang w:val="en-GB"/>
        </w:rPr>
        <w:t>read</w:t>
      </w:r>
      <w:r w:rsidRPr="007D773A">
        <w:rPr>
          <w:rFonts w:eastAsia="Calibri"/>
          <w:color w:val="auto"/>
          <w:spacing w:val="-3"/>
          <w:kern w:val="0"/>
          <w:szCs w:val="24"/>
          <w:lang w:val="en-GB"/>
        </w:rPr>
        <w:t xml:space="preserve"> </w:t>
      </w:r>
      <w:r w:rsidRPr="007D773A">
        <w:rPr>
          <w:rFonts w:eastAsia="Calibri"/>
          <w:color w:val="auto"/>
          <w:kern w:val="0"/>
          <w:szCs w:val="24"/>
          <w:lang w:val="en-GB"/>
        </w:rPr>
        <w:t>in</w:t>
      </w:r>
      <w:r w:rsidRPr="007D773A">
        <w:rPr>
          <w:rFonts w:eastAsia="Calibri"/>
          <w:color w:val="auto"/>
          <w:spacing w:val="-3"/>
          <w:kern w:val="0"/>
          <w:szCs w:val="24"/>
          <w:lang w:val="en-GB"/>
        </w:rPr>
        <w:t xml:space="preserve"> </w:t>
      </w:r>
      <w:r w:rsidRPr="007D773A">
        <w:rPr>
          <w:rFonts w:eastAsia="Calibri"/>
          <w:color w:val="auto"/>
          <w:kern w:val="0"/>
          <w:szCs w:val="24"/>
          <w:lang w:val="en-GB"/>
        </w:rPr>
        <w:t>conjunction</w:t>
      </w:r>
      <w:r w:rsidRPr="007D773A">
        <w:rPr>
          <w:rFonts w:eastAsia="Calibri"/>
          <w:color w:val="auto"/>
          <w:spacing w:val="-3"/>
          <w:kern w:val="0"/>
          <w:szCs w:val="24"/>
          <w:lang w:val="en-GB"/>
        </w:rPr>
        <w:t xml:space="preserve"> </w:t>
      </w:r>
      <w:r w:rsidRPr="007D773A">
        <w:rPr>
          <w:rFonts w:eastAsia="Calibri"/>
          <w:color w:val="auto"/>
          <w:kern w:val="0"/>
          <w:szCs w:val="24"/>
          <w:lang w:val="en-GB"/>
        </w:rPr>
        <w:t>with</w:t>
      </w:r>
      <w:r w:rsidRPr="007D773A">
        <w:rPr>
          <w:rFonts w:eastAsia="Calibri"/>
          <w:color w:val="auto"/>
          <w:spacing w:val="-3"/>
          <w:kern w:val="0"/>
          <w:szCs w:val="24"/>
          <w:lang w:val="en-GB"/>
        </w:rPr>
        <w:t xml:space="preserve"> </w:t>
      </w:r>
      <w:r w:rsidRPr="007D773A">
        <w:rPr>
          <w:rFonts w:eastAsia="Calibri"/>
          <w:color w:val="auto"/>
          <w:kern w:val="0"/>
          <w:szCs w:val="24"/>
          <w:lang w:val="en-GB"/>
        </w:rPr>
        <w:t>the</w:t>
      </w:r>
      <w:r w:rsidRPr="007D773A">
        <w:rPr>
          <w:rFonts w:eastAsia="Calibri"/>
          <w:color w:val="auto"/>
          <w:spacing w:val="-4"/>
          <w:kern w:val="0"/>
          <w:szCs w:val="24"/>
          <w:lang w:val="en-GB"/>
        </w:rPr>
        <w:t xml:space="preserve"> </w:t>
      </w:r>
      <w:r w:rsidRPr="007D773A">
        <w:rPr>
          <w:rFonts w:eastAsia="Calibri"/>
          <w:color w:val="auto"/>
          <w:kern w:val="0"/>
          <w:szCs w:val="24"/>
          <w:lang w:val="en-GB"/>
        </w:rPr>
        <w:t>performance criteria, required knowledge and skills range.</w:t>
      </w:r>
    </w:p>
    <w:p w:rsidR="007D773A" w:rsidRPr="007D773A" w:rsidRDefault="007D773A" w:rsidP="007D773A">
      <w:pPr>
        <w:spacing w:before="9" w:line="360" w:lineRule="auto"/>
        <w:ind w:left="714" w:hanging="357"/>
        <w:jc w:val="both"/>
        <w:rPr>
          <w:rFonts w:eastAsia="Calibri"/>
          <w:color w:val="auto"/>
          <w:kern w:val="0"/>
          <w:szCs w:val="24"/>
          <w:lang w:val="en-G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53"/>
        <w:gridCol w:w="6366"/>
      </w:tblGrid>
      <w:tr w:rsidR="007D773A" w:rsidRPr="007D773A" w:rsidTr="007D773A">
        <w:trPr>
          <w:trHeight w:val="2662"/>
        </w:trPr>
        <w:tc>
          <w:tcPr>
            <w:tcW w:w="2653" w:type="dxa"/>
          </w:tcPr>
          <w:p w:rsidR="007D773A" w:rsidRPr="007D773A" w:rsidRDefault="007D773A" w:rsidP="007D773A">
            <w:pPr>
              <w:widowControl w:val="0"/>
              <w:autoSpaceDE w:val="0"/>
              <w:autoSpaceDN w:val="0"/>
              <w:spacing w:before="13" w:after="0" w:line="360" w:lineRule="auto"/>
              <w:ind w:left="107" w:right="99"/>
              <w:jc w:val="both"/>
              <w:rPr>
                <w:rFonts w:eastAsia="Georgia"/>
                <w:color w:val="auto"/>
                <w:kern w:val="0"/>
                <w:szCs w:val="24"/>
                <w:lang w:bidi="en-US"/>
              </w:rPr>
            </w:pPr>
            <w:r w:rsidRPr="007D773A">
              <w:rPr>
                <w:rFonts w:eastAsia="Georgia"/>
                <w:color w:val="auto"/>
                <w:kern w:val="0"/>
                <w:szCs w:val="24"/>
                <w:lang w:bidi="en-US"/>
              </w:rPr>
              <w:lastRenderedPageBreak/>
              <w:t>1.</w:t>
            </w:r>
            <w:r w:rsidRPr="007D773A">
              <w:rPr>
                <w:rFonts w:eastAsia="Georgia"/>
                <w:color w:val="auto"/>
                <w:spacing w:val="80"/>
                <w:kern w:val="0"/>
                <w:szCs w:val="24"/>
                <w:lang w:bidi="en-US"/>
              </w:rPr>
              <w:t xml:space="preserve"> </w:t>
            </w:r>
            <w:r w:rsidRPr="007D773A">
              <w:rPr>
                <w:rFonts w:eastAsia="Georgia"/>
                <w:color w:val="auto"/>
                <w:kern w:val="0"/>
                <w:szCs w:val="24"/>
                <w:lang w:bidi="en-US"/>
              </w:rPr>
              <w:t>Critical</w:t>
            </w:r>
            <w:r w:rsidRPr="007D773A">
              <w:rPr>
                <w:rFonts w:eastAsia="Georgia"/>
                <w:color w:val="auto"/>
                <w:spacing w:val="-8"/>
                <w:kern w:val="0"/>
                <w:szCs w:val="24"/>
                <w:lang w:bidi="en-US"/>
              </w:rPr>
              <w:t xml:space="preserve"> </w:t>
            </w:r>
            <w:r w:rsidRPr="007D773A">
              <w:rPr>
                <w:rFonts w:eastAsia="Georgia"/>
                <w:color w:val="auto"/>
                <w:kern w:val="0"/>
                <w:szCs w:val="24"/>
                <w:lang w:bidi="en-US"/>
              </w:rPr>
              <w:t>aspects</w:t>
            </w:r>
            <w:r w:rsidRPr="007D773A">
              <w:rPr>
                <w:rFonts w:eastAsia="Georgia"/>
                <w:color w:val="auto"/>
                <w:spacing w:val="-8"/>
                <w:kern w:val="0"/>
                <w:szCs w:val="24"/>
                <w:lang w:bidi="en-US"/>
              </w:rPr>
              <w:t xml:space="preserve"> </w:t>
            </w:r>
            <w:r w:rsidRPr="007D773A">
              <w:rPr>
                <w:rFonts w:eastAsia="Georgia"/>
                <w:color w:val="auto"/>
                <w:kern w:val="0"/>
                <w:szCs w:val="24"/>
                <w:lang w:bidi="en-US"/>
              </w:rPr>
              <w:t xml:space="preserve">of </w:t>
            </w:r>
            <w:r w:rsidRPr="007D773A">
              <w:rPr>
                <w:rFonts w:eastAsia="Georgia"/>
                <w:color w:val="auto"/>
                <w:spacing w:val="-2"/>
                <w:kern w:val="0"/>
                <w:szCs w:val="24"/>
                <w:lang w:bidi="en-US"/>
              </w:rPr>
              <w:t>competency</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Assessment</w:t>
            </w:r>
            <w:r w:rsidRPr="007D773A">
              <w:rPr>
                <w:rFonts w:eastAsia="Georgia"/>
                <w:color w:val="auto"/>
                <w:spacing w:val="-2"/>
                <w:kern w:val="0"/>
                <w:szCs w:val="24"/>
                <w:lang w:bidi="en-US"/>
              </w:rPr>
              <w:t xml:space="preserve"> </w:t>
            </w:r>
            <w:r w:rsidRPr="007D773A">
              <w:rPr>
                <w:rFonts w:eastAsia="Georgia"/>
                <w:color w:val="auto"/>
                <w:kern w:val="0"/>
                <w:szCs w:val="24"/>
                <w:lang w:bidi="en-US"/>
              </w:rPr>
              <w:t>requires</w:t>
            </w:r>
            <w:r w:rsidRPr="007D773A">
              <w:rPr>
                <w:rFonts w:eastAsia="Georgia"/>
                <w:color w:val="auto"/>
                <w:spacing w:val="1"/>
                <w:kern w:val="0"/>
                <w:szCs w:val="24"/>
                <w:lang w:bidi="en-US"/>
              </w:rPr>
              <w:t xml:space="preserve"> </w:t>
            </w:r>
            <w:r w:rsidRPr="007D773A">
              <w:rPr>
                <w:rFonts w:eastAsia="Georgia"/>
                <w:color w:val="auto"/>
                <w:kern w:val="0"/>
                <w:szCs w:val="24"/>
                <w:lang w:bidi="en-US"/>
              </w:rPr>
              <w:t>evidence</w:t>
            </w:r>
            <w:r w:rsidRPr="007D773A">
              <w:rPr>
                <w:rFonts w:eastAsia="Georgia"/>
                <w:color w:val="auto"/>
                <w:spacing w:val="-3"/>
                <w:kern w:val="0"/>
                <w:szCs w:val="24"/>
                <w:lang w:bidi="en-US"/>
              </w:rPr>
              <w:t xml:space="preserve"> </w:t>
            </w:r>
            <w:r w:rsidRPr="007D773A">
              <w:rPr>
                <w:rFonts w:eastAsia="Georgia"/>
                <w:color w:val="auto"/>
                <w:kern w:val="0"/>
                <w:szCs w:val="24"/>
                <w:lang w:bidi="en-US"/>
              </w:rPr>
              <w:t>that</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the </w:t>
            </w:r>
            <w:r w:rsidRPr="007D773A">
              <w:rPr>
                <w:rFonts w:eastAsia="Georgia"/>
                <w:color w:val="auto"/>
                <w:spacing w:val="-2"/>
                <w:kern w:val="0"/>
                <w:szCs w:val="24"/>
                <w:lang w:bidi="en-US"/>
              </w:rPr>
              <w:t>candidate:</w:t>
            </w:r>
          </w:p>
          <w:p w:rsidR="007D773A" w:rsidRPr="007D773A" w:rsidRDefault="007D773A" w:rsidP="007743A6">
            <w:pPr>
              <w:widowControl w:val="0"/>
              <w:numPr>
                <w:ilvl w:val="1"/>
                <w:numId w:val="79"/>
              </w:numPr>
              <w:tabs>
                <w:tab w:val="left" w:pos="467"/>
              </w:tabs>
              <w:autoSpaceDE w:val="0"/>
              <w:autoSpaceDN w:val="0"/>
              <w:spacing w:before="170" w:after="0" w:line="360" w:lineRule="auto"/>
              <w:jc w:val="both"/>
              <w:rPr>
                <w:rFonts w:eastAsia="Georgia"/>
                <w:color w:val="auto"/>
                <w:kern w:val="0"/>
                <w:szCs w:val="24"/>
                <w:lang w:bidi="en-US"/>
              </w:rPr>
            </w:pPr>
            <w:r w:rsidRPr="007D773A">
              <w:rPr>
                <w:rFonts w:eastAsia="Georgia"/>
                <w:color w:val="auto"/>
                <w:kern w:val="0"/>
                <w:szCs w:val="24"/>
                <w:lang w:bidi="en-US"/>
              </w:rPr>
              <w:t>Donned</w:t>
            </w:r>
            <w:r w:rsidRPr="007D773A">
              <w:rPr>
                <w:rFonts w:eastAsia="Georgia"/>
                <w:color w:val="auto"/>
                <w:spacing w:val="-1"/>
                <w:kern w:val="0"/>
                <w:szCs w:val="24"/>
                <w:lang w:bidi="en-US"/>
              </w:rPr>
              <w:t xml:space="preserve"> </w:t>
            </w:r>
            <w:r w:rsidRPr="007D773A">
              <w:rPr>
                <w:rFonts w:eastAsia="Georgia"/>
                <w:color w:val="auto"/>
                <w:kern w:val="0"/>
                <w:szCs w:val="24"/>
                <w:lang w:bidi="en-US"/>
              </w:rPr>
              <w:t>PPEs</w:t>
            </w:r>
            <w:r w:rsidRPr="007D773A">
              <w:rPr>
                <w:rFonts w:eastAsia="Georgia"/>
                <w:color w:val="auto"/>
                <w:spacing w:val="-1"/>
                <w:kern w:val="0"/>
                <w:szCs w:val="24"/>
                <w:lang w:bidi="en-US"/>
              </w:rPr>
              <w:t xml:space="preserve"> </w:t>
            </w:r>
            <w:r w:rsidRPr="007D773A">
              <w:rPr>
                <w:rFonts w:eastAsia="Georgia"/>
                <w:color w:val="auto"/>
                <w:kern w:val="0"/>
                <w:szCs w:val="24"/>
                <w:lang w:bidi="en-US"/>
              </w:rPr>
              <w:t>as per</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OSH </w:t>
            </w:r>
            <w:r w:rsidRPr="007D773A">
              <w:rPr>
                <w:rFonts w:eastAsia="Georgia"/>
                <w:color w:val="auto"/>
                <w:spacing w:val="-2"/>
                <w:kern w:val="0"/>
                <w:szCs w:val="24"/>
                <w:lang w:bidi="en-US"/>
              </w:rPr>
              <w:t>requirement.</w:t>
            </w:r>
          </w:p>
          <w:p w:rsidR="007D773A" w:rsidRPr="007D773A" w:rsidRDefault="007D773A" w:rsidP="007743A6">
            <w:pPr>
              <w:widowControl w:val="0"/>
              <w:numPr>
                <w:ilvl w:val="1"/>
                <w:numId w:val="79"/>
              </w:numPr>
              <w:tabs>
                <w:tab w:val="left" w:pos="467"/>
              </w:tabs>
              <w:autoSpaceDE w:val="0"/>
              <w:autoSpaceDN w:val="0"/>
              <w:spacing w:before="41" w:after="0" w:line="360" w:lineRule="auto"/>
              <w:ind w:right="214"/>
              <w:jc w:val="both"/>
              <w:rPr>
                <w:rFonts w:eastAsia="Georgia"/>
                <w:color w:val="auto"/>
                <w:kern w:val="0"/>
                <w:szCs w:val="24"/>
                <w:lang w:bidi="en-US"/>
              </w:rPr>
            </w:pPr>
            <w:r w:rsidRPr="007D773A">
              <w:rPr>
                <w:rFonts w:eastAsia="Georgia"/>
                <w:color w:val="auto"/>
                <w:kern w:val="0"/>
                <w:szCs w:val="24"/>
                <w:lang w:bidi="en-US"/>
              </w:rPr>
              <w:t>Assembled</w:t>
            </w:r>
            <w:r w:rsidRPr="007D773A">
              <w:rPr>
                <w:rFonts w:eastAsia="Georgia"/>
                <w:color w:val="auto"/>
                <w:spacing w:val="-6"/>
                <w:kern w:val="0"/>
                <w:szCs w:val="24"/>
                <w:lang w:bidi="en-US"/>
              </w:rPr>
              <w:t xml:space="preserve"> </w:t>
            </w:r>
            <w:r w:rsidRPr="007D773A">
              <w:rPr>
                <w:rFonts w:eastAsia="Georgia"/>
                <w:color w:val="auto"/>
                <w:kern w:val="0"/>
                <w:szCs w:val="24"/>
                <w:lang w:bidi="en-US"/>
              </w:rPr>
              <w:t>fabric</w:t>
            </w:r>
            <w:r w:rsidRPr="007D773A">
              <w:rPr>
                <w:rFonts w:eastAsia="Georgia"/>
                <w:color w:val="auto"/>
                <w:spacing w:val="-7"/>
                <w:kern w:val="0"/>
                <w:szCs w:val="24"/>
                <w:lang w:bidi="en-US"/>
              </w:rPr>
              <w:t xml:space="preserve"> </w:t>
            </w:r>
            <w:r w:rsidRPr="007D773A">
              <w:rPr>
                <w:rFonts w:eastAsia="Georgia"/>
                <w:color w:val="auto"/>
                <w:kern w:val="0"/>
                <w:szCs w:val="24"/>
                <w:lang w:bidi="en-US"/>
              </w:rPr>
              <w:t>decoration</w:t>
            </w:r>
            <w:r w:rsidRPr="007D773A">
              <w:rPr>
                <w:rFonts w:eastAsia="Georgia"/>
                <w:color w:val="auto"/>
                <w:spacing w:val="-6"/>
                <w:kern w:val="0"/>
                <w:szCs w:val="24"/>
                <w:lang w:bidi="en-US"/>
              </w:rPr>
              <w:t xml:space="preserve"> </w:t>
            </w:r>
            <w:r w:rsidRPr="007D773A">
              <w:rPr>
                <w:rFonts w:eastAsia="Georgia"/>
                <w:color w:val="auto"/>
                <w:kern w:val="0"/>
                <w:szCs w:val="24"/>
                <w:lang w:bidi="en-US"/>
              </w:rPr>
              <w:t>tools</w:t>
            </w:r>
            <w:r w:rsidRPr="007D773A">
              <w:rPr>
                <w:rFonts w:eastAsia="Georgia"/>
                <w:color w:val="auto"/>
                <w:spacing w:val="-6"/>
                <w:kern w:val="0"/>
                <w:szCs w:val="24"/>
                <w:lang w:bidi="en-US"/>
              </w:rPr>
              <w:t xml:space="preserve"> </w:t>
            </w:r>
            <w:r w:rsidRPr="007D773A">
              <w:rPr>
                <w:rFonts w:eastAsia="Georgia"/>
                <w:color w:val="auto"/>
                <w:kern w:val="0"/>
                <w:szCs w:val="24"/>
                <w:lang w:bidi="en-US"/>
              </w:rPr>
              <w:t>and</w:t>
            </w:r>
            <w:r w:rsidRPr="007D773A">
              <w:rPr>
                <w:rFonts w:eastAsia="Georgia"/>
                <w:color w:val="auto"/>
                <w:spacing w:val="-6"/>
                <w:kern w:val="0"/>
                <w:szCs w:val="24"/>
                <w:lang w:bidi="en-US"/>
              </w:rPr>
              <w:t xml:space="preserve"> </w:t>
            </w:r>
            <w:r w:rsidRPr="007D773A">
              <w:rPr>
                <w:rFonts w:eastAsia="Georgia"/>
                <w:color w:val="auto"/>
                <w:kern w:val="0"/>
                <w:szCs w:val="24"/>
                <w:lang w:bidi="en-US"/>
              </w:rPr>
              <w:t>equipment</w:t>
            </w:r>
            <w:r w:rsidRPr="007D773A">
              <w:rPr>
                <w:rFonts w:eastAsia="Georgia"/>
                <w:color w:val="auto"/>
                <w:spacing w:val="-3"/>
                <w:kern w:val="0"/>
                <w:szCs w:val="24"/>
                <w:lang w:bidi="en-US"/>
              </w:rPr>
              <w:t xml:space="preserve"> </w:t>
            </w:r>
            <w:r w:rsidRPr="007D773A">
              <w:rPr>
                <w:rFonts w:eastAsia="Georgia"/>
                <w:color w:val="auto"/>
                <w:kern w:val="0"/>
                <w:szCs w:val="24"/>
                <w:lang w:bidi="en-US"/>
              </w:rPr>
              <w:t>based</w:t>
            </w:r>
            <w:r w:rsidRPr="007D773A">
              <w:rPr>
                <w:rFonts w:eastAsia="Georgia"/>
                <w:color w:val="auto"/>
                <w:spacing w:val="-6"/>
                <w:kern w:val="0"/>
                <w:szCs w:val="24"/>
                <w:lang w:bidi="en-US"/>
              </w:rPr>
              <w:t xml:space="preserve"> </w:t>
            </w:r>
            <w:r w:rsidRPr="007D773A">
              <w:rPr>
                <w:rFonts w:eastAsia="Georgia"/>
                <w:color w:val="auto"/>
                <w:kern w:val="0"/>
                <w:szCs w:val="24"/>
                <w:lang w:bidi="en-US"/>
              </w:rPr>
              <w:t>on work requirement.</w:t>
            </w:r>
          </w:p>
          <w:p w:rsidR="007D773A" w:rsidRPr="007D773A" w:rsidRDefault="007D773A" w:rsidP="007743A6">
            <w:pPr>
              <w:widowControl w:val="0"/>
              <w:numPr>
                <w:ilvl w:val="1"/>
                <w:numId w:val="79"/>
              </w:numPr>
              <w:tabs>
                <w:tab w:val="left" w:pos="467"/>
              </w:tabs>
              <w:autoSpaceDE w:val="0"/>
              <w:autoSpaceDN w:val="0"/>
              <w:spacing w:after="0" w:line="360" w:lineRule="auto"/>
              <w:ind w:right="327"/>
              <w:jc w:val="both"/>
              <w:rPr>
                <w:rFonts w:eastAsia="Georgia"/>
                <w:color w:val="auto"/>
                <w:kern w:val="0"/>
                <w:szCs w:val="24"/>
                <w:lang w:bidi="en-US"/>
              </w:rPr>
            </w:pPr>
            <w:r w:rsidRPr="007D773A">
              <w:rPr>
                <w:rFonts w:eastAsia="Georgia"/>
                <w:color w:val="auto"/>
                <w:kern w:val="0"/>
                <w:szCs w:val="24"/>
                <w:lang w:bidi="en-US"/>
              </w:rPr>
              <w:t>Assembled</w:t>
            </w:r>
            <w:r w:rsidRPr="007D773A">
              <w:rPr>
                <w:rFonts w:eastAsia="Georgia"/>
                <w:color w:val="auto"/>
                <w:spacing w:val="-7"/>
                <w:kern w:val="0"/>
                <w:szCs w:val="24"/>
                <w:lang w:bidi="en-US"/>
              </w:rPr>
              <w:t xml:space="preserve"> </w:t>
            </w:r>
            <w:r w:rsidRPr="007D773A">
              <w:rPr>
                <w:rFonts w:eastAsia="Georgia"/>
                <w:color w:val="auto"/>
                <w:kern w:val="0"/>
                <w:szCs w:val="24"/>
                <w:lang w:bidi="en-US"/>
              </w:rPr>
              <w:t>fabric</w:t>
            </w:r>
            <w:r w:rsidRPr="007D773A">
              <w:rPr>
                <w:rFonts w:eastAsia="Georgia"/>
                <w:color w:val="auto"/>
                <w:spacing w:val="-8"/>
                <w:kern w:val="0"/>
                <w:szCs w:val="24"/>
                <w:lang w:bidi="en-US"/>
              </w:rPr>
              <w:t xml:space="preserve"> </w:t>
            </w:r>
            <w:r w:rsidRPr="007D773A">
              <w:rPr>
                <w:rFonts w:eastAsia="Georgia"/>
                <w:color w:val="auto"/>
                <w:kern w:val="0"/>
                <w:szCs w:val="24"/>
                <w:lang w:bidi="en-US"/>
              </w:rPr>
              <w:t>decoration</w:t>
            </w:r>
            <w:r w:rsidRPr="007D773A">
              <w:rPr>
                <w:rFonts w:eastAsia="Georgia"/>
                <w:color w:val="auto"/>
                <w:spacing w:val="-7"/>
                <w:kern w:val="0"/>
                <w:szCs w:val="24"/>
                <w:lang w:bidi="en-US"/>
              </w:rPr>
              <w:t xml:space="preserve"> </w:t>
            </w:r>
            <w:r w:rsidRPr="007D773A">
              <w:rPr>
                <w:rFonts w:eastAsia="Georgia"/>
                <w:color w:val="auto"/>
                <w:kern w:val="0"/>
                <w:szCs w:val="24"/>
                <w:lang w:bidi="en-US"/>
              </w:rPr>
              <w:t>materials</w:t>
            </w:r>
            <w:r w:rsidRPr="007D773A">
              <w:rPr>
                <w:rFonts w:eastAsia="Georgia"/>
                <w:color w:val="auto"/>
                <w:spacing w:val="-7"/>
                <w:kern w:val="0"/>
                <w:szCs w:val="24"/>
                <w:lang w:bidi="en-US"/>
              </w:rPr>
              <w:t xml:space="preserve"> </w:t>
            </w:r>
            <w:r w:rsidRPr="007D773A">
              <w:rPr>
                <w:rFonts w:eastAsia="Georgia"/>
                <w:color w:val="auto"/>
                <w:kern w:val="0"/>
                <w:szCs w:val="24"/>
                <w:lang w:bidi="en-US"/>
              </w:rPr>
              <w:t>and</w:t>
            </w:r>
            <w:r w:rsidRPr="007D773A">
              <w:rPr>
                <w:rFonts w:eastAsia="Georgia"/>
                <w:color w:val="auto"/>
                <w:spacing w:val="-7"/>
                <w:kern w:val="0"/>
                <w:szCs w:val="24"/>
                <w:lang w:bidi="en-US"/>
              </w:rPr>
              <w:t xml:space="preserve"> </w:t>
            </w:r>
            <w:r w:rsidRPr="007D773A">
              <w:rPr>
                <w:rFonts w:eastAsia="Georgia"/>
                <w:color w:val="auto"/>
                <w:kern w:val="0"/>
                <w:szCs w:val="24"/>
                <w:lang w:bidi="en-US"/>
              </w:rPr>
              <w:t>supplies</w:t>
            </w:r>
            <w:r w:rsidRPr="007D773A">
              <w:rPr>
                <w:rFonts w:eastAsia="Georgia"/>
                <w:color w:val="auto"/>
                <w:spacing w:val="-4"/>
                <w:kern w:val="0"/>
                <w:szCs w:val="24"/>
                <w:lang w:bidi="en-US"/>
              </w:rPr>
              <w:t xml:space="preserve"> </w:t>
            </w:r>
            <w:r w:rsidRPr="007D773A">
              <w:rPr>
                <w:rFonts w:eastAsia="Georgia"/>
                <w:color w:val="auto"/>
                <w:kern w:val="0"/>
                <w:szCs w:val="24"/>
                <w:lang w:bidi="en-US"/>
              </w:rPr>
              <w:t>based on job specification.</w:t>
            </w:r>
          </w:p>
          <w:p w:rsidR="007D773A" w:rsidRPr="007D773A" w:rsidRDefault="007D773A" w:rsidP="007743A6">
            <w:pPr>
              <w:widowControl w:val="0"/>
              <w:numPr>
                <w:ilvl w:val="1"/>
                <w:numId w:val="79"/>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Carried</w:t>
            </w:r>
            <w:r w:rsidRPr="007D773A">
              <w:rPr>
                <w:rFonts w:eastAsia="Georgia"/>
                <w:color w:val="auto"/>
                <w:spacing w:val="-1"/>
                <w:kern w:val="0"/>
                <w:szCs w:val="24"/>
                <w:lang w:bidi="en-US"/>
              </w:rPr>
              <w:t xml:space="preserve"> </w:t>
            </w:r>
            <w:r w:rsidRPr="007D773A">
              <w:rPr>
                <w:rFonts w:eastAsia="Georgia"/>
                <w:color w:val="auto"/>
                <w:kern w:val="0"/>
                <w:szCs w:val="24"/>
                <w:lang w:bidi="en-US"/>
              </w:rPr>
              <w:t>out</w:t>
            </w:r>
            <w:r w:rsidRPr="007D773A">
              <w:rPr>
                <w:rFonts w:eastAsia="Georgia"/>
                <w:color w:val="auto"/>
                <w:spacing w:val="-1"/>
                <w:kern w:val="0"/>
                <w:szCs w:val="24"/>
                <w:lang w:bidi="en-US"/>
              </w:rPr>
              <w:t xml:space="preserve"> </w:t>
            </w:r>
            <w:r w:rsidRPr="007D773A">
              <w:rPr>
                <w:rFonts w:eastAsia="Georgia"/>
                <w:color w:val="auto"/>
                <w:kern w:val="0"/>
                <w:szCs w:val="24"/>
                <w:lang w:bidi="en-US"/>
              </w:rPr>
              <w:t>fabric</w:t>
            </w:r>
            <w:r w:rsidRPr="007D773A">
              <w:rPr>
                <w:rFonts w:eastAsia="Georgia"/>
                <w:color w:val="auto"/>
                <w:spacing w:val="-2"/>
                <w:kern w:val="0"/>
                <w:szCs w:val="24"/>
                <w:lang w:bidi="en-US"/>
              </w:rPr>
              <w:t xml:space="preserve"> </w:t>
            </w:r>
            <w:r w:rsidRPr="007D773A">
              <w:rPr>
                <w:rFonts w:eastAsia="Georgia"/>
                <w:color w:val="auto"/>
                <w:kern w:val="0"/>
                <w:szCs w:val="24"/>
                <w:lang w:bidi="en-US"/>
              </w:rPr>
              <w:t>preparation</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p w:rsidR="007D773A" w:rsidRPr="007D773A" w:rsidRDefault="007D773A" w:rsidP="007743A6">
            <w:pPr>
              <w:widowControl w:val="0"/>
              <w:numPr>
                <w:ilvl w:val="1"/>
                <w:numId w:val="79"/>
              </w:numPr>
              <w:tabs>
                <w:tab w:val="left" w:pos="467"/>
              </w:tabs>
              <w:autoSpaceDE w:val="0"/>
              <w:autoSpaceDN w:val="0"/>
              <w:spacing w:before="39" w:after="0" w:line="360" w:lineRule="auto"/>
              <w:jc w:val="both"/>
              <w:rPr>
                <w:rFonts w:eastAsia="Georgia"/>
                <w:color w:val="auto"/>
                <w:kern w:val="0"/>
                <w:szCs w:val="24"/>
                <w:lang w:bidi="en-US"/>
              </w:rPr>
            </w:pPr>
            <w:r w:rsidRPr="007D773A">
              <w:rPr>
                <w:rFonts w:eastAsia="Georgia"/>
                <w:color w:val="auto"/>
                <w:kern w:val="0"/>
                <w:szCs w:val="24"/>
                <w:lang w:bidi="en-US"/>
              </w:rPr>
              <w:t>Performed</w:t>
            </w:r>
            <w:r w:rsidRPr="007D773A">
              <w:rPr>
                <w:rFonts w:eastAsia="Georgia"/>
                <w:color w:val="auto"/>
                <w:spacing w:val="-3"/>
                <w:kern w:val="0"/>
                <w:szCs w:val="24"/>
                <w:lang w:bidi="en-US"/>
              </w:rPr>
              <w:t xml:space="preserve"> </w:t>
            </w:r>
            <w:r w:rsidRPr="007D773A">
              <w:rPr>
                <w:rFonts w:eastAsia="Georgia"/>
                <w:color w:val="auto"/>
                <w:kern w:val="0"/>
                <w:szCs w:val="24"/>
                <w:lang w:bidi="en-US"/>
              </w:rPr>
              <w:t>fabric</w:t>
            </w:r>
            <w:r w:rsidRPr="007D773A">
              <w:rPr>
                <w:rFonts w:eastAsia="Georgia"/>
                <w:color w:val="auto"/>
                <w:spacing w:val="-3"/>
                <w:kern w:val="0"/>
                <w:szCs w:val="24"/>
                <w:lang w:bidi="en-US"/>
              </w:rPr>
              <w:t xml:space="preserve"> </w:t>
            </w:r>
            <w:r w:rsidRPr="007D773A">
              <w:rPr>
                <w:rFonts w:eastAsia="Georgia"/>
                <w:color w:val="auto"/>
                <w:kern w:val="0"/>
                <w:szCs w:val="24"/>
                <w:lang w:bidi="en-US"/>
              </w:rPr>
              <w:t>decoration</w:t>
            </w:r>
            <w:r w:rsidRPr="007D773A">
              <w:rPr>
                <w:rFonts w:eastAsia="Georgia"/>
                <w:color w:val="auto"/>
                <w:spacing w:val="-1"/>
                <w:kern w:val="0"/>
                <w:szCs w:val="24"/>
                <w:lang w:bidi="en-US"/>
              </w:rPr>
              <w:t xml:space="preserve"> </w:t>
            </w:r>
            <w:r w:rsidRPr="007D773A">
              <w:rPr>
                <w:rFonts w:eastAsia="Georgia"/>
                <w:color w:val="auto"/>
                <w:kern w:val="0"/>
                <w:szCs w:val="24"/>
                <w:lang w:bidi="en-US"/>
              </w:rPr>
              <w:t>based</w:t>
            </w:r>
            <w:r w:rsidRPr="007D773A">
              <w:rPr>
                <w:rFonts w:eastAsia="Georgia"/>
                <w:color w:val="auto"/>
                <w:spacing w:val="-1"/>
                <w:kern w:val="0"/>
                <w:szCs w:val="24"/>
                <w:lang w:bidi="en-US"/>
              </w:rPr>
              <w:t xml:space="preserve"> </w:t>
            </w:r>
            <w:r w:rsidRPr="007D773A">
              <w:rPr>
                <w:rFonts w:eastAsia="Georgia"/>
                <w:color w:val="auto"/>
                <w:kern w:val="0"/>
                <w:szCs w:val="24"/>
                <w:lang w:bidi="en-US"/>
              </w:rPr>
              <w:t>on</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job </w:t>
            </w:r>
            <w:r w:rsidRPr="007D773A">
              <w:rPr>
                <w:rFonts w:eastAsia="Georgia"/>
                <w:color w:val="auto"/>
                <w:spacing w:val="-2"/>
                <w:kern w:val="0"/>
                <w:szCs w:val="24"/>
                <w:lang w:bidi="en-US"/>
              </w:rPr>
              <w:t>specification.</w:t>
            </w:r>
          </w:p>
        </w:tc>
      </w:tr>
      <w:tr w:rsidR="007D773A" w:rsidRPr="007D773A" w:rsidTr="007D773A">
        <w:trPr>
          <w:trHeight w:val="1519"/>
        </w:trPr>
        <w:tc>
          <w:tcPr>
            <w:tcW w:w="2653" w:type="dxa"/>
          </w:tcPr>
          <w:p w:rsidR="007D773A" w:rsidRPr="007D773A" w:rsidRDefault="007D773A" w:rsidP="007D773A">
            <w:pPr>
              <w:widowControl w:val="0"/>
              <w:autoSpaceDE w:val="0"/>
              <w:autoSpaceDN w:val="0"/>
              <w:spacing w:before="14" w:after="0" w:line="360" w:lineRule="auto"/>
              <w:ind w:left="107" w:right="986"/>
              <w:jc w:val="both"/>
              <w:rPr>
                <w:rFonts w:eastAsia="Georgia"/>
                <w:color w:val="auto"/>
                <w:kern w:val="0"/>
                <w:szCs w:val="24"/>
                <w:lang w:bidi="en-US"/>
              </w:rPr>
            </w:pPr>
            <w:r w:rsidRPr="007D773A">
              <w:rPr>
                <w:rFonts w:eastAsia="Georgia"/>
                <w:color w:val="auto"/>
                <w:kern w:val="0"/>
                <w:szCs w:val="24"/>
                <w:lang w:bidi="en-US"/>
              </w:rPr>
              <w:t>2.</w:t>
            </w:r>
            <w:r w:rsidRPr="007D773A">
              <w:rPr>
                <w:rFonts w:eastAsia="Georgia"/>
                <w:color w:val="auto"/>
                <w:spacing w:val="80"/>
                <w:kern w:val="0"/>
                <w:szCs w:val="24"/>
                <w:lang w:bidi="en-US"/>
              </w:rPr>
              <w:t xml:space="preserve"> </w:t>
            </w:r>
            <w:r w:rsidRPr="007D773A">
              <w:rPr>
                <w:rFonts w:eastAsia="Georgia"/>
                <w:color w:val="auto"/>
                <w:kern w:val="0"/>
                <w:szCs w:val="24"/>
                <w:lang w:bidi="en-US"/>
              </w:rPr>
              <w:t xml:space="preserve">Resource </w:t>
            </w:r>
            <w:r w:rsidRPr="007D773A">
              <w:rPr>
                <w:rFonts w:eastAsia="Georgia"/>
                <w:color w:val="auto"/>
                <w:spacing w:val="-2"/>
                <w:kern w:val="0"/>
                <w:szCs w:val="24"/>
                <w:lang w:bidi="en-US"/>
              </w:rPr>
              <w:t>implications</w:t>
            </w:r>
          </w:p>
        </w:tc>
        <w:tc>
          <w:tcPr>
            <w:tcW w:w="6366" w:type="dxa"/>
          </w:tcPr>
          <w:p w:rsidR="007D773A" w:rsidRPr="007D773A" w:rsidRDefault="007D773A" w:rsidP="007D773A">
            <w:pPr>
              <w:widowControl w:val="0"/>
              <w:autoSpaceDE w:val="0"/>
              <w:autoSpaceDN w:val="0"/>
              <w:spacing w:before="14" w:after="0" w:line="360" w:lineRule="auto"/>
              <w:ind w:left="107"/>
              <w:jc w:val="both"/>
              <w:rPr>
                <w:rFonts w:eastAsia="Georgia"/>
                <w:color w:val="auto"/>
                <w:kern w:val="0"/>
                <w:szCs w:val="24"/>
                <w:lang w:bidi="en-US"/>
              </w:rPr>
            </w:pPr>
            <w:r w:rsidRPr="007D773A">
              <w:rPr>
                <w:rFonts w:eastAsia="Georgia"/>
                <w:color w:val="auto"/>
                <w:kern w:val="0"/>
                <w:szCs w:val="24"/>
                <w:lang w:bidi="en-US"/>
              </w:rPr>
              <w:t>The</w:t>
            </w:r>
            <w:r w:rsidRPr="007D773A">
              <w:rPr>
                <w:rFonts w:eastAsia="Georgia"/>
                <w:color w:val="auto"/>
                <w:spacing w:val="-3"/>
                <w:kern w:val="0"/>
                <w:szCs w:val="24"/>
                <w:lang w:bidi="en-US"/>
              </w:rPr>
              <w:t xml:space="preserve"> </w:t>
            </w:r>
            <w:r w:rsidRPr="007D773A">
              <w:rPr>
                <w:rFonts w:eastAsia="Georgia"/>
                <w:color w:val="auto"/>
                <w:kern w:val="0"/>
                <w:szCs w:val="24"/>
                <w:lang w:bidi="en-US"/>
              </w:rPr>
              <w:t>following</w:t>
            </w:r>
            <w:r w:rsidRPr="007D773A">
              <w:rPr>
                <w:rFonts w:eastAsia="Georgia"/>
                <w:color w:val="auto"/>
                <w:spacing w:val="-1"/>
                <w:kern w:val="0"/>
                <w:szCs w:val="24"/>
                <w:lang w:bidi="en-US"/>
              </w:rPr>
              <w:t xml:space="preserve"> </w:t>
            </w:r>
            <w:r w:rsidRPr="007D773A">
              <w:rPr>
                <w:rFonts w:eastAsia="Georgia"/>
                <w:color w:val="auto"/>
                <w:kern w:val="0"/>
                <w:szCs w:val="24"/>
                <w:lang w:bidi="en-US"/>
              </w:rPr>
              <w:t>resources</w:t>
            </w:r>
            <w:r w:rsidRPr="007D773A">
              <w:rPr>
                <w:rFonts w:eastAsia="Georgia"/>
                <w:color w:val="auto"/>
                <w:spacing w:val="2"/>
                <w:kern w:val="0"/>
                <w:szCs w:val="24"/>
                <w:lang w:bidi="en-US"/>
              </w:rPr>
              <w:t xml:space="preserve"> </w:t>
            </w:r>
            <w:r w:rsidRPr="007D773A">
              <w:rPr>
                <w:rFonts w:eastAsia="Georgia"/>
                <w:color w:val="auto"/>
                <w:kern w:val="0"/>
                <w:szCs w:val="24"/>
                <w:lang w:bidi="en-US"/>
              </w:rPr>
              <w:t>should</w:t>
            </w:r>
            <w:r w:rsidRPr="007D773A">
              <w:rPr>
                <w:rFonts w:eastAsia="Georgia"/>
                <w:color w:val="auto"/>
                <w:spacing w:val="-1"/>
                <w:kern w:val="0"/>
                <w:szCs w:val="24"/>
                <w:lang w:bidi="en-US"/>
              </w:rPr>
              <w:t xml:space="preserve"> </w:t>
            </w:r>
            <w:r w:rsidRPr="007D773A">
              <w:rPr>
                <w:rFonts w:eastAsia="Georgia"/>
                <w:color w:val="auto"/>
                <w:kern w:val="0"/>
                <w:szCs w:val="24"/>
                <w:lang w:bidi="en-US"/>
              </w:rPr>
              <w:t>be</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provided:</w:t>
            </w:r>
          </w:p>
          <w:p w:rsidR="007D773A" w:rsidRPr="007D773A" w:rsidRDefault="007D773A" w:rsidP="007D773A">
            <w:pPr>
              <w:widowControl w:val="0"/>
              <w:numPr>
                <w:ilvl w:val="1"/>
                <w:numId w:val="1"/>
              </w:numPr>
              <w:tabs>
                <w:tab w:val="left" w:pos="467"/>
              </w:tabs>
              <w:autoSpaceDE w:val="0"/>
              <w:autoSpaceDN w:val="0"/>
              <w:spacing w:before="170" w:after="0" w:line="360" w:lineRule="auto"/>
              <w:ind w:right="111"/>
              <w:jc w:val="both"/>
              <w:rPr>
                <w:rFonts w:eastAsia="Georgia"/>
                <w:color w:val="auto"/>
                <w:kern w:val="0"/>
                <w:szCs w:val="24"/>
                <w:lang w:bidi="en-US"/>
              </w:rPr>
            </w:pPr>
            <w:r w:rsidRPr="007D773A">
              <w:rPr>
                <w:rFonts w:eastAsia="Georgia"/>
                <w:color w:val="auto"/>
                <w:kern w:val="0"/>
                <w:szCs w:val="24"/>
                <w:lang w:bidi="en-US"/>
              </w:rPr>
              <w:t>Appropriately</w:t>
            </w:r>
            <w:r w:rsidRPr="007D773A">
              <w:rPr>
                <w:rFonts w:eastAsia="Georgia"/>
                <w:color w:val="auto"/>
                <w:spacing w:val="-9"/>
                <w:kern w:val="0"/>
                <w:szCs w:val="24"/>
                <w:lang w:bidi="en-US"/>
              </w:rPr>
              <w:t xml:space="preserve"> </w:t>
            </w:r>
            <w:r w:rsidRPr="007D773A">
              <w:rPr>
                <w:rFonts w:eastAsia="Georgia"/>
                <w:color w:val="auto"/>
                <w:kern w:val="0"/>
                <w:szCs w:val="24"/>
                <w:lang w:bidi="en-US"/>
              </w:rPr>
              <w:t>simulated</w:t>
            </w:r>
            <w:r w:rsidRPr="007D773A">
              <w:rPr>
                <w:rFonts w:eastAsia="Georgia"/>
                <w:color w:val="auto"/>
                <w:spacing w:val="-8"/>
                <w:kern w:val="0"/>
                <w:szCs w:val="24"/>
                <w:lang w:bidi="en-US"/>
              </w:rPr>
              <w:t xml:space="preserve"> </w:t>
            </w:r>
            <w:r w:rsidRPr="007D773A">
              <w:rPr>
                <w:rFonts w:eastAsia="Georgia"/>
                <w:color w:val="auto"/>
                <w:kern w:val="0"/>
                <w:szCs w:val="24"/>
                <w:lang w:bidi="en-US"/>
              </w:rPr>
              <w:t>environment</w:t>
            </w:r>
            <w:r w:rsidRPr="007D773A">
              <w:rPr>
                <w:rFonts w:eastAsia="Georgia"/>
                <w:color w:val="auto"/>
                <w:spacing w:val="-9"/>
                <w:kern w:val="0"/>
                <w:szCs w:val="24"/>
                <w:lang w:bidi="en-US"/>
              </w:rPr>
              <w:t xml:space="preserve"> </w:t>
            </w:r>
            <w:r w:rsidRPr="007D773A">
              <w:rPr>
                <w:rFonts w:eastAsia="Georgia"/>
                <w:color w:val="auto"/>
                <w:kern w:val="0"/>
                <w:szCs w:val="24"/>
                <w:lang w:bidi="en-US"/>
              </w:rPr>
              <w:t>where</w:t>
            </w:r>
            <w:r w:rsidRPr="007D773A">
              <w:rPr>
                <w:rFonts w:eastAsia="Georgia"/>
                <w:color w:val="auto"/>
                <w:spacing w:val="-9"/>
                <w:kern w:val="0"/>
                <w:szCs w:val="24"/>
                <w:lang w:bidi="en-US"/>
              </w:rPr>
              <w:t xml:space="preserve"> </w:t>
            </w:r>
            <w:r w:rsidRPr="007D773A">
              <w:rPr>
                <w:rFonts w:eastAsia="Georgia"/>
                <w:color w:val="auto"/>
                <w:kern w:val="0"/>
                <w:szCs w:val="24"/>
                <w:lang w:bidi="en-US"/>
              </w:rPr>
              <w:t>assessment</w:t>
            </w:r>
            <w:r w:rsidRPr="007D773A">
              <w:rPr>
                <w:rFonts w:eastAsia="Georgia"/>
                <w:color w:val="auto"/>
                <w:spacing w:val="-9"/>
                <w:kern w:val="0"/>
                <w:szCs w:val="24"/>
                <w:lang w:bidi="en-US"/>
              </w:rPr>
              <w:t xml:space="preserve"> </w:t>
            </w:r>
            <w:r w:rsidRPr="007D773A">
              <w:rPr>
                <w:rFonts w:eastAsia="Georgia"/>
                <w:color w:val="auto"/>
                <w:kern w:val="0"/>
                <w:szCs w:val="24"/>
                <w:lang w:bidi="en-US"/>
              </w:rPr>
              <w:t>can take place</w:t>
            </w:r>
          </w:p>
          <w:p w:rsidR="007D773A" w:rsidRPr="007D773A" w:rsidRDefault="007D773A" w:rsidP="007D773A">
            <w:pPr>
              <w:widowControl w:val="0"/>
              <w:numPr>
                <w:ilvl w:val="1"/>
                <w:numId w:val="1"/>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Access</w:t>
            </w:r>
            <w:r w:rsidRPr="007D773A">
              <w:rPr>
                <w:rFonts w:eastAsia="Georgia"/>
                <w:color w:val="auto"/>
                <w:spacing w:val="-1"/>
                <w:kern w:val="0"/>
                <w:szCs w:val="24"/>
                <w:lang w:bidi="en-US"/>
              </w:rPr>
              <w:t xml:space="preserve"> </w:t>
            </w:r>
            <w:r w:rsidRPr="007D773A">
              <w:rPr>
                <w:rFonts w:eastAsia="Georgia"/>
                <w:color w:val="auto"/>
                <w:kern w:val="0"/>
                <w:szCs w:val="24"/>
                <w:lang w:bidi="en-US"/>
              </w:rPr>
              <w:t>to</w:t>
            </w:r>
            <w:r w:rsidRPr="007D773A">
              <w:rPr>
                <w:rFonts w:eastAsia="Georgia"/>
                <w:color w:val="auto"/>
                <w:spacing w:val="-1"/>
                <w:kern w:val="0"/>
                <w:szCs w:val="24"/>
                <w:lang w:bidi="en-US"/>
              </w:rPr>
              <w:t xml:space="preserve"> </w:t>
            </w:r>
            <w:r w:rsidRPr="007D773A">
              <w:rPr>
                <w:rFonts w:eastAsia="Georgia"/>
                <w:color w:val="auto"/>
                <w:kern w:val="0"/>
                <w:szCs w:val="24"/>
                <w:lang w:bidi="en-US"/>
              </w:rPr>
              <w:t>relevant</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work </w:t>
            </w:r>
            <w:r w:rsidRPr="007D773A">
              <w:rPr>
                <w:rFonts w:eastAsia="Georgia"/>
                <w:color w:val="auto"/>
                <w:spacing w:val="-2"/>
                <w:kern w:val="0"/>
                <w:szCs w:val="24"/>
                <w:lang w:bidi="en-US"/>
              </w:rPr>
              <w:t>environment</w:t>
            </w:r>
          </w:p>
          <w:p w:rsidR="007D773A" w:rsidRPr="007D773A" w:rsidRDefault="007D773A" w:rsidP="007D773A">
            <w:pPr>
              <w:widowControl w:val="0"/>
              <w:numPr>
                <w:ilvl w:val="1"/>
                <w:numId w:val="1"/>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Resources</w:t>
            </w:r>
            <w:r w:rsidRPr="007D773A">
              <w:rPr>
                <w:rFonts w:eastAsia="Georgia"/>
                <w:color w:val="auto"/>
                <w:spacing w:val="-4"/>
                <w:kern w:val="0"/>
                <w:szCs w:val="24"/>
                <w:lang w:bidi="en-US"/>
              </w:rPr>
              <w:t xml:space="preserve"> </w:t>
            </w:r>
            <w:r w:rsidRPr="007D773A">
              <w:rPr>
                <w:rFonts w:eastAsia="Georgia"/>
                <w:color w:val="auto"/>
                <w:kern w:val="0"/>
                <w:szCs w:val="24"/>
                <w:lang w:bidi="en-US"/>
              </w:rPr>
              <w:t>relevant</w:t>
            </w:r>
            <w:r w:rsidRPr="007D773A">
              <w:rPr>
                <w:rFonts w:eastAsia="Georgia"/>
                <w:color w:val="auto"/>
                <w:spacing w:val="-1"/>
                <w:kern w:val="0"/>
                <w:szCs w:val="24"/>
                <w:lang w:bidi="en-US"/>
              </w:rPr>
              <w:t xml:space="preserve"> </w:t>
            </w:r>
            <w:r w:rsidRPr="007D773A">
              <w:rPr>
                <w:rFonts w:eastAsia="Georgia"/>
                <w:color w:val="auto"/>
                <w:kern w:val="0"/>
                <w:szCs w:val="24"/>
                <w:lang w:bidi="en-US"/>
              </w:rPr>
              <w:t>to</w:t>
            </w:r>
            <w:r w:rsidRPr="007D773A">
              <w:rPr>
                <w:rFonts w:eastAsia="Georgia"/>
                <w:color w:val="auto"/>
                <w:spacing w:val="-2"/>
                <w:kern w:val="0"/>
                <w:szCs w:val="24"/>
                <w:lang w:bidi="en-US"/>
              </w:rPr>
              <w:t xml:space="preserve"> </w:t>
            </w:r>
            <w:r w:rsidRPr="007D773A">
              <w:rPr>
                <w:rFonts w:eastAsia="Georgia"/>
                <w:color w:val="auto"/>
                <w:kern w:val="0"/>
                <w:szCs w:val="24"/>
                <w:lang w:bidi="en-US"/>
              </w:rPr>
              <w:t>the proposed</w:t>
            </w:r>
            <w:r w:rsidRPr="007D773A">
              <w:rPr>
                <w:rFonts w:eastAsia="Georgia"/>
                <w:color w:val="auto"/>
                <w:spacing w:val="-2"/>
                <w:kern w:val="0"/>
                <w:szCs w:val="24"/>
                <w:lang w:bidi="en-US"/>
              </w:rPr>
              <w:t xml:space="preserve"> </w:t>
            </w:r>
            <w:r w:rsidRPr="007D773A">
              <w:rPr>
                <w:rFonts w:eastAsia="Georgia"/>
                <w:color w:val="auto"/>
                <w:kern w:val="0"/>
                <w:szCs w:val="24"/>
                <w:lang w:bidi="en-US"/>
              </w:rPr>
              <w:t>activities</w:t>
            </w:r>
            <w:r w:rsidRPr="007D773A">
              <w:rPr>
                <w:rFonts w:eastAsia="Georgia"/>
                <w:color w:val="auto"/>
                <w:spacing w:val="-1"/>
                <w:kern w:val="0"/>
                <w:szCs w:val="24"/>
                <w:lang w:bidi="en-US"/>
              </w:rPr>
              <w:t xml:space="preserve"> </w:t>
            </w:r>
            <w:r w:rsidRPr="007D773A">
              <w:rPr>
                <w:rFonts w:eastAsia="Georgia"/>
                <w:color w:val="auto"/>
                <w:kern w:val="0"/>
                <w:szCs w:val="24"/>
                <w:lang w:bidi="en-US"/>
              </w:rPr>
              <w:t>or</w:t>
            </w:r>
            <w:r w:rsidRPr="007D773A">
              <w:rPr>
                <w:rFonts w:eastAsia="Georgia"/>
                <w:color w:val="auto"/>
                <w:spacing w:val="-2"/>
                <w:kern w:val="0"/>
                <w:szCs w:val="24"/>
                <w:lang w:bidi="en-US"/>
              </w:rPr>
              <w:t xml:space="preserve"> </w:t>
            </w:r>
            <w:r w:rsidRPr="007D773A">
              <w:rPr>
                <w:rFonts w:eastAsia="Georgia"/>
                <w:color w:val="auto"/>
                <w:spacing w:val="-4"/>
                <w:kern w:val="0"/>
                <w:szCs w:val="24"/>
                <w:lang w:bidi="en-US"/>
              </w:rPr>
              <w:t>tasks</w:t>
            </w:r>
          </w:p>
        </w:tc>
      </w:tr>
      <w:tr w:rsidR="007D773A" w:rsidRPr="007D773A" w:rsidTr="007D773A">
        <w:trPr>
          <w:trHeight w:val="1883"/>
        </w:trPr>
        <w:tc>
          <w:tcPr>
            <w:tcW w:w="2653" w:type="dxa"/>
          </w:tcPr>
          <w:p w:rsidR="007D773A" w:rsidRPr="007D773A" w:rsidRDefault="007D773A" w:rsidP="007D773A">
            <w:pPr>
              <w:widowControl w:val="0"/>
              <w:autoSpaceDE w:val="0"/>
              <w:autoSpaceDN w:val="0"/>
              <w:spacing w:before="13" w:after="0" w:line="360" w:lineRule="auto"/>
              <w:ind w:left="107" w:right="99"/>
              <w:jc w:val="both"/>
              <w:rPr>
                <w:rFonts w:eastAsia="Georgia"/>
                <w:color w:val="auto"/>
                <w:kern w:val="0"/>
                <w:szCs w:val="24"/>
                <w:lang w:bidi="en-US"/>
              </w:rPr>
            </w:pPr>
            <w:r w:rsidRPr="007D773A">
              <w:rPr>
                <w:rFonts w:eastAsia="Georgia"/>
                <w:color w:val="auto"/>
                <w:kern w:val="0"/>
                <w:szCs w:val="24"/>
                <w:lang w:bidi="en-US"/>
              </w:rPr>
              <w:t>3.</w:t>
            </w:r>
            <w:r w:rsidRPr="007D773A">
              <w:rPr>
                <w:rFonts w:eastAsia="Georgia"/>
                <w:color w:val="auto"/>
                <w:spacing w:val="80"/>
                <w:kern w:val="0"/>
                <w:szCs w:val="24"/>
                <w:lang w:bidi="en-US"/>
              </w:rPr>
              <w:t xml:space="preserve"> </w:t>
            </w:r>
            <w:r w:rsidRPr="007D773A">
              <w:rPr>
                <w:rFonts w:eastAsia="Georgia"/>
                <w:color w:val="auto"/>
                <w:kern w:val="0"/>
                <w:szCs w:val="24"/>
                <w:lang w:bidi="en-US"/>
              </w:rPr>
              <w:t>Methods</w:t>
            </w:r>
            <w:r w:rsidRPr="007D773A">
              <w:rPr>
                <w:rFonts w:eastAsia="Georgia"/>
                <w:color w:val="auto"/>
                <w:spacing w:val="-10"/>
                <w:kern w:val="0"/>
                <w:szCs w:val="24"/>
                <w:lang w:bidi="en-US"/>
              </w:rPr>
              <w:t xml:space="preserve"> </w:t>
            </w:r>
            <w:r w:rsidRPr="007D773A">
              <w:rPr>
                <w:rFonts w:eastAsia="Georgia"/>
                <w:color w:val="auto"/>
                <w:kern w:val="0"/>
                <w:szCs w:val="24"/>
                <w:lang w:bidi="en-US"/>
              </w:rPr>
              <w:t xml:space="preserve">of </w:t>
            </w:r>
            <w:r w:rsidRPr="007D773A">
              <w:rPr>
                <w:rFonts w:eastAsia="Georgia"/>
                <w:color w:val="auto"/>
                <w:spacing w:val="-2"/>
                <w:kern w:val="0"/>
                <w:szCs w:val="24"/>
                <w:lang w:bidi="en-US"/>
              </w:rPr>
              <w:t>assessment</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Competency</w:t>
            </w:r>
            <w:r w:rsidRPr="007D773A">
              <w:rPr>
                <w:rFonts w:eastAsia="Georgia"/>
                <w:color w:val="auto"/>
                <w:spacing w:val="-1"/>
                <w:kern w:val="0"/>
                <w:szCs w:val="24"/>
                <w:lang w:bidi="en-US"/>
              </w:rPr>
              <w:t xml:space="preserve"> </w:t>
            </w:r>
            <w:r w:rsidRPr="007D773A">
              <w:rPr>
                <w:rFonts w:eastAsia="Georgia"/>
                <w:color w:val="auto"/>
                <w:kern w:val="0"/>
                <w:szCs w:val="24"/>
                <w:lang w:bidi="en-US"/>
              </w:rPr>
              <w:t>in</w:t>
            </w:r>
            <w:r w:rsidRPr="007D773A">
              <w:rPr>
                <w:rFonts w:eastAsia="Georgia"/>
                <w:color w:val="auto"/>
                <w:spacing w:val="-1"/>
                <w:kern w:val="0"/>
                <w:szCs w:val="24"/>
                <w:lang w:bidi="en-US"/>
              </w:rPr>
              <w:t xml:space="preserve"> </w:t>
            </w:r>
            <w:r w:rsidRPr="007D773A">
              <w:rPr>
                <w:rFonts w:eastAsia="Georgia"/>
                <w:color w:val="auto"/>
                <w:kern w:val="0"/>
                <w:szCs w:val="24"/>
                <w:lang w:bidi="en-US"/>
              </w:rPr>
              <w:t>this unit</w:t>
            </w:r>
            <w:r w:rsidRPr="007D773A">
              <w:rPr>
                <w:rFonts w:eastAsia="Georgia"/>
                <w:color w:val="auto"/>
                <w:spacing w:val="-3"/>
                <w:kern w:val="0"/>
                <w:szCs w:val="24"/>
                <w:lang w:bidi="en-US"/>
              </w:rPr>
              <w:t xml:space="preserve"> </w:t>
            </w:r>
            <w:r w:rsidRPr="007D773A">
              <w:rPr>
                <w:rFonts w:eastAsia="Georgia"/>
                <w:color w:val="auto"/>
                <w:kern w:val="0"/>
                <w:szCs w:val="24"/>
                <w:lang w:bidi="en-US"/>
              </w:rPr>
              <w:t>may be</w:t>
            </w:r>
            <w:r w:rsidRPr="007D773A">
              <w:rPr>
                <w:rFonts w:eastAsia="Georgia"/>
                <w:color w:val="auto"/>
                <w:spacing w:val="-3"/>
                <w:kern w:val="0"/>
                <w:szCs w:val="24"/>
                <w:lang w:bidi="en-US"/>
              </w:rPr>
              <w:t xml:space="preserve"> </w:t>
            </w:r>
            <w:r w:rsidRPr="007D773A">
              <w:rPr>
                <w:rFonts w:eastAsia="Georgia"/>
                <w:color w:val="auto"/>
                <w:kern w:val="0"/>
                <w:szCs w:val="24"/>
                <w:lang w:bidi="en-US"/>
              </w:rPr>
              <w:t xml:space="preserve">assessed </w:t>
            </w:r>
            <w:r w:rsidRPr="007D773A">
              <w:rPr>
                <w:rFonts w:eastAsia="Georgia"/>
                <w:color w:val="auto"/>
                <w:spacing w:val="-2"/>
                <w:kern w:val="0"/>
                <w:szCs w:val="24"/>
                <w:lang w:bidi="en-US"/>
              </w:rPr>
              <w:t>through:</w:t>
            </w:r>
          </w:p>
          <w:p w:rsidR="007D773A" w:rsidRPr="007D773A" w:rsidRDefault="007D773A" w:rsidP="007743A6">
            <w:pPr>
              <w:widowControl w:val="0"/>
              <w:numPr>
                <w:ilvl w:val="1"/>
                <w:numId w:val="80"/>
              </w:numPr>
              <w:tabs>
                <w:tab w:val="left" w:pos="467"/>
              </w:tabs>
              <w:autoSpaceDE w:val="0"/>
              <w:autoSpaceDN w:val="0"/>
              <w:spacing w:before="170" w:after="0" w:line="360" w:lineRule="auto"/>
              <w:jc w:val="both"/>
              <w:rPr>
                <w:rFonts w:eastAsia="Georgia"/>
                <w:color w:val="auto"/>
                <w:kern w:val="0"/>
                <w:szCs w:val="24"/>
                <w:lang w:bidi="en-US"/>
              </w:rPr>
            </w:pPr>
            <w:r w:rsidRPr="007D773A">
              <w:rPr>
                <w:rFonts w:eastAsia="Georgia"/>
                <w:color w:val="auto"/>
                <w:spacing w:val="-2"/>
                <w:kern w:val="0"/>
                <w:szCs w:val="24"/>
                <w:lang w:bidi="en-US"/>
              </w:rPr>
              <w:t>Practical</w:t>
            </w:r>
          </w:p>
          <w:p w:rsidR="007D773A" w:rsidRPr="007D773A" w:rsidRDefault="007D773A" w:rsidP="007743A6">
            <w:pPr>
              <w:widowControl w:val="0"/>
              <w:numPr>
                <w:ilvl w:val="1"/>
                <w:numId w:val="80"/>
              </w:numPr>
              <w:tabs>
                <w:tab w:val="left" w:pos="467"/>
              </w:tabs>
              <w:autoSpaceDE w:val="0"/>
              <w:autoSpaceDN w:val="0"/>
              <w:spacing w:before="44" w:after="0" w:line="360" w:lineRule="auto"/>
              <w:jc w:val="both"/>
              <w:rPr>
                <w:rFonts w:eastAsia="Georgia"/>
                <w:color w:val="auto"/>
                <w:kern w:val="0"/>
                <w:szCs w:val="24"/>
                <w:lang w:bidi="en-US"/>
              </w:rPr>
            </w:pPr>
            <w:r w:rsidRPr="007D773A">
              <w:rPr>
                <w:rFonts w:eastAsia="Georgia"/>
                <w:color w:val="auto"/>
                <w:spacing w:val="-2"/>
                <w:kern w:val="0"/>
                <w:szCs w:val="24"/>
                <w:lang w:bidi="en-US"/>
              </w:rPr>
              <w:t>Project</w:t>
            </w:r>
          </w:p>
          <w:p w:rsidR="007D773A" w:rsidRPr="007D773A" w:rsidRDefault="007D773A" w:rsidP="007743A6">
            <w:pPr>
              <w:widowControl w:val="0"/>
              <w:numPr>
                <w:ilvl w:val="1"/>
                <w:numId w:val="80"/>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Portfolio</w:t>
            </w:r>
            <w:r w:rsidRPr="007D773A">
              <w:rPr>
                <w:rFonts w:eastAsia="Georgia"/>
                <w:color w:val="auto"/>
                <w:spacing w:val="-1"/>
                <w:kern w:val="0"/>
                <w:szCs w:val="24"/>
                <w:lang w:bidi="en-US"/>
              </w:rPr>
              <w:t xml:space="preserve"> </w:t>
            </w:r>
            <w:r w:rsidRPr="007D773A">
              <w:rPr>
                <w:rFonts w:eastAsia="Georgia"/>
                <w:color w:val="auto"/>
                <w:kern w:val="0"/>
                <w:szCs w:val="24"/>
                <w:lang w:bidi="en-US"/>
              </w:rPr>
              <w:t xml:space="preserve">of </w:t>
            </w:r>
            <w:r w:rsidRPr="007D773A">
              <w:rPr>
                <w:rFonts w:eastAsia="Georgia"/>
                <w:color w:val="auto"/>
                <w:spacing w:val="-2"/>
                <w:kern w:val="0"/>
                <w:szCs w:val="24"/>
                <w:lang w:bidi="en-US"/>
              </w:rPr>
              <w:t>evidence</w:t>
            </w:r>
          </w:p>
          <w:p w:rsidR="007D773A" w:rsidRPr="007D773A" w:rsidRDefault="007D773A" w:rsidP="007743A6">
            <w:pPr>
              <w:widowControl w:val="0"/>
              <w:numPr>
                <w:ilvl w:val="1"/>
                <w:numId w:val="80"/>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Written</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tests</w:t>
            </w:r>
          </w:p>
          <w:p w:rsidR="007D773A" w:rsidRPr="007D773A" w:rsidRDefault="007D773A" w:rsidP="007743A6">
            <w:pPr>
              <w:widowControl w:val="0"/>
              <w:numPr>
                <w:ilvl w:val="1"/>
                <w:numId w:val="80"/>
              </w:numPr>
              <w:tabs>
                <w:tab w:val="left" w:pos="467"/>
              </w:tabs>
              <w:autoSpaceDE w:val="0"/>
              <w:autoSpaceDN w:val="0"/>
              <w:spacing w:after="0" w:line="360" w:lineRule="auto"/>
              <w:jc w:val="both"/>
              <w:rPr>
                <w:rFonts w:eastAsia="Georgia"/>
                <w:color w:val="auto"/>
                <w:kern w:val="0"/>
                <w:szCs w:val="24"/>
                <w:lang w:bidi="en-US"/>
              </w:rPr>
            </w:pPr>
            <w:r w:rsidRPr="007D773A">
              <w:rPr>
                <w:rFonts w:eastAsia="Georgia"/>
                <w:color w:val="auto"/>
                <w:kern w:val="0"/>
                <w:szCs w:val="24"/>
                <w:lang w:bidi="en-US"/>
              </w:rPr>
              <w:t>Third</w:t>
            </w:r>
            <w:r w:rsidRPr="007D773A">
              <w:rPr>
                <w:rFonts w:eastAsia="Georgia"/>
                <w:color w:val="auto"/>
                <w:spacing w:val="-1"/>
                <w:kern w:val="0"/>
                <w:szCs w:val="24"/>
                <w:lang w:bidi="en-US"/>
              </w:rPr>
              <w:t xml:space="preserve"> </w:t>
            </w:r>
            <w:r w:rsidRPr="007D773A">
              <w:rPr>
                <w:rFonts w:eastAsia="Georgia"/>
                <w:color w:val="auto"/>
                <w:kern w:val="0"/>
                <w:szCs w:val="24"/>
                <w:lang w:bidi="en-US"/>
              </w:rPr>
              <w:t>party</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report</w:t>
            </w:r>
          </w:p>
        </w:tc>
      </w:tr>
      <w:tr w:rsidR="007D773A" w:rsidRPr="007D773A" w:rsidTr="007D773A">
        <w:trPr>
          <w:trHeight w:val="1024"/>
        </w:trPr>
        <w:tc>
          <w:tcPr>
            <w:tcW w:w="2653" w:type="dxa"/>
          </w:tcPr>
          <w:p w:rsidR="007D773A" w:rsidRPr="007D773A" w:rsidRDefault="007D773A" w:rsidP="007D773A">
            <w:pPr>
              <w:widowControl w:val="0"/>
              <w:autoSpaceDE w:val="0"/>
              <w:autoSpaceDN w:val="0"/>
              <w:spacing w:before="13" w:after="0" w:line="360" w:lineRule="auto"/>
              <w:ind w:left="107" w:right="1107"/>
              <w:jc w:val="both"/>
              <w:rPr>
                <w:rFonts w:eastAsia="Georgia"/>
                <w:color w:val="auto"/>
                <w:kern w:val="0"/>
                <w:szCs w:val="24"/>
                <w:lang w:bidi="en-US"/>
              </w:rPr>
            </w:pPr>
            <w:r w:rsidRPr="007D773A">
              <w:rPr>
                <w:rFonts w:eastAsia="Georgia"/>
                <w:color w:val="auto"/>
                <w:kern w:val="0"/>
                <w:szCs w:val="24"/>
                <w:lang w:bidi="en-US"/>
              </w:rPr>
              <w:t>4.</w:t>
            </w:r>
            <w:r w:rsidRPr="007D773A">
              <w:rPr>
                <w:rFonts w:eastAsia="Georgia"/>
                <w:color w:val="auto"/>
                <w:spacing w:val="80"/>
                <w:kern w:val="0"/>
                <w:szCs w:val="24"/>
                <w:lang w:bidi="en-US"/>
              </w:rPr>
              <w:t xml:space="preserve"> </w:t>
            </w:r>
            <w:r w:rsidRPr="007D773A">
              <w:rPr>
                <w:rFonts w:eastAsia="Georgia"/>
                <w:color w:val="auto"/>
                <w:kern w:val="0"/>
                <w:szCs w:val="24"/>
                <w:lang w:bidi="en-US"/>
              </w:rPr>
              <w:t xml:space="preserve">Context of </w:t>
            </w:r>
            <w:r w:rsidRPr="007D773A">
              <w:rPr>
                <w:rFonts w:eastAsia="Georgia"/>
                <w:color w:val="auto"/>
                <w:spacing w:val="-2"/>
                <w:kern w:val="0"/>
                <w:szCs w:val="24"/>
                <w:lang w:bidi="en-US"/>
              </w:rPr>
              <w:t>assessment</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Competency</w:t>
            </w:r>
            <w:r w:rsidRPr="007D773A">
              <w:rPr>
                <w:rFonts w:eastAsia="Georgia"/>
                <w:color w:val="auto"/>
                <w:spacing w:val="-1"/>
                <w:kern w:val="0"/>
                <w:szCs w:val="24"/>
                <w:lang w:bidi="en-US"/>
              </w:rPr>
              <w:t xml:space="preserve"> </w:t>
            </w:r>
            <w:r w:rsidRPr="007D773A">
              <w:rPr>
                <w:rFonts w:eastAsia="Georgia"/>
                <w:color w:val="auto"/>
                <w:kern w:val="0"/>
                <w:szCs w:val="24"/>
                <w:lang w:bidi="en-US"/>
              </w:rPr>
              <w:t>may</w:t>
            </w:r>
            <w:r w:rsidRPr="007D773A">
              <w:rPr>
                <w:rFonts w:eastAsia="Georgia"/>
                <w:color w:val="auto"/>
                <w:spacing w:val="-1"/>
                <w:kern w:val="0"/>
                <w:szCs w:val="24"/>
                <w:lang w:bidi="en-US"/>
              </w:rPr>
              <w:t xml:space="preserve"> </w:t>
            </w:r>
            <w:r w:rsidRPr="007D773A">
              <w:rPr>
                <w:rFonts w:eastAsia="Georgia"/>
                <w:color w:val="auto"/>
                <w:kern w:val="0"/>
                <w:szCs w:val="24"/>
                <w:lang w:bidi="en-US"/>
              </w:rPr>
              <w:t>be</w:t>
            </w:r>
            <w:r w:rsidRPr="007D773A">
              <w:rPr>
                <w:rFonts w:eastAsia="Georgia"/>
                <w:color w:val="auto"/>
                <w:spacing w:val="-2"/>
                <w:kern w:val="0"/>
                <w:szCs w:val="24"/>
                <w:lang w:bidi="en-US"/>
              </w:rPr>
              <w:t xml:space="preserve"> assessed;</w:t>
            </w:r>
          </w:p>
          <w:p w:rsidR="007D773A" w:rsidRPr="007D773A" w:rsidRDefault="007D773A" w:rsidP="007743A6">
            <w:pPr>
              <w:widowControl w:val="0"/>
              <w:numPr>
                <w:ilvl w:val="1"/>
                <w:numId w:val="81"/>
              </w:numPr>
              <w:tabs>
                <w:tab w:val="left" w:pos="467"/>
              </w:tabs>
              <w:autoSpaceDE w:val="0"/>
              <w:autoSpaceDN w:val="0"/>
              <w:spacing w:before="171" w:after="0" w:line="360" w:lineRule="auto"/>
              <w:jc w:val="both"/>
              <w:rPr>
                <w:rFonts w:eastAsia="Georgia"/>
                <w:color w:val="auto"/>
                <w:kern w:val="0"/>
                <w:szCs w:val="24"/>
                <w:lang w:bidi="en-US"/>
              </w:rPr>
            </w:pP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place</w:t>
            </w:r>
          </w:p>
          <w:p w:rsidR="007D773A" w:rsidRPr="007D773A" w:rsidRDefault="007D773A" w:rsidP="007743A6">
            <w:pPr>
              <w:widowControl w:val="0"/>
              <w:numPr>
                <w:ilvl w:val="1"/>
                <w:numId w:val="81"/>
              </w:numPr>
              <w:tabs>
                <w:tab w:val="left" w:pos="587"/>
              </w:tabs>
              <w:autoSpaceDE w:val="0"/>
              <w:autoSpaceDN w:val="0"/>
              <w:spacing w:before="41" w:after="0" w:line="360" w:lineRule="auto"/>
              <w:ind w:left="587" w:hanging="480"/>
              <w:jc w:val="both"/>
              <w:rPr>
                <w:rFonts w:eastAsia="Georgia"/>
                <w:color w:val="auto"/>
                <w:kern w:val="0"/>
                <w:szCs w:val="24"/>
                <w:lang w:bidi="en-US"/>
              </w:rPr>
            </w:pPr>
            <w:r w:rsidRPr="007D773A">
              <w:rPr>
                <w:rFonts w:eastAsia="Georgia"/>
                <w:color w:val="auto"/>
                <w:kern w:val="0"/>
                <w:szCs w:val="24"/>
                <w:lang w:bidi="en-US"/>
              </w:rPr>
              <w:t>simulated</w:t>
            </w:r>
            <w:r w:rsidRPr="007D773A">
              <w:rPr>
                <w:rFonts w:eastAsia="Georgia"/>
                <w:color w:val="auto"/>
                <w:spacing w:val="-2"/>
                <w:kern w:val="0"/>
                <w:szCs w:val="24"/>
                <w:lang w:bidi="en-US"/>
              </w:rPr>
              <w:t xml:space="preserve"> </w:t>
            </w:r>
            <w:r w:rsidRPr="007D773A">
              <w:rPr>
                <w:rFonts w:eastAsia="Georgia"/>
                <w:color w:val="auto"/>
                <w:kern w:val="0"/>
                <w:szCs w:val="24"/>
                <w:lang w:bidi="en-US"/>
              </w:rPr>
              <w:t>work</w:t>
            </w:r>
            <w:r w:rsidRPr="007D773A">
              <w:rPr>
                <w:rFonts w:eastAsia="Georgia"/>
                <w:color w:val="auto"/>
                <w:spacing w:val="-1"/>
                <w:kern w:val="0"/>
                <w:szCs w:val="24"/>
                <w:lang w:bidi="en-US"/>
              </w:rPr>
              <w:t xml:space="preserve"> </w:t>
            </w:r>
            <w:r w:rsidRPr="007D773A">
              <w:rPr>
                <w:rFonts w:eastAsia="Georgia"/>
                <w:color w:val="auto"/>
                <w:spacing w:val="-2"/>
                <w:kern w:val="0"/>
                <w:szCs w:val="24"/>
                <w:lang w:bidi="en-US"/>
              </w:rPr>
              <w:t>environment</w:t>
            </w:r>
          </w:p>
        </w:tc>
      </w:tr>
      <w:tr w:rsidR="007D773A" w:rsidRPr="007D773A" w:rsidTr="007D773A">
        <w:trPr>
          <w:trHeight w:val="592"/>
        </w:trPr>
        <w:tc>
          <w:tcPr>
            <w:tcW w:w="2653"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5.</w:t>
            </w:r>
            <w:r w:rsidRPr="007D773A">
              <w:rPr>
                <w:rFonts w:eastAsia="Georgia"/>
                <w:color w:val="auto"/>
                <w:spacing w:val="80"/>
                <w:kern w:val="0"/>
                <w:szCs w:val="24"/>
                <w:lang w:bidi="en-US"/>
              </w:rPr>
              <w:t xml:space="preserve"> </w:t>
            </w:r>
            <w:r w:rsidRPr="007D773A">
              <w:rPr>
                <w:rFonts w:eastAsia="Georgia"/>
                <w:color w:val="auto"/>
                <w:kern w:val="0"/>
                <w:szCs w:val="24"/>
                <w:lang w:bidi="en-US"/>
              </w:rPr>
              <w:t>Guidance</w:t>
            </w:r>
            <w:r w:rsidRPr="007D773A">
              <w:rPr>
                <w:rFonts w:eastAsia="Georgia"/>
                <w:color w:val="auto"/>
                <w:spacing w:val="-11"/>
                <w:kern w:val="0"/>
                <w:szCs w:val="24"/>
                <w:lang w:bidi="en-US"/>
              </w:rPr>
              <w:t xml:space="preserve"> </w:t>
            </w:r>
            <w:r w:rsidRPr="007D773A">
              <w:rPr>
                <w:rFonts w:eastAsia="Georgia"/>
                <w:color w:val="auto"/>
                <w:kern w:val="0"/>
                <w:szCs w:val="24"/>
                <w:lang w:bidi="en-US"/>
              </w:rPr>
              <w:t>information for assessment</w:t>
            </w:r>
          </w:p>
        </w:tc>
        <w:tc>
          <w:tcPr>
            <w:tcW w:w="6366" w:type="dxa"/>
          </w:tcPr>
          <w:p w:rsidR="007D773A" w:rsidRPr="007D773A" w:rsidRDefault="007D773A" w:rsidP="007D773A">
            <w:pPr>
              <w:widowControl w:val="0"/>
              <w:autoSpaceDE w:val="0"/>
              <w:autoSpaceDN w:val="0"/>
              <w:spacing w:before="13" w:after="0" w:line="360" w:lineRule="auto"/>
              <w:ind w:left="107"/>
              <w:jc w:val="both"/>
              <w:rPr>
                <w:rFonts w:eastAsia="Georgia"/>
                <w:color w:val="auto"/>
                <w:kern w:val="0"/>
                <w:szCs w:val="24"/>
                <w:lang w:bidi="en-US"/>
              </w:rPr>
            </w:pPr>
            <w:r w:rsidRPr="007D773A">
              <w:rPr>
                <w:rFonts w:eastAsia="Georgia"/>
                <w:color w:val="auto"/>
                <w:kern w:val="0"/>
                <w:szCs w:val="24"/>
                <w:lang w:bidi="en-US"/>
              </w:rPr>
              <w:t>Holistic</w:t>
            </w:r>
            <w:r w:rsidRPr="007D773A">
              <w:rPr>
                <w:rFonts w:eastAsia="Georgia"/>
                <w:color w:val="auto"/>
                <w:spacing w:val="-6"/>
                <w:kern w:val="0"/>
                <w:szCs w:val="24"/>
                <w:lang w:bidi="en-US"/>
              </w:rPr>
              <w:t xml:space="preserve"> </w:t>
            </w:r>
            <w:r w:rsidRPr="007D773A">
              <w:rPr>
                <w:rFonts w:eastAsia="Georgia"/>
                <w:color w:val="auto"/>
                <w:kern w:val="0"/>
                <w:szCs w:val="24"/>
                <w:lang w:bidi="en-US"/>
              </w:rPr>
              <w:t>assessment</w:t>
            </w:r>
            <w:r w:rsidRPr="007D773A">
              <w:rPr>
                <w:rFonts w:eastAsia="Georgia"/>
                <w:color w:val="auto"/>
                <w:spacing w:val="-5"/>
                <w:kern w:val="0"/>
                <w:szCs w:val="24"/>
                <w:lang w:bidi="en-US"/>
              </w:rPr>
              <w:t xml:space="preserve"> </w:t>
            </w:r>
            <w:r w:rsidRPr="007D773A">
              <w:rPr>
                <w:rFonts w:eastAsia="Georgia"/>
                <w:color w:val="auto"/>
                <w:kern w:val="0"/>
                <w:szCs w:val="24"/>
                <w:lang w:bidi="en-US"/>
              </w:rPr>
              <w:t>with</w:t>
            </w:r>
            <w:r w:rsidRPr="007D773A">
              <w:rPr>
                <w:rFonts w:eastAsia="Georgia"/>
                <w:color w:val="auto"/>
                <w:spacing w:val="-5"/>
                <w:kern w:val="0"/>
                <w:szCs w:val="24"/>
                <w:lang w:bidi="en-US"/>
              </w:rPr>
              <w:t xml:space="preserve"> </w:t>
            </w:r>
            <w:r w:rsidRPr="007D773A">
              <w:rPr>
                <w:rFonts w:eastAsia="Georgia"/>
                <w:color w:val="auto"/>
                <w:kern w:val="0"/>
                <w:szCs w:val="24"/>
                <w:lang w:bidi="en-US"/>
              </w:rPr>
              <w:t>other</w:t>
            </w:r>
            <w:r w:rsidRPr="007D773A">
              <w:rPr>
                <w:rFonts w:eastAsia="Georgia"/>
                <w:color w:val="auto"/>
                <w:spacing w:val="-5"/>
                <w:kern w:val="0"/>
                <w:szCs w:val="24"/>
                <w:lang w:bidi="en-US"/>
              </w:rPr>
              <w:t xml:space="preserve"> </w:t>
            </w:r>
            <w:r w:rsidRPr="007D773A">
              <w:rPr>
                <w:rFonts w:eastAsia="Georgia"/>
                <w:color w:val="auto"/>
                <w:kern w:val="0"/>
                <w:szCs w:val="24"/>
                <w:lang w:bidi="en-US"/>
              </w:rPr>
              <w:t>units</w:t>
            </w:r>
            <w:r w:rsidRPr="007D773A">
              <w:rPr>
                <w:rFonts w:eastAsia="Georgia"/>
                <w:color w:val="auto"/>
                <w:spacing w:val="-5"/>
                <w:kern w:val="0"/>
                <w:szCs w:val="24"/>
                <w:lang w:bidi="en-US"/>
              </w:rPr>
              <w:t xml:space="preserve"> </w:t>
            </w:r>
            <w:r w:rsidRPr="007D773A">
              <w:rPr>
                <w:rFonts w:eastAsia="Georgia"/>
                <w:color w:val="auto"/>
                <w:kern w:val="0"/>
                <w:szCs w:val="24"/>
                <w:lang w:bidi="en-US"/>
              </w:rPr>
              <w:t>relevant</w:t>
            </w:r>
            <w:r w:rsidRPr="007D773A">
              <w:rPr>
                <w:rFonts w:eastAsia="Georgia"/>
                <w:color w:val="auto"/>
                <w:spacing w:val="-5"/>
                <w:kern w:val="0"/>
                <w:szCs w:val="24"/>
                <w:lang w:bidi="en-US"/>
              </w:rPr>
              <w:t xml:space="preserve"> </w:t>
            </w:r>
            <w:r w:rsidRPr="007D773A">
              <w:rPr>
                <w:rFonts w:eastAsia="Georgia"/>
                <w:color w:val="auto"/>
                <w:kern w:val="0"/>
                <w:szCs w:val="24"/>
                <w:lang w:bidi="en-US"/>
              </w:rPr>
              <w:t>to</w:t>
            </w:r>
            <w:r w:rsidRPr="007D773A">
              <w:rPr>
                <w:rFonts w:eastAsia="Georgia"/>
                <w:color w:val="auto"/>
                <w:spacing w:val="-5"/>
                <w:kern w:val="0"/>
                <w:szCs w:val="24"/>
                <w:lang w:bidi="en-US"/>
              </w:rPr>
              <w:t xml:space="preserve"> </w:t>
            </w:r>
            <w:r w:rsidRPr="007D773A">
              <w:rPr>
                <w:rFonts w:eastAsia="Georgia"/>
                <w:color w:val="auto"/>
                <w:kern w:val="0"/>
                <w:szCs w:val="24"/>
                <w:lang w:bidi="en-US"/>
              </w:rPr>
              <w:t>the</w:t>
            </w:r>
            <w:r w:rsidRPr="007D773A">
              <w:rPr>
                <w:rFonts w:eastAsia="Georgia"/>
                <w:color w:val="auto"/>
                <w:spacing w:val="-4"/>
                <w:kern w:val="0"/>
                <w:szCs w:val="24"/>
                <w:lang w:bidi="en-US"/>
              </w:rPr>
              <w:t xml:space="preserve"> </w:t>
            </w:r>
            <w:r w:rsidRPr="007D773A">
              <w:rPr>
                <w:rFonts w:eastAsia="Georgia"/>
                <w:color w:val="auto"/>
                <w:kern w:val="0"/>
                <w:szCs w:val="24"/>
                <w:lang w:bidi="en-US"/>
              </w:rPr>
              <w:t>industry sector, workplace job role is recommended.</w:t>
            </w:r>
          </w:p>
        </w:tc>
      </w:tr>
    </w:tbl>
    <w:p w:rsidR="00BA7E09" w:rsidRPr="00257B6C" w:rsidRDefault="00BA7E09" w:rsidP="00BA7E09">
      <w:pPr>
        <w:spacing w:line="360" w:lineRule="auto"/>
        <w:jc w:val="both"/>
        <w:rPr>
          <w:szCs w:val="24"/>
        </w:rPr>
      </w:pPr>
    </w:p>
    <w:p w:rsidR="00BA7E09" w:rsidRPr="00257B6C" w:rsidRDefault="00BA7E09" w:rsidP="00BA7E09">
      <w:pPr>
        <w:tabs>
          <w:tab w:val="left" w:pos="1394"/>
        </w:tabs>
        <w:spacing w:line="360" w:lineRule="auto"/>
        <w:jc w:val="both"/>
        <w:rPr>
          <w:szCs w:val="24"/>
        </w:rPr>
      </w:pPr>
    </w:p>
    <w:p w:rsidR="00552637" w:rsidRPr="00257B6C" w:rsidRDefault="00552637">
      <w:pPr>
        <w:rPr>
          <w:rFonts w:eastAsiaTheme="majorEastAsia"/>
          <w:b/>
          <w:bCs/>
          <w:color w:val="000000" w:themeColor="text1"/>
          <w:kern w:val="0"/>
          <w:szCs w:val="24"/>
          <w:lang w:val="en-GB" w:eastAsia="fr-FR"/>
        </w:rPr>
      </w:pPr>
    </w:p>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pPr>
        <w:rPr>
          <w:color w:val="000000" w:themeColor="text1"/>
          <w:szCs w:val="24"/>
          <w:lang w:val="en-GB" w:eastAsia="fr-FR"/>
        </w:rPr>
      </w:pPr>
    </w:p>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936BC6"/>
    <w:p w:rsidR="00552637" w:rsidRPr="00257B6C" w:rsidRDefault="00552637" w:rsidP="00150535">
      <w:pPr>
        <w:rPr>
          <w:lang w:eastAsia="fr-FR"/>
        </w:rPr>
      </w:pPr>
    </w:p>
    <w:p w:rsidR="00552637" w:rsidRPr="00C460E5" w:rsidRDefault="00C62285">
      <w:pPr>
        <w:spacing w:line="276" w:lineRule="auto"/>
        <w:rPr>
          <w:b/>
          <w:bCs/>
          <w:color w:val="000000" w:themeColor="text1"/>
          <w:szCs w:val="24"/>
        </w:rPr>
      </w:pPr>
      <w:r w:rsidRPr="00257B6C">
        <w:rPr>
          <w:b/>
          <w:color w:val="000000" w:themeColor="text1"/>
          <w:szCs w:val="24"/>
        </w:rPr>
        <w:t xml:space="preserve">UNIT CODE: </w:t>
      </w:r>
      <w:r w:rsidR="006B32DA" w:rsidRPr="00C460E5">
        <w:rPr>
          <w:b/>
          <w:bCs/>
          <w:color w:val="000000" w:themeColor="text1"/>
          <w:szCs w:val="24"/>
        </w:rPr>
        <w:t>0611 4</w:t>
      </w:r>
      <w:r w:rsidR="006D66AB" w:rsidRPr="00C460E5">
        <w:rPr>
          <w:b/>
          <w:bCs/>
          <w:color w:val="000000" w:themeColor="text1"/>
          <w:szCs w:val="24"/>
        </w:rPr>
        <w:t>5</w:t>
      </w:r>
      <w:r w:rsidRPr="00C460E5">
        <w:rPr>
          <w:b/>
          <w:bCs/>
          <w:color w:val="000000" w:themeColor="text1"/>
          <w:szCs w:val="24"/>
        </w:rPr>
        <w:t>1 01A</w:t>
      </w:r>
    </w:p>
    <w:p w:rsidR="00552637" w:rsidRPr="00257B6C" w:rsidRDefault="00552637">
      <w:pPr>
        <w:spacing w:line="276" w:lineRule="auto"/>
        <w:rPr>
          <w:b/>
          <w:color w:val="000000" w:themeColor="text1"/>
          <w:szCs w:val="24"/>
        </w:rPr>
      </w:pPr>
    </w:p>
    <w:p w:rsidR="00552637" w:rsidRPr="00257B6C" w:rsidRDefault="00C62285">
      <w:pPr>
        <w:spacing w:line="276" w:lineRule="auto"/>
        <w:rPr>
          <w:b/>
          <w:color w:val="000000" w:themeColor="text1"/>
          <w:szCs w:val="24"/>
        </w:rPr>
      </w:pPr>
      <w:r w:rsidRPr="00257B6C">
        <w:rPr>
          <w:b/>
          <w:color w:val="000000" w:themeColor="text1"/>
          <w:szCs w:val="24"/>
        </w:rPr>
        <w:t xml:space="preserve">UNIT DESCRIPTION: </w:t>
      </w:r>
    </w:p>
    <w:p w:rsidR="00C62285" w:rsidRDefault="00C62285" w:rsidP="00C62285">
      <w:pPr>
        <w:spacing w:after="0" w:line="360" w:lineRule="auto"/>
        <w:ind w:left="10" w:right="12"/>
        <w:jc w:val="both"/>
        <w:rPr>
          <w:color w:val="auto"/>
          <w:szCs w:val="24"/>
        </w:rPr>
      </w:pPr>
      <w:r w:rsidRPr="00257B6C">
        <w:rPr>
          <w:color w:val="auto"/>
          <w:szCs w:val="24"/>
        </w:rPr>
        <w:t xml:space="preserve">This unit covers the competencies required to demonstrate digital literacy. It involves operating computer devices, solving tasks using the Office suite, managing data and information, performing online communication and collaboration, applying cyber security skills, performing online jobs and </w:t>
      </w:r>
      <w:r w:rsidR="00191721" w:rsidRPr="00257B6C">
        <w:rPr>
          <w:color w:val="auto"/>
          <w:szCs w:val="24"/>
        </w:rPr>
        <w:t>applying job</w:t>
      </w:r>
      <w:r w:rsidRPr="00257B6C">
        <w:rPr>
          <w:color w:val="auto"/>
          <w:szCs w:val="24"/>
        </w:rPr>
        <w:t xml:space="preserve"> entry techniques.</w:t>
      </w:r>
    </w:p>
    <w:p w:rsidR="00003BB9" w:rsidRPr="00257B6C" w:rsidRDefault="00003BB9" w:rsidP="00C62285">
      <w:pPr>
        <w:spacing w:after="0" w:line="360" w:lineRule="auto"/>
        <w:ind w:left="10" w:right="12"/>
        <w:jc w:val="both"/>
        <w:rPr>
          <w:color w:val="auto"/>
          <w:szCs w:val="24"/>
        </w:rPr>
      </w:pPr>
    </w:p>
    <w:p w:rsidR="00552637" w:rsidRPr="00257B6C" w:rsidRDefault="00C62285">
      <w:pPr>
        <w:spacing w:line="276" w:lineRule="auto"/>
        <w:rPr>
          <w:b/>
          <w:color w:val="000000" w:themeColor="text1"/>
          <w:szCs w:val="24"/>
        </w:rPr>
      </w:pPr>
      <w:r w:rsidRPr="00257B6C">
        <w:rPr>
          <w:b/>
          <w:color w:val="000000" w:themeColor="text1"/>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492"/>
      </w:tblGrid>
      <w:tr w:rsidR="00552637" w:rsidRPr="00257B6C">
        <w:trPr>
          <w:trHeight w:val="1225"/>
          <w:tblHeader/>
        </w:trPr>
        <w:tc>
          <w:tcPr>
            <w:tcW w:w="1488" w:type="pct"/>
          </w:tcPr>
          <w:p w:rsidR="00552637" w:rsidRPr="00257B6C" w:rsidRDefault="00C62285">
            <w:pPr>
              <w:spacing w:line="276" w:lineRule="auto"/>
              <w:rPr>
                <w:b/>
                <w:color w:val="000000" w:themeColor="text1"/>
                <w:szCs w:val="24"/>
              </w:rPr>
            </w:pPr>
            <w:r w:rsidRPr="00257B6C">
              <w:rPr>
                <w:b/>
                <w:color w:val="000000" w:themeColor="text1"/>
                <w:szCs w:val="24"/>
              </w:rPr>
              <w:t xml:space="preserve">ELEMENT </w:t>
            </w:r>
          </w:p>
          <w:p w:rsidR="00552637" w:rsidRPr="00257B6C" w:rsidRDefault="00C62285">
            <w:pPr>
              <w:spacing w:line="276" w:lineRule="auto"/>
              <w:rPr>
                <w:color w:val="000000" w:themeColor="text1"/>
                <w:szCs w:val="24"/>
              </w:rPr>
            </w:pPr>
            <w:r w:rsidRPr="00257B6C">
              <w:rPr>
                <w:color w:val="000000" w:themeColor="text1"/>
                <w:szCs w:val="24"/>
              </w:rPr>
              <w:t>These describe the key outcomes that make up workplace functions</w:t>
            </w:r>
          </w:p>
        </w:tc>
        <w:tc>
          <w:tcPr>
            <w:tcW w:w="3512" w:type="pct"/>
          </w:tcPr>
          <w:p w:rsidR="00552637" w:rsidRPr="00257B6C" w:rsidRDefault="00C62285">
            <w:pPr>
              <w:spacing w:line="276" w:lineRule="auto"/>
              <w:rPr>
                <w:b/>
                <w:color w:val="000000" w:themeColor="text1"/>
                <w:szCs w:val="24"/>
              </w:rPr>
            </w:pPr>
            <w:r w:rsidRPr="00257B6C">
              <w:rPr>
                <w:b/>
                <w:color w:val="000000" w:themeColor="text1"/>
                <w:szCs w:val="24"/>
              </w:rPr>
              <w:t>PERFORMANCE CRITERIA</w:t>
            </w:r>
          </w:p>
          <w:p w:rsidR="00552637" w:rsidRPr="00257B6C" w:rsidRDefault="00C62285">
            <w:pPr>
              <w:spacing w:line="276" w:lineRule="auto"/>
              <w:rPr>
                <w:color w:val="000000" w:themeColor="text1"/>
                <w:szCs w:val="24"/>
              </w:rPr>
            </w:pPr>
            <w:r w:rsidRPr="00257B6C">
              <w:rPr>
                <w:color w:val="000000" w:themeColor="text1"/>
                <w:szCs w:val="24"/>
              </w:rPr>
              <w:t>These are assessable statements which specify the required level of performance for each of the elements</w:t>
            </w:r>
          </w:p>
          <w:p w:rsidR="00552637" w:rsidRPr="00257B6C" w:rsidRDefault="00C62285">
            <w:pPr>
              <w:spacing w:line="276" w:lineRule="auto"/>
              <w:rPr>
                <w:b/>
                <w:i/>
                <w:color w:val="000000" w:themeColor="text1"/>
                <w:szCs w:val="24"/>
              </w:rPr>
            </w:pPr>
            <w:r w:rsidRPr="00257B6C">
              <w:rPr>
                <w:b/>
                <w:i/>
                <w:color w:val="000000" w:themeColor="text1"/>
                <w:szCs w:val="24"/>
              </w:rPr>
              <w:t>(Bold and italicized terms are elaborated in the range)</w:t>
            </w:r>
          </w:p>
        </w:tc>
      </w:tr>
      <w:tr w:rsidR="00552637" w:rsidRPr="00257B6C">
        <w:trPr>
          <w:trHeight w:val="278"/>
        </w:trPr>
        <w:tc>
          <w:tcPr>
            <w:tcW w:w="1488" w:type="pct"/>
          </w:tcPr>
          <w:p w:rsidR="00552637" w:rsidRPr="00257B6C" w:rsidRDefault="00C62285" w:rsidP="007743A6">
            <w:pPr>
              <w:numPr>
                <w:ilvl w:val="0"/>
                <w:numId w:val="82"/>
              </w:numPr>
              <w:spacing w:after="0" w:line="276" w:lineRule="auto"/>
              <w:rPr>
                <w:color w:val="000000" w:themeColor="text1"/>
                <w:szCs w:val="24"/>
              </w:rPr>
            </w:pPr>
            <w:r w:rsidRPr="00257B6C">
              <w:rPr>
                <w:color w:val="000000" w:themeColor="text1"/>
                <w:szCs w:val="24"/>
              </w:rPr>
              <w:t>Operate computer devices</w:t>
            </w:r>
          </w:p>
        </w:tc>
        <w:tc>
          <w:tcPr>
            <w:tcW w:w="3512" w:type="pct"/>
          </w:tcPr>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C</w:t>
            </w:r>
            <w:r w:rsidRPr="00257B6C">
              <w:rPr>
                <w:b/>
                <w:i/>
                <w:color w:val="000000" w:themeColor="text1"/>
                <w:szCs w:val="24"/>
              </w:rPr>
              <w:t>omputer device</w:t>
            </w:r>
            <w:r w:rsidRPr="00257B6C">
              <w:rPr>
                <w:color w:val="000000" w:themeColor="text1"/>
                <w:szCs w:val="24"/>
              </w:rPr>
              <w:t xml:space="preserve"> usage is determined as per workplace requirements.</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Computer hardware</w:t>
            </w:r>
            <w:r w:rsidRPr="00257B6C">
              <w:rPr>
                <w:b/>
                <w:color w:val="000000" w:themeColor="text1"/>
                <w:szCs w:val="24"/>
              </w:rPr>
              <w:t xml:space="preserve"> </w:t>
            </w:r>
            <w:r w:rsidRPr="00257B6C">
              <w:rPr>
                <w:color w:val="000000" w:themeColor="text1"/>
                <w:szCs w:val="24"/>
              </w:rPr>
              <w:t>is identified according to job requirements.</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 xml:space="preserve">Computer software </w:t>
            </w:r>
            <w:r w:rsidRPr="00257B6C">
              <w:rPr>
                <w:color w:val="000000" w:themeColor="text1"/>
                <w:szCs w:val="24"/>
              </w:rPr>
              <w:t>is identified according to workplace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Computer devices are turned on or off as per the correct workplace procedure.</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Mouse techniques</w:t>
            </w:r>
            <w:r w:rsidRPr="00257B6C">
              <w:rPr>
                <w:color w:val="000000" w:themeColor="text1"/>
                <w:szCs w:val="24"/>
              </w:rPr>
              <w:t xml:space="preserve"> are applied in solving tasks as per </w:t>
            </w:r>
            <w:r w:rsidRPr="00257B6C">
              <w:rPr>
                <w:color w:val="000000" w:themeColor="text1"/>
                <w:szCs w:val="24"/>
              </w:rPr>
              <w:lastRenderedPageBreak/>
              <w:t>workplace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Keyboard</w:t>
            </w:r>
            <w:r w:rsidRPr="00257B6C">
              <w:rPr>
                <w:b/>
                <w:i/>
                <w:color w:val="000000" w:themeColor="text1"/>
                <w:szCs w:val="24"/>
              </w:rPr>
              <w:t xml:space="preserve"> </w:t>
            </w:r>
            <w:r w:rsidRPr="00257B6C">
              <w:rPr>
                <w:color w:val="000000" w:themeColor="text1"/>
                <w:szCs w:val="24"/>
              </w:rPr>
              <w:t>techniques are applied in solving tasks as per workplace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Computer files and folders are created and managed as per workplace requirements.</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Internet connection option</w:t>
            </w:r>
            <w:r w:rsidRPr="00257B6C">
              <w:rPr>
                <w:color w:val="000000" w:themeColor="text1"/>
                <w:szCs w:val="24"/>
              </w:rPr>
              <w:t>s are identified and applied in connecting computer devices to the Internet.</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External devices</w:t>
            </w:r>
            <w:r w:rsidRPr="00257B6C">
              <w:rPr>
                <w:color w:val="000000" w:themeColor="text1"/>
                <w:szCs w:val="24"/>
              </w:rPr>
              <w:t xml:space="preserve"> are identified and connected to the computer devices as per the work requirement.</w:t>
            </w:r>
          </w:p>
        </w:tc>
      </w:tr>
      <w:tr w:rsidR="00552637" w:rsidRPr="00257B6C">
        <w:trPr>
          <w:trHeight w:val="278"/>
        </w:trPr>
        <w:tc>
          <w:tcPr>
            <w:tcW w:w="1488" w:type="pct"/>
          </w:tcPr>
          <w:p w:rsidR="00552637" w:rsidRPr="00257B6C" w:rsidRDefault="00C62285" w:rsidP="007743A6">
            <w:pPr>
              <w:numPr>
                <w:ilvl w:val="0"/>
                <w:numId w:val="82"/>
              </w:numPr>
              <w:spacing w:after="0" w:line="276" w:lineRule="auto"/>
              <w:rPr>
                <w:color w:val="000000" w:themeColor="text1"/>
                <w:szCs w:val="24"/>
              </w:rPr>
            </w:pPr>
            <w:r w:rsidRPr="00257B6C">
              <w:rPr>
                <w:color w:val="000000" w:themeColor="text1"/>
                <w:szCs w:val="24"/>
              </w:rPr>
              <w:lastRenderedPageBreak/>
              <w:t>Solve tasks using Office suite</w:t>
            </w:r>
          </w:p>
        </w:tc>
        <w:tc>
          <w:tcPr>
            <w:tcW w:w="3512" w:type="pct"/>
          </w:tcPr>
          <w:p w:rsidR="00552637" w:rsidRPr="00257B6C" w:rsidRDefault="00C62285" w:rsidP="007743A6">
            <w:pPr>
              <w:pStyle w:val="ListParagraph"/>
              <w:numPr>
                <w:ilvl w:val="0"/>
                <w:numId w:val="83"/>
              </w:numPr>
              <w:spacing w:after="0"/>
              <w:rPr>
                <w:color w:val="000000" w:themeColor="text1"/>
                <w:szCs w:val="24"/>
              </w:rPr>
            </w:pPr>
            <w:r w:rsidRPr="00257B6C">
              <w:rPr>
                <w:b/>
                <w:i/>
                <w:color w:val="000000" w:themeColor="text1"/>
                <w:szCs w:val="24"/>
              </w:rPr>
              <w:t>Word processing concepts</w:t>
            </w:r>
            <w:r w:rsidRPr="00257B6C">
              <w:rPr>
                <w:i/>
                <w:color w:val="000000" w:themeColor="text1"/>
                <w:szCs w:val="24"/>
              </w:rPr>
              <w:t xml:space="preserve"> </w:t>
            </w:r>
            <w:r w:rsidRPr="00257B6C">
              <w:rPr>
                <w:color w:val="000000" w:themeColor="text1"/>
                <w:szCs w:val="24"/>
              </w:rPr>
              <w:t>are applied in solving workplace tasks as per job requirements.</w:t>
            </w:r>
          </w:p>
          <w:p w:rsidR="00552637" w:rsidRPr="00257B6C" w:rsidRDefault="00C62285" w:rsidP="007743A6">
            <w:pPr>
              <w:pStyle w:val="ListParagraph"/>
              <w:numPr>
                <w:ilvl w:val="0"/>
                <w:numId w:val="83"/>
              </w:numPr>
              <w:spacing w:after="0"/>
              <w:rPr>
                <w:color w:val="000000" w:themeColor="text1"/>
                <w:szCs w:val="24"/>
              </w:rPr>
            </w:pPr>
            <w:r w:rsidRPr="00257B6C">
              <w:rPr>
                <w:color w:val="000000" w:themeColor="text1"/>
                <w:szCs w:val="24"/>
              </w:rPr>
              <w:t>Worksheet data is entered and prepared in accordance with work procedures.</w:t>
            </w:r>
          </w:p>
          <w:p w:rsidR="00552637" w:rsidRPr="00257B6C" w:rsidRDefault="00C62285" w:rsidP="007743A6">
            <w:pPr>
              <w:pStyle w:val="ListParagraph"/>
              <w:numPr>
                <w:ilvl w:val="0"/>
                <w:numId w:val="83"/>
              </w:numPr>
              <w:spacing w:before="240" w:after="240"/>
              <w:rPr>
                <w:color w:val="000000" w:themeColor="text1"/>
                <w:szCs w:val="24"/>
              </w:rPr>
            </w:pPr>
            <w:r w:rsidRPr="00257B6C">
              <w:rPr>
                <w:color w:val="000000" w:themeColor="text1"/>
                <w:szCs w:val="24"/>
              </w:rPr>
              <w:t>Worksheet data is built and edited in accordance with workplace procedures.</w:t>
            </w:r>
          </w:p>
          <w:p w:rsidR="00552637" w:rsidRPr="00257B6C" w:rsidRDefault="00C62285" w:rsidP="007743A6">
            <w:pPr>
              <w:pStyle w:val="ListParagraph"/>
              <w:numPr>
                <w:ilvl w:val="0"/>
                <w:numId w:val="83"/>
              </w:numPr>
              <w:spacing w:before="240" w:after="240"/>
              <w:rPr>
                <w:color w:val="000000" w:themeColor="text1"/>
                <w:szCs w:val="24"/>
              </w:rPr>
            </w:pPr>
            <w:r w:rsidRPr="00257B6C">
              <w:rPr>
                <w:b/>
                <w:i/>
                <w:color w:val="000000" w:themeColor="text1"/>
                <w:szCs w:val="24"/>
              </w:rPr>
              <w:t>Data manipulation</w:t>
            </w:r>
            <w:r w:rsidRPr="00257B6C">
              <w:rPr>
                <w:color w:val="000000" w:themeColor="text1"/>
                <w:szCs w:val="24"/>
              </w:rPr>
              <w:t xml:space="preserve"> on a worksheet is undertaken in accordance with work requirements.</w:t>
            </w:r>
          </w:p>
          <w:p w:rsidR="00552637" w:rsidRPr="00257B6C" w:rsidRDefault="00C62285" w:rsidP="007743A6">
            <w:pPr>
              <w:pStyle w:val="ListParagraph"/>
              <w:numPr>
                <w:ilvl w:val="0"/>
                <w:numId w:val="83"/>
              </w:numPr>
              <w:spacing w:before="240" w:after="240"/>
              <w:rPr>
                <w:color w:val="000000" w:themeColor="text1"/>
                <w:szCs w:val="24"/>
              </w:rPr>
            </w:pPr>
            <w:r w:rsidRPr="00257B6C">
              <w:rPr>
                <w:color w:val="000000" w:themeColor="text1"/>
                <w:szCs w:val="24"/>
              </w:rPr>
              <w:t>Worksheets are saved and printed in accordance with job requirements.</w:t>
            </w:r>
          </w:p>
          <w:p w:rsidR="00552637" w:rsidRPr="00257B6C" w:rsidRDefault="00C62285" w:rsidP="007743A6">
            <w:pPr>
              <w:pStyle w:val="ListParagraph"/>
              <w:numPr>
                <w:ilvl w:val="0"/>
                <w:numId w:val="83"/>
              </w:numPr>
              <w:spacing w:after="0"/>
              <w:rPr>
                <w:color w:val="000000" w:themeColor="text1"/>
                <w:szCs w:val="24"/>
              </w:rPr>
            </w:pPr>
            <w:r w:rsidRPr="00257B6C">
              <w:rPr>
                <w:b/>
                <w:i/>
                <w:color w:val="000000" w:themeColor="text1"/>
                <w:szCs w:val="24"/>
              </w:rPr>
              <w:t>Electronic presentation concepts</w:t>
            </w:r>
            <w:r w:rsidRPr="00257B6C">
              <w:rPr>
                <w:i/>
                <w:color w:val="000000" w:themeColor="text1"/>
                <w:szCs w:val="24"/>
              </w:rPr>
              <w:t xml:space="preserve"> </w:t>
            </w:r>
            <w:r w:rsidRPr="00257B6C">
              <w:rPr>
                <w:color w:val="000000" w:themeColor="text1"/>
                <w:szCs w:val="24"/>
              </w:rPr>
              <w:t>are applied in solving workplace tasks as per job requirements.</w:t>
            </w:r>
          </w:p>
        </w:tc>
      </w:tr>
      <w:tr w:rsidR="00552637" w:rsidRPr="00257B6C">
        <w:trPr>
          <w:trHeight w:val="278"/>
        </w:trPr>
        <w:tc>
          <w:tcPr>
            <w:tcW w:w="1488" w:type="pct"/>
          </w:tcPr>
          <w:p w:rsidR="00552637" w:rsidRPr="00257B6C" w:rsidRDefault="00C62285" w:rsidP="007743A6">
            <w:pPr>
              <w:widowControl w:val="0"/>
              <w:numPr>
                <w:ilvl w:val="0"/>
                <w:numId w:val="82"/>
              </w:numPr>
              <w:spacing w:after="0" w:line="276" w:lineRule="auto"/>
              <w:rPr>
                <w:color w:val="000000" w:themeColor="text1"/>
                <w:szCs w:val="24"/>
              </w:rPr>
            </w:pPr>
            <w:r w:rsidRPr="00257B6C">
              <w:rPr>
                <w:color w:val="000000" w:themeColor="text1"/>
                <w:szCs w:val="24"/>
              </w:rPr>
              <w:t xml:space="preserve">Manage data and information  </w:t>
            </w:r>
          </w:p>
        </w:tc>
        <w:tc>
          <w:tcPr>
            <w:tcW w:w="3512" w:type="pct"/>
          </w:tcPr>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 xml:space="preserve">Office </w:t>
            </w:r>
            <w:r w:rsidRPr="00257B6C">
              <w:rPr>
                <w:b/>
                <w:i/>
                <w:color w:val="000000" w:themeColor="text1"/>
                <w:szCs w:val="24"/>
              </w:rPr>
              <w:t>internet services</w:t>
            </w:r>
            <w:r w:rsidRPr="00257B6C">
              <w:rPr>
                <w:color w:val="000000" w:themeColor="text1"/>
                <w:szCs w:val="24"/>
              </w:rPr>
              <w:t xml:space="preserve"> are identified and applied in accordance with office procedures.</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Internet access applications</w:t>
            </w:r>
            <w:r w:rsidRPr="00257B6C">
              <w:rPr>
                <w:color w:val="000000" w:themeColor="text1"/>
                <w:szCs w:val="24"/>
              </w:rPr>
              <w:t xml:space="preserve"> are determined in accordance with office operation procedures.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Internet search is performed as per job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Online digital content is downloaded in accordance with workplace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Digital content is identified and backed up in accordance with workplace procedures.</w:t>
            </w:r>
          </w:p>
        </w:tc>
      </w:tr>
      <w:tr w:rsidR="00552637" w:rsidRPr="00257B6C">
        <w:trPr>
          <w:trHeight w:val="278"/>
        </w:trPr>
        <w:tc>
          <w:tcPr>
            <w:tcW w:w="1488" w:type="pct"/>
          </w:tcPr>
          <w:p w:rsidR="00552637" w:rsidRPr="00257B6C" w:rsidRDefault="00C62285" w:rsidP="007743A6">
            <w:pPr>
              <w:widowControl w:val="0"/>
              <w:numPr>
                <w:ilvl w:val="0"/>
                <w:numId w:val="82"/>
              </w:numPr>
              <w:spacing w:after="0" w:line="276" w:lineRule="auto"/>
              <w:rPr>
                <w:color w:val="000000" w:themeColor="text1"/>
                <w:szCs w:val="24"/>
              </w:rPr>
            </w:pPr>
            <w:r w:rsidRPr="00257B6C">
              <w:rPr>
                <w:color w:val="000000" w:themeColor="text1"/>
                <w:szCs w:val="24"/>
              </w:rPr>
              <w:t>Perform online communication and collaboration</w:t>
            </w:r>
          </w:p>
        </w:tc>
        <w:tc>
          <w:tcPr>
            <w:tcW w:w="3512" w:type="pct"/>
          </w:tcPr>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Netiquette principles are observed as per work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Electronic mail communication is executed in accordance with workplace policy.</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Digital content copyright and licenses are identified and applied according to workplace policies and regulatory requirements.</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Online</w:t>
            </w:r>
            <w:r w:rsidRPr="00257B6C">
              <w:rPr>
                <w:color w:val="000000" w:themeColor="text1"/>
                <w:szCs w:val="24"/>
              </w:rPr>
              <w:t xml:space="preserve"> </w:t>
            </w:r>
            <w:r w:rsidRPr="00257B6C">
              <w:rPr>
                <w:b/>
                <w:i/>
                <w:color w:val="000000" w:themeColor="text1"/>
                <w:szCs w:val="24"/>
              </w:rPr>
              <w:t>collaboration tools</w:t>
            </w:r>
            <w:r w:rsidRPr="00257B6C">
              <w:rPr>
                <w:color w:val="000000" w:themeColor="text1"/>
                <w:szCs w:val="24"/>
              </w:rPr>
              <w:t xml:space="preserve"> are applied in accordance with workplace policies and regulatory requirements.</w:t>
            </w:r>
          </w:p>
        </w:tc>
      </w:tr>
      <w:tr w:rsidR="00552637" w:rsidRPr="00257B6C">
        <w:trPr>
          <w:trHeight w:val="278"/>
        </w:trPr>
        <w:tc>
          <w:tcPr>
            <w:tcW w:w="1488" w:type="pct"/>
          </w:tcPr>
          <w:p w:rsidR="00552637" w:rsidRPr="00257B6C" w:rsidRDefault="00C62285" w:rsidP="007743A6">
            <w:pPr>
              <w:widowControl w:val="0"/>
              <w:numPr>
                <w:ilvl w:val="0"/>
                <w:numId w:val="82"/>
              </w:numPr>
              <w:spacing w:after="0" w:line="276" w:lineRule="auto"/>
              <w:rPr>
                <w:color w:val="000000" w:themeColor="text1"/>
                <w:szCs w:val="24"/>
              </w:rPr>
            </w:pPr>
            <w:r w:rsidRPr="00257B6C">
              <w:rPr>
                <w:color w:val="000000" w:themeColor="text1"/>
                <w:szCs w:val="24"/>
              </w:rPr>
              <w:lastRenderedPageBreak/>
              <w:t>Apply cybersecurity skills</w:t>
            </w:r>
          </w:p>
        </w:tc>
        <w:tc>
          <w:tcPr>
            <w:tcW w:w="3512" w:type="pct"/>
          </w:tcPr>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 xml:space="preserve">Data protection </w:t>
            </w:r>
            <w:r w:rsidRPr="00257B6C">
              <w:rPr>
                <w:color w:val="000000" w:themeColor="text1"/>
                <w:szCs w:val="24"/>
              </w:rPr>
              <w:t xml:space="preserve">and </w:t>
            </w:r>
            <w:r w:rsidRPr="00257B6C">
              <w:rPr>
                <w:b/>
                <w:i/>
                <w:color w:val="000000" w:themeColor="text1"/>
                <w:szCs w:val="24"/>
              </w:rPr>
              <w:t xml:space="preserve">privacy </w:t>
            </w:r>
            <w:r w:rsidRPr="00257B6C">
              <w:rPr>
                <w:color w:val="000000" w:themeColor="text1"/>
                <w:szCs w:val="24"/>
              </w:rPr>
              <w:t>is classified in accordance with workplace policies and regulatory requirements.</w:t>
            </w:r>
          </w:p>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Internet security threats</w:t>
            </w:r>
            <w:r w:rsidRPr="00257B6C">
              <w:rPr>
                <w:color w:val="000000" w:themeColor="text1"/>
                <w:szCs w:val="24"/>
              </w:rPr>
              <w:t xml:space="preserve"> are identified as per workplace policies and regulatory requirements. </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Computer threats and crimes are detected in accordance to Information Management security guidelines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Cyber</w:t>
            </w:r>
            <w:r w:rsidR="00C460E5">
              <w:rPr>
                <w:color w:val="000000" w:themeColor="text1"/>
                <w:szCs w:val="24"/>
              </w:rPr>
              <w:t xml:space="preserve"> </w:t>
            </w:r>
            <w:r w:rsidRPr="00257B6C">
              <w:rPr>
                <w:color w:val="000000" w:themeColor="text1"/>
                <w:szCs w:val="24"/>
              </w:rPr>
              <w:t>security control measures are applied in accordance with workplace policies and regulatory requirements.</w:t>
            </w:r>
          </w:p>
        </w:tc>
      </w:tr>
      <w:tr w:rsidR="00552637" w:rsidRPr="00257B6C">
        <w:trPr>
          <w:trHeight w:val="278"/>
        </w:trPr>
        <w:tc>
          <w:tcPr>
            <w:tcW w:w="1488" w:type="pct"/>
          </w:tcPr>
          <w:p w:rsidR="00552637" w:rsidRPr="00257B6C" w:rsidRDefault="00C62285" w:rsidP="007743A6">
            <w:pPr>
              <w:widowControl w:val="0"/>
              <w:numPr>
                <w:ilvl w:val="0"/>
                <w:numId w:val="82"/>
              </w:numPr>
              <w:spacing w:after="0" w:line="276" w:lineRule="auto"/>
              <w:rPr>
                <w:color w:val="000000" w:themeColor="text1"/>
                <w:szCs w:val="24"/>
              </w:rPr>
            </w:pPr>
            <w:r w:rsidRPr="00257B6C">
              <w:rPr>
                <w:color w:val="000000" w:themeColor="text1"/>
                <w:szCs w:val="24"/>
              </w:rPr>
              <w:t xml:space="preserve">Perform online jobs </w:t>
            </w:r>
          </w:p>
        </w:tc>
        <w:tc>
          <w:tcPr>
            <w:tcW w:w="3512" w:type="pct"/>
          </w:tcPr>
          <w:p w:rsidR="00552637" w:rsidRPr="00257B6C" w:rsidRDefault="00C62285" w:rsidP="007743A6">
            <w:pPr>
              <w:numPr>
                <w:ilvl w:val="1"/>
                <w:numId w:val="82"/>
              </w:numPr>
              <w:spacing w:after="0" w:line="276" w:lineRule="auto"/>
              <w:rPr>
                <w:color w:val="000000" w:themeColor="text1"/>
                <w:szCs w:val="24"/>
              </w:rPr>
            </w:pPr>
            <w:r w:rsidRPr="00257B6C">
              <w:rPr>
                <w:b/>
                <w:i/>
                <w:color w:val="000000" w:themeColor="text1"/>
                <w:szCs w:val="24"/>
              </w:rPr>
              <w:t>Online job platforms</w:t>
            </w:r>
            <w:r w:rsidRPr="00257B6C">
              <w:rPr>
                <w:color w:val="000000" w:themeColor="text1"/>
                <w:szCs w:val="24"/>
              </w:rPr>
              <w:t xml:space="preserve"> are identified as per the job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Online accounts and profiles are created in accordance with the work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Online jobs are identified according to the bidder’s skillset.</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 xml:space="preserve">Online digital identity is managed according to industry best practices.  </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Online job bidding is done as per the specific job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Online tasks are executed according to the job requirements.</w:t>
            </w:r>
          </w:p>
          <w:p w:rsidR="00552637" w:rsidRPr="00257B6C" w:rsidRDefault="00C62285" w:rsidP="007743A6">
            <w:pPr>
              <w:numPr>
                <w:ilvl w:val="1"/>
                <w:numId w:val="82"/>
              </w:numPr>
              <w:spacing w:after="0" w:line="276" w:lineRule="auto"/>
              <w:rPr>
                <w:color w:val="000000" w:themeColor="text1"/>
                <w:szCs w:val="24"/>
              </w:rPr>
            </w:pPr>
            <w:r w:rsidRPr="00257B6C">
              <w:rPr>
                <w:color w:val="000000" w:themeColor="text1"/>
                <w:szCs w:val="24"/>
              </w:rPr>
              <w:t>Personal online payment account is managed in accordance with financial regulations.</w:t>
            </w:r>
          </w:p>
        </w:tc>
      </w:tr>
      <w:tr w:rsidR="00552637" w:rsidRPr="00257B6C">
        <w:trPr>
          <w:trHeight w:val="278"/>
        </w:trPr>
        <w:tc>
          <w:tcPr>
            <w:tcW w:w="1488" w:type="pct"/>
          </w:tcPr>
          <w:p w:rsidR="00552637" w:rsidRPr="00257B6C" w:rsidRDefault="00C62285" w:rsidP="007743A6">
            <w:pPr>
              <w:widowControl w:val="0"/>
              <w:numPr>
                <w:ilvl w:val="0"/>
                <w:numId w:val="82"/>
              </w:numPr>
              <w:spacing w:after="0" w:line="276" w:lineRule="auto"/>
              <w:rPr>
                <w:color w:val="000000" w:themeColor="text1"/>
                <w:szCs w:val="24"/>
              </w:rPr>
            </w:pPr>
            <w:r w:rsidRPr="00257B6C">
              <w:rPr>
                <w:rFonts w:eastAsia="Tahoma"/>
                <w:color w:val="000000" w:themeColor="text1"/>
                <w:szCs w:val="24"/>
              </w:rPr>
              <w:t>Apply job entry techniques</w:t>
            </w:r>
          </w:p>
        </w:tc>
        <w:tc>
          <w:tcPr>
            <w:tcW w:w="3512" w:type="pct"/>
          </w:tcPr>
          <w:p w:rsidR="00552637" w:rsidRPr="00257B6C" w:rsidRDefault="00C62285" w:rsidP="007743A6">
            <w:pPr>
              <w:numPr>
                <w:ilvl w:val="1"/>
                <w:numId w:val="84"/>
              </w:numPr>
              <w:spacing w:after="0" w:line="276" w:lineRule="auto"/>
              <w:rPr>
                <w:rFonts w:eastAsia="Tahoma"/>
                <w:color w:val="000000" w:themeColor="text1"/>
                <w:szCs w:val="24"/>
              </w:rPr>
            </w:pPr>
            <w:r w:rsidRPr="00257B6C">
              <w:rPr>
                <w:rFonts w:eastAsia="Tahoma"/>
                <w:b/>
                <w:i/>
                <w:color w:val="000000" w:themeColor="text1"/>
                <w:szCs w:val="24"/>
              </w:rPr>
              <w:t xml:space="preserve">Job opportunities </w:t>
            </w:r>
            <w:r w:rsidRPr="00257B6C">
              <w:rPr>
                <w:rFonts w:eastAsia="Tahoma"/>
                <w:color w:val="000000" w:themeColor="text1"/>
                <w:szCs w:val="24"/>
              </w:rPr>
              <w:t xml:space="preserve">are sought based on competencies. </w:t>
            </w:r>
          </w:p>
          <w:p w:rsidR="00552637" w:rsidRPr="00257B6C" w:rsidRDefault="00C62285" w:rsidP="007743A6">
            <w:pPr>
              <w:numPr>
                <w:ilvl w:val="1"/>
                <w:numId w:val="84"/>
              </w:numPr>
              <w:spacing w:after="0" w:line="276" w:lineRule="auto"/>
              <w:rPr>
                <w:rFonts w:eastAsia="Tahoma"/>
                <w:color w:val="000000" w:themeColor="text1"/>
                <w:szCs w:val="24"/>
              </w:rPr>
            </w:pPr>
            <w:r w:rsidRPr="00257B6C">
              <w:rPr>
                <w:rFonts w:eastAsia="Tahoma"/>
                <w:color w:val="000000" w:themeColor="text1"/>
                <w:szCs w:val="24"/>
              </w:rPr>
              <w:t xml:space="preserve">A winning resume/CV is developed as per job advertisement. </w:t>
            </w:r>
          </w:p>
          <w:p w:rsidR="00552637" w:rsidRPr="00257B6C" w:rsidRDefault="00C62285" w:rsidP="007743A6">
            <w:pPr>
              <w:numPr>
                <w:ilvl w:val="1"/>
                <w:numId w:val="84"/>
              </w:numPr>
              <w:spacing w:after="0" w:line="276" w:lineRule="auto"/>
              <w:rPr>
                <w:rFonts w:eastAsia="Tahoma"/>
                <w:color w:val="000000" w:themeColor="text1"/>
                <w:szCs w:val="24"/>
              </w:rPr>
            </w:pPr>
            <w:r w:rsidRPr="00257B6C">
              <w:rPr>
                <w:rFonts w:eastAsia="Tahoma"/>
                <w:b/>
                <w:i/>
                <w:color w:val="000000" w:themeColor="text1"/>
                <w:szCs w:val="24"/>
              </w:rPr>
              <w:t xml:space="preserve"> </w:t>
            </w:r>
            <w:r w:rsidRPr="00257B6C">
              <w:rPr>
                <w:rFonts w:eastAsia="Tahoma"/>
                <w:color w:val="000000" w:themeColor="text1"/>
                <w:szCs w:val="24"/>
              </w:rPr>
              <w:t xml:space="preserve">An application/cover letter is developed based on the job advertisement. </w:t>
            </w:r>
          </w:p>
          <w:p w:rsidR="00552637" w:rsidRPr="00257B6C" w:rsidRDefault="00C62285" w:rsidP="007743A6">
            <w:pPr>
              <w:numPr>
                <w:ilvl w:val="1"/>
                <w:numId w:val="84"/>
              </w:numPr>
              <w:spacing w:after="0" w:line="276" w:lineRule="auto"/>
              <w:rPr>
                <w:rFonts w:eastAsia="Tahoma"/>
                <w:color w:val="000000" w:themeColor="text1"/>
                <w:szCs w:val="24"/>
              </w:rPr>
            </w:pPr>
            <w:r w:rsidRPr="00257B6C">
              <w:rPr>
                <w:rFonts w:eastAsia="Tahoma"/>
                <w:b/>
                <w:i/>
                <w:color w:val="000000" w:themeColor="text1"/>
                <w:szCs w:val="24"/>
              </w:rPr>
              <w:t xml:space="preserve"> </w:t>
            </w:r>
            <w:proofErr w:type="gramStart"/>
            <w:r w:rsidRPr="00257B6C">
              <w:rPr>
                <w:rFonts w:eastAsia="Tahoma"/>
                <w:b/>
                <w:i/>
                <w:color w:val="000000" w:themeColor="text1"/>
                <w:szCs w:val="24"/>
              </w:rPr>
              <w:t>certificates</w:t>
            </w:r>
            <w:proofErr w:type="gramEnd"/>
            <w:r w:rsidRPr="00257B6C">
              <w:rPr>
                <w:rFonts w:eastAsia="Tahoma"/>
                <w:b/>
                <w:i/>
                <w:color w:val="000000" w:themeColor="text1"/>
                <w:szCs w:val="24"/>
              </w:rPr>
              <w:t xml:space="preserve"> and testimonials</w:t>
            </w:r>
            <w:r w:rsidRPr="00257B6C">
              <w:rPr>
                <w:rFonts w:eastAsia="Tahoma"/>
                <w:color w:val="000000" w:themeColor="text1"/>
                <w:szCs w:val="24"/>
              </w:rPr>
              <w:t xml:space="preserve"> are organized as per resume.</w:t>
            </w:r>
          </w:p>
          <w:p w:rsidR="00552637" w:rsidRPr="00257B6C" w:rsidRDefault="00C62285" w:rsidP="007743A6">
            <w:pPr>
              <w:numPr>
                <w:ilvl w:val="1"/>
                <w:numId w:val="84"/>
              </w:numPr>
              <w:spacing w:after="0" w:line="276" w:lineRule="auto"/>
              <w:rPr>
                <w:rFonts w:eastAsia="Tahoma"/>
                <w:color w:val="000000" w:themeColor="text1"/>
                <w:szCs w:val="24"/>
              </w:rPr>
            </w:pPr>
            <w:r w:rsidRPr="00257B6C">
              <w:rPr>
                <w:rFonts w:eastAsia="Tahoma"/>
                <w:b/>
                <w:i/>
                <w:color w:val="000000" w:themeColor="text1"/>
                <w:szCs w:val="24"/>
              </w:rPr>
              <w:t>Interview skills</w:t>
            </w:r>
            <w:r w:rsidRPr="00257B6C">
              <w:rPr>
                <w:rFonts w:eastAsia="Tahoma"/>
                <w:color w:val="000000" w:themeColor="text1"/>
                <w:szCs w:val="24"/>
              </w:rPr>
              <w:t xml:space="preserve"> are demonstrated as per job advertisement. </w:t>
            </w:r>
          </w:p>
        </w:tc>
      </w:tr>
    </w:tbl>
    <w:p w:rsidR="00552637" w:rsidRPr="00257B6C" w:rsidRDefault="00552637">
      <w:pPr>
        <w:spacing w:line="276" w:lineRule="auto"/>
        <w:rPr>
          <w:b/>
          <w:color w:val="000000" w:themeColor="text1"/>
          <w:szCs w:val="24"/>
        </w:rPr>
      </w:pPr>
    </w:p>
    <w:p w:rsidR="00552637" w:rsidRPr="00257B6C" w:rsidRDefault="00552637">
      <w:pPr>
        <w:spacing w:line="276" w:lineRule="auto"/>
        <w:rPr>
          <w:b/>
          <w:color w:val="000000" w:themeColor="text1"/>
          <w:szCs w:val="24"/>
        </w:rPr>
      </w:pPr>
    </w:p>
    <w:p w:rsidR="00552637" w:rsidRPr="00257B6C" w:rsidRDefault="00C62285">
      <w:pPr>
        <w:spacing w:line="276" w:lineRule="auto"/>
        <w:rPr>
          <w:b/>
          <w:color w:val="000000" w:themeColor="text1"/>
          <w:szCs w:val="24"/>
        </w:rPr>
      </w:pPr>
      <w:r w:rsidRPr="00257B6C">
        <w:rPr>
          <w:b/>
          <w:color w:val="000000" w:themeColor="text1"/>
          <w:szCs w:val="24"/>
        </w:rPr>
        <w:t xml:space="preserve">RANGE </w:t>
      </w:r>
    </w:p>
    <w:p w:rsidR="00552637" w:rsidRPr="00257B6C" w:rsidRDefault="00C62285">
      <w:pPr>
        <w:spacing w:line="276" w:lineRule="auto"/>
        <w:jc w:val="both"/>
        <w:rPr>
          <w:color w:val="000000" w:themeColor="text1"/>
          <w:szCs w:val="24"/>
        </w:rPr>
      </w:pPr>
      <w:r w:rsidRPr="00257B6C">
        <w:rPr>
          <w:color w:val="000000" w:themeColor="text1"/>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52637" w:rsidRPr="00257B6C">
        <w:trPr>
          <w:tblHeader/>
        </w:trPr>
        <w:tc>
          <w:tcPr>
            <w:tcW w:w="3647" w:type="dxa"/>
          </w:tcPr>
          <w:p w:rsidR="00552637" w:rsidRPr="00257B6C" w:rsidRDefault="00C62285">
            <w:pPr>
              <w:spacing w:line="276" w:lineRule="auto"/>
              <w:rPr>
                <w:b/>
                <w:color w:val="000000" w:themeColor="text1"/>
                <w:szCs w:val="24"/>
              </w:rPr>
            </w:pPr>
            <w:r w:rsidRPr="00257B6C">
              <w:rPr>
                <w:b/>
                <w:color w:val="000000" w:themeColor="text1"/>
                <w:szCs w:val="24"/>
              </w:rPr>
              <w:t xml:space="preserve">Variable </w:t>
            </w:r>
          </w:p>
        </w:tc>
        <w:tc>
          <w:tcPr>
            <w:tcW w:w="5421" w:type="dxa"/>
          </w:tcPr>
          <w:p w:rsidR="00552637" w:rsidRPr="00257B6C" w:rsidRDefault="00C62285">
            <w:pPr>
              <w:spacing w:line="276" w:lineRule="auto"/>
              <w:rPr>
                <w:b/>
                <w:color w:val="000000" w:themeColor="text1"/>
                <w:szCs w:val="24"/>
              </w:rPr>
            </w:pPr>
            <w:r w:rsidRPr="00257B6C">
              <w:rPr>
                <w:b/>
                <w:color w:val="000000" w:themeColor="text1"/>
                <w:szCs w:val="24"/>
              </w:rPr>
              <w:t xml:space="preserve">Range </w:t>
            </w:r>
          </w:p>
        </w:tc>
      </w:tr>
      <w:tr w:rsidR="00552637" w:rsidRPr="00257B6C">
        <w:trPr>
          <w:trHeight w:val="1200"/>
        </w:trPr>
        <w:tc>
          <w:tcPr>
            <w:tcW w:w="3647" w:type="dxa"/>
          </w:tcPr>
          <w:p w:rsidR="00552637"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Computer devices may include but not limited to:</w:t>
            </w:r>
          </w:p>
        </w:tc>
        <w:tc>
          <w:tcPr>
            <w:tcW w:w="5421" w:type="dxa"/>
          </w:tcPr>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Desktops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Laptops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Smartphones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Tablets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lastRenderedPageBreak/>
              <w:t>Smartwatches</w:t>
            </w:r>
          </w:p>
        </w:tc>
      </w:tr>
      <w:tr w:rsidR="00552637" w:rsidRPr="00257B6C">
        <w:trPr>
          <w:trHeight w:val="1952"/>
        </w:trPr>
        <w:tc>
          <w:tcPr>
            <w:tcW w:w="3647" w:type="dxa"/>
          </w:tcPr>
          <w:p w:rsidR="00552637"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lastRenderedPageBreak/>
              <w:t>Computer hardware may include but not limited to:</w:t>
            </w:r>
          </w:p>
        </w:tc>
        <w:tc>
          <w:tcPr>
            <w:tcW w:w="5421" w:type="dxa"/>
          </w:tcPr>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 xml:space="preserve">The System Unit E.g. Motherboard, CPU, casing, </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 xml:space="preserve">Input Devices e.g. </w:t>
            </w:r>
            <w:proofErr w:type="gramStart"/>
            <w:r w:rsidRPr="00257B6C">
              <w:rPr>
                <w:color w:val="000000" w:themeColor="text1"/>
                <w:szCs w:val="24"/>
              </w:rPr>
              <w:t>Pointing</w:t>
            </w:r>
            <w:proofErr w:type="gramEnd"/>
            <w:r w:rsidRPr="00257B6C">
              <w:rPr>
                <w:color w:val="000000" w:themeColor="text1"/>
                <w:szCs w:val="24"/>
              </w:rPr>
              <w:t>, keying, scanning, voice/speech recognition, direct data capture devices.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 xml:space="preserve">Output Devices e.g. hardcopy output and softcopy output </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Storage Devices e.g. main memory e.g. RAM, secondary storage (Solid state devices, Hard Drives, CDs &amp; DVDs, Memory cards, Flash drives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Computer Ports e.g. HDMI, DVI, VGA, USB type C etc.</w:t>
            </w:r>
          </w:p>
        </w:tc>
      </w:tr>
      <w:tr w:rsidR="00552637" w:rsidRPr="00257B6C">
        <w:trPr>
          <w:trHeight w:val="70"/>
        </w:trPr>
        <w:tc>
          <w:tcPr>
            <w:tcW w:w="3647" w:type="dxa"/>
          </w:tcPr>
          <w:p w:rsidR="00552637"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Computer software may include but not limited to:</w:t>
            </w:r>
          </w:p>
        </w:tc>
        <w:tc>
          <w:tcPr>
            <w:tcW w:w="5421" w:type="dxa"/>
          </w:tcPr>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System software e.g. Operating System (Windows, Macintosh, Linux, Android, iOS)</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Application Software e.g. Word Processors, Spreadsheets, Presentations etc.</w:t>
            </w:r>
          </w:p>
          <w:p w:rsidR="00552637"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Utility Software e.g. Antivirus programs</w:t>
            </w:r>
          </w:p>
        </w:tc>
      </w:tr>
      <w:tr w:rsidR="00C62285" w:rsidRPr="00257B6C">
        <w:trPr>
          <w:trHeight w:val="70"/>
        </w:trPr>
        <w:tc>
          <w:tcPr>
            <w:tcW w:w="3647" w:type="dxa"/>
          </w:tcPr>
          <w:p w:rsidR="00C62285"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Mouse techniques may include but not limited to:</w:t>
            </w:r>
          </w:p>
        </w:tc>
        <w:tc>
          <w:tcPr>
            <w:tcW w:w="5421" w:type="dxa"/>
          </w:tcPr>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Clicking</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Double-clicking</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Right-clicking</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Drag and drop</w:t>
            </w:r>
          </w:p>
        </w:tc>
      </w:tr>
      <w:tr w:rsidR="00C62285" w:rsidRPr="00257B6C">
        <w:trPr>
          <w:trHeight w:val="70"/>
        </w:trPr>
        <w:tc>
          <w:tcPr>
            <w:tcW w:w="3647" w:type="dxa"/>
          </w:tcPr>
          <w:p w:rsidR="00C62285"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Internet connection options may include but not limited to:</w:t>
            </w:r>
          </w:p>
        </w:tc>
        <w:tc>
          <w:tcPr>
            <w:tcW w:w="5421" w:type="dxa"/>
          </w:tcPr>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Mobile Networks/Data Plans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Wireless Hotspots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Cabled (Ethernet/</w:t>
            </w:r>
            <w:proofErr w:type="spellStart"/>
            <w:r w:rsidRPr="00257B6C">
              <w:rPr>
                <w:color w:val="000000" w:themeColor="text1"/>
                <w:szCs w:val="24"/>
              </w:rPr>
              <w:t>Fibre</w:t>
            </w:r>
            <w:proofErr w:type="spellEnd"/>
            <w:r w:rsidRPr="00257B6C">
              <w:rPr>
                <w:color w:val="000000" w:themeColor="text1"/>
                <w:szCs w:val="24"/>
              </w:rPr>
              <w:t>)</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Dial-Up</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Satellite</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ISDN (Integrated Services Digital Network)</w:t>
            </w:r>
          </w:p>
        </w:tc>
      </w:tr>
      <w:tr w:rsidR="00C62285" w:rsidRPr="00257B6C">
        <w:trPr>
          <w:trHeight w:val="70"/>
        </w:trPr>
        <w:tc>
          <w:tcPr>
            <w:tcW w:w="3647" w:type="dxa"/>
          </w:tcPr>
          <w:p w:rsidR="00C62285"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External devices may include but not limited to:</w:t>
            </w:r>
          </w:p>
        </w:tc>
        <w:tc>
          <w:tcPr>
            <w:tcW w:w="5421" w:type="dxa"/>
          </w:tcPr>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Printers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Projectors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Smart Boards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Speakers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External storage drives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Digital/Smart TVs</w:t>
            </w:r>
          </w:p>
        </w:tc>
      </w:tr>
      <w:tr w:rsidR="00C62285" w:rsidRPr="00257B6C">
        <w:trPr>
          <w:trHeight w:val="70"/>
        </w:trPr>
        <w:tc>
          <w:tcPr>
            <w:tcW w:w="3647" w:type="dxa"/>
          </w:tcPr>
          <w:p w:rsidR="00C62285"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Word processing concepts may include but not limited to:</w:t>
            </w:r>
          </w:p>
        </w:tc>
        <w:tc>
          <w:tcPr>
            <w:tcW w:w="5421" w:type="dxa"/>
          </w:tcPr>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Creating word documents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Editing word documents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Formatting word documents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lastRenderedPageBreak/>
              <w:t>Saving word documents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Printing word documents</w:t>
            </w:r>
          </w:p>
        </w:tc>
      </w:tr>
      <w:tr w:rsidR="00C62285" w:rsidRPr="00257B6C">
        <w:trPr>
          <w:trHeight w:val="70"/>
        </w:trPr>
        <w:tc>
          <w:tcPr>
            <w:tcW w:w="3647" w:type="dxa"/>
          </w:tcPr>
          <w:p w:rsidR="00C62285"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lastRenderedPageBreak/>
              <w:t>Data manipulation may include but not limited to:</w:t>
            </w:r>
          </w:p>
        </w:tc>
        <w:tc>
          <w:tcPr>
            <w:tcW w:w="5421" w:type="dxa"/>
          </w:tcPr>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Use of formulae</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Use of functions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Sorting</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Filtering</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Visual representation using charts</w:t>
            </w:r>
          </w:p>
        </w:tc>
      </w:tr>
      <w:tr w:rsidR="00C62285" w:rsidRPr="00257B6C">
        <w:trPr>
          <w:trHeight w:val="70"/>
        </w:trPr>
        <w:tc>
          <w:tcPr>
            <w:tcW w:w="3647" w:type="dxa"/>
          </w:tcPr>
          <w:p w:rsidR="00C62285" w:rsidRPr="00257B6C" w:rsidRDefault="00C62285" w:rsidP="007743A6">
            <w:pPr>
              <w:numPr>
                <w:ilvl w:val="0"/>
                <w:numId w:val="85"/>
              </w:numPr>
              <w:spacing w:after="0" w:line="276" w:lineRule="auto"/>
              <w:rPr>
                <w:color w:val="000000" w:themeColor="text1"/>
                <w:szCs w:val="24"/>
              </w:rPr>
            </w:pPr>
            <w:r w:rsidRPr="00257B6C">
              <w:rPr>
                <w:color w:val="000000" w:themeColor="text1"/>
                <w:szCs w:val="24"/>
              </w:rPr>
              <w:t>Electronic presentation concepts may include but not limited to:</w:t>
            </w:r>
          </w:p>
        </w:tc>
        <w:tc>
          <w:tcPr>
            <w:tcW w:w="5421" w:type="dxa"/>
          </w:tcPr>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Creating slides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Editing slides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Formatting slides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Applying slide effects and transitions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Creating and playing slideshows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Saving presentations</w:t>
            </w:r>
          </w:p>
          <w:p w:rsidR="00C62285" w:rsidRPr="00257B6C" w:rsidRDefault="00C62285" w:rsidP="007743A6">
            <w:pPr>
              <w:numPr>
                <w:ilvl w:val="0"/>
                <w:numId w:val="86"/>
              </w:numPr>
              <w:spacing w:after="0" w:line="276" w:lineRule="auto"/>
              <w:rPr>
                <w:color w:val="000000" w:themeColor="text1"/>
                <w:szCs w:val="24"/>
              </w:rPr>
            </w:pPr>
            <w:r w:rsidRPr="00257B6C">
              <w:rPr>
                <w:color w:val="000000" w:themeColor="text1"/>
                <w:szCs w:val="24"/>
              </w:rPr>
              <w:t>Printing slides and handouts</w:t>
            </w:r>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color w:val="000000" w:themeColor="text1"/>
                <w:szCs w:val="24"/>
              </w:rPr>
              <w:t>Internet services may include but not limited to:</w:t>
            </w:r>
          </w:p>
        </w:tc>
        <w:tc>
          <w:tcPr>
            <w:tcW w:w="5421" w:type="dxa"/>
          </w:tcPr>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Communication Services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Information Retrieval Services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File Transfer</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World Wide Web Services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Web Services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Directory Services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Automatic Network Address Configuration</w:t>
            </w:r>
          </w:p>
          <w:p w:rsidR="00224246" w:rsidRPr="00257B6C" w:rsidRDefault="00C460E5" w:rsidP="007743A6">
            <w:pPr>
              <w:numPr>
                <w:ilvl w:val="0"/>
                <w:numId w:val="86"/>
              </w:numPr>
              <w:spacing w:after="0" w:line="276" w:lineRule="auto"/>
              <w:rPr>
                <w:color w:val="000000" w:themeColor="text1"/>
                <w:szCs w:val="24"/>
              </w:rPr>
            </w:pPr>
            <w:r w:rsidRPr="00257B6C">
              <w:rPr>
                <w:color w:val="000000" w:themeColor="text1"/>
                <w:szCs w:val="24"/>
              </w:rPr>
              <w:t>Newsgroup</w:t>
            </w:r>
          </w:p>
          <w:p w:rsidR="00224246" w:rsidRPr="00257B6C" w:rsidRDefault="00224246" w:rsidP="007743A6">
            <w:pPr>
              <w:numPr>
                <w:ilvl w:val="0"/>
                <w:numId w:val="86"/>
              </w:numPr>
              <w:spacing w:after="240" w:line="276" w:lineRule="auto"/>
              <w:rPr>
                <w:color w:val="000000" w:themeColor="text1"/>
                <w:szCs w:val="24"/>
              </w:rPr>
            </w:pPr>
            <w:r w:rsidRPr="00257B6C">
              <w:rPr>
                <w:color w:val="000000" w:themeColor="text1"/>
                <w:szCs w:val="24"/>
              </w:rPr>
              <w:t>Ecommerce</w:t>
            </w:r>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color w:val="000000" w:themeColor="text1"/>
                <w:szCs w:val="24"/>
              </w:rPr>
              <w:t>Internet access applications/software may include but not limited to:</w:t>
            </w:r>
          </w:p>
        </w:tc>
        <w:tc>
          <w:tcPr>
            <w:tcW w:w="5421" w:type="dxa"/>
          </w:tcPr>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Browsers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Email Apps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e-commerce Apps</w:t>
            </w:r>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color w:val="000000" w:themeColor="text1"/>
                <w:szCs w:val="24"/>
              </w:rPr>
              <w:t>Online collaboration tools may include but not limited to:</w:t>
            </w:r>
          </w:p>
        </w:tc>
        <w:tc>
          <w:tcPr>
            <w:tcW w:w="5421" w:type="dxa"/>
          </w:tcPr>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Online Storage</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Online productivity applications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 xml:space="preserve">Online meetings, </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Online learning environments,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Online calendars</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Social networks</w:t>
            </w:r>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color w:val="000000" w:themeColor="text1"/>
                <w:szCs w:val="24"/>
              </w:rPr>
              <w:t>Data protection and privacy may include but not limited to:</w:t>
            </w:r>
          </w:p>
        </w:tc>
        <w:tc>
          <w:tcPr>
            <w:tcW w:w="5421" w:type="dxa"/>
          </w:tcPr>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Confidentiality of data/information</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Integrity of data/information</w:t>
            </w:r>
          </w:p>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Availability of data/information</w:t>
            </w:r>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color w:val="000000" w:themeColor="text1"/>
                <w:szCs w:val="24"/>
              </w:rPr>
              <w:t>Internet security threats may include but not limited to:</w:t>
            </w:r>
          </w:p>
        </w:tc>
        <w:tc>
          <w:tcPr>
            <w:tcW w:w="5421" w:type="dxa"/>
          </w:tcPr>
          <w:p w:rsidR="00224246" w:rsidRPr="00257B6C" w:rsidRDefault="00224246" w:rsidP="007743A6">
            <w:pPr>
              <w:numPr>
                <w:ilvl w:val="0"/>
                <w:numId w:val="86"/>
              </w:numPr>
              <w:spacing w:after="0" w:line="276" w:lineRule="auto"/>
              <w:rPr>
                <w:color w:val="000000" w:themeColor="text1"/>
                <w:szCs w:val="24"/>
              </w:rPr>
            </w:pPr>
            <w:r w:rsidRPr="00257B6C">
              <w:rPr>
                <w:color w:val="000000" w:themeColor="text1"/>
                <w:szCs w:val="24"/>
              </w:rPr>
              <w:t>Malware attacks</w:t>
            </w:r>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Social engineering attacks</w:t>
            </w:r>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Software supply chain attacks</w:t>
            </w:r>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Advanced persistent threats (APT)</w:t>
            </w:r>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Distributed denial of service (DDoS)</w:t>
            </w:r>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lastRenderedPageBreak/>
              <w:t>Man-in-the-middle attack (</w:t>
            </w:r>
            <w:proofErr w:type="spellStart"/>
            <w:r w:rsidRPr="00257B6C">
              <w:rPr>
                <w:color w:val="000000" w:themeColor="text1"/>
                <w:szCs w:val="24"/>
              </w:rPr>
              <w:t>MitM</w:t>
            </w:r>
            <w:proofErr w:type="spellEnd"/>
            <w:r w:rsidRPr="00257B6C">
              <w:rPr>
                <w:color w:val="000000" w:themeColor="text1"/>
                <w:szCs w:val="24"/>
              </w:rPr>
              <w:t>)</w:t>
            </w:r>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Password attacks</w:t>
            </w:r>
          </w:p>
          <w:p w:rsidR="00224246" w:rsidRPr="00257B6C" w:rsidRDefault="00224246" w:rsidP="007743A6">
            <w:pPr>
              <w:numPr>
                <w:ilvl w:val="0"/>
                <w:numId w:val="86"/>
              </w:numPr>
              <w:spacing w:after="0" w:line="276" w:lineRule="auto"/>
              <w:jc w:val="both"/>
              <w:rPr>
                <w:color w:val="000000" w:themeColor="text1"/>
                <w:szCs w:val="24"/>
              </w:rPr>
            </w:pPr>
            <w:proofErr w:type="spellStart"/>
            <w:r w:rsidRPr="00257B6C">
              <w:rPr>
                <w:color w:val="000000" w:themeColor="text1"/>
                <w:szCs w:val="24"/>
              </w:rPr>
              <w:t>IoT</w:t>
            </w:r>
            <w:proofErr w:type="spellEnd"/>
            <w:r w:rsidRPr="00257B6C">
              <w:rPr>
                <w:color w:val="000000" w:themeColor="text1"/>
                <w:szCs w:val="24"/>
              </w:rPr>
              <w:t xml:space="preserve"> Attacks</w:t>
            </w:r>
          </w:p>
          <w:p w:rsidR="00224246" w:rsidRPr="00257B6C" w:rsidRDefault="00BB23C1" w:rsidP="007743A6">
            <w:pPr>
              <w:numPr>
                <w:ilvl w:val="0"/>
                <w:numId w:val="86"/>
              </w:numPr>
              <w:spacing w:after="0" w:line="276" w:lineRule="auto"/>
              <w:jc w:val="both"/>
              <w:rPr>
                <w:color w:val="000000" w:themeColor="text1"/>
                <w:szCs w:val="24"/>
              </w:rPr>
            </w:pPr>
            <w:hyperlink r:id="rId14" w:anchor="phishing-attacks">
              <w:r w:rsidR="00224246" w:rsidRPr="00257B6C">
                <w:rPr>
                  <w:color w:val="000000" w:themeColor="text1"/>
                  <w:szCs w:val="24"/>
                </w:rPr>
                <w:t>Phishing Attacks</w:t>
              </w:r>
            </w:hyperlink>
          </w:p>
          <w:p w:rsidR="00224246" w:rsidRPr="00257B6C" w:rsidRDefault="00BB23C1" w:rsidP="007743A6">
            <w:pPr>
              <w:numPr>
                <w:ilvl w:val="0"/>
                <w:numId w:val="86"/>
              </w:numPr>
              <w:spacing w:after="0" w:line="276" w:lineRule="auto"/>
              <w:jc w:val="both"/>
              <w:rPr>
                <w:color w:val="000000" w:themeColor="text1"/>
                <w:szCs w:val="24"/>
              </w:rPr>
            </w:pPr>
            <w:hyperlink r:id="rId15" w:anchor="ransomware">
              <w:r w:rsidR="00224246" w:rsidRPr="00257B6C">
                <w:rPr>
                  <w:color w:val="000000" w:themeColor="text1"/>
                  <w:szCs w:val="24"/>
                </w:rPr>
                <w:t>Ransomware</w:t>
              </w:r>
            </w:hyperlink>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color w:val="000000" w:themeColor="text1"/>
                <w:szCs w:val="24"/>
              </w:rPr>
              <w:lastRenderedPageBreak/>
              <w:t>Online job platforms may include but not limited to:</w:t>
            </w:r>
          </w:p>
        </w:tc>
        <w:tc>
          <w:tcPr>
            <w:tcW w:w="5421" w:type="dxa"/>
          </w:tcPr>
          <w:p w:rsidR="00224246" w:rsidRPr="00257B6C" w:rsidRDefault="00224246" w:rsidP="007743A6">
            <w:pPr>
              <w:numPr>
                <w:ilvl w:val="0"/>
                <w:numId w:val="86"/>
              </w:numPr>
              <w:spacing w:after="0" w:line="276" w:lineRule="auto"/>
              <w:jc w:val="both"/>
              <w:rPr>
                <w:color w:val="000000" w:themeColor="text1"/>
                <w:szCs w:val="24"/>
              </w:rPr>
            </w:pPr>
            <w:proofErr w:type="spellStart"/>
            <w:r w:rsidRPr="00257B6C">
              <w:rPr>
                <w:color w:val="000000" w:themeColor="text1"/>
                <w:szCs w:val="24"/>
              </w:rPr>
              <w:t>Remotask</w:t>
            </w:r>
            <w:proofErr w:type="spellEnd"/>
          </w:p>
          <w:p w:rsidR="00224246" w:rsidRPr="00257B6C" w:rsidRDefault="00224246" w:rsidP="007743A6">
            <w:pPr>
              <w:numPr>
                <w:ilvl w:val="0"/>
                <w:numId w:val="86"/>
              </w:numPr>
              <w:spacing w:after="0" w:line="276" w:lineRule="auto"/>
              <w:jc w:val="both"/>
              <w:rPr>
                <w:color w:val="000000" w:themeColor="text1"/>
                <w:szCs w:val="24"/>
              </w:rPr>
            </w:pPr>
            <w:r w:rsidRPr="00257B6C">
              <w:rPr>
                <w:color w:val="000000" w:themeColor="text1"/>
                <w:szCs w:val="24"/>
              </w:rPr>
              <w:t xml:space="preserve">Data </w:t>
            </w:r>
            <w:proofErr w:type="spellStart"/>
            <w:r w:rsidRPr="00257B6C">
              <w:rPr>
                <w:color w:val="000000" w:themeColor="text1"/>
                <w:szCs w:val="24"/>
              </w:rPr>
              <w:t>annotation.tech</w:t>
            </w:r>
            <w:proofErr w:type="spellEnd"/>
          </w:p>
          <w:p w:rsidR="00224246" w:rsidRPr="00257B6C" w:rsidRDefault="00224246" w:rsidP="007743A6">
            <w:pPr>
              <w:numPr>
                <w:ilvl w:val="0"/>
                <w:numId w:val="86"/>
              </w:numPr>
              <w:spacing w:after="0" w:line="276" w:lineRule="auto"/>
              <w:jc w:val="both"/>
              <w:rPr>
                <w:color w:val="000000" w:themeColor="text1"/>
                <w:szCs w:val="24"/>
              </w:rPr>
            </w:pPr>
            <w:proofErr w:type="spellStart"/>
            <w:r w:rsidRPr="00257B6C">
              <w:rPr>
                <w:color w:val="000000" w:themeColor="text1"/>
                <w:szCs w:val="24"/>
              </w:rPr>
              <w:t>Cloudworker</w:t>
            </w:r>
            <w:proofErr w:type="spellEnd"/>
          </w:p>
          <w:p w:rsidR="00224246" w:rsidRPr="00257B6C" w:rsidRDefault="00224246" w:rsidP="007743A6">
            <w:pPr>
              <w:numPr>
                <w:ilvl w:val="0"/>
                <w:numId w:val="86"/>
              </w:numPr>
              <w:spacing w:after="0" w:line="276" w:lineRule="auto"/>
              <w:jc w:val="both"/>
              <w:rPr>
                <w:color w:val="000000" w:themeColor="text1"/>
                <w:szCs w:val="24"/>
              </w:rPr>
            </w:pPr>
            <w:proofErr w:type="spellStart"/>
            <w:r w:rsidRPr="00257B6C">
              <w:rPr>
                <w:color w:val="000000" w:themeColor="text1"/>
                <w:szCs w:val="24"/>
              </w:rPr>
              <w:t>Upwork</w:t>
            </w:r>
            <w:proofErr w:type="spellEnd"/>
          </w:p>
          <w:p w:rsidR="00224246" w:rsidRPr="00257B6C" w:rsidRDefault="00224246" w:rsidP="007743A6">
            <w:pPr>
              <w:numPr>
                <w:ilvl w:val="0"/>
                <w:numId w:val="86"/>
              </w:numPr>
              <w:spacing w:after="0" w:line="276" w:lineRule="auto"/>
              <w:jc w:val="both"/>
              <w:rPr>
                <w:color w:val="000000" w:themeColor="text1"/>
                <w:szCs w:val="24"/>
              </w:rPr>
            </w:pPr>
            <w:proofErr w:type="spellStart"/>
            <w:r w:rsidRPr="00257B6C">
              <w:rPr>
                <w:color w:val="000000" w:themeColor="text1"/>
                <w:szCs w:val="24"/>
              </w:rPr>
              <w:t>Oneforma</w:t>
            </w:r>
            <w:proofErr w:type="spellEnd"/>
          </w:p>
          <w:p w:rsidR="00224246" w:rsidRPr="00257B6C" w:rsidRDefault="00224246" w:rsidP="007743A6">
            <w:pPr>
              <w:numPr>
                <w:ilvl w:val="0"/>
                <w:numId w:val="86"/>
              </w:numPr>
              <w:spacing w:after="0" w:line="276" w:lineRule="auto"/>
              <w:jc w:val="both"/>
              <w:rPr>
                <w:color w:val="000000" w:themeColor="text1"/>
                <w:szCs w:val="24"/>
              </w:rPr>
            </w:pPr>
            <w:proofErr w:type="spellStart"/>
            <w:r w:rsidRPr="00257B6C">
              <w:rPr>
                <w:color w:val="000000" w:themeColor="text1"/>
                <w:szCs w:val="24"/>
              </w:rPr>
              <w:t>Appen</w:t>
            </w:r>
            <w:proofErr w:type="spellEnd"/>
          </w:p>
        </w:tc>
      </w:tr>
      <w:tr w:rsidR="00224246" w:rsidRPr="00257B6C">
        <w:trPr>
          <w:trHeight w:val="70"/>
        </w:trPr>
        <w:tc>
          <w:tcPr>
            <w:tcW w:w="3647" w:type="dxa"/>
          </w:tcPr>
          <w:p w:rsidR="00224246" w:rsidRPr="00257B6C" w:rsidRDefault="00224246" w:rsidP="007743A6">
            <w:pPr>
              <w:numPr>
                <w:ilvl w:val="0"/>
                <w:numId w:val="85"/>
              </w:numPr>
              <w:spacing w:after="0" w:line="276" w:lineRule="auto"/>
              <w:rPr>
                <w:color w:val="000000" w:themeColor="text1"/>
                <w:szCs w:val="24"/>
              </w:rPr>
            </w:pPr>
            <w:r w:rsidRPr="00257B6C">
              <w:rPr>
                <w:rFonts w:eastAsia="Tahoma"/>
                <w:color w:val="000000" w:themeColor="text1"/>
                <w:szCs w:val="24"/>
              </w:rPr>
              <w:t>Job opportunities may include but not limited to:</w:t>
            </w:r>
          </w:p>
        </w:tc>
        <w:tc>
          <w:tcPr>
            <w:tcW w:w="5421" w:type="dxa"/>
          </w:tcPr>
          <w:p w:rsidR="00224246" w:rsidRPr="00257B6C" w:rsidRDefault="00224246" w:rsidP="007743A6">
            <w:pPr>
              <w:numPr>
                <w:ilvl w:val="0"/>
                <w:numId w:val="87"/>
              </w:numPr>
              <w:spacing w:after="0" w:line="276" w:lineRule="auto"/>
              <w:jc w:val="both"/>
              <w:rPr>
                <w:rFonts w:eastAsia="Tahoma"/>
                <w:color w:val="000000" w:themeColor="text1"/>
                <w:szCs w:val="24"/>
              </w:rPr>
            </w:pPr>
            <w:r w:rsidRPr="00257B6C">
              <w:rPr>
                <w:rFonts w:eastAsia="Tahoma"/>
                <w:color w:val="000000" w:themeColor="text1"/>
                <w:szCs w:val="24"/>
              </w:rPr>
              <w:t xml:space="preserve">Self-employment </w:t>
            </w:r>
          </w:p>
          <w:p w:rsidR="00224246" w:rsidRPr="00257B6C" w:rsidRDefault="00224246" w:rsidP="007743A6">
            <w:pPr>
              <w:numPr>
                <w:ilvl w:val="0"/>
                <w:numId w:val="87"/>
              </w:numPr>
              <w:spacing w:after="0" w:line="276" w:lineRule="auto"/>
              <w:jc w:val="both"/>
              <w:rPr>
                <w:rFonts w:eastAsia="Tahoma"/>
                <w:color w:val="000000" w:themeColor="text1"/>
                <w:szCs w:val="24"/>
              </w:rPr>
            </w:pPr>
            <w:r w:rsidRPr="00257B6C">
              <w:rPr>
                <w:rFonts w:eastAsia="Tahoma"/>
                <w:color w:val="000000" w:themeColor="text1"/>
                <w:szCs w:val="24"/>
              </w:rPr>
              <w:t xml:space="preserve">Service provision </w:t>
            </w:r>
          </w:p>
          <w:p w:rsidR="00224246" w:rsidRPr="00257B6C" w:rsidRDefault="00224246" w:rsidP="007743A6">
            <w:pPr>
              <w:numPr>
                <w:ilvl w:val="0"/>
                <w:numId w:val="87"/>
              </w:numPr>
              <w:spacing w:after="0" w:line="276" w:lineRule="auto"/>
              <w:jc w:val="both"/>
              <w:rPr>
                <w:rFonts w:eastAsia="Tahoma"/>
                <w:color w:val="000000" w:themeColor="text1"/>
                <w:szCs w:val="24"/>
              </w:rPr>
            </w:pPr>
            <w:r w:rsidRPr="00257B6C">
              <w:rPr>
                <w:rFonts w:eastAsia="Tahoma"/>
                <w:color w:val="000000" w:themeColor="text1"/>
                <w:szCs w:val="24"/>
              </w:rPr>
              <w:t>product development</w:t>
            </w:r>
          </w:p>
          <w:p w:rsidR="00224246" w:rsidRPr="00257B6C" w:rsidRDefault="00224246" w:rsidP="007743A6">
            <w:pPr>
              <w:numPr>
                <w:ilvl w:val="0"/>
                <w:numId w:val="86"/>
              </w:numPr>
              <w:spacing w:after="0" w:line="276" w:lineRule="auto"/>
              <w:jc w:val="both"/>
              <w:rPr>
                <w:color w:val="000000" w:themeColor="text1"/>
                <w:szCs w:val="24"/>
              </w:rPr>
            </w:pPr>
            <w:r w:rsidRPr="00257B6C">
              <w:rPr>
                <w:rFonts w:eastAsia="Tahoma"/>
                <w:color w:val="000000" w:themeColor="text1"/>
                <w:szCs w:val="24"/>
              </w:rPr>
              <w:t xml:space="preserve">salaried employment </w:t>
            </w:r>
          </w:p>
        </w:tc>
      </w:tr>
      <w:tr w:rsidR="00224246" w:rsidRPr="00257B6C">
        <w:trPr>
          <w:trHeight w:val="70"/>
        </w:trPr>
        <w:tc>
          <w:tcPr>
            <w:tcW w:w="3647" w:type="dxa"/>
          </w:tcPr>
          <w:p w:rsidR="00224246" w:rsidRPr="00257B6C" w:rsidRDefault="00224246" w:rsidP="007743A6">
            <w:pPr>
              <w:pStyle w:val="ListParagraph"/>
              <w:numPr>
                <w:ilvl w:val="0"/>
                <w:numId w:val="85"/>
              </w:numPr>
              <w:spacing w:after="0"/>
              <w:rPr>
                <w:rFonts w:eastAsia="Tahoma"/>
                <w:color w:val="000000" w:themeColor="text1"/>
                <w:szCs w:val="24"/>
              </w:rPr>
            </w:pPr>
            <w:r w:rsidRPr="00257B6C">
              <w:rPr>
                <w:rFonts w:eastAsia="Tahoma"/>
                <w:color w:val="000000" w:themeColor="text1"/>
                <w:szCs w:val="24"/>
              </w:rPr>
              <w:t>Certificates and testimonials</w:t>
            </w:r>
            <w:r w:rsidRPr="00257B6C">
              <w:rPr>
                <w:rFonts w:eastAsia="Tahoma"/>
                <w:b/>
                <w:i/>
                <w:color w:val="000000" w:themeColor="text1"/>
                <w:szCs w:val="24"/>
              </w:rPr>
              <w:t xml:space="preserve"> </w:t>
            </w:r>
            <w:r w:rsidRPr="00257B6C">
              <w:rPr>
                <w:rFonts w:eastAsia="Tahoma"/>
                <w:color w:val="000000" w:themeColor="text1"/>
                <w:szCs w:val="24"/>
              </w:rPr>
              <w:t>may include but not limited to:</w:t>
            </w:r>
          </w:p>
        </w:tc>
        <w:tc>
          <w:tcPr>
            <w:tcW w:w="5421" w:type="dxa"/>
          </w:tcPr>
          <w:p w:rsidR="00224246" w:rsidRPr="00257B6C" w:rsidRDefault="00224246" w:rsidP="007743A6">
            <w:pPr>
              <w:numPr>
                <w:ilvl w:val="0"/>
                <w:numId w:val="88"/>
              </w:numPr>
              <w:spacing w:after="0" w:line="276" w:lineRule="auto"/>
              <w:jc w:val="both"/>
              <w:rPr>
                <w:rFonts w:eastAsia="Tahoma"/>
                <w:color w:val="000000" w:themeColor="text1"/>
                <w:szCs w:val="24"/>
              </w:rPr>
            </w:pPr>
            <w:r w:rsidRPr="00257B6C">
              <w:rPr>
                <w:rFonts w:eastAsia="Tahoma"/>
                <w:color w:val="000000" w:themeColor="text1"/>
                <w:szCs w:val="24"/>
              </w:rPr>
              <w:t>Academic credentials</w:t>
            </w:r>
          </w:p>
          <w:p w:rsidR="00224246" w:rsidRPr="00257B6C" w:rsidRDefault="00224246" w:rsidP="007743A6">
            <w:pPr>
              <w:numPr>
                <w:ilvl w:val="0"/>
                <w:numId w:val="88"/>
              </w:numPr>
              <w:spacing w:after="0" w:line="276" w:lineRule="auto"/>
              <w:jc w:val="both"/>
              <w:rPr>
                <w:rFonts w:eastAsia="Tahoma"/>
                <w:color w:val="000000" w:themeColor="text1"/>
                <w:szCs w:val="24"/>
              </w:rPr>
            </w:pPr>
            <w:r w:rsidRPr="00257B6C">
              <w:rPr>
                <w:rFonts w:eastAsia="Tahoma"/>
                <w:color w:val="000000" w:themeColor="text1"/>
                <w:szCs w:val="24"/>
              </w:rPr>
              <w:t>Letters of previous employments/ services rendered</w:t>
            </w:r>
          </w:p>
          <w:p w:rsidR="00224246" w:rsidRPr="00257B6C" w:rsidRDefault="00224246" w:rsidP="007743A6">
            <w:pPr>
              <w:numPr>
                <w:ilvl w:val="0"/>
                <w:numId w:val="88"/>
              </w:numPr>
              <w:spacing w:after="0" w:line="276" w:lineRule="auto"/>
              <w:jc w:val="both"/>
              <w:rPr>
                <w:rFonts w:eastAsia="Tahoma"/>
                <w:color w:val="000000" w:themeColor="text1"/>
                <w:szCs w:val="24"/>
              </w:rPr>
            </w:pPr>
            <w:r w:rsidRPr="00257B6C">
              <w:rPr>
                <w:rFonts w:eastAsia="Tahoma"/>
                <w:color w:val="000000" w:themeColor="text1"/>
                <w:szCs w:val="24"/>
              </w:rPr>
              <w:t>Letters of commendation</w:t>
            </w:r>
          </w:p>
          <w:p w:rsidR="00224246" w:rsidRPr="00257B6C" w:rsidRDefault="00224246" w:rsidP="007743A6">
            <w:pPr>
              <w:numPr>
                <w:ilvl w:val="0"/>
                <w:numId w:val="88"/>
              </w:numPr>
              <w:spacing w:after="0" w:line="276" w:lineRule="auto"/>
              <w:jc w:val="both"/>
              <w:rPr>
                <w:rFonts w:eastAsia="Tahoma"/>
                <w:color w:val="000000" w:themeColor="text1"/>
                <w:szCs w:val="24"/>
              </w:rPr>
            </w:pPr>
            <w:r w:rsidRPr="00257B6C">
              <w:rPr>
                <w:rFonts w:eastAsia="Tahoma"/>
                <w:color w:val="000000" w:themeColor="text1"/>
                <w:szCs w:val="24"/>
              </w:rPr>
              <w:t>Certifications of participation</w:t>
            </w:r>
          </w:p>
          <w:p w:rsidR="00224246" w:rsidRPr="00257B6C" w:rsidRDefault="00224246" w:rsidP="007743A6">
            <w:pPr>
              <w:numPr>
                <w:ilvl w:val="0"/>
                <w:numId w:val="88"/>
              </w:numPr>
              <w:spacing w:after="0" w:line="276" w:lineRule="auto"/>
              <w:jc w:val="both"/>
              <w:rPr>
                <w:rFonts w:eastAsia="Tahoma"/>
                <w:color w:val="000000" w:themeColor="text1"/>
                <w:szCs w:val="24"/>
              </w:rPr>
            </w:pPr>
            <w:r w:rsidRPr="00257B6C">
              <w:rPr>
                <w:rFonts w:eastAsia="Tahoma"/>
                <w:color w:val="000000" w:themeColor="text1"/>
                <w:szCs w:val="24"/>
              </w:rPr>
              <w:t xml:space="preserve">Awards </w:t>
            </w:r>
          </w:p>
        </w:tc>
      </w:tr>
      <w:tr w:rsidR="00224246" w:rsidRPr="00257B6C">
        <w:trPr>
          <w:trHeight w:val="70"/>
        </w:trPr>
        <w:tc>
          <w:tcPr>
            <w:tcW w:w="3647" w:type="dxa"/>
          </w:tcPr>
          <w:p w:rsidR="00224246" w:rsidRPr="00257B6C" w:rsidRDefault="00224246" w:rsidP="007743A6">
            <w:pPr>
              <w:pStyle w:val="ListParagraph"/>
              <w:numPr>
                <w:ilvl w:val="0"/>
                <w:numId w:val="85"/>
              </w:numPr>
              <w:spacing w:after="0"/>
              <w:rPr>
                <w:rFonts w:eastAsia="Tahoma"/>
                <w:color w:val="000000" w:themeColor="text1"/>
                <w:szCs w:val="24"/>
              </w:rPr>
            </w:pPr>
            <w:r w:rsidRPr="00257B6C">
              <w:rPr>
                <w:rFonts w:eastAsia="Tahoma"/>
                <w:color w:val="000000" w:themeColor="text1"/>
                <w:szCs w:val="24"/>
              </w:rPr>
              <w:t>Interview skills may include but not limited to:</w:t>
            </w:r>
          </w:p>
        </w:tc>
        <w:tc>
          <w:tcPr>
            <w:tcW w:w="5421" w:type="dxa"/>
          </w:tcPr>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Listening skills</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Grooming</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Language command</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 xml:space="preserve">Articulation of issues </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 xml:space="preserve">Body language </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 xml:space="preserve">Time management </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 xml:space="preserve">Honesty </w:t>
            </w:r>
          </w:p>
          <w:p w:rsidR="00224246" w:rsidRPr="00257B6C" w:rsidRDefault="00224246" w:rsidP="007743A6">
            <w:pPr>
              <w:numPr>
                <w:ilvl w:val="0"/>
                <w:numId w:val="89"/>
              </w:numPr>
              <w:spacing w:after="0" w:line="276" w:lineRule="auto"/>
              <w:jc w:val="both"/>
              <w:rPr>
                <w:rFonts w:eastAsia="Tahoma"/>
                <w:color w:val="000000" w:themeColor="text1"/>
                <w:szCs w:val="24"/>
              </w:rPr>
            </w:pPr>
            <w:r w:rsidRPr="00257B6C">
              <w:rPr>
                <w:rFonts w:eastAsia="Tahoma"/>
                <w:color w:val="000000" w:themeColor="text1"/>
                <w:szCs w:val="24"/>
              </w:rPr>
              <w:t xml:space="preserve">Generally knowledgeable in current affairs and technical area </w:t>
            </w:r>
          </w:p>
        </w:tc>
      </w:tr>
    </w:tbl>
    <w:p w:rsidR="00552637" w:rsidRPr="00257B6C" w:rsidRDefault="00552637">
      <w:pPr>
        <w:spacing w:line="276" w:lineRule="auto"/>
        <w:rPr>
          <w:color w:val="000000" w:themeColor="text1"/>
          <w:szCs w:val="24"/>
        </w:rPr>
      </w:pPr>
    </w:p>
    <w:p w:rsidR="00552637" w:rsidRPr="00257B6C" w:rsidRDefault="00C62285">
      <w:pPr>
        <w:spacing w:line="276" w:lineRule="auto"/>
        <w:rPr>
          <w:b/>
          <w:color w:val="000000" w:themeColor="text1"/>
          <w:szCs w:val="24"/>
        </w:rPr>
      </w:pPr>
      <w:r w:rsidRPr="00257B6C">
        <w:rPr>
          <w:b/>
          <w:color w:val="000000" w:themeColor="text1"/>
          <w:szCs w:val="24"/>
        </w:rPr>
        <w:t xml:space="preserve">REQUIRED KNOWLEDGE AND SKILLS </w:t>
      </w:r>
    </w:p>
    <w:p w:rsidR="00552637" w:rsidRPr="00257B6C" w:rsidRDefault="00C62285">
      <w:pPr>
        <w:spacing w:line="276" w:lineRule="auto"/>
        <w:rPr>
          <w:color w:val="000000" w:themeColor="text1"/>
          <w:szCs w:val="24"/>
        </w:rPr>
      </w:pPr>
      <w:r w:rsidRPr="00257B6C">
        <w:rPr>
          <w:color w:val="000000" w:themeColor="text1"/>
          <w:szCs w:val="24"/>
        </w:rPr>
        <w:t xml:space="preserve">This section describes the knowledge and skills required for this unit of competency. </w:t>
      </w:r>
    </w:p>
    <w:p w:rsidR="00552637" w:rsidRPr="00257B6C" w:rsidRDefault="00C62285">
      <w:pPr>
        <w:spacing w:line="276" w:lineRule="auto"/>
        <w:rPr>
          <w:b/>
          <w:color w:val="000000" w:themeColor="text1"/>
          <w:szCs w:val="24"/>
        </w:rPr>
      </w:pPr>
      <w:r w:rsidRPr="00257B6C">
        <w:rPr>
          <w:b/>
          <w:color w:val="000000" w:themeColor="text1"/>
          <w:szCs w:val="24"/>
        </w:rPr>
        <w:t>Required knowledge</w:t>
      </w:r>
    </w:p>
    <w:p w:rsidR="00552637" w:rsidRPr="00257B6C" w:rsidRDefault="00C62285">
      <w:pPr>
        <w:spacing w:line="276" w:lineRule="auto"/>
        <w:rPr>
          <w:color w:val="000000" w:themeColor="text1"/>
          <w:szCs w:val="24"/>
        </w:rPr>
      </w:pPr>
      <w:r w:rsidRPr="00257B6C">
        <w:rPr>
          <w:color w:val="000000" w:themeColor="text1"/>
          <w:szCs w:val="24"/>
        </w:rPr>
        <w:t xml:space="preserve">The individual needs to demonstrate knowledge of: </w:t>
      </w:r>
    </w:p>
    <w:p w:rsidR="00552637" w:rsidRPr="00257B6C" w:rsidRDefault="00C62285" w:rsidP="007743A6">
      <w:pPr>
        <w:numPr>
          <w:ilvl w:val="0"/>
          <w:numId w:val="90"/>
        </w:numPr>
        <w:spacing w:after="0" w:line="276" w:lineRule="auto"/>
        <w:rPr>
          <w:color w:val="000000" w:themeColor="text1"/>
          <w:szCs w:val="24"/>
        </w:rPr>
      </w:pPr>
      <w:r w:rsidRPr="00257B6C">
        <w:rPr>
          <w:color w:val="000000" w:themeColor="text1"/>
          <w:szCs w:val="24"/>
        </w:rPr>
        <w:t>Computer Hardware and Software Concepts</w:t>
      </w:r>
    </w:p>
    <w:p w:rsidR="00552637" w:rsidRPr="00257B6C" w:rsidRDefault="00C62285" w:rsidP="007743A6">
      <w:pPr>
        <w:numPr>
          <w:ilvl w:val="0"/>
          <w:numId w:val="90"/>
        </w:numPr>
        <w:spacing w:after="0" w:line="276" w:lineRule="auto"/>
        <w:rPr>
          <w:color w:val="000000" w:themeColor="text1"/>
          <w:szCs w:val="24"/>
        </w:rPr>
      </w:pPr>
      <w:r w:rsidRPr="00257B6C">
        <w:rPr>
          <w:color w:val="000000" w:themeColor="text1"/>
          <w:szCs w:val="24"/>
        </w:rPr>
        <w:t>Computer Security Concepts (Data security and privacy)</w:t>
      </w:r>
    </w:p>
    <w:p w:rsidR="00552637" w:rsidRPr="00257B6C" w:rsidRDefault="00C62285" w:rsidP="007743A6">
      <w:pPr>
        <w:numPr>
          <w:ilvl w:val="0"/>
          <w:numId w:val="90"/>
        </w:numPr>
        <w:spacing w:after="0" w:line="276" w:lineRule="auto"/>
        <w:rPr>
          <w:color w:val="000000" w:themeColor="text1"/>
          <w:szCs w:val="24"/>
        </w:rPr>
      </w:pPr>
      <w:r w:rsidRPr="00257B6C">
        <w:rPr>
          <w:color w:val="000000" w:themeColor="text1"/>
          <w:szCs w:val="24"/>
        </w:rPr>
        <w:t>Cyber security threats and control measures</w:t>
      </w:r>
    </w:p>
    <w:p w:rsidR="00552637" w:rsidRPr="00257B6C" w:rsidRDefault="00C62285" w:rsidP="007743A6">
      <w:pPr>
        <w:numPr>
          <w:ilvl w:val="0"/>
          <w:numId w:val="90"/>
        </w:numPr>
        <w:spacing w:after="0" w:line="276" w:lineRule="auto"/>
        <w:rPr>
          <w:color w:val="000000" w:themeColor="text1"/>
          <w:szCs w:val="24"/>
        </w:rPr>
      </w:pPr>
      <w:r w:rsidRPr="00257B6C">
        <w:rPr>
          <w:color w:val="000000" w:themeColor="text1"/>
          <w:szCs w:val="24"/>
        </w:rPr>
        <w:t>Understanding Computer Crimes</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lastRenderedPageBreak/>
        <w:t>Detection and protection against computer crimes</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t>Laws governing protection of ICT in Kenya</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t xml:space="preserve">Digital Identity Management </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t>Netiquette Principles</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t>Fundamentals of Copyright and Licenses</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t>Word processing;</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Functions and concepts of word processing;</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Documents and tables creation and manipulations;</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Document editing;</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Document formatting;</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Word processing utilities</w:t>
      </w:r>
    </w:p>
    <w:p w:rsidR="00552637" w:rsidRPr="00257B6C" w:rsidRDefault="00C62285" w:rsidP="007743A6">
      <w:pPr>
        <w:numPr>
          <w:ilvl w:val="0"/>
          <w:numId w:val="90"/>
        </w:numPr>
        <w:spacing w:after="200" w:line="276" w:lineRule="auto"/>
        <w:rPr>
          <w:rFonts w:eastAsia="Overlock"/>
          <w:color w:val="000000" w:themeColor="text1"/>
          <w:szCs w:val="24"/>
        </w:rPr>
      </w:pPr>
      <w:r w:rsidRPr="00257B6C">
        <w:rPr>
          <w:color w:val="000000" w:themeColor="text1"/>
          <w:szCs w:val="24"/>
        </w:rPr>
        <w:t>Spreadsheets;</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Meaning, types and importance of spreadsheets;</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Components of spreadsheets;</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Functions, formulae, and charts, uses and layout;</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Data formulation, manipulation and application to cells;</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 xml:space="preserve">Editing &amp; formatting spreadsheets;         </w:t>
      </w:r>
    </w:p>
    <w:p w:rsidR="00552637" w:rsidRPr="00257B6C" w:rsidRDefault="00C62285" w:rsidP="007743A6">
      <w:pPr>
        <w:numPr>
          <w:ilvl w:val="0"/>
          <w:numId w:val="90"/>
        </w:numPr>
        <w:spacing w:after="240" w:line="276" w:lineRule="auto"/>
        <w:rPr>
          <w:rFonts w:eastAsia="Overlock"/>
          <w:color w:val="000000" w:themeColor="text1"/>
          <w:szCs w:val="24"/>
        </w:rPr>
      </w:pPr>
      <w:r w:rsidRPr="00257B6C">
        <w:rPr>
          <w:color w:val="000000" w:themeColor="text1"/>
          <w:szCs w:val="24"/>
        </w:rPr>
        <w:t>Presentation Packages;</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 xml:space="preserve">Types of presentation Packages. </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Creating, formulating, running, editing, printing and presenting slides and handouts</w:t>
      </w:r>
    </w:p>
    <w:p w:rsidR="00552637" w:rsidRPr="00257B6C" w:rsidRDefault="00C62285" w:rsidP="007743A6">
      <w:pPr>
        <w:numPr>
          <w:ilvl w:val="0"/>
          <w:numId w:val="90"/>
        </w:numPr>
        <w:spacing w:after="0" w:line="276" w:lineRule="auto"/>
        <w:rPr>
          <w:color w:val="000000" w:themeColor="text1"/>
          <w:szCs w:val="24"/>
        </w:rPr>
      </w:pPr>
      <w:r w:rsidRPr="00257B6C">
        <w:rPr>
          <w:color w:val="000000" w:themeColor="text1"/>
          <w:szCs w:val="24"/>
        </w:rPr>
        <w:t>Networking and Internet;</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Internet connectivity.</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Browser and digital content management;</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Managing data, information, and digital content</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Electronic mail and World Wide Web</w:t>
      </w:r>
    </w:p>
    <w:p w:rsidR="00552637" w:rsidRPr="00257B6C" w:rsidRDefault="00C62285" w:rsidP="007743A6">
      <w:pPr>
        <w:numPr>
          <w:ilvl w:val="0"/>
          <w:numId w:val="90"/>
        </w:numPr>
        <w:spacing w:after="0" w:line="276" w:lineRule="auto"/>
        <w:rPr>
          <w:rFonts w:eastAsia="Overlock"/>
          <w:color w:val="000000" w:themeColor="text1"/>
          <w:szCs w:val="24"/>
        </w:rPr>
      </w:pPr>
      <w:r w:rsidRPr="00257B6C">
        <w:rPr>
          <w:color w:val="000000" w:themeColor="text1"/>
          <w:szCs w:val="24"/>
        </w:rPr>
        <w:t>Fundamentals of Online Working;</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Online Profile Management;</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e-Portfolio Management;</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Online Jobs Bidding;</w:t>
      </w:r>
    </w:p>
    <w:p w:rsidR="00552637" w:rsidRPr="00257B6C" w:rsidRDefault="00C62285" w:rsidP="007743A6">
      <w:pPr>
        <w:pStyle w:val="ListItem01"/>
        <w:numPr>
          <w:ilvl w:val="0"/>
          <w:numId w:val="91"/>
        </w:numPr>
        <w:rPr>
          <w:rFonts w:eastAsia="Overlock"/>
          <w:color w:val="000000" w:themeColor="text1"/>
        </w:rPr>
      </w:pPr>
      <w:r w:rsidRPr="00257B6C">
        <w:rPr>
          <w:color w:val="000000" w:themeColor="text1"/>
        </w:rPr>
        <w:t>Online Payment Systems;</w:t>
      </w:r>
    </w:p>
    <w:p w:rsidR="00552637" w:rsidRPr="00257B6C" w:rsidRDefault="00C62285" w:rsidP="007743A6">
      <w:pPr>
        <w:numPr>
          <w:ilvl w:val="0"/>
          <w:numId w:val="90"/>
        </w:numPr>
        <w:spacing w:after="0" w:line="276" w:lineRule="auto"/>
        <w:rPr>
          <w:bCs/>
          <w:color w:val="000000" w:themeColor="text1"/>
          <w:szCs w:val="24"/>
        </w:rPr>
      </w:pPr>
      <w:r w:rsidRPr="00257B6C">
        <w:rPr>
          <w:bCs/>
          <w:color w:val="000000" w:themeColor="text1"/>
          <w:szCs w:val="24"/>
        </w:rPr>
        <w:t>Job entry techniques</w:t>
      </w:r>
    </w:p>
    <w:p w:rsidR="00552637" w:rsidRPr="00257B6C" w:rsidRDefault="00C62285" w:rsidP="007743A6">
      <w:pPr>
        <w:pStyle w:val="ListItem01"/>
        <w:numPr>
          <w:ilvl w:val="0"/>
          <w:numId w:val="91"/>
        </w:numPr>
        <w:rPr>
          <w:bCs/>
          <w:color w:val="000000" w:themeColor="text1"/>
        </w:rPr>
      </w:pPr>
      <w:r w:rsidRPr="00257B6C">
        <w:rPr>
          <w:bCs/>
          <w:color w:val="000000" w:themeColor="text1"/>
        </w:rPr>
        <w:t>Job searching sites</w:t>
      </w:r>
    </w:p>
    <w:p w:rsidR="00552637" w:rsidRPr="00257B6C" w:rsidRDefault="00C62285" w:rsidP="007743A6">
      <w:pPr>
        <w:pStyle w:val="ListItem01"/>
        <w:numPr>
          <w:ilvl w:val="0"/>
          <w:numId w:val="91"/>
        </w:numPr>
        <w:rPr>
          <w:bCs/>
          <w:color w:val="000000" w:themeColor="text1"/>
        </w:rPr>
      </w:pPr>
      <w:r w:rsidRPr="00257B6C">
        <w:rPr>
          <w:bCs/>
          <w:color w:val="000000" w:themeColor="text1"/>
        </w:rPr>
        <w:t>Interview preparation skills</w:t>
      </w:r>
    </w:p>
    <w:p w:rsidR="00552637" w:rsidRPr="00257B6C" w:rsidRDefault="00C62285" w:rsidP="007743A6">
      <w:pPr>
        <w:pStyle w:val="ListItem01"/>
        <w:numPr>
          <w:ilvl w:val="0"/>
          <w:numId w:val="91"/>
        </w:numPr>
        <w:rPr>
          <w:bCs/>
          <w:color w:val="000000" w:themeColor="text1"/>
        </w:rPr>
      </w:pPr>
      <w:r w:rsidRPr="00257B6C">
        <w:rPr>
          <w:bCs/>
          <w:color w:val="000000" w:themeColor="text1"/>
        </w:rPr>
        <w:t>Interview handling</w:t>
      </w:r>
    </w:p>
    <w:p w:rsidR="00552637" w:rsidRPr="00257B6C" w:rsidRDefault="00552637">
      <w:pPr>
        <w:spacing w:line="276" w:lineRule="auto"/>
        <w:rPr>
          <w:b/>
          <w:color w:val="000000" w:themeColor="text1"/>
          <w:szCs w:val="24"/>
        </w:rPr>
      </w:pPr>
    </w:p>
    <w:p w:rsidR="00552637" w:rsidRPr="00257B6C" w:rsidRDefault="00C62285">
      <w:pPr>
        <w:spacing w:line="276" w:lineRule="auto"/>
        <w:rPr>
          <w:color w:val="000000" w:themeColor="text1"/>
          <w:szCs w:val="24"/>
        </w:rPr>
      </w:pPr>
      <w:r w:rsidRPr="00257B6C">
        <w:rPr>
          <w:b/>
          <w:color w:val="000000" w:themeColor="text1"/>
          <w:szCs w:val="24"/>
        </w:rPr>
        <w:t>Required skills</w:t>
      </w:r>
      <w:r w:rsidRPr="00257B6C">
        <w:rPr>
          <w:color w:val="000000" w:themeColor="text1"/>
          <w:szCs w:val="24"/>
        </w:rPr>
        <w:t xml:space="preserve"> </w:t>
      </w:r>
    </w:p>
    <w:p w:rsidR="00552637" w:rsidRPr="00257B6C" w:rsidRDefault="00C62285">
      <w:pPr>
        <w:spacing w:line="276" w:lineRule="auto"/>
        <w:rPr>
          <w:color w:val="000000" w:themeColor="text1"/>
          <w:szCs w:val="24"/>
        </w:rPr>
      </w:pPr>
      <w:r w:rsidRPr="00257B6C">
        <w:rPr>
          <w:color w:val="000000" w:themeColor="text1"/>
          <w:szCs w:val="24"/>
        </w:rPr>
        <w:lastRenderedPageBreak/>
        <w:t xml:space="preserve">The individual needs to demonstrate the following skills: </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Active listening</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Keyboard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Mouse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Analytical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Creativity</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Interpretation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Communication</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Spreadsheet operations (applying fundamental operations such as addition, subtraction, division and multiplication)</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Computer Use Safety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Document Editing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Document Formatting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Document Printing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Netiquette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Internet Browsing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Problem Solving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Online Collaboration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Cybersecurity Skills</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CV writing</w:t>
      </w:r>
    </w:p>
    <w:p w:rsidR="00552637" w:rsidRPr="00257B6C" w:rsidRDefault="00C62285" w:rsidP="007743A6">
      <w:pPr>
        <w:numPr>
          <w:ilvl w:val="0"/>
          <w:numId w:val="92"/>
        </w:numPr>
        <w:spacing w:after="0" w:line="276" w:lineRule="auto"/>
        <w:rPr>
          <w:rFonts w:eastAsia="Overlock"/>
          <w:color w:val="000000" w:themeColor="text1"/>
          <w:szCs w:val="24"/>
        </w:rPr>
      </w:pPr>
      <w:r w:rsidRPr="00257B6C">
        <w:rPr>
          <w:color w:val="000000" w:themeColor="text1"/>
          <w:szCs w:val="24"/>
        </w:rPr>
        <w:t>grooming</w:t>
      </w:r>
    </w:p>
    <w:p w:rsidR="00552637" w:rsidRPr="00257B6C" w:rsidRDefault="00552637">
      <w:pPr>
        <w:spacing w:after="0" w:line="276" w:lineRule="auto"/>
        <w:rPr>
          <w:rFonts w:eastAsia="Overlock"/>
          <w:color w:val="000000" w:themeColor="text1"/>
          <w:szCs w:val="24"/>
        </w:rPr>
      </w:pPr>
    </w:p>
    <w:p w:rsidR="006B32DA" w:rsidRDefault="006B32DA">
      <w:pPr>
        <w:spacing w:line="276" w:lineRule="auto"/>
        <w:rPr>
          <w:b/>
          <w:color w:val="000000" w:themeColor="text1"/>
          <w:szCs w:val="24"/>
        </w:rPr>
      </w:pPr>
    </w:p>
    <w:p w:rsidR="00552637" w:rsidRPr="00257B6C" w:rsidRDefault="00C62285">
      <w:pPr>
        <w:spacing w:line="276" w:lineRule="auto"/>
        <w:rPr>
          <w:b/>
          <w:color w:val="000000" w:themeColor="text1"/>
          <w:szCs w:val="24"/>
        </w:rPr>
      </w:pPr>
      <w:r w:rsidRPr="00257B6C">
        <w:rPr>
          <w:b/>
          <w:color w:val="000000" w:themeColor="text1"/>
          <w:szCs w:val="24"/>
        </w:rPr>
        <w:t>EVIDENCE GUIDE</w:t>
      </w:r>
    </w:p>
    <w:p w:rsidR="00552637" w:rsidRPr="00257B6C" w:rsidRDefault="00C62285">
      <w:pPr>
        <w:spacing w:line="276" w:lineRule="auto"/>
        <w:jc w:val="both"/>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552637" w:rsidRPr="00257B6C">
        <w:trPr>
          <w:trHeight w:val="3564"/>
        </w:trPr>
        <w:tc>
          <w:tcPr>
            <w:tcW w:w="2437" w:type="dxa"/>
          </w:tcPr>
          <w:p w:rsidR="00552637" w:rsidRPr="00257B6C" w:rsidRDefault="00C62285" w:rsidP="007743A6">
            <w:pPr>
              <w:numPr>
                <w:ilvl w:val="0"/>
                <w:numId w:val="93"/>
              </w:numPr>
              <w:spacing w:after="0" w:line="276" w:lineRule="auto"/>
              <w:rPr>
                <w:color w:val="000000" w:themeColor="text1"/>
                <w:szCs w:val="24"/>
              </w:rPr>
            </w:pPr>
            <w:r w:rsidRPr="00257B6C">
              <w:rPr>
                <w:color w:val="000000" w:themeColor="text1"/>
                <w:szCs w:val="24"/>
              </w:rPr>
              <w:t>Critical aspects of competency</w:t>
            </w:r>
          </w:p>
        </w:tc>
        <w:tc>
          <w:tcPr>
            <w:tcW w:w="6631" w:type="dxa"/>
          </w:tcPr>
          <w:p w:rsidR="00552637" w:rsidRPr="00257B6C" w:rsidRDefault="00C62285">
            <w:pPr>
              <w:spacing w:line="276" w:lineRule="auto"/>
              <w:rPr>
                <w:b/>
                <w:bCs/>
                <w:i/>
                <w:iCs/>
                <w:color w:val="000000" w:themeColor="text1"/>
                <w:szCs w:val="24"/>
              </w:rPr>
            </w:pPr>
            <w:r w:rsidRPr="00257B6C">
              <w:rPr>
                <w:b/>
                <w:bCs/>
                <w:i/>
                <w:iCs/>
                <w:color w:val="000000" w:themeColor="text1"/>
                <w:szCs w:val="24"/>
              </w:rPr>
              <w:t xml:space="preserve">Assessment requires evidence that the candidate: </w:t>
            </w:r>
          </w:p>
          <w:p w:rsidR="00552637" w:rsidRPr="00257B6C" w:rsidRDefault="00C62285" w:rsidP="007743A6">
            <w:pPr>
              <w:numPr>
                <w:ilvl w:val="1"/>
                <w:numId w:val="94"/>
              </w:numPr>
              <w:spacing w:after="0" w:line="276" w:lineRule="auto"/>
              <w:ind w:left="425"/>
              <w:rPr>
                <w:color w:val="000000" w:themeColor="text1"/>
                <w:szCs w:val="24"/>
              </w:rPr>
            </w:pPr>
            <w:r w:rsidRPr="00257B6C">
              <w:rPr>
                <w:color w:val="000000" w:themeColor="text1"/>
                <w:szCs w:val="24"/>
              </w:rPr>
              <w:t>Operated computer devices as per workplace policies and regulations.</w:t>
            </w:r>
          </w:p>
          <w:p w:rsidR="00552637" w:rsidRPr="00257B6C" w:rsidRDefault="00C62285" w:rsidP="007743A6">
            <w:pPr>
              <w:numPr>
                <w:ilvl w:val="1"/>
                <w:numId w:val="94"/>
              </w:numPr>
              <w:spacing w:after="0" w:line="276" w:lineRule="auto"/>
              <w:rPr>
                <w:color w:val="000000" w:themeColor="text1"/>
                <w:szCs w:val="24"/>
              </w:rPr>
            </w:pPr>
            <w:r w:rsidRPr="00257B6C">
              <w:rPr>
                <w:color w:val="000000" w:themeColor="text1"/>
                <w:szCs w:val="24"/>
              </w:rPr>
              <w:t>Solved tasks using the office suite as per workplace policies and regulations.</w:t>
            </w:r>
          </w:p>
          <w:p w:rsidR="00552637" w:rsidRPr="00257B6C" w:rsidRDefault="00C62285" w:rsidP="007743A6">
            <w:pPr>
              <w:numPr>
                <w:ilvl w:val="1"/>
                <w:numId w:val="94"/>
              </w:numPr>
              <w:spacing w:after="0" w:line="276" w:lineRule="auto"/>
              <w:rPr>
                <w:color w:val="000000" w:themeColor="text1"/>
                <w:szCs w:val="24"/>
              </w:rPr>
            </w:pPr>
            <w:r w:rsidRPr="00257B6C">
              <w:rPr>
                <w:color w:val="000000" w:themeColor="text1"/>
                <w:szCs w:val="24"/>
              </w:rPr>
              <w:t>Manage data and information as per workplace policies and regulations.</w:t>
            </w:r>
          </w:p>
          <w:p w:rsidR="00552637" w:rsidRPr="00257B6C" w:rsidRDefault="00C62285" w:rsidP="007743A6">
            <w:pPr>
              <w:numPr>
                <w:ilvl w:val="1"/>
                <w:numId w:val="94"/>
              </w:numPr>
              <w:spacing w:after="0" w:line="276" w:lineRule="auto"/>
              <w:rPr>
                <w:color w:val="000000" w:themeColor="text1"/>
                <w:szCs w:val="24"/>
              </w:rPr>
            </w:pPr>
            <w:r w:rsidRPr="00257B6C">
              <w:rPr>
                <w:color w:val="000000" w:themeColor="text1"/>
                <w:szCs w:val="24"/>
              </w:rPr>
              <w:t>Performed online communication and collaboration as per workplace policies and regulations.</w:t>
            </w:r>
          </w:p>
          <w:p w:rsidR="00552637" w:rsidRPr="00257B6C" w:rsidRDefault="00C62285" w:rsidP="007743A6">
            <w:pPr>
              <w:numPr>
                <w:ilvl w:val="1"/>
                <w:numId w:val="94"/>
              </w:numPr>
              <w:spacing w:after="0" w:line="276" w:lineRule="auto"/>
              <w:rPr>
                <w:color w:val="000000" w:themeColor="text1"/>
                <w:szCs w:val="24"/>
              </w:rPr>
            </w:pPr>
            <w:r w:rsidRPr="00257B6C">
              <w:rPr>
                <w:color w:val="000000" w:themeColor="text1"/>
                <w:szCs w:val="24"/>
              </w:rPr>
              <w:t>Applied cybersecurity skills in accordance with workplace policies and regulations.</w:t>
            </w:r>
          </w:p>
          <w:p w:rsidR="00552637" w:rsidRPr="00257B6C" w:rsidRDefault="00C62285" w:rsidP="007743A6">
            <w:pPr>
              <w:numPr>
                <w:ilvl w:val="1"/>
                <w:numId w:val="94"/>
              </w:numPr>
              <w:spacing w:after="0" w:line="276" w:lineRule="auto"/>
              <w:rPr>
                <w:color w:val="000000" w:themeColor="text1"/>
                <w:szCs w:val="24"/>
              </w:rPr>
            </w:pPr>
            <w:r w:rsidRPr="00257B6C">
              <w:rPr>
                <w:color w:val="000000" w:themeColor="text1"/>
                <w:szCs w:val="24"/>
              </w:rPr>
              <w:t>Executed online tasks according to the job requirements.</w:t>
            </w:r>
          </w:p>
          <w:p w:rsidR="00552637" w:rsidRPr="00257B6C" w:rsidRDefault="00C62285" w:rsidP="007743A6">
            <w:pPr>
              <w:numPr>
                <w:ilvl w:val="1"/>
                <w:numId w:val="94"/>
              </w:numPr>
              <w:spacing w:after="0" w:line="276" w:lineRule="auto"/>
              <w:rPr>
                <w:rFonts w:eastAsia="Tahoma"/>
                <w:color w:val="000000" w:themeColor="text1"/>
                <w:szCs w:val="24"/>
              </w:rPr>
            </w:pPr>
            <w:r w:rsidRPr="00257B6C">
              <w:rPr>
                <w:rFonts w:eastAsia="Tahoma"/>
                <w:color w:val="000000" w:themeColor="text1"/>
                <w:szCs w:val="24"/>
              </w:rPr>
              <w:t>Searched for job opportunity based on competencies.</w:t>
            </w:r>
          </w:p>
          <w:p w:rsidR="00552637" w:rsidRPr="00257B6C" w:rsidRDefault="00C62285" w:rsidP="007743A6">
            <w:pPr>
              <w:numPr>
                <w:ilvl w:val="1"/>
                <w:numId w:val="94"/>
              </w:numPr>
              <w:spacing w:after="0" w:line="276" w:lineRule="auto"/>
              <w:rPr>
                <w:rFonts w:eastAsia="Tahoma"/>
                <w:color w:val="000000" w:themeColor="text1"/>
                <w:szCs w:val="24"/>
              </w:rPr>
            </w:pPr>
            <w:r w:rsidRPr="00257B6C">
              <w:rPr>
                <w:rFonts w:eastAsia="Tahoma"/>
                <w:color w:val="000000" w:themeColor="text1"/>
                <w:szCs w:val="24"/>
              </w:rPr>
              <w:t>Prepared job requirement documentations based on job opportunity.</w:t>
            </w:r>
          </w:p>
          <w:p w:rsidR="00552637" w:rsidRPr="00257B6C" w:rsidRDefault="00C62285" w:rsidP="007743A6">
            <w:pPr>
              <w:numPr>
                <w:ilvl w:val="1"/>
                <w:numId w:val="94"/>
              </w:numPr>
              <w:spacing w:after="0" w:line="276" w:lineRule="auto"/>
              <w:rPr>
                <w:color w:val="000000" w:themeColor="text1"/>
                <w:szCs w:val="24"/>
              </w:rPr>
            </w:pPr>
            <w:r w:rsidRPr="00257B6C">
              <w:rPr>
                <w:rFonts w:eastAsia="Tahoma"/>
                <w:color w:val="000000" w:themeColor="text1"/>
                <w:szCs w:val="24"/>
              </w:rPr>
              <w:lastRenderedPageBreak/>
              <w:t>Demonstrated interview skills based on the job opportunity.</w:t>
            </w:r>
          </w:p>
        </w:tc>
      </w:tr>
      <w:tr w:rsidR="00552637" w:rsidRPr="00257B6C">
        <w:trPr>
          <w:trHeight w:val="1790"/>
        </w:trPr>
        <w:tc>
          <w:tcPr>
            <w:tcW w:w="2437" w:type="dxa"/>
          </w:tcPr>
          <w:p w:rsidR="00552637" w:rsidRPr="00257B6C" w:rsidRDefault="00C62285" w:rsidP="007743A6">
            <w:pPr>
              <w:numPr>
                <w:ilvl w:val="0"/>
                <w:numId w:val="93"/>
              </w:numPr>
              <w:spacing w:after="0" w:line="276" w:lineRule="auto"/>
              <w:rPr>
                <w:color w:val="000000" w:themeColor="text1"/>
                <w:szCs w:val="24"/>
              </w:rPr>
            </w:pPr>
            <w:r w:rsidRPr="00257B6C">
              <w:rPr>
                <w:color w:val="000000" w:themeColor="text1"/>
                <w:szCs w:val="24"/>
              </w:rPr>
              <w:lastRenderedPageBreak/>
              <w:t>Resource implications</w:t>
            </w:r>
          </w:p>
        </w:tc>
        <w:tc>
          <w:tcPr>
            <w:tcW w:w="6631" w:type="dxa"/>
          </w:tcPr>
          <w:p w:rsidR="00552637" w:rsidRPr="00257B6C" w:rsidRDefault="00C62285">
            <w:pPr>
              <w:spacing w:line="276" w:lineRule="auto"/>
              <w:rPr>
                <w:color w:val="000000" w:themeColor="text1"/>
                <w:szCs w:val="24"/>
              </w:rPr>
            </w:pPr>
            <w:r w:rsidRPr="00257B6C">
              <w:rPr>
                <w:color w:val="000000" w:themeColor="text1"/>
                <w:szCs w:val="24"/>
              </w:rPr>
              <w:t>The following resources should be provided:</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Appropriately simulated environment where assessment can take place.</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Access to relevant work environments where assessment can take place.</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Resources relevant to the proposed activities or task.</w:t>
            </w:r>
          </w:p>
        </w:tc>
      </w:tr>
      <w:tr w:rsidR="00552637" w:rsidRPr="00257B6C">
        <w:trPr>
          <w:trHeight w:val="2429"/>
        </w:trPr>
        <w:tc>
          <w:tcPr>
            <w:tcW w:w="2437" w:type="dxa"/>
          </w:tcPr>
          <w:p w:rsidR="00552637" w:rsidRPr="00257B6C" w:rsidRDefault="00C62285" w:rsidP="007743A6">
            <w:pPr>
              <w:numPr>
                <w:ilvl w:val="0"/>
                <w:numId w:val="93"/>
              </w:numPr>
              <w:spacing w:after="0" w:line="276" w:lineRule="auto"/>
              <w:rPr>
                <w:color w:val="000000" w:themeColor="text1"/>
                <w:szCs w:val="24"/>
              </w:rPr>
            </w:pPr>
            <w:bookmarkStart w:id="76" w:name="_heading=h.41mghml" w:colFirst="0" w:colLast="0"/>
            <w:bookmarkEnd w:id="76"/>
            <w:r w:rsidRPr="00257B6C">
              <w:rPr>
                <w:color w:val="000000" w:themeColor="text1"/>
                <w:szCs w:val="24"/>
              </w:rPr>
              <w:t>Methods of assessment</w:t>
            </w:r>
          </w:p>
        </w:tc>
        <w:tc>
          <w:tcPr>
            <w:tcW w:w="6631" w:type="dxa"/>
          </w:tcPr>
          <w:p w:rsidR="00552637" w:rsidRPr="00257B6C" w:rsidRDefault="00C62285">
            <w:pPr>
              <w:spacing w:line="276" w:lineRule="auto"/>
              <w:rPr>
                <w:color w:val="000000" w:themeColor="text1"/>
                <w:szCs w:val="24"/>
              </w:rPr>
            </w:pPr>
            <w:r w:rsidRPr="00257B6C">
              <w:rPr>
                <w:color w:val="000000" w:themeColor="text1"/>
                <w:szCs w:val="24"/>
              </w:rPr>
              <w:t xml:space="preserve">Competency in this unit may be assessed through: </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 xml:space="preserve">Practical </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 xml:space="preserve">Project </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Portfolio of evidence</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Third party evidence</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Written assessment</w:t>
            </w:r>
          </w:p>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Oral assessment</w:t>
            </w:r>
          </w:p>
        </w:tc>
      </w:tr>
      <w:tr w:rsidR="00552637" w:rsidRPr="00257B6C">
        <w:trPr>
          <w:trHeight w:val="734"/>
        </w:trPr>
        <w:tc>
          <w:tcPr>
            <w:tcW w:w="2437" w:type="dxa"/>
          </w:tcPr>
          <w:p w:rsidR="00552637" w:rsidRPr="00257B6C" w:rsidRDefault="00C62285" w:rsidP="007743A6">
            <w:pPr>
              <w:numPr>
                <w:ilvl w:val="0"/>
                <w:numId w:val="93"/>
              </w:numPr>
              <w:spacing w:after="0" w:line="276" w:lineRule="auto"/>
              <w:rPr>
                <w:color w:val="000000" w:themeColor="text1"/>
                <w:szCs w:val="24"/>
              </w:rPr>
            </w:pPr>
            <w:r w:rsidRPr="00257B6C">
              <w:rPr>
                <w:color w:val="000000" w:themeColor="text1"/>
                <w:szCs w:val="24"/>
              </w:rPr>
              <w:t>Context of assessment</w:t>
            </w:r>
          </w:p>
        </w:tc>
        <w:tc>
          <w:tcPr>
            <w:tcW w:w="6631" w:type="dxa"/>
          </w:tcPr>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Competency may be assessed in a Workplace or simulated workplace</w:t>
            </w:r>
            <w:proofErr w:type="gramStart"/>
            <w:r w:rsidRPr="00257B6C">
              <w:rPr>
                <w:color w:val="000000" w:themeColor="text1"/>
                <w:szCs w:val="24"/>
              </w:rPr>
              <w:t>..</w:t>
            </w:r>
            <w:proofErr w:type="gramEnd"/>
          </w:p>
        </w:tc>
      </w:tr>
      <w:tr w:rsidR="00552637" w:rsidRPr="00257B6C">
        <w:trPr>
          <w:trHeight w:val="414"/>
        </w:trPr>
        <w:tc>
          <w:tcPr>
            <w:tcW w:w="2437" w:type="dxa"/>
          </w:tcPr>
          <w:p w:rsidR="00552637" w:rsidRPr="00257B6C" w:rsidRDefault="00C62285" w:rsidP="007743A6">
            <w:pPr>
              <w:numPr>
                <w:ilvl w:val="0"/>
                <w:numId w:val="93"/>
              </w:numPr>
              <w:spacing w:after="0" w:line="276" w:lineRule="auto"/>
              <w:rPr>
                <w:color w:val="000000" w:themeColor="text1"/>
                <w:szCs w:val="24"/>
              </w:rPr>
            </w:pPr>
            <w:r w:rsidRPr="00257B6C">
              <w:rPr>
                <w:color w:val="000000" w:themeColor="text1"/>
                <w:szCs w:val="24"/>
              </w:rPr>
              <w:t>Guidance information for assessment</w:t>
            </w:r>
          </w:p>
        </w:tc>
        <w:tc>
          <w:tcPr>
            <w:tcW w:w="6631" w:type="dxa"/>
          </w:tcPr>
          <w:p w:rsidR="00552637" w:rsidRPr="00257B6C" w:rsidRDefault="00C62285" w:rsidP="007743A6">
            <w:pPr>
              <w:numPr>
                <w:ilvl w:val="1"/>
                <w:numId w:val="93"/>
              </w:numPr>
              <w:spacing w:after="0" w:line="276" w:lineRule="auto"/>
              <w:rPr>
                <w:color w:val="000000" w:themeColor="text1"/>
                <w:szCs w:val="24"/>
              </w:rPr>
            </w:pPr>
            <w:r w:rsidRPr="00257B6C">
              <w:rPr>
                <w:color w:val="000000" w:themeColor="text1"/>
                <w:szCs w:val="24"/>
              </w:rPr>
              <w:t>Holistic assessment with other units relevant to the industry sector and workplace job role is recommended.</w:t>
            </w:r>
          </w:p>
        </w:tc>
      </w:tr>
    </w:tbl>
    <w:p w:rsidR="00552637" w:rsidRDefault="00552637">
      <w:pPr>
        <w:tabs>
          <w:tab w:val="left" w:pos="2880"/>
        </w:tabs>
        <w:spacing w:after="0" w:line="276" w:lineRule="auto"/>
        <w:jc w:val="both"/>
        <w:rPr>
          <w:b/>
          <w:color w:val="000000" w:themeColor="text1"/>
          <w:szCs w:val="24"/>
        </w:rPr>
      </w:pPr>
      <w:bookmarkStart w:id="77" w:name="_Toc525050246"/>
    </w:p>
    <w:p w:rsidR="00C928ED" w:rsidRDefault="00C928ED">
      <w:pPr>
        <w:tabs>
          <w:tab w:val="left" w:pos="2880"/>
        </w:tabs>
        <w:spacing w:after="0" w:line="276" w:lineRule="auto"/>
        <w:jc w:val="both"/>
        <w:rPr>
          <w:b/>
          <w:color w:val="000000" w:themeColor="text1"/>
          <w:szCs w:val="24"/>
        </w:rPr>
      </w:pPr>
    </w:p>
    <w:p w:rsidR="00C928ED" w:rsidRDefault="00C928ED">
      <w:pPr>
        <w:tabs>
          <w:tab w:val="left" w:pos="2880"/>
        </w:tabs>
        <w:spacing w:after="0" w:line="276" w:lineRule="auto"/>
        <w:jc w:val="both"/>
        <w:rPr>
          <w:b/>
          <w:color w:val="000000" w:themeColor="text1"/>
          <w:szCs w:val="24"/>
        </w:rPr>
      </w:pPr>
    </w:p>
    <w:p w:rsidR="00C928ED" w:rsidRPr="00257B6C" w:rsidRDefault="00C928ED">
      <w:pPr>
        <w:tabs>
          <w:tab w:val="left" w:pos="2880"/>
        </w:tabs>
        <w:spacing w:after="0" w:line="276" w:lineRule="auto"/>
        <w:jc w:val="both"/>
        <w:rPr>
          <w:b/>
          <w:color w:val="000000" w:themeColor="text1"/>
          <w:szCs w:val="24"/>
        </w:rPr>
      </w:pPr>
    </w:p>
    <w:p w:rsidR="00D35F79" w:rsidRDefault="00D35F79">
      <w:pPr>
        <w:spacing w:after="0" w:line="240" w:lineRule="auto"/>
        <w:rPr>
          <w:b/>
          <w:color w:val="000000" w:themeColor="text1"/>
          <w:szCs w:val="24"/>
        </w:rPr>
      </w:pPr>
      <w:r>
        <w:rPr>
          <w:b/>
          <w:color w:val="000000" w:themeColor="text1"/>
          <w:szCs w:val="24"/>
        </w:rPr>
        <w:br w:type="page"/>
      </w:r>
    </w:p>
    <w:p w:rsidR="00552637" w:rsidRPr="00257B6C" w:rsidRDefault="00C62285" w:rsidP="00C63070">
      <w:pPr>
        <w:pStyle w:val="Heading1"/>
        <w:rPr>
          <w:iCs/>
          <w:lang w:val="en-ZW"/>
        </w:rPr>
      </w:pPr>
      <w:bookmarkStart w:id="78" w:name="_Toc169787135"/>
      <w:bookmarkStart w:id="79" w:name="_Toc195715429"/>
      <w:bookmarkStart w:id="80" w:name="_Toc197019544"/>
      <w:bookmarkEnd w:id="77"/>
      <w:r w:rsidRPr="00257B6C">
        <w:lastRenderedPageBreak/>
        <w:t>PRODUCE DECORATED FABRIC</w:t>
      </w:r>
      <w:bookmarkEnd w:id="78"/>
      <w:r w:rsidRPr="00257B6C">
        <w:t xml:space="preserve">S </w:t>
      </w:r>
      <w:r w:rsidRPr="00257B6C">
        <w:rPr>
          <w:iCs/>
          <w:lang w:val="en-ZW"/>
        </w:rPr>
        <w:t>(BATIK AND EMBROIDERY).</w:t>
      </w:r>
      <w:bookmarkEnd w:id="79"/>
      <w:bookmarkEnd w:id="80"/>
    </w:p>
    <w:p w:rsidR="00552637" w:rsidRPr="00257B6C" w:rsidRDefault="00552637" w:rsidP="00C63070">
      <w:pPr>
        <w:jc w:val="center"/>
        <w:rPr>
          <w:szCs w:val="24"/>
          <w:lang w:val="en-ZW" w:eastAsia="en-GB"/>
        </w:rPr>
      </w:pPr>
    </w:p>
    <w:p w:rsidR="005620FE" w:rsidRPr="00C63070" w:rsidRDefault="00C62285">
      <w:pPr>
        <w:rPr>
          <w:b/>
          <w:bCs/>
          <w:color w:val="000000" w:themeColor="text1"/>
          <w:szCs w:val="24"/>
        </w:rPr>
      </w:pPr>
      <w:r w:rsidRPr="00257B6C">
        <w:rPr>
          <w:b/>
          <w:bCs/>
          <w:color w:val="000000" w:themeColor="text1"/>
          <w:szCs w:val="24"/>
        </w:rPr>
        <w:t xml:space="preserve">UNIT CODE: </w:t>
      </w:r>
      <w:r w:rsidR="005620FE" w:rsidRPr="00C63070">
        <w:rPr>
          <w:b/>
          <w:kern w:val="0"/>
          <w:szCs w:val="24"/>
        </w:rPr>
        <w:t>0212 451 08A</w:t>
      </w:r>
      <w:r w:rsidR="005620FE" w:rsidRPr="00C63070">
        <w:rPr>
          <w:b/>
          <w:bCs/>
          <w:color w:val="000000" w:themeColor="text1"/>
          <w:szCs w:val="24"/>
        </w:rPr>
        <w:t xml:space="preserve"> </w:t>
      </w:r>
    </w:p>
    <w:p w:rsidR="00552637" w:rsidRPr="00257B6C" w:rsidRDefault="00C62285">
      <w:pPr>
        <w:rPr>
          <w:b/>
          <w:bCs/>
          <w:color w:val="000000" w:themeColor="text1"/>
          <w:szCs w:val="24"/>
        </w:rPr>
      </w:pPr>
      <w:r w:rsidRPr="00257B6C">
        <w:rPr>
          <w:b/>
          <w:bCs/>
          <w:color w:val="000000" w:themeColor="text1"/>
          <w:szCs w:val="24"/>
        </w:rPr>
        <w:t xml:space="preserve">UNIT DESCRIPTION: </w:t>
      </w:r>
    </w:p>
    <w:p w:rsidR="00552637" w:rsidRPr="00257B6C" w:rsidRDefault="00C62285">
      <w:pPr>
        <w:rPr>
          <w:color w:val="000000" w:themeColor="text1"/>
          <w:szCs w:val="24"/>
        </w:rPr>
      </w:pPr>
      <w:r w:rsidRPr="00257B6C">
        <w:rPr>
          <w:color w:val="000000" w:themeColor="text1"/>
          <w:szCs w:val="24"/>
        </w:rPr>
        <w:t>This unit covers the competencies required to produce decorated fabrics. It involves carrying out fabric decoration planning, carrying out fabric decoration and finishing decorated fabrics.</w:t>
      </w:r>
    </w:p>
    <w:p w:rsidR="00552637" w:rsidRPr="00257B6C" w:rsidRDefault="00C62285">
      <w:pPr>
        <w:rPr>
          <w:b/>
          <w:bCs/>
          <w:color w:val="000000" w:themeColor="text1"/>
          <w:szCs w:val="24"/>
        </w:rPr>
      </w:pPr>
      <w:r w:rsidRPr="00257B6C">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552637" w:rsidRPr="00257B6C">
        <w:tc>
          <w:tcPr>
            <w:tcW w:w="1412" w:type="pct"/>
          </w:tcPr>
          <w:p w:rsidR="00552637" w:rsidRPr="00257B6C" w:rsidRDefault="00C62285">
            <w:pPr>
              <w:spacing w:after="0" w:line="240" w:lineRule="auto"/>
              <w:rPr>
                <w:b/>
                <w:bCs/>
                <w:color w:val="000000" w:themeColor="text1"/>
                <w:szCs w:val="24"/>
              </w:rPr>
            </w:pPr>
            <w:r w:rsidRPr="00257B6C">
              <w:rPr>
                <w:b/>
                <w:bCs/>
                <w:color w:val="000000" w:themeColor="text1"/>
                <w:szCs w:val="24"/>
              </w:rPr>
              <w:t>ELEMENT</w:t>
            </w:r>
          </w:p>
          <w:p w:rsidR="00552637" w:rsidRPr="00257B6C" w:rsidRDefault="00C62285">
            <w:pPr>
              <w:spacing w:after="0" w:line="240" w:lineRule="auto"/>
              <w:rPr>
                <w:color w:val="000000" w:themeColor="text1"/>
                <w:szCs w:val="24"/>
              </w:rPr>
            </w:pPr>
            <w:r w:rsidRPr="00257B6C">
              <w:rPr>
                <w:color w:val="000000" w:themeColor="text1"/>
                <w:szCs w:val="24"/>
              </w:rPr>
              <w:t>These describe the key outcomes which make up workplace functions</w:t>
            </w:r>
          </w:p>
        </w:tc>
        <w:tc>
          <w:tcPr>
            <w:tcW w:w="3588" w:type="pct"/>
          </w:tcPr>
          <w:p w:rsidR="00552637" w:rsidRPr="00257B6C" w:rsidRDefault="00C62285">
            <w:pPr>
              <w:spacing w:after="0" w:line="240" w:lineRule="auto"/>
              <w:rPr>
                <w:b/>
                <w:bCs/>
                <w:color w:val="000000" w:themeColor="text1"/>
                <w:szCs w:val="24"/>
              </w:rPr>
            </w:pPr>
            <w:r w:rsidRPr="00257B6C">
              <w:rPr>
                <w:b/>
                <w:bCs/>
                <w:color w:val="000000" w:themeColor="text1"/>
                <w:szCs w:val="24"/>
              </w:rPr>
              <w:t>PERFORMANCE CRITERIA</w:t>
            </w:r>
          </w:p>
          <w:p w:rsidR="00552637" w:rsidRPr="00257B6C" w:rsidRDefault="00C62285">
            <w:pPr>
              <w:spacing w:after="0" w:line="240" w:lineRule="auto"/>
              <w:rPr>
                <w:color w:val="000000" w:themeColor="text1"/>
                <w:szCs w:val="24"/>
              </w:rPr>
            </w:pPr>
            <w:r w:rsidRPr="00257B6C">
              <w:rPr>
                <w:color w:val="000000" w:themeColor="text1"/>
                <w:szCs w:val="24"/>
              </w:rPr>
              <w:t>These are assessable statements which specify the required level of performance for each of the elements (Bold and italicized terms are elaborated in the range)</w:t>
            </w:r>
          </w:p>
        </w:tc>
      </w:tr>
      <w:tr w:rsidR="00552637" w:rsidRPr="00257B6C">
        <w:tc>
          <w:tcPr>
            <w:tcW w:w="1412" w:type="pct"/>
          </w:tcPr>
          <w:p w:rsidR="00552637" w:rsidRPr="00257B6C" w:rsidRDefault="00C62285" w:rsidP="007743A6">
            <w:pPr>
              <w:pStyle w:val="ListParagraph"/>
              <w:numPr>
                <w:ilvl w:val="0"/>
                <w:numId w:val="174"/>
              </w:numPr>
              <w:spacing w:after="0" w:line="240" w:lineRule="auto"/>
              <w:rPr>
                <w:color w:val="000000" w:themeColor="text1"/>
                <w:szCs w:val="24"/>
              </w:rPr>
            </w:pPr>
            <w:r w:rsidRPr="00257B6C">
              <w:rPr>
                <w:bCs/>
                <w:color w:val="000000" w:themeColor="text1"/>
                <w:szCs w:val="24"/>
              </w:rPr>
              <w:t>Carry out fabric decoration planning</w:t>
            </w:r>
          </w:p>
        </w:tc>
        <w:tc>
          <w:tcPr>
            <w:tcW w:w="3588" w:type="pct"/>
          </w:tcPr>
          <w:p w:rsidR="00552637" w:rsidRPr="00257B6C" w:rsidRDefault="00C62285" w:rsidP="007743A6">
            <w:pPr>
              <w:pStyle w:val="ListParagraph"/>
              <w:numPr>
                <w:ilvl w:val="0"/>
                <w:numId w:val="175"/>
              </w:numPr>
              <w:spacing w:after="0"/>
              <w:rPr>
                <w:bCs/>
                <w:iCs/>
                <w:color w:val="000000" w:themeColor="text1"/>
                <w:szCs w:val="24"/>
              </w:rPr>
            </w:pPr>
            <w:r w:rsidRPr="00257B6C">
              <w:rPr>
                <w:b/>
                <w:i/>
                <w:color w:val="000000" w:themeColor="text1"/>
                <w:szCs w:val="24"/>
              </w:rPr>
              <w:t>PPEs</w:t>
            </w:r>
            <w:r w:rsidRPr="00257B6C">
              <w:rPr>
                <w:bCs/>
                <w:iCs/>
                <w:color w:val="000000" w:themeColor="text1"/>
                <w:szCs w:val="24"/>
              </w:rPr>
              <w:t xml:space="preserve"> are selected based on Occupational Safety and </w:t>
            </w:r>
            <w:proofErr w:type="gramStart"/>
            <w:r w:rsidRPr="00257B6C">
              <w:rPr>
                <w:bCs/>
                <w:iCs/>
                <w:color w:val="000000" w:themeColor="text1"/>
                <w:szCs w:val="24"/>
              </w:rPr>
              <w:t>Health(</w:t>
            </w:r>
            <w:proofErr w:type="gramEnd"/>
            <w:r w:rsidRPr="00257B6C">
              <w:rPr>
                <w:bCs/>
                <w:iCs/>
                <w:color w:val="000000" w:themeColor="text1"/>
                <w:szCs w:val="24"/>
              </w:rPr>
              <w:t>OSH) requirement.</w:t>
            </w:r>
          </w:p>
          <w:p w:rsidR="00552637" w:rsidRPr="00257B6C" w:rsidRDefault="00C62285" w:rsidP="007743A6">
            <w:pPr>
              <w:pStyle w:val="ListParagraph"/>
              <w:numPr>
                <w:ilvl w:val="0"/>
                <w:numId w:val="175"/>
              </w:numPr>
              <w:spacing w:after="0"/>
              <w:rPr>
                <w:bCs/>
                <w:iCs/>
                <w:color w:val="000000" w:themeColor="text1"/>
                <w:szCs w:val="24"/>
              </w:rPr>
            </w:pPr>
            <w:r w:rsidRPr="00257B6C">
              <w:rPr>
                <w:b/>
                <w:i/>
                <w:color w:val="000000" w:themeColor="text1"/>
                <w:szCs w:val="24"/>
              </w:rPr>
              <w:t>Fabric decoration tools and equipment</w:t>
            </w:r>
            <w:r w:rsidRPr="00257B6C">
              <w:rPr>
                <w:bCs/>
                <w:iCs/>
                <w:color w:val="000000" w:themeColor="text1"/>
                <w:szCs w:val="24"/>
              </w:rPr>
              <w:t xml:space="preserve"> are assembled based on work requirement.</w:t>
            </w:r>
          </w:p>
          <w:p w:rsidR="00552637" w:rsidRPr="00257B6C" w:rsidRDefault="00C62285" w:rsidP="007743A6">
            <w:pPr>
              <w:pStyle w:val="ListParagraph"/>
              <w:numPr>
                <w:ilvl w:val="0"/>
                <w:numId w:val="175"/>
              </w:numPr>
              <w:spacing w:after="0"/>
              <w:rPr>
                <w:color w:val="000000" w:themeColor="text1"/>
                <w:szCs w:val="24"/>
              </w:rPr>
            </w:pPr>
            <w:r w:rsidRPr="00257B6C">
              <w:rPr>
                <w:b/>
                <w:i/>
                <w:color w:val="000000" w:themeColor="text1"/>
                <w:szCs w:val="24"/>
              </w:rPr>
              <w:t xml:space="preserve">Fabric decoration materials and supplies </w:t>
            </w:r>
            <w:r w:rsidRPr="00257B6C">
              <w:rPr>
                <w:color w:val="000000" w:themeColor="text1"/>
                <w:szCs w:val="24"/>
              </w:rPr>
              <w:t xml:space="preserve">are assembled </w:t>
            </w:r>
            <w:r w:rsidRPr="00257B6C">
              <w:rPr>
                <w:bCs/>
                <w:color w:val="000000" w:themeColor="text1"/>
                <w:szCs w:val="24"/>
              </w:rPr>
              <w:t>based on job specification.</w:t>
            </w:r>
          </w:p>
          <w:p w:rsidR="00552637" w:rsidRPr="00257B6C" w:rsidRDefault="00C62285" w:rsidP="007743A6">
            <w:pPr>
              <w:pStyle w:val="ListParagraph"/>
              <w:numPr>
                <w:ilvl w:val="0"/>
                <w:numId w:val="175"/>
              </w:numPr>
              <w:spacing w:after="0"/>
              <w:rPr>
                <w:bCs/>
                <w:iCs/>
                <w:color w:val="000000" w:themeColor="text1"/>
                <w:szCs w:val="24"/>
              </w:rPr>
            </w:pPr>
            <w:r w:rsidRPr="00257B6C">
              <w:rPr>
                <w:b/>
                <w:bCs/>
                <w:i/>
                <w:iCs/>
                <w:color w:val="000000" w:themeColor="text1"/>
                <w:szCs w:val="24"/>
              </w:rPr>
              <w:t xml:space="preserve">Fabric decoration design </w:t>
            </w:r>
            <w:r w:rsidRPr="00257B6C">
              <w:rPr>
                <w:color w:val="000000" w:themeColor="text1"/>
                <w:szCs w:val="24"/>
              </w:rPr>
              <w:t xml:space="preserve">is analysed as per </w:t>
            </w:r>
            <w:r w:rsidRPr="00257B6C">
              <w:rPr>
                <w:bCs/>
                <w:color w:val="000000" w:themeColor="text1"/>
                <w:szCs w:val="24"/>
              </w:rPr>
              <w:t>job specification.</w:t>
            </w:r>
          </w:p>
        </w:tc>
      </w:tr>
      <w:tr w:rsidR="00552637" w:rsidRPr="00257B6C">
        <w:tc>
          <w:tcPr>
            <w:tcW w:w="1412" w:type="pct"/>
          </w:tcPr>
          <w:p w:rsidR="00552637" w:rsidRPr="00257B6C" w:rsidRDefault="00C62285" w:rsidP="007743A6">
            <w:pPr>
              <w:pStyle w:val="ListParagraph"/>
              <w:numPr>
                <w:ilvl w:val="0"/>
                <w:numId w:val="174"/>
              </w:numPr>
              <w:spacing w:after="0" w:line="240" w:lineRule="auto"/>
              <w:rPr>
                <w:color w:val="000000" w:themeColor="text1"/>
                <w:szCs w:val="24"/>
              </w:rPr>
            </w:pPr>
            <w:r w:rsidRPr="00257B6C">
              <w:rPr>
                <w:bCs/>
                <w:color w:val="000000" w:themeColor="text1"/>
                <w:szCs w:val="24"/>
              </w:rPr>
              <w:t>Carry out fabric decoration</w:t>
            </w:r>
          </w:p>
        </w:tc>
        <w:tc>
          <w:tcPr>
            <w:tcW w:w="3588" w:type="pct"/>
          </w:tcPr>
          <w:p w:rsidR="00552637" w:rsidRPr="00257B6C" w:rsidRDefault="00C62285" w:rsidP="007743A6">
            <w:pPr>
              <w:pStyle w:val="ListParagraph"/>
              <w:widowControl w:val="0"/>
              <w:numPr>
                <w:ilvl w:val="0"/>
                <w:numId w:val="176"/>
              </w:numPr>
              <w:adjustRightInd w:val="0"/>
              <w:spacing w:after="0"/>
              <w:textAlignment w:val="baseline"/>
              <w:rPr>
                <w:bCs/>
                <w:iCs/>
                <w:color w:val="000000" w:themeColor="text1"/>
                <w:szCs w:val="24"/>
              </w:rPr>
            </w:pPr>
            <w:r w:rsidRPr="00257B6C">
              <w:rPr>
                <w:bCs/>
                <w:iCs/>
                <w:color w:val="000000" w:themeColor="text1"/>
                <w:szCs w:val="24"/>
              </w:rPr>
              <w:t>PPEs are donned as per OSH requirement.</w:t>
            </w:r>
          </w:p>
          <w:p w:rsidR="00552637" w:rsidRPr="00257B6C" w:rsidRDefault="00C62285" w:rsidP="007743A6">
            <w:pPr>
              <w:pStyle w:val="ListParagraph"/>
              <w:widowControl w:val="0"/>
              <w:numPr>
                <w:ilvl w:val="0"/>
                <w:numId w:val="176"/>
              </w:numPr>
              <w:adjustRightInd w:val="0"/>
              <w:spacing w:after="0"/>
              <w:textAlignment w:val="baseline"/>
              <w:rPr>
                <w:bCs/>
                <w:iCs/>
                <w:color w:val="000000" w:themeColor="text1"/>
                <w:szCs w:val="24"/>
              </w:rPr>
            </w:pPr>
            <w:r w:rsidRPr="00257B6C">
              <w:rPr>
                <w:b/>
                <w:i/>
                <w:color w:val="000000" w:themeColor="text1"/>
                <w:szCs w:val="24"/>
              </w:rPr>
              <w:t>Fabric</w:t>
            </w:r>
            <w:r w:rsidRPr="00257B6C">
              <w:rPr>
                <w:bCs/>
                <w:iCs/>
                <w:color w:val="000000" w:themeColor="text1"/>
                <w:szCs w:val="24"/>
              </w:rPr>
              <w:t xml:space="preserve"> </w:t>
            </w:r>
            <w:r w:rsidRPr="00257B6C">
              <w:rPr>
                <w:b/>
                <w:bCs/>
                <w:i/>
                <w:iCs/>
                <w:color w:val="000000" w:themeColor="text1"/>
                <w:szCs w:val="24"/>
              </w:rPr>
              <w:t xml:space="preserve">preparation </w:t>
            </w:r>
            <w:r w:rsidRPr="00257B6C">
              <w:rPr>
                <w:bCs/>
                <w:iCs/>
                <w:color w:val="000000" w:themeColor="text1"/>
                <w:szCs w:val="24"/>
              </w:rPr>
              <w:t xml:space="preserve">is carried out based on </w:t>
            </w:r>
            <w:r w:rsidRPr="00257B6C">
              <w:rPr>
                <w:bCs/>
                <w:color w:val="000000" w:themeColor="text1"/>
                <w:szCs w:val="24"/>
              </w:rPr>
              <w:t>job specification.</w:t>
            </w:r>
          </w:p>
          <w:p w:rsidR="00552637" w:rsidRPr="00257B6C" w:rsidRDefault="00C62285" w:rsidP="007743A6">
            <w:pPr>
              <w:pStyle w:val="ListParagraph"/>
              <w:numPr>
                <w:ilvl w:val="0"/>
                <w:numId w:val="176"/>
              </w:numPr>
              <w:spacing w:after="0" w:line="240" w:lineRule="auto"/>
              <w:rPr>
                <w:bCs/>
                <w:iCs/>
                <w:color w:val="000000" w:themeColor="text1"/>
                <w:szCs w:val="24"/>
              </w:rPr>
            </w:pPr>
            <w:r w:rsidRPr="00257B6C">
              <w:rPr>
                <w:b/>
                <w:bCs/>
                <w:i/>
                <w:iCs/>
                <w:color w:val="000000" w:themeColor="text1"/>
                <w:szCs w:val="24"/>
              </w:rPr>
              <w:t>Fabric decoration</w:t>
            </w:r>
            <w:r w:rsidRPr="00257B6C">
              <w:rPr>
                <w:bCs/>
                <w:iCs/>
                <w:color w:val="000000" w:themeColor="text1"/>
                <w:szCs w:val="24"/>
              </w:rPr>
              <w:t xml:space="preserve"> is performed based on </w:t>
            </w:r>
            <w:r w:rsidRPr="00257B6C">
              <w:rPr>
                <w:bCs/>
                <w:color w:val="000000" w:themeColor="text1"/>
                <w:szCs w:val="24"/>
              </w:rPr>
              <w:t>job specification</w:t>
            </w:r>
            <w:r w:rsidRPr="00257B6C">
              <w:rPr>
                <w:bCs/>
                <w:iCs/>
                <w:color w:val="000000" w:themeColor="text1"/>
                <w:szCs w:val="24"/>
              </w:rPr>
              <w:t>.</w:t>
            </w:r>
          </w:p>
        </w:tc>
      </w:tr>
      <w:tr w:rsidR="00552637" w:rsidRPr="00257B6C">
        <w:tc>
          <w:tcPr>
            <w:tcW w:w="1412" w:type="pct"/>
          </w:tcPr>
          <w:p w:rsidR="00552637" w:rsidRPr="00257B6C" w:rsidRDefault="00C62285" w:rsidP="007743A6">
            <w:pPr>
              <w:pStyle w:val="ListParagraph"/>
              <w:numPr>
                <w:ilvl w:val="0"/>
                <w:numId w:val="174"/>
              </w:numPr>
              <w:spacing w:after="0" w:line="240" w:lineRule="auto"/>
              <w:rPr>
                <w:color w:val="000000" w:themeColor="text1"/>
                <w:szCs w:val="24"/>
              </w:rPr>
            </w:pPr>
            <w:r w:rsidRPr="00257B6C">
              <w:rPr>
                <w:bCs/>
                <w:color w:val="000000" w:themeColor="text1"/>
                <w:szCs w:val="24"/>
              </w:rPr>
              <w:t>Finish decorated fabrics</w:t>
            </w:r>
          </w:p>
        </w:tc>
        <w:tc>
          <w:tcPr>
            <w:tcW w:w="3588" w:type="pct"/>
          </w:tcPr>
          <w:p w:rsidR="00552637" w:rsidRPr="00257B6C" w:rsidRDefault="00C62285" w:rsidP="007743A6">
            <w:pPr>
              <w:pStyle w:val="ListParagraph"/>
              <w:numPr>
                <w:ilvl w:val="0"/>
                <w:numId w:val="177"/>
              </w:numPr>
              <w:spacing w:after="0" w:line="240" w:lineRule="auto"/>
              <w:rPr>
                <w:bCs/>
                <w:iCs/>
                <w:color w:val="000000" w:themeColor="text1"/>
                <w:szCs w:val="24"/>
              </w:rPr>
            </w:pPr>
            <w:r w:rsidRPr="00257B6C">
              <w:rPr>
                <w:b/>
                <w:i/>
                <w:color w:val="000000" w:themeColor="text1"/>
                <w:szCs w:val="24"/>
              </w:rPr>
              <w:t>Decorated fabric finishing</w:t>
            </w:r>
            <w:r w:rsidRPr="00257B6C">
              <w:rPr>
                <w:bCs/>
                <w:iCs/>
                <w:color w:val="000000" w:themeColor="text1"/>
                <w:szCs w:val="24"/>
              </w:rPr>
              <w:t xml:space="preserve"> is carried out based on work requirement.</w:t>
            </w:r>
          </w:p>
          <w:p w:rsidR="00552637" w:rsidRPr="00257B6C" w:rsidRDefault="00C62285" w:rsidP="007743A6">
            <w:pPr>
              <w:pStyle w:val="ListParagraph"/>
              <w:numPr>
                <w:ilvl w:val="0"/>
                <w:numId w:val="177"/>
              </w:numPr>
              <w:spacing w:after="0"/>
              <w:rPr>
                <w:color w:val="000000" w:themeColor="text1"/>
                <w:szCs w:val="24"/>
              </w:rPr>
            </w:pPr>
            <w:r w:rsidRPr="00257B6C">
              <w:rPr>
                <w:bCs/>
                <w:iCs/>
                <w:color w:val="000000" w:themeColor="text1"/>
                <w:szCs w:val="24"/>
              </w:rPr>
              <w:t>Decorated fabric is displayed as per work requirement.</w:t>
            </w:r>
          </w:p>
          <w:p w:rsidR="00552637" w:rsidRPr="00257B6C" w:rsidRDefault="00C62285" w:rsidP="007743A6">
            <w:pPr>
              <w:pStyle w:val="ListParagraph"/>
              <w:numPr>
                <w:ilvl w:val="0"/>
                <w:numId w:val="177"/>
              </w:numPr>
              <w:spacing w:after="0"/>
              <w:rPr>
                <w:color w:val="000000" w:themeColor="text1"/>
                <w:szCs w:val="24"/>
              </w:rPr>
            </w:pPr>
            <w:r w:rsidRPr="00257B6C">
              <w:rPr>
                <w:bCs/>
                <w:iCs/>
                <w:color w:val="000000" w:themeColor="text1"/>
                <w:szCs w:val="24"/>
              </w:rPr>
              <w:t>Decorated fabric is packaged as per work requirement.</w:t>
            </w:r>
          </w:p>
          <w:p w:rsidR="00552637" w:rsidRPr="00257B6C" w:rsidRDefault="00C62285" w:rsidP="007743A6">
            <w:pPr>
              <w:pStyle w:val="ListParagraph"/>
              <w:numPr>
                <w:ilvl w:val="0"/>
                <w:numId w:val="177"/>
              </w:numPr>
              <w:spacing w:after="0"/>
              <w:rPr>
                <w:color w:val="000000" w:themeColor="text1"/>
                <w:szCs w:val="24"/>
              </w:rPr>
            </w:pPr>
            <w:r w:rsidRPr="00257B6C">
              <w:rPr>
                <w:bCs/>
                <w:iCs/>
                <w:color w:val="000000" w:themeColor="text1"/>
                <w:szCs w:val="24"/>
              </w:rPr>
              <w:t>Housekeeping activities are carried out as per work requirement.</w:t>
            </w:r>
          </w:p>
        </w:tc>
      </w:tr>
    </w:tbl>
    <w:p w:rsidR="00552637" w:rsidRPr="00257B6C" w:rsidRDefault="00552637">
      <w:pPr>
        <w:rPr>
          <w:b/>
          <w:bCs/>
          <w:color w:val="000000" w:themeColor="text1"/>
          <w:szCs w:val="24"/>
        </w:rPr>
      </w:pPr>
    </w:p>
    <w:p w:rsidR="00552637" w:rsidRPr="00257B6C" w:rsidRDefault="00552637">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RANGE </w:t>
      </w:r>
    </w:p>
    <w:p w:rsidR="00552637" w:rsidRPr="00257B6C" w:rsidRDefault="00C62285">
      <w:pPr>
        <w:rPr>
          <w:color w:val="000000" w:themeColor="text1"/>
          <w:szCs w:val="24"/>
        </w:rPr>
      </w:pPr>
      <w:r w:rsidRPr="00257B6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552637" w:rsidRPr="00257B6C">
        <w:trPr>
          <w:trHeight w:val="310"/>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b/>
                <w:bCs/>
                <w:color w:val="000000" w:themeColor="text1"/>
                <w:szCs w:val="24"/>
              </w:rPr>
            </w:pPr>
            <w:r w:rsidRPr="00257B6C">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b/>
                <w:bCs/>
                <w:color w:val="000000" w:themeColor="text1"/>
                <w:szCs w:val="24"/>
              </w:rPr>
            </w:pPr>
            <w:r w:rsidRPr="00257B6C">
              <w:rPr>
                <w:b/>
                <w:bCs/>
                <w:color w:val="000000" w:themeColor="text1"/>
                <w:szCs w:val="24"/>
              </w:rPr>
              <w:t xml:space="preserve">Range  </w:t>
            </w:r>
          </w:p>
        </w:tc>
      </w:tr>
      <w:tr w:rsidR="00552637" w:rsidRPr="00257B6C">
        <w:trPr>
          <w:trHeight w:val="2193"/>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rFonts w:eastAsia="Calibri"/>
                <w:color w:val="000000" w:themeColor="text1"/>
                <w:szCs w:val="24"/>
              </w:rPr>
            </w:pPr>
            <w:r w:rsidRPr="00257B6C">
              <w:rPr>
                <w:color w:val="000000" w:themeColor="text1"/>
                <w:szCs w:val="24"/>
              </w:rPr>
              <w:t xml:space="preserve">PPEs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Apron</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Dust coat</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Face mask</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Safety shoes</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Gloves</w:t>
            </w:r>
          </w:p>
        </w:tc>
      </w:tr>
      <w:tr w:rsidR="00552637" w:rsidRPr="00257B6C">
        <w:trPr>
          <w:trHeight w:val="2193"/>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rFonts w:eastAsia="Calibri"/>
                <w:color w:val="000000" w:themeColor="text1"/>
                <w:szCs w:val="24"/>
              </w:rPr>
            </w:pPr>
            <w:r w:rsidRPr="00257B6C">
              <w:rPr>
                <w:color w:val="000000" w:themeColor="text1"/>
                <w:szCs w:val="24"/>
              </w:rPr>
              <w:lastRenderedPageBreak/>
              <w:t xml:space="preserve">Fabric decoration tools and equipment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pStyle w:val="ListParagraph"/>
              <w:spacing w:after="0" w:line="240" w:lineRule="auto"/>
              <w:ind w:firstLine="0"/>
              <w:rPr>
                <w:b/>
                <w:color w:val="000000" w:themeColor="text1"/>
                <w:szCs w:val="24"/>
              </w:rPr>
            </w:pPr>
            <w:r w:rsidRPr="00257B6C">
              <w:rPr>
                <w:b/>
                <w:color w:val="000000" w:themeColor="text1"/>
                <w:szCs w:val="24"/>
              </w:rPr>
              <w:t>Tools</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Drawing tools</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Basic sewing tools</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Cutting and laying tools</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Measuring tools</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Finishing tools</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Displaying tools</w:t>
            </w:r>
          </w:p>
          <w:p w:rsidR="00552637" w:rsidRPr="00257B6C" w:rsidRDefault="00C62285">
            <w:pPr>
              <w:pStyle w:val="ListParagraph"/>
              <w:spacing w:after="0" w:line="240" w:lineRule="auto"/>
              <w:ind w:firstLine="0"/>
              <w:rPr>
                <w:b/>
                <w:color w:val="000000" w:themeColor="text1"/>
                <w:szCs w:val="24"/>
              </w:rPr>
            </w:pPr>
            <w:r w:rsidRPr="00257B6C">
              <w:rPr>
                <w:b/>
                <w:color w:val="000000" w:themeColor="text1"/>
                <w:szCs w:val="24"/>
              </w:rPr>
              <w:t>Equipment’s</w:t>
            </w:r>
          </w:p>
          <w:p w:rsidR="00552637" w:rsidRPr="00257B6C" w:rsidRDefault="00C62285" w:rsidP="007743A6">
            <w:pPr>
              <w:pStyle w:val="ListParagraph"/>
              <w:numPr>
                <w:ilvl w:val="0"/>
                <w:numId w:val="180"/>
              </w:numPr>
              <w:rPr>
                <w:color w:val="000000" w:themeColor="text1"/>
                <w:szCs w:val="24"/>
              </w:rPr>
            </w:pPr>
            <w:r w:rsidRPr="00257B6C">
              <w:rPr>
                <w:color w:val="000000" w:themeColor="text1"/>
                <w:szCs w:val="24"/>
              </w:rPr>
              <w:t>Computer and accessories</w:t>
            </w:r>
          </w:p>
          <w:p w:rsidR="00552637" w:rsidRPr="00257B6C" w:rsidRDefault="00C62285" w:rsidP="007743A6">
            <w:pPr>
              <w:pStyle w:val="ListParagraph"/>
              <w:numPr>
                <w:ilvl w:val="0"/>
                <w:numId w:val="180"/>
              </w:numPr>
              <w:rPr>
                <w:color w:val="000000" w:themeColor="text1"/>
                <w:szCs w:val="24"/>
              </w:rPr>
            </w:pPr>
            <w:r w:rsidRPr="00257B6C">
              <w:rPr>
                <w:color w:val="000000" w:themeColor="text1"/>
                <w:szCs w:val="24"/>
              </w:rPr>
              <w:t xml:space="preserve">Stencils </w:t>
            </w:r>
          </w:p>
          <w:p w:rsidR="00552637" w:rsidRPr="00257B6C" w:rsidRDefault="00C62285" w:rsidP="007743A6">
            <w:pPr>
              <w:pStyle w:val="ListParagraph"/>
              <w:numPr>
                <w:ilvl w:val="0"/>
                <w:numId w:val="180"/>
              </w:numPr>
              <w:rPr>
                <w:color w:val="000000" w:themeColor="text1"/>
                <w:szCs w:val="24"/>
              </w:rPr>
            </w:pPr>
            <w:r w:rsidRPr="00257B6C">
              <w:rPr>
                <w:color w:val="000000" w:themeColor="text1"/>
                <w:szCs w:val="24"/>
              </w:rPr>
              <w:t>Silk mesh</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Squeegee</w:t>
            </w:r>
          </w:p>
          <w:p w:rsidR="00552637" w:rsidRPr="00257B6C" w:rsidRDefault="00C62285" w:rsidP="007743A6">
            <w:pPr>
              <w:pStyle w:val="ListParagraph"/>
              <w:numPr>
                <w:ilvl w:val="0"/>
                <w:numId w:val="180"/>
              </w:numPr>
              <w:spacing w:after="0" w:line="240" w:lineRule="auto"/>
              <w:rPr>
                <w:color w:val="000000" w:themeColor="text1"/>
                <w:szCs w:val="24"/>
              </w:rPr>
            </w:pPr>
            <w:r w:rsidRPr="00257B6C">
              <w:rPr>
                <w:color w:val="000000" w:themeColor="text1"/>
                <w:szCs w:val="24"/>
              </w:rPr>
              <w:t>Camera</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Sewing machine</w:t>
            </w:r>
          </w:p>
        </w:tc>
      </w:tr>
      <w:tr w:rsidR="00552637" w:rsidRPr="00257B6C">
        <w:trPr>
          <w:trHeight w:val="2193"/>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color w:val="000000" w:themeColor="text1"/>
                <w:szCs w:val="24"/>
              </w:rPr>
            </w:pPr>
            <w:r w:rsidRPr="00257B6C">
              <w:rPr>
                <w:color w:val="000000" w:themeColor="text1"/>
                <w:szCs w:val="24"/>
              </w:rPr>
              <w:t>Fabric decoration materials</w:t>
            </w:r>
            <w:r w:rsidRPr="00257B6C">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 xml:space="preserve">Dyes </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Photo emulsion</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Fabric</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Beads</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Threads</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Needles</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 xml:space="preserve">Wax </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rFonts w:eastAsia="Calibri"/>
                <w:color w:val="000000" w:themeColor="text1"/>
                <w:szCs w:val="24"/>
              </w:rPr>
            </w:pPr>
            <w:r w:rsidRPr="00257B6C">
              <w:rPr>
                <w:color w:val="000000" w:themeColor="text1"/>
                <w:szCs w:val="24"/>
              </w:rPr>
              <w:t xml:space="preserve">Fabric decoration design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Realistic design</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Abstract</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Stylized</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Geometric</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color w:val="000000" w:themeColor="text1"/>
                <w:szCs w:val="24"/>
              </w:rPr>
            </w:pPr>
            <w:r w:rsidRPr="00257B6C">
              <w:rPr>
                <w:color w:val="000000" w:themeColor="text1"/>
                <w:szCs w:val="24"/>
              </w:rPr>
              <w:t>Fabric</w:t>
            </w:r>
            <w:r w:rsidRPr="00257B6C">
              <w:rPr>
                <w:bCs/>
                <w:iCs/>
                <w:color w:val="000000" w:themeColor="text1"/>
                <w:szCs w:val="24"/>
              </w:rPr>
              <w:t xml:space="preserve"> preparation</w:t>
            </w:r>
            <w:r w:rsidRPr="00257B6C">
              <w:rPr>
                <w:rFonts w:eastAsia="Calibri"/>
                <w:color w:val="000000" w:themeColor="text1"/>
                <w:szCs w:val="24"/>
              </w:rPr>
              <w:t xml:space="preserve">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 xml:space="preserve"> Stain removal</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Crease removal</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Fabric wetting</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 xml:space="preserve">Bleaching </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 xml:space="preserve">Scouring </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rFonts w:eastAsia="Calibri"/>
                <w:color w:val="000000" w:themeColor="text1"/>
                <w:szCs w:val="24"/>
              </w:rPr>
            </w:pPr>
            <w:r w:rsidRPr="00257B6C">
              <w:rPr>
                <w:bCs/>
                <w:iCs/>
                <w:color w:val="000000" w:themeColor="text1"/>
                <w:szCs w:val="24"/>
              </w:rPr>
              <w:t xml:space="preserve">Fabric decoration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Tie and dye</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Printing</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Batik</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Embroidery</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78"/>
              </w:numPr>
              <w:spacing w:after="200" w:line="276" w:lineRule="auto"/>
              <w:contextualSpacing/>
              <w:rPr>
                <w:color w:val="000000" w:themeColor="text1"/>
                <w:szCs w:val="24"/>
              </w:rPr>
            </w:pPr>
            <w:r w:rsidRPr="00257B6C">
              <w:rPr>
                <w:bCs/>
                <w:iCs/>
                <w:color w:val="000000" w:themeColor="text1"/>
                <w:szCs w:val="24"/>
              </w:rPr>
              <w:t xml:space="preserve">Decorated fabric finishing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Ironing</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Colour fasting</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Starching</w:t>
            </w:r>
          </w:p>
          <w:p w:rsidR="00552637" w:rsidRPr="00257B6C" w:rsidRDefault="00C62285" w:rsidP="007743A6">
            <w:pPr>
              <w:pStyle w:val="ListParagraph"/>
              <w:numPr>
                <w:ilvl w:val="0"/>
                <w:numId w:val="179"/>
              </w:numPr>
              <w:spacing w:after="0" w:line="240" w:lineRule="auto"/>
              <w:rPr>
                <w:color w:val="000000" w:themeColor="text1"/>
                <w:szCs w:val="24"/>
              </w:rPr>
            </w:pPr>
            <w:r w:rsidRPr="00257B6C">
              <w:rPr>
                <w:color w:val="000000" w:themeColor="text1"/>
                <w:szCs w:val="24"/>
              </w:rPr>
              <w:t>Trimming</w:t>
            </w:r>
          </w:p>
        </w:tc>
      </w:tr>
    </w:tbl>
    <w:p w:rsidR="00552637" w:rsidRPr="00257B6C" w:rsidRDefault="00C62285">
      <w:pPr>
        <w:rPr>
          <w:b/>
          <w:bCs/>
          <w:color w:val="000000" w:themeColor="text1"/>
          <w:szCs w:val="24"/>
        </w:rPr>
      </w:pPr>
      <w:r w:rsidRPr="00257B6C">
        <w:rPr>
          <w:b/>
          <w:bCs/>
          <w:color w:val="000000" w:themeColor="text1"/>
          <w:szCs w:val="24"/>
        </w:rPr>
        <w:t xml:space="preserve">REQUIRED KNOWLEDGE AND SKILLS </w:t>
      </w:r>
    </w:p>
    <w:p w:rsidR="00552637" w:rsidRPr="00257B6C" w:rsidRDefault="00C62285">
      <w:pPr>
        <w:rPr>
          <w:color w:val="000000" w:themeColor="text1"/>
          <w:szCs w:val="24"/>
        </w:rPr>
      </w:pPr>
      <w:r w:rsidRPr="00257B6C">
        <w:rPr>
          <w:color w:val="000000" w:themeColor="text1"/>
          <w:szCs w:val="24"/>
        </w:rPr>
        <w:t xml:space="preserve">This section describes the knowledge and skills required for this unit of competency. </w:t>
      </w:r>
    </w:p>
    <w:p w:rsidR="00552637" w:rsidRPr="00257B6C" w:rsidRDefault="00C62285">
      <w:pPr>
        <w:rPr>
          <w:b/>
          <w:bCs/>
          <w:color w:val="000000" w:themeColor="text1"/>
          <w:szCs w:val="24"/>
        </w:rPr>
      </w:pPr>
      <w:r w:rsidRPr="00257B6C">
        <w:rPr>
          <w:b/>
          <w:bCs/>
          <w:color w:val="000000" w:themeColor="text1"/>
          <w:szCs w:val="24"/>
        </w:rPr>
        <w:t xml:space="preserve">Required knowledge </w:t>
      </w:r>
    </w:p>
    <w:p w:rsidR="00552637" w:rsidRPr="00257B6C" w:rsidRDefault="00C62285">
      <w:pPr>
        <w:rPr>
          <w:color w:val="000000" w:themeColor="text1"/>
          <w:szCs w:val="24"/>
        </w:rPr>
      </w:pPr>
      <w:r w:rsidRPr="00257B6C">
        <w:rPr>
          <w:color w:val="000000" w:themeColor="text1"/>
          <w:szCs w:val="24"/>
        </w:rPr>
        <w:t xml:space="preserve">The individual needs to demonstrate knowledge of: </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History of fabric decoration</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lastRenderedPageBreak/>
        <w:t xml:space="preserve">Fabric properties </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Principles of fabric decoration</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Methods in fabric decoration</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Fabric Finishing</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 xml:space="preserve">Fabric decoration tools, equipment and resources </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Ethical issues in fabric decoration</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Occupational safety and health</w:t>
      </w:r>
    </w:p>
    <w:p w:rsidR="00552637" w:rsidRPr="00257B6C" w:rsidRDefault="00C62285" w:rsidP="007743A6">
      <w:pPr>
        <w:pStyle w:val="ListParagraph"/>
        <w:numPr>
          <w:ilvl w:val="0"/>
          <w:numId w:val="27"/>
        </w:numPr>
        <w:spacing w:after="0"/>
        <w:rPr>
          <w:bCs/>
          <w:color w:val="000000" w:themeColor="text1"/>
          <w:szCs w:val="24"/>
        </w:rPr>
      </w:pPr>
      <w:r w:rsidRPr="00257B6C">
        <w:rPr>
          <w:bCs/>
          <w:color w:val="000000" w:themeColor="text1"/>
          <w:szCs w:val="24"/>
        </w:rPr>
        <w:t>Waste management</w:t>
      </w:r>
    </w:p>
    <w:p w:rsidR="00552637" w:rsidRPr="00257B6C" w:rsidRDefault="00552637">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Required skills </w:t>
      </w:r>
    </w:p>
    <w:p w:rsidR="00552637" w:rsidRPr="00257B6C" w:rsidRDefault="00C62285">
      <w:pPr>
        <w:rPr>
          <w:bCs/>
          <w:color w:val="000000" w:themeColor="text1"/>
          <w:szCs w:val="24"/>
        </w:rPr>
      </w:pPr>
      <w:r w:rsidRPr="00257B6C">
        <w:rPr>
          <w:bCs/>
          <w:color w:val="000000" w:themeColor="text1"/>
          <w:szCs w:val="24"/>
        </w:rPr>
        <w:t>The individual needs to demonstrate the following skills:</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Designing, Sketching and Illustrating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Laying and Cutting</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Creativity and innovation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Constructing and Finishing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Displaying</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Photography</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Problem solving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ICT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Communication</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Listening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 xml:space="preserve">Record keeping </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Critical thinking</w:t>
      </w:r>
    </w:p>
    <w:p w:rsidR="00552637" w:rsidRPr="00257B6C" w:rsidRDefault="00C62285" w:rsidP="007743A6">
      <w:pPr>
        <w:pStyle w:val="ListParagraph"/>
        <w:numPr>
          <w:ilvl w:val="0"/>
          <w:numId w:val="181"/>
        </w:numPr>
        <w:spacing w:after="0"/>
        <w:rPr>
          <w:color w:val="000000" w:themeColor="text1"/>
          <w:szCs w:val="24"/>
        </w:rPr>
      </w:pPr>
      <w:r w:rsidRPr="00257B6C">
        <w:rPr>
          <w:color w:val="000000" w:themeColor="text1"/>
          <w:szCs w:val="24"/>
        </w:rPr>
        <w:t>Time management</w:t>
      </w:r>
    </w:p>
    <w:p w:rsidR="00552637" w:rsidRPr="00257B6C" w:rsidRDefault="00552637">
      <w:pPr>
        <w:rPr>
          <w:b/>
          <w:bCs/>
          <w:color w:val="000000" w:themeColor="text1"/>
          <w:szCs w:val="24"/>
        </w:rPr>
      </w:pPr>
    </w:p>
    <w:p w:rsidR="00552637" w:rsidRPr="00257B6C" w:rsidRDefault="00552637">
      <w:pPr>
        <w:rPr>
          <w:b/>
          <w:bCs/>
          <w:color w:val="000000" w:themeColor="text1"/>
          <w:szCs w:val="24"/>
        </w:rPr>
      </w:pPr>
    </w:p>
    <w:p w:rsidR="00552637" w:rsidRPr="00257B6C" w:rsidRDefault="00552637">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EVIDENCE GUIDE </w:t>
      </w:r>
    </w:p>
    <w:p w:rsidR="00552637" w:rsidRPr="00257B6C" w:rsidRDefault="00C62285">
      <w:pPr>
        <w:ind w:right="9"/>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552637" w:rsidRPr="00257B6C">
        <w:trPr>
          <w:trHeight w:val="542"/>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82"/>
              </w:numPr>
              <w:spacing w:after="0" w:line="240" w:lineRule="auto"/>
              <w:contextualSpacing/>
              <w:rPr>
                <w:rFonts w:eastAsia="Calibri"/>
                <w:color w:val="000000" w:themeColor="text1"/>
                <w:szCs w:val="24"/>
              </w:rPr>
            </w:pPr>
            <w:r w:rsidRPr="00257B6C">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Assessment requires evidence that the candidate:  </w:t>
            </w:r>
          </w:p>
          <w:p w:rsidR="00552637" w:rsidRPr="00257B6C" w:rsidRDefault="00C62285" w:rsidP="007743A6">
            <w:pPr>
              <w:pStyle w:val="ListParagraph"/>
              <w:numPr>
                <w:ilvl w:val="0"/>
                <w:numId w:val="183"/>
              </w:numPr>
              <w:spacing w:after="0"/>
              <w:rPr>
                <w:bCs/>
                <w:iCs/>
                <w:color w:val="000000" w:themeColor="text1"/>
                <w:szCs w:val="24"/>
              </w:rPr>
            </w:pPr>
            <w:r w:rsidRPr="00257B6C">
              <w:rPr>
                <w:bCs/>
                <w:iCs/>
                <w:color w:val="000000" w:themeColor="text1"/>
                <w:szCs w:val="24"/>
              </w:rPr>
              <w:t xml:space="preserve">Assembled </w:t>
            </w:r>
            <w:r w:rsidRPr="00257B6C">
              <w:rPr>
                <w:color w:val="000000" w:themeColor="text1"/>
                <w:szCs w:val="24"/>
              </w:rPr>
              <w:t>fabric decoration tools and equipment</w:t>
            </w:r>
            <w:r w:rsidRPr="00257B6C">
              <w:rPr>
                <w:bCs/>
                <w:iCs/>
                <w:color w:val="000000" w:themeColor="text1"/>
                <w:szCs w:val="24"/>
              </w:rPr>
              <w:t xml:space="preserve"> based on work requirement.</w:t>
            </w:r>
          </w:p>
          <w:p w:rsidR="00552637" w:rsidRPr="00257B6C" w:rsidRDefault="00C62285" w:rsidP="007743A6">
            <w:pPr>
              <w:pStyle w:val="ListParagraph"/>
              <w:numPr>
                <w:ilvl w:val="0"/>
                <w:numId w:val="183"/>
              </w:numPr>
              <w:spacing w:after="0"/>
              <w:rPr>
                <w:color w:val="000000" w:themeColor="text1"/>
                <w:szCs w:val="24"/>
              </w:rPr>
            </w:pPr>
            <w:r w:rsidRPr="00257B6C">
              <w:rPr>
                <w:color w:val="000000" w:themeColor="text1"/>
                <w:szCs w:val="24"/>
              </w:rPr>
              <w:t xml:space="preserve">Assembled fabric decoration materials and supplies </w:t>
            </w:r>
            <w:r w:rsidRPr="00257B6C">
              <w:rPr>
                <w:bCs/>
                <w:color w:val="000000" w:themeColor="text1"/>
                <w:szCs w:val="24"/>
              </w:rPr>
              <w:t>based on job specification.</w:t>
            </w:r>
          </w:p>
          <w:p w:rsidR="00552637" w:rsidRPr="00257B6C" w:rsidRDefault="00C62285" w:rsidP="007743A6">
            <w:pPr>
              <w:pStyle w:val="ListParagraph"/>
              <w:widowControl w:val="0"/>
              <w:numPr>
                <w:ilvl w:val="0"/>
                <w:numId w:val="183"/>
              </w:numPr>
              <w:adjustRightInd w:val="0"/>
              <w:spacing w:after="0"/>
              <w:textAlignment w:val="baseline"/>
              <w:rPr>
                <w:bCs/>
                <w:iCs/>
                <w:color w:val="000000" w:themeColor="text1"/>
                <w:szCs w:val="24"/>
              </w:rPr>
            </w:pPr>
            <w:r w:rsidRPr="00257B6C">
              <w:rPr>
                <w:color w:val="000000" w:themeColor="text1"/>
                <w:szCs w:val="24"/>
              </w:rPr>
              <w:t>Analysed</w:t>
            </w:r>
            <w:r w:rsidRPr="00257B6C">
              <w:rPr>
                <w:bCs/>
                <w:iCs/>
                <w:color w:val="000000" w:themeColor="text1"/>
                <w:szCs w:val="24"/>
              </w:rPr>
              <w:t xml:space="preserve"> Fabric decoration design</w:t>
            </w:r>
            <w:r w:rsidRPr="00257B6C">
              <w:rPr>
                <w:b/>
                <w:bCs/>
                <w:i/>
                <w:iCs/>
                <w:color w:val="000000" w:themeColor="text1"/>
                <w:szCs w:val="24"/>
              </w:rPr>
              <w:t xml:space="preserve"> </w:t>
            </w:r>
            <w:r w:rsidRPr="00257B6C">
              <w:rPr>
                <w:color w:val="000000" w:themeColor="text1"/>
                <w:szCs w:val="24"/>
              </w:rPr>
              <w:t xml:space="preserve">as per </w:t>
            </w:r>
            <w:r w:rsidRPr="00257B6C">
              <w:rPr>
                <w:bCs/>
                <w:color w:val="000000" w:themeColor="text1"/>
                <w:szCs w:val="24"/>
              </w:rPr>
              <w:t>job specification.</w:t>
            </w:r>
          </w:p>
          <w:p w:rsidR="00552637" w:rsidRPr="00257B6C" w:rsidRDefault="00C62285" w:rsidP="007743A6">
            <w:pPr>
              <w:pStyle w:val="ListParagraph"/>
              <w:widowControl w:val="0"/>
              <w:numPr>
                <w:ilvl w:val="0"/>
                <w:numId w:val="183"/>
              </w:numPr>
              <w:adjustRightInd w:val="0"/>
              <w:spacing w:after="0"/>
              <w:textAlignment w:val="baseline"/>
              <w:rPr>
                <w:bCs/>
                <w:iCs/>
                <w:color w:val="000000" w:themeColor="text1"/>
                <w:szCs w:val="24"/>
              </w:rPr>
            </w:pPr>
            <w:r w:rsidRPr="00257B6C">
              <w:rPr>
                <w:bCs/>
                <w:iCs/>
                <w:color w:val="000000" w:themeColor="text1"/>
                <w:szCs w:val="24"/>
              </w:rPr>
              <w:t xml:space="preserve">Carried out </w:t>
            </w:r>
            <w:r w:rsidRPr="00257B6C">
              <w:rPr>
                <w:color w:val="000000" w:themeColor="text1"/>
                <w:szCs w:val="24"/>
              </w:rPr>
              <w:t>fabric</w:t>
            </w:r>
            <w:r w:rsidRPr="00257B6C">
              <w:rPr>
                <w:bCs/>
                <w:iCs/>
                <w:color w:val="000000" w:themeColor="text1"/>
                <w:szCs w:val="24"/>
              </w:rPr>
              <w:t xml:space="preserve"> preparation based on </w:t>
            </w:r>
            <w:r w:rsidRPr="00257B6C">
              <w:rPr>
                <w:bCs/>
                <w:color w:val="000000" w:themeColor="text1"/>
                <w:szCs w:val="24"/>
              </w:rPr>
              <w:t>job specification.</w:t>
            </w:r>
          </w:p>
          <w:p w:rsidR="00552637" w:rsidRPr="00257B6C" w:rsidRDefault="00C62285" w:rsidP="007743A6">
            <w:pPr>
              <w:pStyle w:val="ListParagraph"/>
              <w:numPr>
                <w:ilvl w:val="0"/>
                <w:numId w:val="183"/>
              </w:numPr>
              <w:spacing w:after="0"/>
              <w:rPr>
                <w:color w:val="000000" w:themeColor="text1"/>
                <w:szCs w:val="24"/>
              </w:rPr>
            </w:pPr>
            <w:r w:rsidRPr="00257B6C">
              <w:rPr>
                <w:bCs/>
                <w:iCs/>
                <w:color w:val="000000" w:themeColor="text1"/>
                <w:szCs w:val="24"/>
              </w:rPr>
              <w:t xml:space="preserve">Performed fabric decoration based on </w:t>
            </w:r>
            <w:r w:rsidRPr="00257B6C">
              <w:rPr>
                <w:bCs/>
                <w:color w:val="000000" w:themeColor="text1"/>
                <w:szCs w:val="24"/>
              </w:rPr>
              <w:t>job specification</w:t>
            </w:r>
            <w:r w:rsidRPr="00257B6C">
              <w:rPr>
                <w:bCs/>
                <w:iCs/>
                <w:color w:val="000000" w:themeColor="text1"/>
                <w:szCs w:val="24"/>
              </w:rPr>
              <w:t>.</w:t>
            </w:r>
          </w:p>
          <w:p w:rsidR="00552637" w:rsidRPr="00257B6C" w:rsidRDefault="00C62285" w:rsidP="007743A6">
            <w:pPr>
              <w:pStyle w:val="ListParagraph"/>
              <w:numPr>
                <w:ilvl w:val="0"/>
                <w:numId w:val="183"/>
              </w:numPr>
              <w:spacing w:after="0"/>
              <w:rPr>
                <w:color w:val="000000" w:themeColor="text1"/>
                <w:szCs w:val="24"/>
              </w:rPr>
            </w:pPr>
            <w:r w:rsidRPr="00257B6C">
              <w:rPr>
                <w:bCs/>
                <w:iCs/>
                <w:color w:val="000000" w:themeColor="text1"/>
                <w:szCs w:val="24"/>
              </w:rPr>
              <w:lastRenderedPageBreak/>
              <w:t>Carried out decorated fabric finishing based on work requirement.</w:t>
            </w:r>
          </w:p>
        </w:tc>
      </w:tr>
      <w:tr w:rsidR="00552637" w:rsidRPr="00257B6C">
        <w:trPr>
          <w:trHeight w:val="1728"/>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82"/>
              </w:numPr>
              <w:spacing w:after="0" w:line="240" w:lineRule="auto"/>
              <w:contextualSpacing/>
              <w:rPr>
                <w:rFonts w:eastAsia="Calibri"/>
                <w:color w:val="000000" w:themeColor="text1"/>
                <w:szCs w:val="24"/>
              </w:rPr>
            </w:pPr>
            <w:r w:rsidRPr="00257B6C">
              <w:rPr>
                <w:rFonts w:eastAsia="Calibri"/>
                <w:color w:val="000000" w:themeColor="text1"/>
                <w:szCs w:val="24"/>
              </w:rPr>
              <w:lastRenderedPageBreak/>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The following resources should be provided: </w:t>
            </w:r>
          </w:p>
          <w:p w:rsidR="00552637" w:rsidRPr="00257B6C" w:rsidRDefault="00C62285" w:rsidP="007743A6">
            <w:pPr>
              <w:numPr>
                <w:ilvl w:val="0"/>
                <w:numId w:val="184"/>
              </w:numPr>
              <w:spacing w:after="0" w:line="240" w:lineRule="auto"/>
              <w:contextualSpacing/>
              <w:rPr>
                <w:rFonts w:eastAsia="Calibri"/>
                <w:color w:val="000000" w:themeColor="text1"/>
                <w:szCs w:val="24"/>
              </w:rPr>
            </w:pPr>
            <w:r w:rsidRPr="00257B6C">
              <w:rPr>
                <w:rFonts w:eastAsia="Calibri"/>
                <w:color w:val="000000" w:themeColor="text1"/>
                <w:szCs w:val="24"/>
              </w:rPr>
              <w:t xml:space="preserve">Appropriately simulated environment where assessment can take place </w:t>
            </w:r>
          </w:p>
          <w:p w:rsidR="00552637" w:rsidRPr="00257B6C" w:rsidRDefault="00C62285" w:rsidP="007743A6">
            <w:pPr>
              <w:numPr>
                <w:ilvl w:val="0"/>
                <w:numId w:val="184"/>
              </w:numPr>
              <w:spacing w:after="0" w:line="240" w:lineRule="auto"/>
              <w:contextualSpacing/>
              <w:rPr>
                <w:rFonts w:eastAsia="Calibri"/>
                <w:color w:val="000000" w:themeColor="text1"/>
                <w:szCs w:val="24"/>
              </w:rPr>
            </w:pPr>
            <w:r w:rsidRPr="00257B6C">
              <w:rPr>
                <w:rFonts w:eastAsia="Calibri"/>
                <w:color w:val="000000" w:themeColor="text1"/>
                <w:szCs w:val="24"/>
              </w:rPr>
              <w:t xml:space="preserve">Access to relevant work environment </w:t>
            </w:r>
          </w:p>
          <w:p w:rsidR="00552637" w:rsidRPr="00257B6C" w:rsidRDefault="00C62285" w:rsidP="007743A6">
            <w:pPr>
              <w:numPr>
                <w:ilvl w:val="0"/>
                <w:numId w:val="184"/>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Resources relevant to the proposed activities or tasks </w:t>
            </w:r>
          </w:p>
        </w:tc>
      </w:tr>
      <w:tr w:rsidR="00552637" w:rsidRPr="00257B6C">
        <w:trPr>
          <w:trHeight w:val="1628"/>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82"/>
              </w:numPr>
              <w:spacing w:after="0" w:line="240" w:lineRule="auto"/>
              <w:contextualSpacing/>
              <w:rPr>
                <w:rFonts w:eastAsia="Calibri"/>
                <w:color w:val="000000" w:themeColor="text1"/>
                <w:szCs w:val="24"/>
              </w:rPr>
            </w:pPr>
            <w:r w:rsidRPr="00257B6C">
              <w:rPr>
                <w:rFonts w:eastAsia="Calibri"/>
                <w:color w:val="000000" w:themeColor="text1"/>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Competency in this unit may be assessed through:  </w:t>
            </w:r>
          </w:p>
          <w:p w:rsidR="00552637" w:rsidRPr="00257B6C" w:rsidRDefault="00C62285" w:rsidP="007743A6">
            <w:pPr>
              <w:numPr>
                <w:ilvl w:val="0"/>
                <w:numId w:val="185"/>
              </w:numPr>
              <w:spacing w:after="200" w:line="276" w:lineRule="auto"/>
              <w:contextualSpacing/>
              <w:rPr>
                <w:rFonts w:eastAsia="Calibri"/>
                <w:color w:val="000000" w:themeColor="text1"/>
                <w:szCs w:val="24"/>
              </w:rPr>
            </w:pPr>
            <w:r w:rsidRPr="00257B6C">
              <w:rPr>
                <w:rFonts w:eastAsia="Calibri"/>
                <w:color w:val="000000" w:themeColor="text1"/>
                <w:szCs w:val="24"/>
              </w:rPr>
              <w:t xml:space="preserve">Practical </w:t>
            </w:r>
          </w:p>
          <w:p w:rsidR="00552637" w:rsidRPr="00257B6C" w:rsidRDefault="00C62285" w:rsidP="007743A6">
            <w:pPr>
              <w:numPr>
                <w:ilvl w:val="0"/>
                <w:numId w:val="185"/>
              </w:numPr>
              <w:spacing w:after="200" w:line="276" w:lineRule="auto"/>
              <w:contextualSpacing/>
              <w:rPr>
                <w:rFonts w:eastAsia="Calibri"/>
                <w:color w:val="000000" w:themeColor="text1"/>
                <w:szCs w:val="24"/>
              </w:rPr>
            </w:pPr>
            <w:r w:rsidRPr="00257B6C">
              <w:rPr>
                <w:rFonts w:eastAsia="Calibri"/>
                <w:color w:val="000000" w:themeColor="text1"/>
                <w:szCs w:val="24"/>
              </w:rPr>
              <w:t xml:space="preserve">Project </w:t>
            </w:r>
          </w:p>
          <w:p w:rsidR="00552637" w:rsidRPr="00257B6C" w:rsidRDefault="00C62285" w:rsidP="007743A6">
            <w:pPr>
              <w:numPr>
                <w:ilvl w:val="0"/>
                <w:numId w:val="185"/>
              </w:numPr>
              <w:spacing w:after="200" w:line="276" w:lineRule="auto"/>
              <w:contextualSpacing/>
              <w:rPr>
                <w:rFonts w:eastAsia="Calibri"/>
                <w:color w:val="000000" w:themeColor="text1"/>
                <w:szCs w:val="24"/>
              </w:rPr>
            </w:pPr>
            <w:r w:rsidRPr="00257B6C">
              <w:rPr>
                <w:rFonts w:eastAsia="Calibri"/>
                <w:color w:val="000000" w:themeColor="text1"/>
                <w:szCs w:val="24"/>
              </w:rPr>
              <w:t>Third party evidence</w:t>
            </w:r>
          </w:p>
          <w:p w:rsidR="00552637" w:rsidRPr="00257B6C" w:rsidRDefault="00C62285" w:rsidP="007743A6">
            <w:pPr>
              <w:numPr>
                <w:ilvl w:val="0"/>
                <w:numId w:val="185"/>
              </w:numPr>
              <w:spacing w:after="200" w:line="276" w:lineRule="auto"/>
              <w:contextualSpacing/>
              <w:rPr>
                <w:rFonts w:eastAsia="Calibri"/>
                <w:color w:val="000000" w:themeColor="text1"/>
                <w:szCs w:val="24"/>
              </w:rPr>
            </w:pPr>
            <w:r w:rsidRPr="00257B6C">
              <w:rPr>
                <w:rFonts w:eastAsia="Calibri"/>
                <w:color w:val="000000" w:themeColor="text1"/>
                <w:szCs w:val="24"/>
              </w:rPr>
              <w:t>Written assessment</w:t>
            </w:r>
          </w:p>
          <w:p w:rsidR="00552637" w:rsidRPr="00257B6C" w:rsidRDefault="00C62285" w:rsidP="007743A6">
            <w:pPr>
              <w:numPr>
                <w:ilvl w:val="0"/>
                <w:numId w:val="185"/>
              </w:numPr>
              <w:spacing w:after="0" w:line="240" w:lineRule="auto"/>
              <w:contextualSpacing/>
              <w:rPr>
                <w:rFonts w:eastAsia="Calibri"/>
                <w:color w:val="000000" w:themeColor="text1"/>
                <w:szCs w:val="24"/>
              </w:rPr>
            </w:pPr>
            <w:r w:rsidRPr="00257B6C">
              <w:rPr>
                <w:rFonts w:eastAsia="Calibri"/>
                <w:color w:val="000000" w:themeColor="text1"/>
                <w:szCs w:val="24"/>
              </w:rPr>
              <w:t>Oral assessment</w:t>
            </w:r>
          </w:p>
        </w:tc>
      </w:tr>
      <w:tr w:rsidR="00552637" w:rsidRPr="00257B6C">
        <w:trPr>
          <w:trHeight w:val="373"/>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82"/>
              </w:numPr>
              <w:spacing w:after="0" w:line="240" w:lineRule="auto"/>
              <w:contextualSpacing/>
              <w:rPr>
                <w:rFonts w:eastAsia="Calibri"/>
                <w:color w:val="000000" w:themeColor="text1"/>
                <w:szCs w:val="24"/>
              </w:rPr>
            </w:pPr>
            <w:r w:rsidRPr="00257B6C">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Competency may be assessed in a Workplace or simulated environment.</w:t>
            </w:r>
          </w:p>
        </w:tc>
      </w:tr>
      <w:tr w:rsidR="00552637" w:rsidRPr="00257B6C">
        <w:trPr>
          <w:trHeight w:val="607"/>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82"/>
              </w:numPr>
              <w:spacing w:after="0" w:line="240" w:lineRule="auto"/>
              <w:contextualSpacing/>
              <w:rPr>
                <w:rFonts w:eastAsia="Calibri"/>
                <w:color w:val="000000" w:themeColor="text1"/>
                <w:szCs w:val="24"/>
              </w:rPr>
            </w:pPr>
            <w:r w:rsidRPr="00257B6C">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Holistic assessment with other units relevant to the industry sector, workplace job role is recommended. </w:t>
            </w:r>
          </w:p>
        </w:tc>
      </w:tr>
    </w:tbl>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003BB9" w:rsidRDefault="00003BB9">
      <w:pPr>
        <w:spacing w:after="0" w:line="240" w:lineRule="auto"/>
        <w:rPr>
          <w:b/>
          <w:sz w:val="28"/>
          <w:lang w:val="en-GB" w:eastAsia="en-GB"/>
        </w:rPr>
      </w:pPr>
      <w:bookmarkStart w:id="81" w:name="_Toc169787137"/>
      <w:bookmarkStart w:id="82" w:name="_Toc195715430"/>
      <w:r>
        <w:br w:type="page"/>
      </w:r>
    </w:p>
    <w:p w:rsidR="00552637" w:rsidRPr="00257B6C" w:rsidRDefault="00C62285" w:rsidP="00003BB9">
      <w:pPr>
        <w:pStyle w:val="Heading1"/>
      </w:pPr>
      <w:bookmarkStart w:id="83" w:name="_Toc197019545"/>
      <w:r w:rsidRPr="00257B6C">
        <w:lastRenderedPageBreak/>
        <w:t>PRODUCE GENTS</w:t>
      </w:r>
      <w:r w:rsidR="006A389C" w:rsidRPr="00257B6C">
        <w:t>’</w:t>
      </w:r>
      <w:r w:rsidRPr="00257B6C">
        <w:t xml:space="preserve"> WEAR</w:t>
      </w:r>
      <w:bookmarkEnd w:id="81"/>
      <w:bookmarkEnd w:id="82"/>
      <w:bookmarkEnd w:id="83"/>
      <w:r w:rsidR="00AC5276" w:rsidRPr="00257B6C">
        <w:t xml:space="preserve">   </w:t>
      </w:r>
    </w:p>
    <w:p w:rsidR="00552637" w:rsidRPr="00257B6C" w:rsidRDefault="00552637">
      <w:pPr>
        <w:rPr>
          <w:szCs w:val="24"/>
          <w:lang w:val="en-GB" w:eastAsia="en-GB"/>
        </w:rPr>
      </w:pPr>
    </w:p>
    <w:p w:rsidR="00552637" w:rsidRPr="00257B6C" w:rsidRDefault="00C62285">
      <w:pPr>
        <w:rPr>
          <w:b/>
          <w:bCs/>
          <w:color w:val="000000" w:themeColor="text1"/>
          <w:szCs w:val="24"/>
        </w:rPr>
      </w:pPr>
      <w:r w:rsidRPr="00257B6C">
        <w:rPr>
          <w:b/>
          <w:bCs/>
          <w:color w:val="000000" w:themeColor="text1"/>
          <w:szCs w:val="24"/>
        </w:rPr>
        <w:t xml:space="preserve">UNIT CODE: </w:t>
      </w:r>
      <w:r w:rsidR="005620FE" w:rsidRPr="00C63070">
        <w:rPr>
          <w:b/>
          <w:kern w:val="0"/>
          <w:szCs w:val="24"/>
        </w:rPr>
        <w:t>0212 451 11A</w:t>
      </w:r>
    </w:p>
    <w:p w:rsidR="00552637" w:rsidRPr="00257B6C" w:rsidRDefault="00C62285">
      <w:pPr>
        <w:rPr>
          <w:b/>
          <w:bCs/>
          <w:color w:val="000000" w:themeColor="text1"/>
          <w:szCs w:val="24"/>
        </w:rPr>
      </w:pPr>
      <w:r w:rsidRPr="00257B6C">
        <w:rPr>
          <w:b/>
          <w:bCs/>
          <w:color w:val="000000" w:themeColor="text1"/>
          <w:szCs w:val="24"/>
        </w:rPr>
        <w:t xml:space="preserve">UNIT DESCRIPTION: </w:t>
      </w:r>
    </w:p>
    <w:p w:rsidR="00552637" w:rsidRPr="00257B6C" w:rsidRDefault="00C62285">
      <w:pPr>
        <w:rPr>
          <w:b/>
          <w:bCs/>
          <w:color w:val="000000" w:themeColor="text1"/>
          <w:szCs w:val="24"/>
        </w:rPr>
      </w:pPr>
      <w:r w:rsidRPr="00257B6C">
        <w:rPr>
          <w:color w:val="000000" w:themeColor="text1"/>
          <w:szCs w:val="24"/>
        </w:rPr>
        <w:t>This unit covers competencies required to produce gent’s wear. It involves planning gent’s</w:t>
      </w:r>
      <w:r w:rsidRPr="00257B6C">
        <w:rPr>
          <w:bCs/>
          <w:color w:val="000000" w:themeColor="text1"/>
          <w:szCs w:val="24"/>
        </w:rPr>
        <w:t xml:space="preserve"> garments construction</w:t>
      </w:r>
      <w:r w:rsidRPr="00257B6C">
        <w:rPr>
          <w:color w:val="000000" w:themeColor="text1"/>
          <w:szCs w:val="24"/>
        </w:rPr>
        <w:t>, developing gent’s</w:t>
      </w:r>
      <w:r w:rsidRPr="00257B6C">
        <w:rPr>
          <w:bCs/>
          <w:color w:val="000000" w:themeColor="text1"/>
          <w:szCs w:val="24"/>
        </w:rPr>
        <w:t xml:space="preserve"> garment patterns</w:t>
      </w:r>
      <w:r w:rsidRPr="00257B6C">
        <w:rPr>
          <w:color w:val="000000" w:themeColor="text1"/>
          <w:szCs w:val="24"/>
        </w:rPr>
        <w:t>, cutting gent’s</w:t>
      </w:r>
      <w:r w:rsidRPr="00257B6C">
        <w:rPr>
          <w:bCs/>
          <w:color w:val="000000" w:themeColor="text1"/>
          <w:szCs w:val="24"/>
        </w:rPr>
        <w:t xml:space="preserve"> garment pieces</w:t>
      </w:r>
      <w:r w:rsidRPr="00257B6C">
        <w:rPr>
          <w:color w:val="000000" w:themeColor="text1"/>
          <w:szCs w:val="24"/>
        </w:rPr>
        <w:t>, assembling gent’s</w:t>
      </w:r>
      <w:r w:rsidRPr="00257B6C">
        <w:rPr>
          <w:bCs/>
          <w:color w:val="000000" w:themeColor="text1"/>
          <w:szCs w:val="24"/>
        </w:rPr>
        <w:t xml:space="preserve"> garments </w:t>
      </w:r>
      <w:r w:rsidRPr="00257B6C">
        <w:rPr>
          <w:color w:val="000000" w:themeColor="text1"/>
          <w:szCs w:val="24"/>
        </w:rPr>
        <w:t>and finishing constructed gent’s garments</w:t>
      </w:r>
      <w:r w:rsidR="00743F25" w:rsidRPr="00257B6C">
        <w:rPr>
          <w:color w:val="000000" w:themeColor="text1"/>
          <w:szCs w:val="24"/>
        </w:rPr>
        <w:t>.</w:t>
      </w:r>
    </w:p>
    <w:p w:rsidR="00552637" w:rsidRPr="00257B6C" w:rsidRDefault="00C62285">
      <w:pPr>
        <w:rPr>
          <w:b/>
          <w:bCs/>
          <w:color w:val="000000" w:themeColor="text1"/>
          <w:szCs w:val="24"/>
        </w:rPr>
      </w:pPr>
      <w:r w:rsidRPr="00257B6C">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552637" w:rsidRPr="00257B6C">
        <w:tc>
          <w:tcPr>
            <w:tcW w:w="1412" w:type="pct"/>
          </w:tcPr>
          <w:p w:rsidR="00552637" w:rsidRPr="00257B6C" w:rsidRDefault="00C62285">
            <w:pPr>
              <w:spacing w:after="0" w:line="240" w:lineRule="auto"/>
              <w:rPr>
                <w:b/>
                <w:bCs/>
                <w:color w:val="000000" w:themeColor="text1"/>
                <w:szCs w:val="24"/>
              </w:rPr>
            </w:pPr>
            <w:r w:rsidRPr="00257B6C">
              <w:rPr>
                <w:b/>
                <w:bCs/>
                <w:color w:val="000000" w:themeColor="text1"/>
                <w:szCs w:val="24"/>
              </w:rPr>
              <w:t>ELEMENT</w:t>
            </w:r>
          </w:p>
          <w:p w:rsidR="00552637" w:rsidRPr="00257B6C" w:rsidRDefault="00C62285">
            <w:pPr>
              <w:spacing w:after="0" w:line="240" w:lineRule="auto"/>
              <w:rPr>
                <w:color w:val="000000" w:themeColor="text1"/>
                <w:szCs w:val="24"/>
              </w:rPr>
            </w:pPr>
            <w:r w:rsidRPr="00257B6C">
              <w:rPr>
                <w:color w:val="000000" w:themeColor="text1"/>
                <w:szCs w:val="24"/>
              </w:rPr>
              <w:t>These describe the key outcomes which make up workplace functions</w:t>
            </w:r>
          </w:p>
        </w:tc>
        <w:tc>
          <w:tcPr>
            <w:tcW w:w="3588" w:type="pct"/>
          </w:tcPr>
          <w:p w:rsidR="00552637" w:rsidRPr="00257B6C" w:rsidRDefault="00C62285">
            <w:pPr>
              <w:spacing w:after="0" w:line="240" w:lineRule="auto"/>
              <w:rPr>
                <w:b/>
                <w:bCs/>
                <w:color w:val="000000" w:themeColor="text1"/>
                <w:szCs w:val="24"/>
              </w:rPr>
            </w:pPr>
            <w:r w:rsidRPr="00257B6C">
              <w:rPr>
                <w:b/>
                <w:bCs/>
                <w:color w:val="000000" w:themeColor="text1"/>
                <w:szCs w:val="24"/>
              </w:rPr>
              <w:t>PERFORMANCE CRITERIA</w:t>
            </w:r>
          </w:p>
          <w:p w:rsidR="00552637" w:rsidRPr="00257B6C" w:rsidRDefault="00C62285">
            <w:pPr>
              <w:spacing w:after="0" w:line="240" w:lineRule="auto"/>
              <w:rPr>
                <w:color w:val="000000" w:themeColor="text1"/>
                <w:szCs w:val="24"/>
              </w:rPr>
            </w:pPr>
            <w:r w:rsidRPr="00257B6C">
              <w:rPr>
                <w:color w:val="000000" w:themeColor="text1"/>
                <w:szCs w:val="24"/>
              </w:rPr>
              <w:t>These are assessable statements which specify the required level of performance for each of the elements (Bold and italicized terms are elaborated in the range)</w:t>
            </w:r>
          </w:p>
        </w:tc>
      </w:tr>
      <w:tr w:rsidR="00552637" w:rsidRPr="00257B6C">
        <w:tc>
          <w:tcPr>
            <w:tcW w:w="1412" w:type="pct"/>
          </w:tcPr>
          <w:p w:rsidR="00552637" w:rsidRPr="00257B6C" w:rsidRDefault="00C62285" w:rsidP="007743A6">
            <w:pPr>
              <w:pStyle w:val="ListParagraph"/>
              <w:numPr>
                <w:ilvl w:val="2"/>
                <w:numId w:val="186"/>
              </w:numPr>
              <w:spacing w:after="0" w:line="240" w:lineRule="auto"/>
              <w:ind w:left="306"/>
              <w:rPr>
                <w:color w:val="000000" w:themeColor="text1"/>
                <w:szCs w:val="24"/>
              </w:rPr>
            </w:pPr>
            <w:r w:rsidRPr="00257B6C">
              <w:rPr>
                <w:bCs/>
                <w:color w:val="000000" w:themeColor="text1"/>
                <w:szCs w:val="24"/>
              </w:rPr>
              <w:t xml:space="preserve">Plan </w:t>
            </w:r>
            <w:r w:rsidRPr="00257B6C">
              <w:rPr>
                <w:color w:val="000000" w:themeColor="text1"/>
                <w:szCs w:val="24"/>
              </w:rPr>
              <w:t>gent’s</w:t>
            </w:r>
            <w:r w:rsidRPr="00257B6C">
              <w:rPr>
                <w:bCs/>
                <w:color w:val="000000" w:themeColor="text1"/>
                <w:szCs w:val="24"/>
              </w:rPr>
              <w:t xml:space="preserve"> garments construction</w:t>
            </w:r>
            <w:r w:rsidRPr="00257B6C">
              <w:rPr>
                <w:color w:val="000000" w:themeColor="text1"/>
                <w:szCs w:val="24"/>
              </w:rPr>
              <w:t xml:space="preserve"> </w:t>
            </w:r>
          </w:p>
        </w:tc>
        <w:tc>
          <w:tcPr>
            <w:tcW w:w="3588" w:type="pct"/>
          </w:tcPr>
          <w:p w:rsidR="00552637" w:rsidRPr="00257B6C" w:rsidRDefault="00C62285" w:rsidP="007743A6">
            <w:pPr>
              <w:pStyle w:val="ListParagraph"/>
              <w:numPr>
                <w:ilvl w:val="1"/>
                <w:numId w:val="187"/>
              </w:numPr>
              <w:spacing w:after="0" w:line="240" w:lineRule="auto"/>
              <w:rPr>
                <w:bCs/>
                <w:color w:val="000000" w:themeColor="text1"/>
                <w:szCs w:val="24"/>
              </w:rPr>
            </w:pPr>
            <w:r w:rsidRPr="00257B6C">
              <w:rPr>
                <w:bCs/>
                <w:color w:val="000000" w:themeColor="text1"/>
                <w:szCs w:val="24"/>
              </w:rPr>
              <w:t xml:space="preserve"> </w:t>
            </w:r>
            <w:r w:rsidRPr="00257B6C">
              <w:rPr>
                <w:b/>
                <w:bCs/>
                <w:i/>
                <w:color w:val="000000" w:themeColor="text1"/>
                <w:szCs w:val="24"/>
              </w:rPr>
              <w:t>PPEs</w:t>
            </w:r>
            <w:r w:rsidRPr="00257B6C">
              <w:rPr>
                <w:bCs/>
                <w:color w:val="000000" w:themeColor="text1"/>
                <w:szCs w:val="24"/>
              </w:rPr>
              <w:t xml:space="preserve"> are selected as per OSH requirement.</w:t>
            </w:r>
          </w:p>
          <w:p w:rsidR="00552637" w:rsidRPr="00257B6C" w:rsidRDefault="00C62285" w:rsidP="007743A6">
            <w:pPr>
              <w:pStyle w:val="ListParagraph"/>
              <w:numPr>
                <w:ilvl w:val="1"/>
                <w:numId w:val="187"/>
              </w:numPr>
              <w:spacing w:after="0" w:line="240" w:lineRule="auto"/>
              <w:rPr>
                <w:bCs/>
                <w:color w:val="000000" w:themeColor="text1"/>
                <w:szCs w:val="24"/>
              </w:rPr>
            </w:pPr>
            <w:r w:rsidRPr="00257B6C">
              <w:rPr>
                <w:b/>
                <w:i/>
                <w:iCs/>
                <w:color w:val="000000" w:themeColor="text1"/>
                <w:szCs w:val="24"/>
              </w:rPr>
              <w:t xml:space="preserve"> Clothing construction tools and equipment</w:t>
            </w:r>
            <w:r w:rsidRPr="00257B6C">
              <w:rPr>
                <w:bCs/>
                <w:color w:val="000000" w:themeColor="text1"/>
                <w:szCs w:val="24"/>
              </w:rPr>
              <w:t xml:space="preserve"> are assembled based on work requirement.</w:t>
            </w:r>
          </w:p>
          <w:p w:rsidR="00552637" w:rsidRPr="00257B6C" w:rsidRDefault="00C62285" w:rsidP="007743A6">
            <w:pPr>
              <w:pStyle w:val="ListParagraph"/>
              <w:numPr>
                <w:ilvl w:val="1"/>
                <w:numId w:val="187"/>
              </w:numPr>
              <w:spacing w:after="0" w:line="240" w:lineRule="auto"/>
              <w:rPr>
                <w:bCs/>
                <w:color w:val="000000" w:themeColor="text1"/>
                <w:szCs w:val="24"/>
              </w:rPr>
            </w:pPr>
            <w:r w:rsidRPr="00257B6C">
              <w:rPr>
                <w:b/>
                <w:i/>
                <w:iCs/>
                <w:color w:val="000000" w:themeColor="text1"/>
                <w:szCs w:val="24"/>
              </w:rPr>
              <w:t xml:space="preserve"> Clothing construction materials and supplies</w:t>
            </w:r>
            <w:r w:rsidRPr="00257B6C">
              <w:rPr>
                <w:bCs/>
                <w:color w:val="000000" w:themeColor="text1"/>
                <w:szCs w:val="24"/>
              </w:rPr>
              <w:t xml:space="preserve"> are assembled based on job specification.</w:t>
            </w:r>
          </w:p>
          <w:p w:rsidR="00552637" w:rsidRPr="00257B6C" w:rsidRDefault="00C62285" w:rsidP="007743A6">
            <w:pPr>
              <w:pStyle w:val="ListParagraph"/>
              <w:numPr>
                <w:ilvl w:val="1"/>
                <w:numId w:val="187"/>
              </w:numPr>
              <w:spacing w:after="0" w:line="240" w:lineRule="auto"/>
              <w:rPr>
                <w:bCs/>
                <w:color w:val="000000" w:themeColor="text1"/>
                <w:szCs w:val="24"/>
              </w:rPr>
            </w:pPr>
            <w:r w:rsidRPr="00257B6C">
              <w:rPr>
                <w:color w:val="000000" w:themeColor="text1"/>
                <w:szCs w:val="24"/>
              </w:rPr>
              <w:t xml:space="preserve">Gent’s garment designs are analysed as per </w:t>
            </w:r>
            <w:r w:rsidRPr="00257B6C">
              <w:rPr>
                <w:bCs/>
                <w:color w:val="000000" w:themeColor="text1"/>
                <w:szCs w:val="24"/>
              </w:rPr>
              <w:t>job specification.</w:t>
            </w:r>
          </w:p>
        </w:tc>
      </w:tr>
      <w:tr w:rsidR="00552637" w:rsidRPr="00257B6C">
        <w:tc>
          <w:tcPr>
            <w:tcW w:w="1412" w:type="pct"/>
          </w:tcPr>
          <w:p w:rsidR="00552637" w:rsidRPr="00257B6C" w:rsidRDefault="00C62285" w:rsidP="007743A6">
            <w:pPr>
              <w:pStyle w:val="ListParagraph"/>
              <w:numPr>
                <w:ilvl w:val="2"/>
                <w:numId w:val="186"/>
              </w:numPr>
              <w:spacing w:after="0" w:line="240" w:lineRule="auto"/>
              <w:ind w:left="306"/>
              <w:rPr>
                <w:color w:val="000000" w:themeColor="text1"/>
                <w:szCs w:val="24"/>
              </w:rPr>
            </w:pPr>
            <w:r w:rsidRPr="00257B6C">
              <w:rPr>
                <w:bCs/>
                <w:color w:val="000000" w:themeColor="text1"/>
                <w:szCs w:val="24"/>
              </w:rPr>
              <w:t xml:space="preserve">Develop </w:t>
            </w:r>
            <w:r w:rsidRPr="00257B6C">
              <w:rPr>
                <w:color w:val="000000" w:themeColor="text1"/>
                <w:szCs w:val="24"/>
              </w:rPr>
              <w:t>gent’s</w:t>
            </w:r>
            <w:r w:rsidRPr="00257B6C">
              <w:rPr>
                <w:bCs/>
                <w:color w:val="000000" w:themeColor="text1"/>
                <w:szCs w:val="24"/>
              </w:rPr>
              <w:t xml:space="preserve"> garment patterns</w:t>
            </w:r>
          </w:p>
        </w:tc>
        <w:tc>
          <w:tcPr>
            <w:tcW w:w="3588" w:type="pct"/>
          </w:tcPr>
          <w:p w:rsidR="00552637" w:rsidRPr="00257B6C" w:rsidRDefault="00C62285" w:rsidP="007743A6">
            <w:pPr>
              <w:pStyle w:val="ListParagraph"/>
              <w:numPr>
                <w:ilvl w:val="1"/>
                <w:numId w:val="188"/>
              </w:numPr>
              <w:spacing w:after="0" w:line="240" w:lineRule="auto"/>
              <w:rPr>
                <w:color w:val="000000" w:themeColor="text1"/>
                <w:szCs w:val="24"/>
              </w:rPr>
            </w:pPr>
            <w:r w:rsidRPr="00257B6C">
              <w:rPr>
                <w:color w:val="000000" w:themeColor="text1"/>
                <w:szCs w:val="24"/>
              </w:rPr>
              <w:t>PPEs are donned as per OSH requirement</w:t>
            </w:r>
          </w:p>
          <w:p w:rsidR="00552637" w:rsidRPr="00257B6C" w:rsidRDefault="00C62285" w:rsidP="007743A6">
            <w:pPr>
              <w:pStyle w:val="ListParagraph"/>
              <w:numPr>
                <w:ilvl w:val="1"/>
                <w:numId w:val="188"/>
              </w:numPr>
              <w:spacing w:after="0" w:line="240" w:lineRule="auto"/>
              <w:rPr>
                <w:color w:val="000000" w:themeColor="text1"/>
                <w:szCs w:val="24"/>
              </w:rPr>
            </w:pPr>
            <w:r w:rsidRPr="00257B6C">
              <w:rPr>
                <w:color w:val="000000" w:themeColor="text1"/>
                <w:szCs w:val="24"/>
              </w:rPr>
              <w:t xml:space="preserve">Gent’s garment pattern pieces are developed based on </w:t>
            </w:r>
            <w:r w:rsidRPr="00257B6C">
              <w:rPr>
                <w:bCs/>
                <w:color w:val="000000" w:themeColor="text1"/>
                <w:szCs w:val="24"/>
              </w:rPr>
              <w:t>job specification.</w:t>
            </w:r>
          </w:p>
          <w:p w:rsidR="00552637" w:rsidRPr="00257B6C" w:rsidRDefault="00C62285" w:rsidP="007743A6">
            <w:pPr>
              <w:pStyle w:val="ListParagraph"/>
              <w:numPr>
                <w:ilvl w:val="1"/>
                <w:numId w:val="188"/>
              </w:numPr>
              <w:spacing w:after="0" w:line="240" w:lineRule="auto"/>
              <w:rPr>
                <w:color w:val="000000" w:themeColor="text1"/>
                <w:szCs w:val="24"/>
              </w:rPr>
            </w:pPr>
            <w:r w:rsidRPr="00257B6C">
              <w:rPr>
                <w:b/>
                <w:bCs/>
                <w:i/>
                <w:iCs/>
                <w:color w:val="000000" w:themeColor="text1"/>
                <w:szCs w:val="24"/>
              </w:rPr>
              <w:t>Pattern instructions</w:t>
            </w:r>
            <w:r w:rsidRPr="00257B6C">
              <w:rPr>
                <w:color w:val="000000" w:themeColor="text1"/>
                <w:szCs w:val="24"/>
              </w:rPr>
              <w:t xml:space="preserve"> are indicated as per </w:t>
            </w:r>
            <w:r w:rsidRPr="00257B6C">
              <w:rPr>
                <w:bCs/>
                <w:color w:val="000000" w:themeColor="text1"/>
                <w:szCs w:val="24"/>
              </w:rPr>
              <w:t>job specification</w:t>
            </w:r>
            <w:r w:rsidRPr="00257B6C">
              <w:rPr>
                <w:color w:val="000000" w:themeColor="text1"/>
                <w:szCs w:val="24"/>
              </w:rPr>
              <w:t>.</w:t>
            </w:r>
          </w:p>
          <w:p w:rsidR="00552637" w:rsidRPr="00257B6C" w:rsidRDefault="00C62285" w:rsidP="007743A6">
            <w:pPr>
              <w:pStyle w:val="ListParagraph"/>
              <w:numPr>
                <w:ilvl w:val="1"/>
                <w:numId w:val="188"/>
              </w:numPr>
              <w:spacing w:after="0" w:line="240" w:lineRule="auto"/>
              <w:rPr>
                <w:color w:val="000000" w:themeColor="text1"/>
                <w:szCs w:val="24"/>
              </w:rPr>
            </w:pPr>
            <w:r w:rsidRPr="00257B6C">
              <w:rPr>
                <w:color w:val="000000" w:themeColor="text1"/>
                <w:szCs w:val="24"/>
              </w:rPr>
              <w:t xml:space="preserve">Gent’s garment pattern pieces are cut as per </w:t>
            </w:r>
            <w:r w:rsidRPr="00257B6C">
              <w:rPr>
                <w:bCs/>
                <w:color w:val="000000" w:themeColor="text1"/>
                <w:szCs w:val="24"/>
              </w:rPr>
              <w:t>job specification.</w:t>
            </w:r>
          </w:p>
        </w:tc>
      </w:tr>
      <w:tr w:rsidR="00552637" w:rsidRPr="00257B6C">
        <w:tc>
          <w:tcPr>
            <w:tcW w:w="1412" w:type="pct"/>
          </w:tcPr>
          <w:p w:rsidR="00552637" w:rsidRPr="00257B6C" w:rsidRDefault="00C62285" w:rsidP="007743A6">
            <w:pPr>
              <w:pStyle w:val="ListParagraph"/>
              <w:numPr>
                <w:ilvl w:val="2"/>
                <w:numId w:val="186"/>
              </w:numPr>
              <w:spacing w:after="0" w:line="240" w:lineRule="auto"/>
              <w:ind w:left="306"/>
              <w:rPr>
                <w:color w:val="000000" w:themeColor="text1"/>
                <w:szCs w:val="24"/>
              </w:rPr>
            </w:pPr>
            <w:r w:rsidRPr="00257B6C">
              <w:rPr>
                <w:bCs/>
                <w:color w:val="000000" w:themeColor="text1"/>
                <w:szCs w:val="24"/>
              </w:rPr>
              <w:t xml:space="preserve">Cut </w:t>
            </w:r>
            <w:r w:rsidRPr="00257B6C">
              <w:rPr>
                <w:color w:val="000000" w:themeColor="text1"/>
                <w:szCs w:val="24"/>
              </w:rPr>
              <w:t>gent’s</w:t>
            </w:r>
            <w:r w:rsidRPr="00257B6C">
              <w:rPr>
                <w:bCs/>
                <w:color w:val="000000" w:themeColor="text1"/>
                <w:szCs w:val="24"/>
              </w:rPr>
              <w:t xml:space="preserve"> garment pieces</w:t>
            </w:r>
          </w:p>
        </w:tc>
        <w:tc>
          <w:tcPr>
            <w:tcW w:w="3588" w:type="pct"/>
          </w:tcPr>
          <w:p w:rsidR="00552637" w:rsidRPr="00257B6C" w:rsidRDefault="00C62285" w:rsidP="007743A6">
            <w:pPr>
              <w:pStyle w:val="ListParagraph"/>
              <w:numPr>
                <w:ilvl w:val="1"/>
                <w:numId w:val="174"/>
              </w:numPr>
              <w:spacing w:after="0" w:line="240" w:lineRule="auto"/>
              <w:ind w:left="323"/>
              <w:rPr>
                <w:color w:val="000000" w:themeColor="text1"/>
                <w:szCs w:val="24"/>
              </w:rPr>
            </w:pPr>
            <w:r w:rsidRPr="00257B6C">
              <w:rPr>
                <w:b/>
                <w:i/>
                <w:color w:val="000000" w:themeColor="text1"/>
                <w:szCs w:val="24"/>
              </w:rPr>
              <w:t>Gent’s garment pattern pieces</w:t>
            </w:r>
            <w:r w:rsidRPr="00257B6C">
              <w:rPr>
                <w:color w:val="000000" w:themeColor="text1"/>
                <w:szCs w:val="24"/>
              </w:rPr>
              <w:t xml:space="preserve"> are laid on fabric as per work requirement.</w:t>
            </w:r>
          </w:p>
          <w:p w:rsidR="00552637" w:rsidRPr="00257B6C" w:rsidRDefault="00C62285" w:rsidP="007743A6">
            <w:pPr>
              <w:pStyle w:val="ListParagraph"/>
              <w:numPr>
                <w:ilvl w:val="1"/>
                <w:numId w:val="174"/>
              </w:numPr>
              <w:spacing w:after="0" w:line="240" w:lineRule="auto"/>
              <w:ind w:left="323"/>
              <w:rPr>
                <w:color w:val="000000" w:themeColor="text1"/>
                <w:szCs w:val="24"/>
              </w:rPr>
            </w:pPr>
            <w:r w:rsidRPr="00257B6C">
              <w:rPr>
                <w:color w:val="000000" w:themeColor="text1"/>
                <w:szCs w:val="24"/>
              </w:rPr>
              <w:t xml:space="preserve">Pattern markings are transferred onto the gent’s garment pieces as per </w:t>
            </w:r>
            <w:r w:rsidRPr="00257B6C">
              <w:rPr>
                <w:bCs/>
                <w:color w:val="000000" w:themeColor="text1"/>
                <w:szCs w:val="24"/>
              </w:rPr>
              <w:t>job specification.</w:t>
            </w:r>
          </w:p>
          <w:p w:rsidR="00552637" w:rsidRPr="00257B6C" w:rsidRDefault="00C62285" w:rsidP="007743A6">
            <w:pPr>
              <w:pStyle w:val="ListParagraph"/>
              <w:numPr>
                <w:ilvl w:val="1"/>
                <w:numId w:val="174"/>
              </w:numPr>
              <w:spacing w:after="0" w:line="240" w:lineRule="auto"/>
              <w:ind w:left="323"/>
              <w:rPr>
                <w:color w:val="000000" w:themeColor="text1"/>
                <w:szCs w:val="24"/>
              </w:rPr>
            </w:pPr>
            <w:r w:rsidRPr="00257B6C">
              <w:rPr>
                <w:color w:val="000000" w:themeColor="text1"/>
                <w:szCs w:val="24"/>
              </w:rPr>
              <w:t xml:space="preserve">Gent’s garment pieces are cut as per </w:t>
            </w:r>
            <w:r w:rsidRPr="00257B6C">
              <w:rPr>
                <w:bCs/>
                <w:color w:val="000000" w:themeColor="text1"/>
                <w:szCs w:val="24"/>
              </w:rPr>
              <w:t>job specification.</w:t>
            </w:r>
          </w:p>
          <w:p w:rsidR="00552637" w:rsidRPr="00257B6C" w:rsidRDefault="00C62285" w:rsidP="007743A6">
            <w:pPr>
              <w:pStyle w:val="ListParagraph"/>
              <w:numPr>
                <w:ilvl w:val="1"/>
                <w:numId w:val="174"/>
              </w:numPr>
              <w:spacing w:after="0" w:line="240" w:lineRule="auto"/>
              <w:ind w:left="323"/>
              <w:rPr>
                <w:color w:val="000000" w:themeColor="text1"/>
                <w:szCs w:val="24"/>
              </w:rPr>
            </w:pPr>
            <w:r w:rsidRPr="00257B6C">
              <w:rPr>
                <w:color w:val="000000" w:themeColor="text1"/>
                <w:szCs w:val="24"/>
              </w:rPr>
              <w:t xml:space="preserve">Gent’s garment pieces are bundled as per </w:t>
            </w:r>
            <w:r w:rsidRPr="00257B6C">
              <w:rPr>
                <w:b/>
                <w:bCs/>
                <w:i/>
                <w:iCs/>
                <w:color w:val="000000" w:themeColor="text1"/>
                <w:szCs w:val="24"/>
              </w:rPr>
              <w:t>production system.</w:t>
            </w:r>
          </w:p>
        </w:tc>
      </w:tr>
      <w:tr w:rsidR="00552637" w:rsidRPr="00257B6C">
        <w:tc>
          <w:tcPr>
            <w:tcW w:w="1412" w:type="pct"/>
          </w:tcPr>
          <w:p w:rsidR="00552637" w:rsidRPr="00257B6C" w:rsidRDefault="00C62285" w:rsidP="007743A6">
            <w:pPr>
              <w:pStyle w:val="ListParagraph"/>
              <w:numPr>
                <w:ilvl w:val="2"/>
                <w:numId w:val="186"/>
              </w:numPr>
              <w:spacing w:after="0" w:line="240" w:lineRule="auto"/>
              <w:ind w:left="306"/>
              <w:rPr>
                <w:bCs/>
                <w:color w:val="000000" w:themeColor="text1"/>
                <w:szCs w:val="24"/>
              </w:rPr>
            </w:pPr>
            <w:r w:rsidRPr="00257B6C">
              <w:rPr>
                <w:bCs/>
                <w:color w:val="000000" w:themeColor="text1"/>
                <w:szCs w:val="24"/>
              </w:rPr>
              <w:t xml:space="preserve">Assemble </w:t>
            </w:r>
            <w:r w:rsidRPr="00257B6C">
              <w:rPr>
                <w:color w:val="000000" w:themeColor="text1"/>
                <w:szCs w:val="24"/>
              </w:rPr>
              <w:t>gent’s</w:t>
            </w:r>
            <w:r w:rsidRPr="00257B6C">
              <w:rPr>
                <w:bCs/>
                <w:color w:val="000000" w:themeColor="text1"/>
                <w:szCs w:val="24"/>
              </w:rPr>
              <w:t xml:space="preserve"> garments</w:t>
            </w:r>
          </w:p>
        </w:tc>
        <w:tc>
          <w:tcPr>
            <w:tcW w:w="3588" w:type="pct"/>
          </w:tcPr>
          <w:p w:rsidR="00552637" w:rsidRPr="00257B6C" w:rsidRDefault="00C62285" w:rsidP="007743A6">
            <w:pPr>
              <w:pStyle w:val="ListParagraph"/>
              <w:numPr>
                <w:ilvl w:val="1"/>
                <w:numId w:val="189"/>
              </w:numPr>
              <w:spacing w:after="0" w:line="240" w:lineRule="auto"/>
              <w:rPr>
                <w:color w:val="000000" w:themeColor="text1"/>
                <w:szCs w:val="24"/>
              </w:rPr>
            </w:pPr>
            <w:r w:rsidRPr="00257B6C">
              <w:rPr>
                <w:color w:val="000000" w:themeColor="text1"/>
                <w:szCs w:val="24"/>
              </w:rPr>
              <w:t xml:space="preserve">Gent’s garment pieces are constructed as per </w:t>
            </w:r>
            <w:r w:rsidRPr="00257B6C">
              <w:rPr>
                <w:bCs/>
                <w:color w:val="000000" w:themeColor="text1"/>
                <w:szCs w:val="24"/>
              </w:rPr>
              <w:t>job specification.</w:t>
            </w:r>
          </w:p>
          <w:p w:rsidR="00552637" w:rsidRPr="00257B6C" w:rsidRDefault="00C62285" w:rsidP="007743A6">
            <w:pPr>
              <w:pStyle w:val="ListParagraph"/>
              <w:numPr>
                <w:ilvl w:val="1"/>
                <w:numId w:val="189"/>
              </w:numPr>
              <w:spacing w:after="0" w:line="240" w:lineRule="auto"/>
              <w:rPr>
                <w:color w:val="000000" w:themeColor="text1"/>
                <w:szCs w:val="24"/>
              </w:rPr>
            </w:pPr>
            <w:r w:rsidRPr="00257B6C">
              <w:rPr>
                <w:color w:val="000000" w:themeColor="text1"/>
                <w:szCs w:val="24"/>
              </w:rPr>
              <w:t xml:space="preserve">Gent’s garment parts are assembled as per </w:t>
            </w:r>
            <w:r w:rsidRPr="00257B6C">
              <w:rPr>
                <w:bCs/>
                <w:color w:val="000000" w:themeColor="text1"/>
                <w:szCs w:val="24"/>
              </w:rPr>
              <w:t>job specification</w:t>
            </w:r>
            <w:r w:rsidRPr="00257B6C">
              <w:rPr>
                <w:b/>
                <w:bCs/>
                <w:i/>
                <w:iCs/>
                <w:color w:val="000000" w:themeColor="text1"/>
                <w:szCs w:val="24"/>
              </w:rPr>
              <w:t>.</w:t>
            </w:r>
          </w:p>
          <w:p w:rsidR="00552637" w:rsidRPr="00257B6C" w:rsidRDefault="00C62285" w:rsidP="007743A6">
            <w:pPr>
              <w:pStyle w:val="ListParagraph"/>
              <w:numPr>
                <w:ilvl w:val="1"/>
                <w:numId w:val="189"/>
              </w:numPr>
              <w:spacing w:after="0" w:line="240" w:lineRule="auto"/>
              <w:rPr>
                <w:color w:val="000000" w:themeColor="text1"/>
                <w:szCs w:val="24"/>
              </w:rPr>
            </w:pPr>
            <w:r w:rsidRPr="00257B6C">
              <w:rPr>
                <w:b/>
                <w:i/>
                <w:color w:val="000000" w:themeColor="text1"/>
                <w:szCs w:val="24"/>
              </w:rPr>
              <w:t>Gent’s</w:t>
            </w:r>
            <w:r w:rsidRPr="00257B6C">
              <w:rPr>
                <w:b/>
                <w:bCs/>
                <w:i/>
                <w:iCs/>
                <w:color w:val="000000" w:themeColor="text1"/>
                <w:szCs w:val="24"/>
              </w:rPr>
              <w:t xml:space="preserve"> garments</w:t>
            </w:r>
            <w:r w:rsidRPr="00257B6C">
              <w:rPr>
                <w:color w:val="000000" w:themeColor="text1"/>
                <w:szCs w:val="24"/>
              </w:rPr>
              <w:t xml:space="preserve"> are neatened based on work requirement.</w:t>
            </w:r>
          </w:p>
        </w:tc>
      </w:tr>
      <w:tr w:rsidR="00552637" w:rsidRPr="00257B6C">
        <w:tc>
          <w:tcPr>
            <w:tcW w:w="1412" w:type="pct"/>
          </w:tcPr>
          <w:p w:rsidR="00552637" w:rsidRPr="00257B6C" w:rsidRDefault="00C62285" w:rsidP="007743A6">
            <w:pPr>
              <w:pStyle w:val="ListParagraph"/>
              <w:numPr>
                <w:ilvl w:val="2"/>
                <w:numId w:val="186"/>
              </w:numPr>
              <w:spacing w:after="0" w:line="240" w:lineRule="auto"/>
              <w:ind w:left="306"/>
              <w:rPr>
                <w:bCs/>
                <w:color w:val="000000" w:themeColor="text1"/>
                <w:szCs w:val="24"/>
              </w:rPr>
            </w:pPr>
            <w:r w:rsidRPr="00257B6C">
              <w:rPr>
                <w:color w:val="000000" w:themeColor="text1"/>
                <w:szCs w:val="24"/>
              </w:rPr>
              <w:t>Finish constructed gent’s garments</w:t>
            </w:r>
          </w:p>
        </w:tc>
        <w:tc>
          <w:tcPr>
            <w:tcW w:w="3588" w:type="pct"/>
          </w:tcPr>
          <w:p w:rsidR="00552637" w:rsidRPr="00257B6C" w:rsidRDefault="00C62285" w:rsidP="007743A6">
            <w:pPr>
              <w:pStyle w:val="ListParagraph"/>
              <w:numPr>
                <w:ilvl w:val="1"/>
                <w:numId w:val="190"/>
              </w:numPr>
              <w:spacing w:after="0" w:line="240" w:lineRule="auto"/>
              <w:ind w:left="323"/>
              <w:rPr>
                <w:color w:val="000000" w:themeColor="text1"/>
                <w:szCs w:val="24"/>
              </w:rPr>
            </w:pPr>
            <w:r w:rsidRPr="00257B6C">
              <w:rPr>
                <w:bCs/>
                <w:iCs/>
                <w:color w:val="000000" w:themeColor="text1"/>
                <w:szCs w:val="24"/>
              </w:rPr>
              <w:t xml:space="preserve">Constructed </w:t>
            </w:r>
            <w:r w:rsidRPr="00257B6C">
              <w:rPr>
                <w:color w:val="000000" w:themeColor="text1"/>
                <w:szCs w:val="24"/>
              </w:rPr>
              <w:t>gent’s</w:t>
            </w:r>
            <w:r w:rsidRPr="00257B6C">
              <w:rPr>
                <w:b/>
                <w:i/>
                <w:color w:val="000000" w:themeColor="text1"/>
                <w:szCs w:val="24"/>
              </w:rPr>
              <w:t xml:space="preserve"> garments</w:t>
            </w:r>
            <w:r w:rsidRPr="00257B6C">
              <w:rPr>
                <w:b/>
                <w:bCs/>
                <w:i/>
                <w:color w:val="000000" w:themeColor="text1"/>
                <w:szCs w:val="24"/>
              </w:rPr>
              <w:t xml:space="preserve"> </w:t>
            </w:r>
            <w:r w:rsidRPr="00257B6C">
              <w:rPr>
                <w:b/>
                <w:bCs/>
                <w:i/>
                <w:iCs/>
                <w:color w:val="000000" w:themeColor="text1"/>
                <w:szCs w:val="24"/>
              </w:rPr>
              <w:t>finishing</w:t>
            </w:r>
            <w:r w:rsidRPr="00257B6C">
              <w:rPr>
                <w:bCs/>
                <w:iCs/>
                <w:color w:val="000000" w:themeColor="text1"/>
                <w:szCs w:val="24"/>
              </w:rPr>
              <w:t xml:space="preserve"> is carried out based on </w:t>
            </w:r>
            <w:r w:rsidRPr="00257B6C">
              <w:rPr>
                <w:bCs/>
                <w:color w:val="000000" w:themeColor="text1"/>
                <w:szCs w:val="24"/>
              </w:rPr>
              <w:t>job specification.</w:t>
            </w:r>
          </w:p>
          <w:p w:rsidR="00552637" w:rsidRPr="00257B6C" w:rsidRDefault="00C62285" w:rsidP="007743A6">
            <w:pPr>
              <w:pStyle w:val="ListParagraph"/>
              <w:numPr>
                <w:ilvl w:val="1"/>
                <w:numId w:val="190"/>
              </w:numPr>
              <w:spacing w:after="0" w:line="240" w:lineRule="auto"/>
              <w:ind w:left="323"/>
              <w:rPr>
                <w:color w:val="000000" w:themeColor="text1"/>
                <w:szCs w:val="24"/>
              </w:rPr>
            </w:pPr>
            <w:r w:rsidRPr="00257B6C">
              <w:rPr>
                <w:color w:val="000000" w:themeColor="text1"/>
                <w:szCs w:val="24"/>
              </w:rPr>
              <w:t>Constructed gent’s garments</w:t>
            </w:r>
            <w:r w:rsidRPr="00257B6C">
              <w:rPr>
                <w:bCs/>
                <w:i/>
                <w:color w:val="000000" w:themeColor="text1"/>
                <w:szCs w:val="24"/>
              </w:rPr>
              <w:t xml:space="preserve"> </w:t>
            </w:r>
            <w:r w:rsidRPr="00257B6C">
              <w:rPr>
                <w:bCs/>
                <w:iCs/>
                <w:color w:val="000000" w:themeColor="text1"/>
                <w:szCs w:val="24"/>
              </w:rPr>
              <w:t>are displayed as per work requirement.</w:t>
            </w:r>
          </w:p>
          <w:p w:rsidR="00552637" w:rsidRPr="00257B6C" w:rsidRDefault="00C62285" w:rsidP="007743A6">
            <w:pPr>
              <w:pStyle w:val="ListParagraph"/>
              <w:numPr>
                <w:ilvl w:val="1"/>
                <w:numId w:val="190"/>
              </w:numPr>
              <w:spacing w:after="0" w:line="240" w:lineRule="auto"/>
              <w:ind w:left="323"/>
              <w:rPr>
                <w:color w:val="000000" w:themeColor="text1"/>
                <w:szCs w:val="24"/>
              </w:rPr>
            </w:pPr>
            <w:r w:rsidRPr="00257B6C">
              <w:rPr>
                <w:color w:val="000000" w:themeColor="text1"/>
                <w:szCs w:val="24"/>
              </w:rPr>
              <w:t>Constructed gent’s garments</w:t>
            </w:r>
            <w:r w:rsidRPr="00257B6C">
              <w:rPr>
                <w:bCs/>
                <w:i/>
                <w:color w:val="000000" w:themeColor="text1"/>
                <w:szCs w:val="24"/>
              </w:rPr>
              <w:t xml:space="preserve"> </w:t>
            </w:r>
            <w:r w:rsidRPr="00257B6C">
              <w:rPr>
                <w:bCs/>
                <w:iCs/>
                <w:color w:val="000000" w:themeColor="text1"/>
                <w:szCs w:val="24"/>
              </w:rPr>
              <w:t xml:space="preserve">are packaged as per </w:t>
            </w:r>
            <w:r w:rsidRPr="00257B6C">
              <w:rPr>
                <w:color w:val="000000" w:themeColor="text1"/>
                <w:szCs w:val="24"/>
              </w:rPr>
              <w:t>work requirement.</w:t>
            </w:r>
          </w:p>
          <w:p w:rsidR="00552637" w:rsidRPr="00257B6C" w:rsidRDefault="00C62285" w:rsidP="007743A6">
            <w:pPr>
              <w:pStyle w:val="ListParagraph"/>
              <w:numPr>
                <w:ilvl w:val="1"/>
                <w:numId w:val="190"/>
              </w:numPr>
              <w:spacing w:after="0" w:line="240" w:lineRule="auto"/>
              <w:ind w:left="323"/>
              <w:rPr>
                <w:color w:val="000000" w:themeColor="text1"/>
                <w:szCs w:val="24"/>
              </w:rPr>
            </w:pPr>
            <w:r w:rsidRPr="00257B6C">
              <w:rPr>
                <w:bCs/>
                <w:iCs/>
                <w:color w:val="000000" w:themeColor="text1"/>
                <w:szCs w:val="24"/>
              </w:rPr>
              <w:t>Housekeeping activities are carried out as per work requirement.</w:t>
            </w:r>
          </w:p>
        </w:tc>
      </w:tr>
    </w:tbl>
    <w:p w:rsidR="00552637" w:rsidRPr="00257B6C" w:rsidRDefault="00552637">
      <w:pPr>
        <w:rPr>
          <w:b/>
          <w:bCs/>
          <w:color w:val="000000" w:themeColor="text1"/>
          <w:szCs w:val="24"/>
        </w:rPr>
      </w:pPr>
    </w:p>
    <w:p w:rsidR="00552637" w:rsidRPr="00257B6C" w:rsidRDefault="00C62285" w:rsidP="00003BB9">
      <w:pPr>
        <w:tabs>
          <w:tab w:val="left" w:pos="1316"/>
        </w:tabs>
        <w:rPr>
          <w:b/>
          <w:bCs/>
          <w:color w:val="000000" w:themeColor="text1"/>
          <w:szCs w:val="24"/>
        </w:rPr>
      </w:pPr>
      <w:r w:rsidRPr="00257B6C">
        <w:rPr>
          <w:b/>
          <w:bCs/>
          <w:color w:val="000000" w:themeColor="text1"/>
          <w:szCs w:val="24"/>
        </w:rPr>
        <w:t xml:space="preserve">RANGE </w:t>
      </w:r>
    </w:p>
    <w:p w:rsidR="00552637" w:rsidRPr="00257B6C" w:rsidRDefault="00C62285">
      <w:pPr>
        <w:rPr>
          <w:color w:val="000000" w:themeColor="text1"/>
          <w:szCs w:val="24"/>
        </w:rPr>
      </w:pPr>
      <w:r w:rsidRPr="00257B6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552637" w:rsidRPr="00257B6C">
        <w:trPr>
          <w:trHeight w:val="310"/>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b/>
                <w:bCs/>
                <w:color w:val="000000" w:themeColor="text1"/>
                <w:szCs w:val="24"/>
              </w:rPr>
            </w:pPr>
            <w:r w:rsidRPr="00257B6C">
              <w:rPr>
                <w:b/>
                <w:bCs/>
                <w:color w:val="000000" w:themeColor="text1"/>
                <w:szCs w:val="24"/>
              </w:rPr>
              <w:lastRenderedPageBreak/>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b/>
                <w:bCs/>
                <w:color w:val="000000" w:themeColor="text1"/>
                <w:szCs w:val="24"/>
              </w:rPr>
            </w:pPr>
            <w:r w:rsidRPr="00257B6C">
              <w:rPr>
                <w:b/>
                <w:bCs/>
                <w:color w:val="000000" w:themeColor="text1"/>
                <w:szCs w:val="24"/>
              </w:rPr>
              <w:t xml:space="preserve">Range  </w:t>
            </w:r>
          </w:p>
        </w:tc>
      </w:tr>
      <w:tr w:rsidR="00552637" w:rsidRPr="00257B6C">
        <w:trPr>
          <w:trHeight w:val="1215"/>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1"/>
              </w:numPr>
              <w:spacing w:after="200" w:line="276" w:lineRule="auto"/>
              <w:contextualSpacing/>
              <w:rPr>
                <w:color w:val="000000" w:themeColor="text1"/>
                <w:szCs w:val="24"/>
              </w:rPr>
            </w:pPr>
            <w:r w:rsidRPr="00257B6C">
              <w:rPr>
                <w:color w:val="000000" w:themeColor="text1"/>
                <w:szCs w:val="24"/>
              </w:rPr>
              <w:t xml:space="preserve">PPEs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Dust coat</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Safety shoes</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Face mask</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 xml:space="preserve">Thimble </w:t>
            </w:r>
          </w:p>
        </w:tc>
      </w:tr>
      <w:tr w:rsidR="00552637" w:rsidRPr="00257B6C">
        <w:trPr>
          <w:trHeight w:val="2193"/>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1"/>
              </w:numPr>
              <w:spacing w:after="200" w:line="276" w:lineRule="auto"/>
              <w:contextualSpacing/>
              <w:rPr>
                <w:rFonts w:eastAsia="Calibri"/>
                <w:color w:val="000000" w:themeColor="text1"/>
                <w:szCs w:val="24"/>
              </w:rPr>
            </w:pPr>
            <w:r w:rsidRPr="00257B6C">
              <w:rPr>
                <w:color w:val="000000" w:themeColor="text1"/>
                <w:szCs w:val="24"/>
              </w:rPr>
              <w:t xml:space="preserve">Clothing construction tools and equipment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pStyle w:val="ListParagraph"/>
              <w:spacing w:after="0"/>
              <w:ind w:firstLine="0"/>
              <w:rPr>
                <w:b/>
                <w:color w:val="000000" w:themeColor="text1"/>
                <w:szCs w:val="24"/>
                <w:u w:color="000000"/>
              </w:rPr>
            </w:pPr>
            <w:r w:rsidRPr="00257B6C">
              <w:rPr>
                <w:b/>
                <w:color w:val="000000" w:themeColor="text1"/>
                <w:szCs w:val="24"/>
                <w:u w:color="000000"/>
              </w:rPr>
              <w:t xml:space="preserve">Tools </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Measuring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Finishing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Basic sewing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Cutting tools and equipment</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 xml:space="preserve">Marking tools </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Drawing tools</w:t>
            </w:r>
          </w:p>
          <w:p w:rsidR="00552637" w:rsidRPr="00257B6C" w:rsidRDefault="00C62285">
            <w:pPr>
              <w:pStyle w:val="ListParagraph"/>
              <w:spacing w:after="0"/>
              <w:ind w:firstLine="0"/>
              <w:rPr>
                <w:b/>
                <w:color w:val="000000" w:themeColor="text1"/>
                <w:szCs w:val="24"/>
                <w:u w:color="000000"/>
              </w:rPr>
            </w:pPr>
            <w:r w:rsidRPr="00257B6C">
              <w:rPr>
                <w:b/>
                <w:color w:val="000000" w:themeColor="text1"/>
                <w:szCs w:val="24"/>
                <w:u w:color="000000"/>
              </w:rPr>
              <w:t>Equipment</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Display equipment</w:t>
            </w:r>
          </w:p>
          <w:p w:rsidR="00552637" w:rsidRPr="00257B6C" w:rsidRDefault="00C62285" w:rsidP="007743A6">
            <w:pPr>
              <w:pStyle w:val="ListParagraph"/>
              <w:numPr>
                <w:ilvl w:val="0"/>
                <w:numId w:val="193"/>
              </w:numPr>
              <w:spacing w:after="0"/>
              <w:rPr>
                <w:color w:val="000000" w:themeColor="text1"/>
                <w:szCs w:val="24"/>
              </w:rPr>
            </w:pPr>
            <w:r w:rsidRPr="00257B6C">
              <w:rPr>
                <w:color w:val="000000" w:themeColor="text1"/>
                <w:szCs w:val="24"/>
                <w:u w:color="000000"/>
              </w:rPr>
              <w:t>Camera</w:t>
            </w:r>
          </w:p>
          <w:p w:rsidR="00552637" w:rsidRPr="00257B6C" w:rsidRDefault="00C62285" w:rsidP="007743A6">
            <w:pPr>
              <w:pStyle w:val="ListParagraph"/>
              <w:numPr>
                <w:ilvl w:val="0"/>
                <w:numId w:val="193"/>
              </w:numPr>
              <w:spacing w:after="0"/>
              <w:rPr>
                <w:color w:val="000000" w:themeColor="text1"/>
                <w:szCs w:val="24"/>
              </w:rPr>
            </w:pPr>
            <w:r w:rsidRPr="00257B6C">
              <w:rPr>
                <w:color w:val="000000" w:themeColor="text1"/>
                <w:szCs w:val="24"/>
                <w:u w:color="000000"/>
              </w:rPr>
              <w:t>Sewing machine</w:t>
            </w:r>
          </w:p>
        </w:tc>
      </w:tr>
      <w:tr w:rsidR="00552637" w:rsidRPr="00257B6C">
        <w:trPr>
          <w:trHeight w:val="221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1"/>
              </w:numPr>
              <w:spacing w:after="200" w:line="276" w:lineRule="auto"/>
              <w:contextualSpacing/>
              <w:rPr>
                <w:rFonts w:eastAsia="Calibri"/>
                <w:color w:val="000000" w:themeColor="text1"/>
                <w:szCs w:val="24"/>
              </w:rPr>
            </w:pPr>
            <w:r w:rsidRPr="00257B6C">
              <w:rPr>
                <w:color w:val="000000" w:themeColor="text1"/>
                <w:szCs w:val="24"/>
              </w:rPr>
              <w:t xml:space="preserve">Clothing construction materials and supplies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pStyle w:val="ListParagraph"/>
              <w:spacing w:after="0"/>
              <w:ind w:firstLine="0"/>
              <w:rPr>
                <w:b/>
                <w:color w:val="000000" w:themeColor="text1"/>
                <w:szCs w:val="24"/>
              </w:rPr>
            </w:pPr>
            <w:r w:rsidRPr="00257B6C">
              <w:rPr>
                <w:b/>
                <w:color w:val="000000" w:themeColor="text1"/>
                <w:szCs w:val="24"/>
              </w:rPr>
              <w:t>Materials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Belts, bows and shoes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Buttons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Embroidery threads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Beads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Brown papers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Charcoal</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Coloured pencils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Crayons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Dress makers pins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Dressmakers tracing paper</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Elastic</w:t>
            </w:r>
          </w:p>
          <w:p w:rsidR="00552637" w:rsidRPr="00257B6C" w:rsidRDefault="00C62285">
            <w:pPr>
              <w:pStyle w:val="ListParagraph"/>
              <w:spacing w:after="0"/>
              <w:ind w:firstLine="0"/>
              <w:rPr>
                <w:b/>
                <w:color w:val="000000" w:themeColor="text1"/>
                <w:szCs w:val="24"/>
              </w:rPr>
            </w:pPr>
            <w:r w:rsidRPr="00257B6C">
              <w:rPr>
                <w:b/>
                <w:color w:val="000000" w:themeColor="text1"/>
                <w:szCs w:val="24"/>
              </w:rPr>
              <w:t>Supplies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Fabrics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Inter lining</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Interfacing</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Lace</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Lining</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Ribbons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Sewing threads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Stiffeners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Underlining</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1"/>
              </w:numPr>
              <w:spacing w:after="200" w:line="276" w:lineRule="auto"/>
              <w:contextualSpacing/>
              <w:rPr>
                <w:rFonts w:eastAsia="Calibri"/>
                <w:color w:val="000000" w:themeColor="text1"/>
                <w:szCs w:val="24"/>
              </w:rPr>
            </w:pPr>
            <w:r w:rsidRPr="00257B6C">
              <w:rPr>
                <w:color w:val="000000" w:themeColor="text1"/>
                <w:szCs w:val="24"/>
              </w:rPr>
              <w:t xml:space="preserve">Pattern instructions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Folds </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Notches/balance marks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Straight grains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lastRenderedPageBreak/>
              <w:t>Pattern size</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Style number </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Number of pieces to be cut</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Center back and center front</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Name of pattern</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Seam allowances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Construction lines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rPr>
              <w:t xml:space="preserve">Scale </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1"/>
              </w:numPr>
              <w:spacing w:after="200" w:line="276" w:lineRule="auto"/>
              <w:contextualSpacing/>
              <w:rPr>
                <w:color w:val="000000" w:themeColor="text1"/>
                <w:szCs w:val="24"/>
              </w:rPr>
            </w:pPr>
            <w:r w:rsidRPr="00257B6C">
              <w:rPr>
                <w:color w:val="000000" w:themeColor="text1"/>
                <w:szCs w:val="24"/>
              </w:rPr>
              <w:lastRenderedPageBreak/>
              <w:t xml:space="preserve">Gents’ garment pattern pieces </w:t>
            </w:r>
            <w:r w:rsidRPr="00257B6C">
              <w:rPr>
                <w:rFonts w:eastAsia="Calibri"/>
                <w:color w:val="000000" w:themeColor="text1"/>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552637" w:rsidP="00F02C19">
            <w:pPr>
              <w:spacing w:after="0"/>
              <w:rPr>
                <w:color w:val="000000" w:themeColor="text1"/>
                <w:szCs w:val="24"/>
              </w:rPr>
            </w:pPr>
          </w:p>
          <w:p w:rsidR="00F02C19" w:rsidRPr="00257B6C" w:rsidRDefault="00F02C19" w:rsidP="007743A6">
            <w:pPr>
              <w:pStyle w:val="ListParagraph"/>
              <w:numPr>
                <w:ilvl w:val="0"/>
                <w:numId w:val="194"/>
              </w:numPr>
              <w:spacing w:after="0"/>
              <w:rPr>
                <w:color w:val="000000" w:themeColor="text1"/>
                <w:szCs w:val="24"/>
              </w:rPr>
            </w:pPr>
            <w:r w:rsidRPr="00257B6C">
              <w:rPr>
                <w:color w:val="000000" w:themeColor="text1"/>
                <w:szCs w:val="24"/>
              </w:rPr>
              <w:t>Waist coat</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Tailored jacket</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One-piece sleeve</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rPr>
              <w:t xml:space="preserve">Two-piece sleeve </w:t>
            </w:r>
          </w:p>
          <w:p w:rsidR="00F02C19" w:rsidRPr="00257B6C" w:rsidRDefault="00F02C19" w:rsidP="007743A6">
            <w:pPr>
              <w:pStyle w:val="ListParagraph"/>
              <w:numPr>
                <w:ilvl w:val="0"/>
                <w:numId w:val="169"/>
              </w:numPr>
              <w:spacing w:after="0"/>
              <w:rPr>
                <w:color w:val="000000" w:themeColor="text1"/>
                <w:szCs w:val="24"/>
                <w:lang w:val="en-US"/>
              </w:rPr>
            </w:pPr>
            <w:r w:rsidRPr="00257B6C">
              <w:rPr>
                <w:color w:val="000000" w:themeColor="text1"/>
                <w:szCs w:val="24"/>
              </w:rPr>
              <w:t>Tailored trouser</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1"/>
              </w:numPr>
              <w:rPr>
                <w:color w:val="000000" w:themeColor="text1"/>
                <w:szCs w:val="24"/>
              </w:rPr>
            </w:pPr>
            <w:r w:rsidRPr="00257B6C">
              <w:rPr>
                <w:color w:val="000000" w:themeColor="text1"/>
                <w:szCs w:val="24"/>
              </w:rPr>
              <w:t>Production systems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lang w:val="en-US"/>
              </w:rPr>
              <w:t>Make through/whole garment</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Line</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Group/batch</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1"/>
              </w:numPr>
              <w:spacing w:after="200" w:line="276" w:lineRule="auto"/>
              <w:contextualSpacing/>
              <w:rPr>
                <w:rFonts w:eastAsia="Calibri"/>
                <w:color w:val="000000" w:themeColor="text1"/>
                <w:szCs w:val="24"/>
              </w:rPr>
            </w:pPr>
            <w:r w:rsidRPr="00257B6C">
              <w:rPr>
                <w:color w:val="000000" w:themeColor="text1"/>
                <w:szCs w:val="24"/>
              </w:rPr>
              <w:t xml:space="preserve">Gents’ garments </w:t>
            </w:r>
            <w:r w:rsidRPr="00257B6C">
              <w:rPr>
                <w:rFonts w:eastAsia="Calibri"/>
                <w:color w:val="000000" w:themeColor="text1"/>
                <w:szCs w:val="24"/>
              </w:rPr>
              <w:t xml:space="preserve">may include but not limited to: </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F02C19" w:rsidP="007743A6">
            <w:pPr>
              <w:pStyle w:val="ListParagraph"/>
              <w:numPr>
                <w:ilvl w:val="0"/>
                <w:numId w:val="192"/>
              </w:numPr>
              <w:spacing w:after="0" w:line="240" w:lineRule="auto"/>
              <w:rPr>
                <w:color w:val="000000" w:themeColor="text1"/>
                <w:szCs w:val="24"/>
              </w:rPr>
            </w:pPr>
            <w:r w:rsidRPr="00257B6C">
              <w:rPr>
                <w:color w:val="000000" w:themeColor="text1"/>
                <w:szCs w:val="24"/>
              </w:rPr>
              <w:t>waist coat</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 xml:space="preserve">Blazer </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 xml:space="preserve">Coat  </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Jacket</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 xml:space="preserve">Suit </w:t>
            </w:r>
          </w:p>
          <w:p w:rsidR="00F02C19" w:rsidRPr="00257B6C" w:rsidRDefault="00F02C19" w:rsidP="007743A6">
            <w:pPr>
              <w:pStyle w:val="ListParagraph"/>
              <w:numPr>
                <w:ilvl w:val="0"/>
                <w:numId w:val="192"/>
              </w:numPr>
              <w:spacing w:after="0" w:line="240" w:lineRule="auto"/>
              <w:rPr>
                <w:color w:val="000000" w:themeColor="text1"/>
                <w:szCs w:val="24"/>
              </w:rPr>
            </w:pPr>
            <w:r w:rsidRPr="00257B6C">
              <w:rPr>
                <w:color w:val="000000" w:themeColor="text1"/>
                <w:szCs w:val="24"/>
              </w:rPr>
              <w:t>overalls</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1"/>
              </w:numPr>
              <w:rPr>
                <w:color w:val="000000" w:themeColor="text1"/>
                <w:szCs w:val="24"/>
              </w:rPr>
            </w:pPr>
            <w:r w:rsidRPr="00257B6C">
              <w:rPr>
                <w:color w:val="000000" w:themeColor="text1"/>
                <w:szCs w:val="24"/>
              </w:rPr>
              <w:t>Garments finishing 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Hemming</w:t>
            </w:r>
          </w:p>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 xml:space="preserve">Attaching fasteners </w:t>
            </w:r>
          </w:p>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Pressing/Ironing</w:t>
            </w:r>
          </w:p>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Trimming hanging threads</w:t>
            </w:r>
          </w:p>
        </w:tc>
      </w:tr>
    </w:tbl>
    <w:p w:rsidR="00552637" w:rsidRPr="00257B6C" w:rsidRDefault="00552637">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REQUIRED KNOWLEDGE AND SKILLS </w:t>
      </w:r>
    </w:p>
    <w:p w:rsidR="00552637" w:rsidRPr="00257B6C" w:rsidRDefault="00C62285">
      <w:pPr>
        <w:rPr>
          <w:color w:val="000000" w:themeColor="text1"/>
          <w:szCs w:val="24"/>
        </w:rPr>
      </w:pPr>
      <w:r w:rsidRPr="00257B6C">
        <w:rPr>
          <w:color w:val="000000" w:themeColor="text1"/>
          <w:szCs w:val="24"/>
        </w:rPr>
        <w:t xml:space="preserve">This section describes the knowledge and skills required for this unit of competency. </w:t>
      </w:r>
    </w:p>
    <w:p w:rsidR="00552637" w:rsidRPr="00257B6C" w:rsidRDefault="00C62285">
      <w:pPr>
        <w:rPr>
          <w:b/>
          <w:bCs/>
          <w:color w:val="000000" w:themeColor="text1"/>
          <w:szCs w:val="24"/>
        </w:rPr>
      </w:pPr>
      <w:r w:rsidRPr="00257B6C">
        <w:rPr>
          <w:b/>
          <w:bCs/>
          <w:color w:val="000000" w:themeColor="text1"/>
          <w:szCs w:val="24"/>
        </w:rPr>
        <w:t xml:space="preserve">Required knowledge </w:t>
      </w:r>
    </w:p>
    <w:p w:rsidR="00552637" w:rsidRPr="00257B6C" w:rsidRDefault="00C62285">
      <w:pPr>
        <w:rPr>
          <w:color w:val="000000" w:themeColor="text1"/>
          <w:szCs w:val="24"/>
        </w:rPr>
      </w:pPr>
      <w:r w:rsidRPr="00257B6C">
        <w:rPr>
          <w:color w:val="000000" w:themeColor="text1"/>
          <w:szCs w:val="24"/>
        </w:rPr>
        <w:t xml:space="preserve">The individual needs to demonstrate knowledge of: </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History of fashion design</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Fibres and fabrics</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Principles of clothing design and construction</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Principles of pattern construction</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Finishing and accessorizing garments</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Fashion marketing</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 xml:space="preserve">Creativity and innovation in fashion design </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 xml:space="preserve">Sewing machine operation </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lastRenderedPageBreak/>
        <w:t>Fashion design tools and equipment</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Fashion design products and supplies</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Ethical issues in fashion design</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Occupational safety and health</w:t>
      </w:r>
    </w:p>
    <w:p w:rsidR="00552637" w:rsidRPr="00257B6C" w:rsidRDefault="00C62285" w:rsidP="007743A6">
      <w:pPr>
        <w:pStyle w:val="ListParagraph"/>
        <w:numPr>
          <w:ilvl w:val="0"/>
          <w:numId w:val="196"/>
        </w:numPr>
        <w:rPr>
          <w:color w:val="000000" w:themeColor="text1"/>
          <w:szCs w:val="24"/>
        </w:rPr>
      </w:pPr>
      <w:r w:rsidRPr="00257B6C">
        <w:rPr>
          <w:color w:val="000000" w:themeColor="text1"/>
          <w:szCs w:val="24"/>
        </w:rPr>
        <w:t>Waste management</w:t>
      </w:r>
    </w:p>
    <w:p w:rsidR="00552637" w:rsidRPr="00257B6C" w:rsidRDefault="00C62285">
      <w:pPr>
        <w:rPr>
          <w:b/>
          <w:bCs/>
          <w:color w:val="000000" w:themeColor="text1"/>
          <w:szCs w:val="24"/>
        </w:rPr>
      </w:pPr>
      <w:r w:rsidRPr="00257B6C">
        <w:rPr>
          <w:b/>
          <w:bCs/>
          <w:color w:val="000000" w:themeColor="text1"/>
          <w:szCs w:val="24"/>
        </w:rPr>
        <w:t>Required skills</w:t>
      </w:r>
    </w:p>
    <w:p w:rsidR="00552637" w:rsidRPr="00257B6C" w:rsidRDefault="00C62285">
      <w:pPr>
        <w:rPr>
          <w:bCs/>
          <w:color w:val="000000" w:themeColor="text1"/>
          <w:szCs w:val="24"/>
        </w:rPr>
      </w:pPr>
      <w:r w:rsidRPr="00257B6C">
        <w:rPr>
          <w:bCs/>
          <w:color w:val="000000" w:themeColor="text1"/>
          <w:szCs w:val="24"/>
        </w:rPr>
        <w:t xml:space="preserve"> The individual needs to demonstrate the following skills:</w:t>
      </w:r>
    </w:p>
    <w:p w:rsidR="00552637" w:rsidRPr="00257B6C" w:rsidRDefault="00C62285" w:rsidP="007743A6">
      <w:pPr>
        <w:pStyle w:val="ListParagraph"/>
        <w:numPr>
          <w:ilvl w:val="0"/>
          <w:numId w:val="141"/>
        </w:numPr>
        <w:rPr>
          <w:bCs/>
          <w:color w:val="000000" w:themeColor="text1"/>
          <w:szCs w:val="24"/>
        </w:rPr>
      </w:pPr>
      <w:r w:rsidRPr="00257B6C">
        <w:rPr>
          <w:bCs/>
          <w:color w:val="000000" w:themeColor="text1"/>
          <w:szCs w:val="24"/>
        </w:rPr>
        <w:t xml:space="preserve">ICT </w:t>
      </w:r>
    </w:p>
    <w:p w:rsidR="00552637" w:rsidRPr="00257B6C" w:rsidRDefault="00C62285" w:rsidP="007743A6">
      <w:pPr>
        <w:pStyle w:val="ListParagraph"/>
        <w:widowControl w:val="0"/>
        <w:numPr>
          <w:ilvl w:val="0"/>
          <w:numId w:val="141"/>
        </w:numPr>
        <w:spacing w:after="160" w:line="259" w:lineRule="auto"/>
        <w:rPr>
          <w:bCs/>
          <w:color w:val="000000" w:themeColor="text1"/>
          <w:szCs w:val="24"/>
        </w:rPr>
      </w:pPr>
      <w:r w:rsidRPr="00257B6C">
        <w:rPr>
          <w:bCs/>
          <w:color w:val="000000" w:themeColor="text1"/>
          <w:szCs w:val="24"/>
        </w:rPr>
        <w:t xml:space="preserve">Problem solving </w:t>
      </w:r>
    </w:p>
    <w:p w:rsidR="00552637" w:rsidRPr="00257B6C" w:rsidRDefault="00C62285" w:rsidP="007743A6">
      <w:pPr>
        <w:pStyle w:val="ListParagraph"/>
        <w:numPr>
          <w:ilvl w:val="0"/>
          <w:numId w:val="141"/>
        </w:numPr>
        <w:spacing w:after="0" w:line="240" w:lineRule="auto"/>
        <w:rPr>
          <w:color w:val="000000" w:themeColor="text1"/>
          <w:szCs w:val="24"/>
        </w:rPr>
      </w:pPr>
      <w:r w:rsidRPr="00257B6C">
        <w:rPr>
          <w:color w:val="000000" w:themeColor="text1"/>
          <w:szCs w:val="24"/>
        </w:rPr>
        <w:t xml:space="preserve">Critical thinking </w:t>
      </w:r>
    </w:p>
    <w:p w:rsidR="00552637" w:rsidRPr="00257B6C" w:rsidRDefault="00C62285" w:rsidP="007743A6">
      <w:pPr>
        <w:pStyle w:val="ListParagraph"/>
        <w:numPr>
          <w:ilvl w:val="0"/>
          <w:numId w:val="141"/>
        </w:numPr>
        <w:spacing w:after="0" w:line="240" w:lineRule="auto"/>
        <w:rPr>
          <w:color w:val="000000" w:themeColor="text1"/>
          <w:szCs w:val="24"/>
        </w:rPr>
      </w:pPr>
      <w:r w:rsidRPr="00257B6C">
        <w:rPr>
          <w:color w:val="000000" w:themeColor="text1"/>
          <w:szCs w:val="24"/>
        </w:rPr>
        <w:t>Listening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Observation</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Organizing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Pattern drafting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Laying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 xml:space="preserve">Cutting </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 xml:space="preserve">Creativity and design </w:t>
      </w:r>
    </w:p>
    <w:p w:rsidR="00552637" w:rsidRPr="00257B6C" w:rsidRDefault="00C62285" w:rsidP="007743A6">
      <w:pPr>
        <w:pStyle w:val="ListParagraph"/>
        <w:numPr>
          <w:ilvl w:val="0"/>
          <w:numId w:val="141"/>
        </w:numPr>
        <w:spacing w:after="0" w:line="240" w:lineRule="auto"/>
        <w:rPr>
          <w:bCs/>
          <w:color w:val="000000" w:themeColor="text1"/>
          <w:szCs w:val="24"/>
        </w:rPr>
      </w:pPr>
      <w:r w:rsidRPr="00257B6C">
        <w:rPr>
          <w:bCs/>
          <w:color w:val="000000" w:themeColor="text1"/>
          <w:szCs w:val="24"/>
        </w:rPr>
        <w:t xml:space="preserve">Clothing construction </w:t>
      </w:r>
    </w:p>
    <w:p w:rsidR="00552637" w:rsidRPr="00257B6C" w:rsidRDefault="00552637">
      <w:pPr>
        <w:pStyle w:val="ListParagraph"/>
        <w:spacing w:after="0" w:line="240" w:lineRule="auto"/>
        <w:ind w:firstLine="0"/>
        <w:rPr>
          <w:b/>
          <w:bCs/>
          <w:color w:val="000000" w:themeColor="text1"/>
          <w:szCs w:val="24"/>
        </w:rPr>
      </w:pPr>
    </w:p>
    <w:p w:rsidR="00552637" w:rsidRPr="00257B6C" w:rsidRDefault="00552637">
      <w:pPr>
        <w:pStyle w:val="ListParagraph"/>
        <w:spacing w:after="0" w:line="240" w:lineRule="auto"/>
        <w:ind w:firstLine="0"/>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EVIDENCE GUIDE </w:t>
      </w:r>
    </w:p>
    <w:p w:rsidR="00552637" w:rsidRPr="00257B6C" w:rsidRDefault="00C62285">
      <w:pPr>
        <w:ind w:right="9"/>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5000" w:type="pct"/>
        <w:tblCellMar>
          <w:top w:w="14" w:type="dxa"/>
          <w:right w:w="56" w:type="dxa"/>
        </w:tblCellMar>
        <w:tblLook w:val="04A0" w:firstRow="1" w:lastRow="0" w:firstColumn="1" w:lastColumn="0" w:noHBand="0" w:noVBand="1"/>
      </w:tblPr>
      <w:tblGrid>
        <w:gridCol w:w="2702"/>
        <w:gridCol w:w="6488"/>
      </w:tblGrid>
      <w:tr w:rsidR="00552637" w:rsidRPr="00257B6C">
        <w:trPr>
          <w:trHeight w:val="3144"/>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7"/>
              </w:numPr>
              <w:spacing w:after="0" w:line="240" w:lineRule="auto"/>
              <w:contextualSpacing/>
              <w:rPr>
                <w:rFonts w:eastAsia="Calibri"/>
                <w:color w:val="000000" w:themeColor="text1"/>
                <w:szCs w:val="24"/>
              </w:rPr>
            </w:pPr>
            <w:r w:rsidRPr="00257B6C">
              <w:rPr>
                <w:rFonts w:eastAsia="Calibri"/>
                <w:color w:val="000000" w:themeColor="text1"/>
                <w:szCs w:val="24"/>
              </w:rPr>
              <w:t xml:space="preserve">Critical aspects of competency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Assessment requires evidence that the candidate: </w:t>
            </w:r>
          </w:p>
          <w:p w:rsidR="00552637" w:rsidRPr="00257B6C" w:rsidRDefault="00C62285" w:rsidP="007743A6">
            <w:pPr>
              <w:pStyle w:val="ListParagraph"/>
              <w:numPr>
                <w:ilvl w:val="0"/>
                <w:numId w:val="198"/>
              </w:numPr>
              <w:spacing w:after="0"/>
              <w:rPr>
                <w:color w:val="000000" w:themeColor="text1"/>
                <w:szCs w:val="24"/>
              </w:rPr>
            </w:pPr>
            <w:r w:rsidRPr="00257B6C">
              <w:rPr>
                <w:rFonts w:eastAsia="Times New Roman"/>
                <w:b/>
                <w:i/>
                <w:iCs/>
                <w:color w:val="000000" w:themeColor="text1"/>
                <w:kern w:val="28"/>
                <w:szCs w:val="24"/>
                <w:lang w:val="en-US"/>
              </w:rPr>
              <w:t xml:space="preserve"> </w:t>
            </w:r>
            <w:r w:rsidRPr="00257B6C">
              <w:rPr>
                <w:bCs/>
                <w:color w:val="000000" w:themeColor="text1"/>
                <w:szCs w:val="24"/>
                <w:lang w:val="en-US"/>
              </w:rPr>
              <w:t xml:space="preserve">Assembled </w:t>
            </w:r>
            <w:r w:rsidRPr="00257B6C">
              <w:rPr>
                <w:iCs/>
                <w:color w:val="000000" w:themeColor="text1"/>
                <w:szCs w:val="24"/>
                <w:lang w:val="en-US"/>
              </w:rPr>
              <w:t>Clothing construction tools and equipment</w:t>
            </w:r>
            <w:r w:rsidRPr="00257B6C">
              <w:rPr>
                <w:bCs/>
                <w:color w:val="000000" w:themeColor="text1"/>
                <w:szCs w:val="24"/>
                <w:lang w:val="en-US"/>
              </w:rPr>
              <w:t xml:space="preserve"> based on work requirement.</w:t>
            </w:r>
          </w:p>
          <w:p w:rsidR="00552637" w:rsidRPr="00257B6C" w:rsidRDefault="00C62285" w:rsidP="007743A6">
            <w:pPr>
              <w:pStyle w:val="ListParagraph"/>
              <w:numPr>
                <w:ilvl w:val="0"/>
                <w:numId w:val="198"/>
              </w:numPr>
              <w:spacing w:after="0"/>
              <w:rPr>
                <w:color w:val="000000" w:themeColor="text1"/>
                <w:szCs w:val="24"/>
              </w:rPr>
            </w:pPr>
            <w:r w:rsidRPr="00257B6C">
              <w:rPr>
                <w:color w:val="000000" w:themeColor="text1"/>
                <w:szCs w:val="24"/>
              </w:rPr>
              <w:t xml:space="preserve"> Analysed gent’s garment designs as per </w:t>
            </w:r>
            <w:r w:rsidRPr="00257B6C">
              <w:rPr>
                <w:bCs/>
                <w:color w:val="000000" w:themeColor="text1"/>
                <w:szCs w:val="24"/>
              </w:rPr>
              <w:t>job specification</w:t>
            </w:r>
          </w:p>
          <w:p w:rsidR="00552637" w:rsidRPr="00257B6C" w:rsidRDefault="00C62285" w:rsidP="007743A6">
            <w:pPr>
              <w:pStyle w:val="ListParagraph"/>
              <w:numPr>
                <w:ilvl w:val="0"/>
                <w:numId w:val="198"/>
              </w:numPr>
              <w:spacing w:after="0"/>
              <w:rPr>
                <w:color w:val="000000" w:themeColor="text1"/>
                <w:szCs w:val="24"/>
              </w:rPr>
            </w:pPr>
            <w:r w:rsidRPr="00257B6C">
              <w:rPr>
                <w:bCs/>
                <w:color w:val="000000" w:themeColor="text1"/>
                <w:szCs w:val="24"/>
              </w:rPr>
              <w:t xml:space="preserve"> </w:t>
            </w:r>
            <w:r w:rsidRPr="00257B6C">
              <w:rPr>
                <w:color w:val="000000" w:themeColor="text1"/>
                <w:szCs w:val="24"/>
              </w:rPr>
              <w:t xml:space="preserve">Developed gent’s garment pattern pieces based on </w:t>
            </w:r>
            <w:r w:rsidRPr="00257B6C">
              <w:rPr>
                <w:bCs/>
                <w:color w:val="000000" w:themeColor="text1"/>
                <w:szCs w:val="24"/>
              </w:rPr>
              <w:t>job specification.</w:t>
            </w:r>
          </w:p>
          <w:p w:rsidR="00552637" w:rsidRPr="00257B6C" w:rsidRDefault="00C62285" w:rsidP="007743A6">
            <w:pPr>
              <w:pStyle w:val="ListParagraph"/>
              <w:numPr>
                <w:ilvl w:val="0"/>
                <w:numId w:val="198"/>
              </w:numPr>
              <w:spacing w:after="0"/>
              <w:rPr>
                <w:color w:val="000000" w:themeColor="text1"/>
                <w:szCs w:val="24"/>
              </w:rPr>
            </w:pPr>
            <w:r w:rsidRPr="00257B6C">
              <w:rPr>
                <w:color w:val="000000" w:themeColor="text1"/>
                <w:szCs w:val="24"/>
              </w:rPr>
              <w:t xml:space="preserve"> Cut gent’s garment pattern pieces as per </w:t>
            </w:r>
            <w:r w:rsidRPr="00257B6C">
              <w:rPr>
                <w:bCs/>
                <w:color w:val="000000" w:themeColor="text1"/>
                <w:szCs w:val="24"/>
              </w:rPr>
              <w:t>job specification.</w:t>
            </w:r>
          </w:p>
          <w:p w:rsidR="00552637" w:rsidRPr="00257B6C" w:rsidRDefault="00C62285" w:rsidP="007743A6">
            <w:pPr>
              <w:pStyle w:val="ListParagraph"/>
              <w:numPr>
                <w:ilvl w:val="0"/>
                <w:numId w:val="198"/>
              </w:numPr>
              <w:spacing w:after="0"/>
              <w:rPr>
                <w:color w:val="000000" w:themeColor="text1"/>
                <w:szCs w:val="24"/>
              </w:rPr>
            </w:pPr>
            <w:r w:rsidRPr="00257B6C">
              <w:rPr>
                <w:color w:val="000000" w:themeColor="text1"/>
                <w:szCs w:val="24"/>
              </w:rPr>
              <w:t xml:space="preserve"> Constructed gent’s garment parts as per job specification</w:t>
            </w:r>
            <w:r w:rsidRPr="00257B6C">
              <w:rPr>
                <w:b/>
                <w:bCs/>
                <w:i/>
                <w:iCs/>
                <w:color w:val="000000" w:themeColor="text1"/>
                <w:szCs w:val="24"/>
              </w:rPr>
              <w:t>.</w:t>
            </w:r>
          </w:p>
          <w:p w:rsidR="00552637" w:rsidRPr="00257B6C" w:rsidRDefault="00C62285" w:rsidP="007743A6">
            <w:pPr>
              <w:pStyle w:val="ListParagraph"/>
              <w:numPr>
                <w:ilvl w:val="0"/>
                <w:numId w:val="198"/>
              </w:numPr>
              <w:spacing w:after="0"/>
              <w:rPr>
                <w:color w:val="000000" w:themeColor="text1"/>
                <w:szCs w:val="24"/>
              </w:rPr>
            </w:pPr>
            <w:r w:rsidRPr="00257B6C">
              <w:rPr>
                <w:color w:val="000000" w:themeColor="text1"/>
                <w:szCs w:val="24"/>
              </w:rPr>
              <w:t xml:space="preserve"> Carried out gent’s garments finishing based </w:t>
            </w:r>
            <w:r w:rsidRPr="00257B6C">
              <w:rPr>
                <w:bCs/>
                <w:iCs/>
                <w:color w:val="000000" w:themeColor="text1"/>
                <w:szCs w:val="24"/>
              </w:rPr>
              <w:t>on design specification.</w:t>
            </w:r>
          </w:p>
          <w:p w:rsidR="00552637" w:rsidRPr="00257B6C" w:rsidRDefault="00C62285" w:rsidP="007743A6">
            <w:pPr>
              <w:pStyle w:val="ListParagraph"/>
              <w:numPr>
                <w:ilvl w:val="0"/>
                <w:numId w:val="198"/>
              </w:numPr>
              <w:spacing w:after="0"/>
              <w:rPr>
                <w:color w:val="000000" w:themeColor="text1"/>
                <w:szCs w:val="24"/>
              </w:rPr>
            </w:pPr>
            <w:r w:rsidRPr="00257B6C">
              <w:rPr>
                <w:color w:val="000000" w:themeColor="text1"/>
                <w:szCs w:val="24"/>
              </w:rPr>
              <w:t xml:space="preserve"> P</w:t>
            </w:r>
            <w:r w:rsidRPr="00257B6C">
              <w:rPr>
                <w:bCs/>
                <w:iCs/>
                <w:color w:val="000000" w:themeColor="text1"/>
                <w:szCs w:val="24"/>
              </w:rPr>
              <w:t>ackaged c</w:t>
            </w:r>
            <w:r w:rsidRPr="00257B6C">
              <w:rPr>
                <w:color w:val="000000" w:themeColor="text1"/>
                <w:szCs w:val="24"/>
              </w:rPr>
              <w:t>onstructed gent’s garments</w:t>
            </w:r>
            <w:r w:rsidRPr="00257B6C">
              <w:rPr>
                <w:bCs/>
                <w:i/>
                <w:color w:val="000000" w:themeColor="text1"/>
                <w:szCs w:val="24"/>
              </w:rPr>
              <w:t xml:space="preserve"> </w:t>
            </w:r>
            <w:r w:rsidRPr="00257B6C">
              <w:rPr>
                <w:bCs/>
                <w:iCs/>
                <w:color w:val="000000" w:themeColor="text1"/>
                <w:szCs w:val="24"/>
              </w:rPr>
              <w:t xml:space="preserve">as per </w:t>
            </w:r>
            <w:r w:rsidRPr="00257B6C">
              <w:rPr>
                <w:color w:val="000000" w:themeColor="text1"/>
                <w:szCs w:val="24"/>
              </w:rPr>
              <w:t>work requirement.</w:t>
            </w:r>
          </w:p>
        </w:tc>
      </w:tr>
      <w:tr w:rsidR="00552637" w:rsidRPr="00257B6C">
        <w:trPr>
          <w:trHeight w:val="1728"/>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7"/>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 implications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The following resources should be provided: </w:t>
            </w:r>
          </w:p>
          <w:p w:rsidR="00552637" w:rsidRPr="00257B6C" w:rsidRDefault="00C62285" w:rsidP="007743A6">
            <w:pPr>
              <w:numPr>
                <w:ilvl w:val="0"/>
                <w:numId w:val="199"/>
              </w:numPr>
              <w:spacing w:after="0" w:line="240" w:lineRule="auto"/>
              <w:contextualSpacing/>
              <w:rPr>
                <w:rFonts w:eastAsia="Calibri"/>
                <w:color w:val="000000" w:themeColor="text1"/>
                <w:szCs w:val="24"/>
              </w:rPr>
            </w:pPr>
            <w:r w:rsidRPr="00257B6C">
              <w:rPr>
                <w:rFonts w:eastAsia="Calibri"/>
                <w:color w:val="000000" w:themeColor="text1"/>
                <w:szCs w:val="24"/>
              </w:rPr>
              <w:t xml:space="preserve">Appropriately simulated environment where assessment can take place </w:t>
            </w:r>
          </w:p>
          <w:p w:rsidR="00552637" w:rsidRPr="00257B6C" w:rsidRDefault="00C62285" w:rsidP="007743A6">
            <w:pPr>
              <w:numPr>
                <w:ilvl w:val="0"/>
                <w:numId w:val="199"/>
              </w:numPr>
              <w:spacing w:after="0" w:line="240" w:lineRule="auto"/>
              <w:contextualSpacing/>
              <w:rPr>
                <w:rFonts w:eastAsia="Calibri"/>
                <w:color w:val="000000" w:themeColor="text1"/>
                <w:szCs w:val="24"/>
              </w:rPr>
            </w:pPr>
            <w:r w:rsidRPr="00257B6C">
              <w:rPr>
                <w:rFonts w:eastAsia="Calibri"/>
                <w:color w:val="000000" w:themeColor="text1"/>
                <w:szCs w:val="24"/>
              </w:rPr>
              <w:t>Access to relevant work environment.</w:t>
            </w:r>
          </w:p>
        </w:tc>
      </w:tr>
      <w:tr w:rsidR="00552637" w:rsidRPr="00257B6C">
        <w:trPr>
          <w:trHeight w:val="400"/>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7"/>
              </w:numPr>
              <w:spacing w:after="0" w:line="240" w:lineRule="auto"/>
              <w:contextualSpacing/>
              <w:rPr>
                <w:rFonts w:eastAsia="Calibri"/>
                <w:color w:val="000000" w:themeColor="text1"/>
                <w:szCs w:val="24"/>
              </w:rPr>
            </w:pPr>
            <w:r w:rsidRPr="00257B6C">
              <w:rPr>
                <w:rFonts w:eastAsia="Calibri"/>
                <w:color w:val="000000" w:themeColor="text1"/>
                <w:szCs w:val="24"/>
              </w:rPr>
              <w:lastRenderedPageBreak/>
              <w:t>Methods of assessment</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Competency in this unit may be assessed through:  </w:t>
            </w:r>
          </w:p>
          <w:p w:rsidR="00552637" w:rsidRPr="00257B6C" w:rsidRDefault="00C62285" w:rsidP="007743A6">
            <w:pPr>
              <w:numPr>
                <w:ilvl w:val="0"/>
                <w:numId w:val="200"/>
              </w:numPr>
              <w:spacing w:after="200" w:line="276" w:lineRule="auto"/>
              <w:contextualSpacing/>
              <w:rPr>
                <w:rFonts w:eastAsia="Calibri"/>
                <w:color w:val="000000" w:themeColor="text1"/>
                <w:szCs w:val="24"/>
              </w:rPr>
            </w:pPr>
            <w:r w:rsidRPr="00257B6C">
              <w:rPr>
                <w:rFonts w:eastAsia="Calibri"/>
                <w:color w:val="000000" w:themeColor="text1"/>
                <w:szCs w:val="24"/>
              </w:rPr>
              <w:t xml:space="preserve">Practical </w:t>
            </w:r>
          </w:p>
          <w:p w:rsidR="00552637" w:rsidRPr="00257B6C" w:rsidRDefault="00C62285" w:rsidP="007743A6">
            <w:pPr>
              <w:numPr>
                <w:ilvl w:val="0"/>
                <w:numId w:val="200"/>
              </w:numPr>
              <w:spacing w:after="200" w:line="276" w:lineRule="auto"/>
              <w:contextualSpacing/>
              <w:rPr>
                <w:rFonts w:eastAsia="Calibri"/>
                <w:color w:val="000000" w:themeColor="text1"/>
                <w:szCs w:val="24"/>
              </w:rPr>
            </w:pPr>
            <w:r w:rsidRPr="00257B6C">
              <w:rPr>
                <w:rFonts w:eastAsia="Calibri"/>
                <w:color w:val="000000" w:themeColor="text1"/>
                <w:szCs w:val="24"/>
              </w:rPr>
              <w:t xml:space="preserve">Project </w:t>
            </w:r>
          </w:p>
          <w:p w:rsidR="00552637" w:rsidRPr="00257B6C" w:rsidRDefault="00C62285" w:rsidP="007743A6">
            <w:pPr>
              <w:numPr>
                <w:ilvl w:val="0"/>
                <w:numId w:val="200"/>
              </w:numPr>
              <w:spacing w:after="200" w:line="276" w:lineRule="auto"/>
              <w:contextualSpacing/>
              <w:rPr>
                <w:rFonts w:eastAsia="Calibri"/>
                <w:color w:val="000000" w:themeColor="text1"/>
                <w:szCs w:val="24"/>
              </w:rPr>
            </w:pPr>
            <w:r w:rsidRPr="00257B6C">
              <w:rPr>
                <w:rFonts w:eastAsia="Calibri"/>
                <w:color w:val="000000" w:themeColor="text1"/>
                <w:szCs w:val="24"/>
              </w:rPr>
              <w:t>Third party evidence</w:t>
            </w:r>
          </w:p>
          <w:p w:rsidR="00552637" w:rsidRPr="00257B6C" w:rsidRDefault="00C62285" w:rsidP="007743A6">
            <w:pPr>
              <w:numPr>
                <w:ilvl w:val="0"/>
                <w:numId w:val="200"/>
              </w:numPr>
              <w:spacing w:after="200" w:line="276" w:lineRule="auto"/>
              <w:contextualSpacing/>
              <w:rPr>
                <w:rFonts w:eastAsia="Calibri"/>
                <w:color w:val="000000" w:themeColor="text1"/>
                <w:szCs w:val="24"/>
              </w:rPr>
            </w:pPr>
            <w:r w:rsidRPr="00257B6C">
              <w:rPr>
                <w:rFonts w:eastAsia="Calibri"/>
                <w:color w:val="000000" w:themeColor="text1"/>
                <w:szCs w:val="24"/>
              </w:rPr>
              <w:t>Written assessment</w:t>
            </w:r>
          </w:p>
          <w:p w:rsidR="00552637" w:rsidRPr="00257B6C" w:rsidRDefault="00C62285" w:rsidP="007743A6">
            <w:pPr>
              <w:numPr>
                <w:ilvl w:val="0"/>
                <w:numId w:val="200"/>
              </w:numPr>
              <w:spacing w:after="0" w:line="240" w:lineRule="auto"/>
              <w:contextualSpacing/>
              <w:rPr>
                <w:rFonts w:eastAsia="Calibri"/>
                <w:color w:val="000000" w:themeColor="text1"/>
                <w:szCs w:val="24"/>
              </w:rPr>
            </w:pPr>
            <w:r w:rsidRPr="00257B6C">
              <w:rPr>
                <w:rFonts w:eastAsia="Calibri"/>
                <w:color w:val="000000" w:themeColor="text1"/>
                <w:szCs w:val="24"/>
              </w:rPr>
              <w:t>Oral assessment</w:t>
            </w:r>
          </w:p>
        </w:tc>
      </w:tr>
      <w:tr w:rsidR="00552637" w:rsidRPr="00257B6C">
        <w:trPr>
          <w:trHeight w:val="373"/>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7"/>
              </w:numPr>
              <w:spacing w:after="0" w:line="240" w:lineRule="auto"/>
              <w:contextualSpacing/>
              <w:rPr>
                <w:rFonts w:eastAsia="Calibri"/>
                <w:color w:val="000000" w:themeColor="text1"/>
                <w:szCs w:val="24"/>
              </w:rPr>
            </w:pPr>
            <w:r w:rsidRPr="00257B6C">
              <w:rPr>
                <w:rFonts w:eastAsia="Calibri"/>
                <w:color w:val="000000" w:themeColor="text1"/>
                <w:szCs w:val="24"/>
              </w:rPr>
              <w:t xml:space="preserve">Context of assessment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Competency may be assessed in a Workplace or simulated workplace.</w:t>
            </w:r>
          </w:p>
        </w:tc>
      </w:tr>
      <w:tr w:rsidR="00552637" w:rsidRPr="00257B6C">
        <w:trPr>
          <w:trHeight w:val="607"/>
        </w:trPr>
        <w:tc>
          <w:tcPr>
            <w:tcW w:w="147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197"/>
              </w:numPr>
              <w:spacing w:after="0" w:line="240" w:lineRule="auto"/>
              <w:contextualSpacing/>
              <w:rPr>
                <w:rFonts w:eastAsia="Calibri"/>
                <w:color w:val="000000" w:themeColor="text1"/>
                <w:szCs w:val="24"/>
              </w:rPr>
            </w:pPr>
            <w:r w:rsidRPr="00257B6C">
              <w:rPr>
                <w:rFonts w:eastAsia="Calibri"/>
                <w:color w:val="000000" w:themeColor="text1"/>
                <w:szCs w:val="24"/>
              </w:rPr>
              <w:t xml:space="preserve">Guidance information for assessment </w:t>
            </w:r>
          </w:p>
        </w:tc>
        <w:tc>
          <w:tcPr>
            <w:tcW w:w="353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Holistic assessment with other units relevant to the industry sector, workplace job role is recommended. </w:t>
            </w:r>
          </w:p>
        </w:tc>
      </w:tr>
    </w:tbl>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C62285">
      <w:pPr>
        <w:rPr>
          <w:b/>
          <w:color w:val="000000" w:themeColor="text1"/>
          <w:szCs w:val="24"/>
        </w:rPr>
      </w:pPr>
      <w:r w:rsidRPr="00257B6C">
        <w:rPr>
          <w:b/>
          <w:color w:val="000000" w:themeColor="text1"/>
          <w:szCs w:val="24"/>
        </w:rPr>
        <w:br w:type="page"/>
      </w:r>
    </w:p>
    <w:p w:rsidR="00552637" w:rsidRPr="00257B6C" w:rsidRDefault="00C62285" w:rsidP="00003BB9">
      <w:pPr>
        <w:pStyle w:val="Heading1"/>
      </w:pPr>
      <w:bookmarkStart w:id="84" w:name="_Toc169787136"/>
      <w:bookmarkStart w:id="85" w:name="_Toc195715431"/>
      <w:bookmarkStart w:id="86" w:name="_Toc197019546"/>
      <w:r w:rsidRPr="00257B6C">
        <w:lastRenderedPageBreak/>
        <w:t>PRODUCE LADIES</w:t>
      </w:r>
      <w:r w:rsidR="006A389C" w:rsidRPr="00257B6C">
        <w:t>’</w:t>
      </w:r>
      <w:r w:rsidRPr="00257B6C">
        <w:t xml:space="preserve"> WEAR</w:t>
      </w:r>
      <w:bookmarkEnd w:id="84"/>
      <w:bookmarkEnd w:id="85"/>
      <w:bookmarkEnd w:id="86"/>
    </w:p>
    <w:p w:rsidR="00552637" w:rsidRPr="00257B6C" w:rsidRDefault="00552637">
      <w:pPr>
        <w:rPr>
          <w:szCs w:val="24"/>
          <w:lang w:val="en-GB" w:eastAsia="en-GB"/>
        </w:rPr>
      </w:pPr>
    </w:p>
    <w:p w:rsidR="00552637" w:rsidRPr="00754C0E" w:rsidRDefault="00C62285">
      <w:pPr>
        <w:rPr>
          <w:b/>
          <w:bCs/>
          <w:color w:val="000000" w:themeColor="text1"/>
          <w:szCs w:val="24"/>
        </w:rPr>
      </w:pPr>
      <w:r w:rsidRPr="00257B6C">
        <w:rPr>
          <w:b/>
          <w:bCs/>
          <w:color w:val="000000" w:themeColor="text1"/>
          <w:szCs w:val="24"/>
        </w:rPr>
        <w:t xml:space="preserve">UNIT CODE: </w:t>
      </w:r>
      <w:r w:rsidR="005620FE" w:rsidRPr="00754C0E">
        <w:rPr>
          <w:b/>
          <w:kern w:val="0"/>
          <w:szCs w:val="24"/>
        </w:rPr>
        <w:t>0212 451 09A</w:t>
      </w:r>
    </w:p>
    <w:p w:rsidR="00552637" w:rsidRPr="00257B6C" w:rsidRDefault="00C62285">
      <w:pPr>
        <w:rPr>
          <w:b/>
          <w:bCs/>
          <w:color w:val="000000" w:themeColor="text1"/>
          <w:szCs w:val="24"/>
        </w:rPr>
      </w:pPr>
      <w:r w:rsidRPr="00257B6C">
        <w:rPr>
          <w:b/>
          <w:bCs/>
          <w:color w:val="000000" w:themeColor="text1"/>
          <w:szCs w:val="24"/>
        </w:rPr>
        <w:t xml:space="preserve">UNIT DESCRIPTION: </w:t>
      </w:r>
    </w:p>
    <w:p w:rsidR="00552637" w:rsidRPr="00257B6C" w:rsidRDefault="00C62285">
      <w:pPr>
        <w:rPr>
          <w:b/>
          <w:bCs/>
          <w:color w:val="000000" w:themeColor="text1"/>
          <w:szCs w:val="24"/>
        </w:rPr>
      </w:pPr>
      <w:r w:rsidRPr="00257B6C">
        <w:rPr>
          <w:color w:val="000000" w:themeColor="text1"/>
          <w:szCs w:val="24"/>
        </w:rPr>
        <w:t>This unit covers competencies required to produce ladies’</w:t>
      </w:r>
      <w:r w:rsidR="00607360" w:rsidRPr="00257B6C">
        <w:rPr>
          <w:color w:val="000000" w:themeColor="text1"/>
          <w:szCs w:val="24"/>
        </w:rPr>
        <w:t xml:space="preserve"> wear. It involves planning </w:t>
      </w:r>
      <w:r w:rsidR="00B61D8F" w:rsidRPr="00257B6C">
        <w:rPr>
          <w:color w:val="000000" w:themeColor="text1"/>
          <w:szCs w:val="24"/>
        </w:rPr>
        <w:t>for</w:t>
      </w:r>
      <w:r w:rsidR="005A7129" w:rsidRPr="00257B6C">
        <w:rPr>
          <w:color w:val="000000" w:themeColor="text1"/>
          <w:szCs w:val="24"/>
        </w:rPr>
        <w:t xml:space="preserve"> design and construction</w:t>
      </w:r>
      <w:r w:rsidR="00B61D8F" w:rsidRPr="00257B6C">
        <w:rPr>
          <w:color w:val="000000" w:themeColor="text1"/>
          <w:szCs w:val="24"/>
        </w:rPr>
        <w:t xml:space="preserve"> of </w:t>
      </w:r>
      <w:r w:rsidR="00B61D8F" w:rsidRPr="00257B6C">
        <w:rPr>
          <w:bCs/>
          <w:color w:val="000000" w:themeColor="text1"/>
          <w:szCs w:val="24"/>
        </w:rPr>
        <w:t>ladies’ garment,</w:t>
      </w:r>
      <w:r w:rsidRPr="00257B6C">
        <w:rPr>
          <w:color w:val="000000" w:themeColor="text1"/>
          <w:szCs w:val="24"/>
        </w:rPr>
        <w:t xml:space="preserve"> developing </w:t>
      </w:r>
      <w:r w:rsidRPr="00257B6C">
        <w:rPr>
          <w:bCs/>
          <w:color w:val="000000" w:themeColor="text1"/>
          <w:szCs w:val="24"/>
        </w:rPr>
        <w:t xml:space="preserve">ladies’ </w:t>
      </w:r>
      <w:r w:rsidR="005A7129" w:rsidRPr="00257B6C">
        <w:rPr>
          <w:bCs/>
          <w:color w:val="000000" w:themeColor="text1"/>
          <w:szCs w:val="24"/>
        </w:rPr>
        <w:t xml:space="preserve">garment </w:t>
      </w:r>
      <w:proofErr w:type="gramStart"/>
      <w:r w:rsidR="005A7129" w:rsidRPr="00257B6C">
        <w:rPr>
          <w:bCs/>
          <w:color w:val="000000" w:themeColor="text1"/>
          <w:szCs w:val="24"/>
        </w:rPr>
        <w:t>patterns</w:t>
      </w:r>
      <w:r w:rsidR="005A7129" w:rsidRPr="00257B6C">
        <w:rPr>
          <w:color w:val="000000" w:themeColor="text1"/>
          <w:szCs w:val="24"/>
        </w:rPr>
        <w:t>,</w:t>
      </w:r>
      <w:proofErr w:type="gramEnd"/>
      <w:r w:rsidRPr="00257B6C">
        <w:rPr>
          <w:color w:val="000000" w:themeColor="text1"/>
          <w:szCs w:val="24"/>
        </w:rPr>
        <w:t xml:space="preserve"> cutting </w:t>
      </w:r>
      <w:r w:rsidRPr="00257B6C">
        <w:rPr>
          <w:bCs/>
          <w:color w:val="000000" w:themeColor="text1"/>
          <w:szCs w:val="24"/>
        </w:rPr>
        <w:t>ladies garment pieces</w:t>
      </w:r>
      <w:r w:rsidRPr="00257B6C">
        <w:rPr>
          <w:color w:val="000000" w:themeColor="text1"/>
          <w:szCs w:val="24"/>
        </w:rPr>
        <w:t xml:space="preserve">, assembling </w:t>
      </w:r>
      <w:r w:rsidRPr="00257B6C">
        <w:rPr>
          <w:bCs/>
          <w:color w:val="000000" w:themeColor="text1"/>
          <w:szCs w:val="24"/>
        </w:rPr>
        <w:t>ladies’ garments</w:t>
      </w:r>
      <w:r w:rsidRPr="00257B6C">
        <w:rPr>
          <w:color w:val="000000" w:themeColor="text1"/>
          <w:szCs w:val="24"/>
        </w:rPr>
        <w:t xml:space="preserve"> and finishing constructed ladies’ garments.</w:t>
      </w:r>
    </w:p>
    <w:p w:rsidR="00552637" w:rsidRPr="00257B6C" w:rsidRDefault="00C62285">
      <w:pPr>
        <w:rPr>
          <w:b/>
          <w:bCs/>
          <w:color w:val="000000" w:themeColor="text1"/>
          <w:szCs w:val="24"/>
        </w:rPr>
      </w:pPr>
      <w:bookmarkStart w:id="87" w:name="_Hlk166065617"/>
      <w:r w:rsidRPr="00257B6C">
        <w:rPr>
          <w:b/>
          <w:bCs/>
          <w:color w:val="000000" w:themeColor="text1"/>
          <w:szCs w:val="24"/>
        </w:rPr>
        <w:t>ELEMENTS AND PERFORMANCE CRITERIA</w:t>
      </w:r>
    </w:p>
    <w:tbl>
      <w:tblPr>
        <w:tblStyle w:val="TableGrid70"/>
        <w:tblW w:w="5000" w:type="pct"/>
        <w:tblLook w:val="04A0" w:firstRow="1" w:lastRow="0" w:firstColumn="1" w:lastColumn="0" w:noHBand="0" w:noVBand="1"/>
      </w:tblPr>
      <w:tblGrid>
        <w:gridCol w:w="2610"/>
        <w:gridCol w:w="6632"/>
      </w:tblGrid>
      <w:tr w:rsidR="00552637" w:rsidRPr="00257B6C">
        <w:tc>
          <w:tcPr>
            <w:tcW w:w="1412" w:type="pct"/>
          </w:tcPr>
          <w:p w:rsidR="00552637" w:rsidRPr="00257B6C" w:rsidRDefault="00C62285">
            <w:pPr>
              <w:spacing w:after="0" w:line="240" w:lineRule="auto"/>
              <w:rPr>
                <w:b/>
                <w:bCs/>
                <w:color w:val="000000" w:themeColor="text1"/>
                <w:szCs w:val="24"/>
              </w:rPr>
            </w:pPr>
            <w:r w:rsidRPr="00257B6C">
              <w:rPr>
                <w:b/>
                <w:bCs/>
                <w:color w:val="000000" w:themeColor="text1"/>
                <w:szCs w:val="24"/>
              </w:rPr>
              <w:t>ELEMENT</w:t>
            </w:r>
          </w:p>
          <w:p w:rsidR="00552637" w:rsidRPr="00257B6C" w:rsidRDefault="00C62285">
            <w:pPr>
              <w:spacing w:after="0" w:line="240" w:lineRule="auto"/>
              <w:rPr>
                <w:color w:val="000000" w:themeColor="text1"/>
                <w:szCs w:val="24"/>
              </w:rPr>
            </w:pPr>
            <w:r w:rsidRPr="00257B6C">
              <w:rPr>
                <w:color w:val="000000" w:themeColor="text1"/>
                <w:szCs w:val="24"/>
              </w:rPr>
              <w:t>These describe the key outcomes which make up workplace functions</w:t>
            </w:r>
          </w:p>
        </w:tc>
        <w:tc>
          <w:tcPr>
            <w:tcW w:w="3588" w:type="pct"/>
          </w:tcPr>
          <w:p w:rsidR="00552637" w:rsidRPr="00257B6C" w:rsidRDefault="00C62285">
            <w:pPr>
              <w:spacing w:after="0" w:line="240" w:lineRule="auto"/>
              <w:rPr>
                <w:b/>
                <w:bCs/>
                <w:color w:val="000000" w:themeColor="text1"/>
                <w:szCs w:val="24"/>
              </w:rPr>
            </w:pPr>
            <w:r w:rsidRPr="00257B6C">
              <w:rPr>
                <w:b/>
                <w:bCs/>
                <w:color w:val="000000" w:themeColor="text1"/>
                <w:szCs w:val="24"/>
              </w:rPr>
              <w:t>PERFORMANCE CRITERIA</w:t>
            </w:r>
          </w:p>
          <w:p w:rsidR="00552637" w:rsidRPr="00257B6C" w:rsidRDefault="00C62285">
            <w:pPr>
              <w:spacing w:after="0" w:line="240" w:lineRule="auto"/>
              <w:rPr>
                <w:color w:val="000000" w:themeColor="text1"/>
                <w:szCs w:val="24"/>
              </w:rPr>
            </w:pPr>
            <w:r w:rsidRPr="00257B6C">
              <w:rPr>
                <w:color w:val="000000" w:themeColor="text1"/>
                <w:szCs w:val="24"/>
              </w:rPr>
              <w:t>These are assessable statements which specify the required level of performance for each of the elements (Bold and italicized terms are elaborated in the range)</w:t>
            </w:r>
          </w:p>
        </w:tc>
      </w:tr>
      <w:tr w:rsidR="00552637" w:rsidRPr="00257B6C">
        <w:tc>
          <w:tcPr>
            <w:tcW w:w="1412" w:type="pct"/>
          </w:tcPr>
          <w:p w:rsidR="00552637" w:rsidRPr="00257B6C" w:rsidRDefault="00C62285" w:rsidP="007743A6">
            <w:pPr>
              <w:pStyle w:val="ListParagraph"/>
              <w:numPr>
                <w:ilvl w:val="0"/>
                <w:numId w:val="201"/>
              </w:numPr>
              <w:spacing w:after="0" w:line="240" w:lineRule="auto"/>
              <w:rPr>
                <w:color w:val="000000" w:themeColor="text1"/>
                <w:szCs w:val="24"/>
              </w:rPr>
            </w:pPr>
            <w:r w:rsidRPr="00257B6C">
              <w:rPr>
                <w:bCs/>
                <w:color w:val="000000" w:themeColor="text1"/>
                <w:szCs w:val="24"/>
              </w:rPr>
              <w:t>Plan</w:t>
            </w:r>
            <w:r w:rsidR="00B61D8F" w:rsidRPr="00257B6C">
              <w:rPr>
                <w:bCs/>
                <w:color w:val="000000" w:themeColor="text1"/>
                <w:szCs w:val="24"/>
              </w:rPr>
              <w:t xml:space="preserve"> for design and construction of   ladies’ garment</w:t>
            </w:r>
          </w:p>
        </w:tc>
        <w:tc>
          <w:tcPr>
            <w:tcW w:w="3588" w:type="pct"/>
          </w:tcPr>
          <w:p w:rsidR="00552637" w:rsidRPr="00257B6C" w:rsidRDefault="00C62285" w:rsidP="007743A6">
            <w:pPr>
              <w:pStyle w:val="ListParagraph"/>
              <w:numPr>
                <w:ilvl w:val="0"/>
                <w:numId w:val="202"/>
              </w:numPr>
              <w:spacing w:after="0" w:line="240" w:lineRule="auto"/>
              <w:rPr>
                <w:bCs/>
                <w:color w:val="000000" w:themeColor="text1"/>
                <w:szCs w:val="24"/>
              </w:rPr>
            </w:pPr>
            <w:r w:rsidRPr="00257B6C">
              <w:rPr>
                <w:bCs/>
                <w:color w:val="000000" w:themeColor="text1"/>
                <w:szCs w:val="24"/>
              </w:rPr>
              <w:t xml:space="preserve"> </w:t>
            </w:r>
            <w:r w:rsidRPr="00257B6C">
              <w:rPr>
                <w:b/>
                <w:bCs/>
                <w:i/>
                <w:color w:val="000000" w:themeColor="text1"/>
                <w:szCs w:val="24"/>
              </w:rPr>
              <w:t>PPEs</w:t>
            </w:r>
            <w:r w:rsidRPr="00257B6C">
              <w:rPr>
                <w:bCs/>
                <w:color w:val="000000" w:themeColor="text1"/>
                <w:szCs w:val="24"/>
              </w:rPr>
              <w:t xml:space="preserve"> are selected as per OSH requirement.</w:t>
            </w:r>
          </w:p>
          <w:p w:rsidR="00552637" w:rsidRPr="00257B6C" w:rsidRDefault="00C62285" w:rsidP="007743A6">
            <w:pPr>
              <w:pStyle w:val="ListParagraph"/>
              <w:numPr>
                <w:ilvl w:val="0"/>
                <w:numId w:val="202"/>
              </w:numPr>
              <w:spacing w:after="0" w:line="240" w:lineRule="auto"/>
              <w:rPr>
                <w:bCs/>
                <w:color w:val="000000" w:themeColor="text1"/>
                <w:szCs w:val="24"/>
              </w:rPr>
            </w:pPr>
            <w:r w:rsidRPr="00257B6C">
              <w:rPr>
                <w:b/>
                <w:i/>
                <w:iCs/>
                <w:color w:val="000000" w:themeColor="text1"/>
                <w:szCs w:val="24"/>
              </w:rPr>
              <w:t xml:space="preserve"> Clothing construction tools and equipment</w:t>
            </w:r>
            <w:r w:rsidRPr="00257B6C">
              <w:rPr>
                <w:bCs/>
                <w:color w:val="000000" w:themeColor="text1"/>
                <w:szCs w:val="24"/>
              </w:rPr>
              <w:t xml:space="preserve"> are assembled based on work requirement.</w:t>
            </w:r>
          </w:p>
          <w:p w:rsidR="00552637" w:rsidRPr="00257B6C" w:rsidRDefault="00C62285" w:rsidP="007743A6">
            <w:pPr>
              <w:pStyle w:val="ListParagraph"/>
              <w:numPr>
                <w:ilvl w:val="0"/>
                <w:numId w:val="202"/>
              </w:numPr>
              <w:spacing w:after="0" w:line="240" w:lineRule="auto"/>
              <w:rPr>
                <w:bCs/>
                <w:color w:val="000000" w:themeColor="text1"/>
                <w:szCs w:val="24"/>
              </w:rPr>
            </w:pPr>
            <w:r w:rsidRPr="00257B6C">
              <w:rPr>
                <w:b/>
                <w:i/>
                <w:iCs/>
                <w:color w:val="000000" w:themeColor="text1"/>
                <w:szCs w:val="24"/>
              </w:rPr>
              <w:t xml:space="preserve"> Clothing construction materials and supplies</w:t>
            </w:r>
            <w:r w:rsidRPr="00257B6C">
              <w:rPr>
                <w:bCs/>
                <w:color w:val="000000" w:themeColor="text1"/>
                <w:szCs w:val="24"/>
              </w:rPr>
              <w:t xml:space="preserve"> are assembled based on job specification.</w:t>
            </w:r>
          </w:p>
          <w:p w:rsidR="00552637" w:rsidRPr="00257B6C" w:rsidRDefault="00C62285" w:rsidP="007743A6">
            <w:pPr>
              <w:pStyle w:val="ListParagraph"/>
              <w:numPr>
                <w:ilvl w:val="0"/>
                <w:numId w:val="202"/>
              </w:numPr>
              <w:spacing w:after="0" w:line="240" w:lineRule="auto"/>
              <w:rPr>
                <w:bCs/>
                <w:color w:val="000000" w:themeColor="text1"/>
                <w:szCs w:val="24"/>
              </w:rPr>
            </w:pPr>
            <w:r w:rsidRPr="00257B6C">
              <w:rPr>
                <w:color w:val="000000" w:themeColor="text1"/>
                <w:szCs w:val="24"/>
              </w:rPr>
              <w:t xml:space="preserve"> Ladies’ garment designs are analysed as per </w:t>
            </w:r>
            <w:r w:rsidRPr="00257B6C">
              <w:rPr>
                <w:bCs/>
                <w:color w:val="000000" w:themeColor="text1"/>
                <w:szCs w:val="24"/>
              </w:rPr>
              <w:t>job specification.</w:t>
            </w:r>
          </w:p>
        </w:tc>
      </w:tr>
      <w:tr w:rsidR="00552637" w:rsidRPr="00257B6C">
        <w:tc>
          <w:tcPr>
            <w:tcW w:w="1412" w:type="pct"/>
          </w:tcPr>
          <w:p w:rsidR="00552637" w:rsidRPr="00257B6C" w:rsidRDefault="00C62285" w:rsidP="007743A6">
            <w:pPr>
              <w:pStyle w:val="ListParagraph"/>
              <w:numPr>
                <w:ilvl w:val="0"/>
                <w:numId w:val="201"/>
              </w:numPr>
              <w:spacing w:after="0" w:line="240" w:lineRule="auto"/>
              <w:rPr>
                <w:color w:val="000000" w:themeColor="text1"/>
                <w:szCs w:val="24"/>
              </w:rPr>
            </w:pPr>
            <w:r w:rsidRPr="00257B6C">
              <w:rPr>
                <w:bCs/>
                <w:color w:val="000000" w:themeColor="text1"/>
                <w:szCs w:val="24"/>
              </w:rPr>
              <w:t>Develop ladies’ garment patterns</w:t>
            </w:r>
          </w:p>
        </w:tc>
        <w:tc>
          <w:tcPr>
            <w:tcW w:w="3588" w:type="pct"/>
          </w:tcPr>
          <w:p w:rsidR="00552637" w:rsidRPr="00257B6C" w:rsidRDefault="00C62285" w:rsidP="007743A6">
            <w:pPr>
              <w:pStyle w:val="ListParagraph"/>
              <w:numPr>
                <w:ilvl w:val="0"/>
                <w:numId w:val="203"/>
              </w:numPr>
              <w:spacing w:after="0" w:line="240" w:lineRule="auto"/>
              <w:rPr>
                <w:color w:val="000000" w:themeColor="text1"/>
                <w:szCs w:val="24"/>
              </w:rPr>
            </w:pPr>
            <w:r w:rsidRPr="00257B6C">
              <w:rPr>
                <w:color w:val="000000" w:themeColor="text1"/>
                <w:szCs w:val="24"/>
              </w:rPr>
              <w:t>PPEs are donned as per OSH requirement.</w:t>
            </w:r>
          </w:p>
          <w:p w:rsidR="00552637" w:rsidRPr="00257B6C" w:rsidRDefault="00C62285" w:rsidP="007743A6">
            <w:pPr>
              <w:pStyle w:val="ListParagraph"/>
              <w:numPr>
                <w:ilvl w:val="0"/>
                <w:numId w:val="203"/>
              </w:numPr>
              <w:spacing w:after="0" w:line="240" w:lineRule="auto"/>
              <w:rPr>
                <w:color w:val="000000" w:themeColor="text1"/>
                <w:szCs w:val="24"/>
              </w:rPr>
            </w:pPr>
            <w:r w:rsidRPr="00257B6C">
              <w:rPr>
                <w:color w:val="000000" w:themeColor="text1"/>
                <w:szCs w:val="24"/>
              </w:rPr>
              <w:t xml:space="preserve">Ladies’ garment pattern pieces are developed based on </w:t>
            </w:r>
            <w:r w:rsidRPr="00257B6C">
              <w:rPr>
                <w:bCs/>
                <w:color w:val="000000" w:themeColor="text1"/>
                <w:szCs w:val="24"/>
              </w:rPr>
              <w:t>job specification.</w:t>
            </w:r>
            <w:r w:rsidRPr="00257B6C">
              <w:rPr>
                <w:b/>
                <w:bCs/>
                <w:i/>
                <w:iCs/>
                <w:color w:val="000000" w:themeColor="text1"/>
                <w:szCs w:val="24"/>
              </w:rPr>
              <w:t xml:space="preserve"> </w:t>
            </w:r>
          </w:p>
          <w:p w:rsidR="00552637" w:rsidRPr="00257B6C" w:rsidRDefault="00C62285" w:rsidP="007743A6">
            <w:pPr>
              <w:pStyle w:val="ListParagraph"/>
              <w:numPr>
                <w:ilvl w:val="0"/>
                <w:numId w:val="203"/>
              </w:numPr>
              <w:spacing w:after="0" w:line="240" w:lineRule="auto"/>
              <w:rPr>
                <w:color w:val="000000" w:themeColor="text1"/>
                <w:szCs w:val="24"/>
              </w:rPr>
            </w:pPr>
            <w:r w:rsidRPr="00257B6C">
              <w:rPr>
                <w:b/>
                <w:bCs/>
                <w:i/>
                <w:iCs/>
                <w:color w:val="000000" w:themeColor="text1"/>
                <w:szCs w:val="24"/>
              </w:rPr>
              <w:t>Pattern instructions</w:t>
            </w:r>
            <w:r w:rsidRPr="00257B6C">
              <w:rPr>
                <w:color w:val="000000" w:themeColor="text1"/>
                <w:szCs w:val="24"/>
              </w:rPr>
              <w:t xml:space="preserve"> are indicated as per </w:t>
            </w:r>
            <w:r w:rsidRPr="00257B6C">
              <w:rPr>
                <w:bCs/>
                <w:color w:val="000000" w:themeColor="text1"/>
                <w:szCs w:val="24"/>
              </w:rPr>
              <w:t>job specification</w:t>
            </w:r>
            <w:r w:rsidRPr="00257B6C">
              <w:rPr>
                <w:color w:val="000000" w:themeColor="text1"/>
                <w:szCs w:val="24"/>
              </w:rPr>
              <w:t>.</w:t>
            </w:r>
          </w:p>
          <w:p w:rsidR="00552637" w:rsidRPr="00257B6C" w:rsidRDefault="00C62285" w:rsidP="007743A6">
            <w:pPr>
              <w:pStyle w:val="ListParagraph"/>
              <w:numPr>
                <w:ilvl w:val="0"/>
                <w:numId w:val="203"/>
              </w:numPr>
              <w:spacing w:after="0" w:line="240" w:lineRule="auto"/>
              <w:rPr>
                <w:color w:val="000000" w:themeColor="text1"/>
                <w:szCs w:val="24"/>
              </w:rPr>
            </w:pPr>
            <w:r w:rsidRPr="00257B6C">
              <w:rPr>
                <w:color w:val="000000" w:themeColor="text1"/>
                <w:szCs w:val="24"/>
              </w:rPr>
              <w:t xml:space="preserve">Ladies’ garment pattern pieces are cut as per </w:t>
            </w:r>
            <w:r w:rsidRPr="00257B6C">
              <w:rPr>
                <w:bCs/>
                <w:color w:val="000000" w:themeColor="text1"/>
                <w:szCs w:val="24"/>
              </w:rPr>
              <w:t>job specification.</w:t>
            </w:r>
          </w:p>
        </w:tc>
      </w:tr>
      <w:tr w:rsidR="00552637" w:rsidRPr="00257B6C">
        <w:tc>
          <w:tcPr>
            <w:tcW w:w="1412" w:type="pct"/>
          </w:tcPr>
          <w:p w:rsidR="00552637" w:rsidRPr="00257B6C" w:rsidRDefault="00C62285" w:rsidP="007743A6">
            <w:pPr>
              <w:pStyle w:val="ListParagraph"/>
              <w:numPr>
                <w:ilvl w:val="0"/>
                <w:numId w:val="201"/>
              </w:numPr>
              <w:spacing w:after="0" w:line="240" w:lineRule="auto"/>
              <w:rPr>
                <w:color w:val="000000" w:themeColor="text1"/>
                <w:szCs w:val="24"/>
              </w:rPr>
            </w:pPr>
            <w:r w:rsidRPr="00257B6C">
              <w:rPr>
                <w:bCs/>
                <w:color w:val="000000" w:themeColor="text1"/>
                <w:szCs w:val="24"/>
              </w:rPr>
              <w:t>Cut ladies garment pieces</w:t>
            </w:r>
          </w:p>
        </w:tc>
        <w:tc>
          <w:tcPr>
            <w:tcW w:w="3588" w:type="pct"/>
          </w:tcPr>
          <w:p w:rsidR="00552637" w:rsidRPr="00257B6C" w:rsidRDefault="00C62285" w:rsidP="007743A6">
            <w:pPr>
              <w:pStyle w:val="ListParagraph"/>
              <w:numPr>
                <w:ilvl w:val="0"/>
                <w:numId w:val="204"/>
              </w:numPr>
              <w:spacing w:after="0" w:line="240" w:lineRule="auto"/>
              <w:rPr>
                <w:color w:val="000000" w:themeColor="text1"/>
                <w:szCs w:val="24"/>
              </w:rPr>
            </w:pPr>
            <w:r w:rsidRPr="00257B6C">
              <w:rPr>
                <w:b/>
                <w:i/>
                <w:color w:val="000000" w:themeColor="text1"/>
                <w:szCs w:val="24"/>
              </w:rPr>
              <w:t>Ladies’ garment pattern pieces</w:t>
            </w:r>
            <w:r w:rsidRPr="00257B6C">
              <w:rPr>
                <w:color w:val="000000" w:themeColor="text1"/>
                <w:szCs w:val="24"/>
              </w:rPr>
              <w:t xml:space="preserve"> are laid on fabric as per work requirement.</w:t>
            </w:r>
          </w:p>
          <w:p w:rsidR="00552637" w:rsidRPr="00257B6C" w:rsidRDefault="00C62285" w:rsidP="007743A6">
            <w:pPr>
              <w:pStyle w:val="ListParagraph"/>
              <w:numPr>
                <w:ilvl w:val="0"/>
                <w:numId w:val="204"/>
              </w:numPr>
              <w:spacing w:after="0" w:line="240" w:lineRule="auto"/>
              <w:rPr>
                <w:color w:val="000000" w:themeColor="text1"/>
                <w:szCs w:val="24"/>
              </w:rPr>
            </w:pPr>
            <w:r w:rsidRPr="00257B6C">
              <w:rPr>
                <w:color w:val="000000" w:themeColor="text1"/>
                <w:szCs w:val="24"/>
              </w:rPr>
              <w:t xml:space="preserve">Pattern markings are transferred onto the ladies’ garment pieces as per </w:t>
            </w:r>
            <w:r w:rsidRPr="00257B6C">
              <w:rPr>
                <w:bCs/>
                <w:color w:val="000000" w:themeColor="text1"/>
                <w:szCs w:val="24"/>
              </w:rPr>
              <w:t>job specification.</w:t>
            </w:r>
          </w:p>
          <w:p w:rsidR="00552637" w:rsidRPr="00257B6C" w:rsidRDefault="00C62285" w:rsidP="007743A6">
            <w:pPr>
              <w:pStyle w:val="ListParagraph"/>
              <w:numPr>
                <w:ilvl w:val="0"/>
                <w:numId w:val="204"/>
              </w:numPr>
              <w:spacing w:after="0" w:line="240" w:lineRule="auto"/>
              <w:rPr>
                <w:color w:val="000000" w:themeColor="text1"/>
                <w:szCs w:val="24"/>
              </w:rPr>
            </w:pPr>
            <w:r w:rsidRPr="00257B6C">
              <w:rPr>
                <w:color w:val="000000" w:themeColor="text1"/>
                <w:szCs w:val="24"/>
              </w:rPr>
              <w:t xml:space="preserve">Ladies’ garment pieces are cut as per </w:t>
            </w:r>
            <w:r w:rsidRPr="00257B6C">
              <w:rPr>
                <w:bCs/>
                <w:color w:val="000000" w:themeColor="text1"/>
                <w:szCs w:val="24"/>
              </w:rPr>
              <w:t>job specification.</w:t>
            </w:r>
          </w:p>
          <w:p w:rsidR="00552637" w:rsidRPr="00257B6C" w:rsidRDefault="00C62285" w:rsidP="007743A6">
            <w:pPr>
              <w:pStyle w:val="ListParagraph"/>
              <w:numPr>
                <w:ilvl w:val="0"/>
                <w:numId w:val="204"/>
              </w:numPr>
              <w:spacing w:after="0" w:line="240" w:lineRule="auto"/>
              <w:rPr>
                <w:color w:val="000000" w:themeColor="text1"/>
                <w:szCs w:val="24"/>
              </w:rPr>
            </w:pPr>
            <w:r w:rsidRPr="00257B6C">
              <w:rPr>
                <w:color w:val="000000" w:themeColor="text1"/>
                <w:szCs w:val="24"/>
              </w:rPr>
              <w:t xml:space="preserve">Ladies’ garment pieces are bundled as per </w:t>
            </w:r>
            <w:r w:rsidRPr="00257B6C">
              <w:rPr>
                <w:b/>
                <w:bCs/>
                <w:i/>
                <w:iCs/>
                <w:color w:val="000000" w:themeColor="text1"/>
                <w:szCs w:val="24"/>
              </w:rPr>
              <w:t>production system.</w:t>
            </w:r>
          </w:p>
        </w:tc>
      </w:tr>
      <w:tr w:rsidR="00552637" w:rsidRPr="00257B6C">
        <w:tc>
          <w:tcPr>
            <w:tcW w:w="1412" w:type="pct"/>
          </w:tcPr>
          <w:p w:rsidR="00552637" w:rsidRPr="00257B6C" w:rsidRDefault="00C62285" w:rsidP="007743A6">
            <w:pPr>
              <w:pStyle w:val="ListParagraph"/>
              <w:numPr>
                <w:ilvl w:val="0"/>
                <w:numId w:val="201"/>
              </w:numPr>
              <w:spacing w:after="0" w:line="240" w:lineRule="auto"/>
              <w:rPr>
                <w:bCs/>
                <w:color w:val="000000" w:themeColor="text1"/>
                <w:szCs w:val="24"/>
              </w:rPr>
            </w:pPr>
            <w:r w:rsidRPr="00257B6C">
              <w:rPr>
                <w:bCs/>
                <w:color w:val="000000" w:themeColor="text1"/>
                <w:szCs w:val="24"/>
              </w:rPr>
              <w:t>Assemble ladies’ garments</w:t>
            </w:r>
          </w:p>
        </w:tc>
        <w:tc>
          <w:tcPr>
            <w:tcW w:w="3588" w:type="pct"/>
          </w:tcPr>
          <w:p w:rsidR="00552637" w:rsidRPr="00257B6C" w:rsidRDefault="00C62285" w:rsidP="007743A6">
            <w:pPr>
              <w:pStyle w:val="ListParagraph"/>
              <w:numPr>
                <w:ilvl w:val="0"/>
                <w:numId w:val="205"/>
              </w:numPr>
              <w:spacing w:after="0" w:line="240" w:lineRule="auto"/>
              <w:rPr>
                <w:color w:val="000000" w:themeColor="text1"/>
                <w:szCs w:val="24"/>
              </w:rPr>
            </w:pPr>
            <w:r w:rsidRPr="00257B6C">
              <w:rPr>
                <w:color w:val="000000" w:themeColor="text1"/>
                <w:szCs w:val="24"/>
              </w:rPr>
              <w:t xml:space="preserve">Ladies’ garment pieces are constructed as per </w:t>
            </w:r>
            <w:r w:rsidRPr="00257B6C">
              <w:rPr>
                <w:bCs/>
                <w:color w:val="000000" w:themeColor="text1"/>
                <w:szCs w:val="24"/>
              </w:rPr>
              <w:t>job specification.</w:t>
            </w:r>
          </w:p>
          <w:p w:rsidR="00552637" w:rsidRPr="00257B6C" w:rsidRDefault="00C62285" w:rsidP="007743A6">
            <w:pPr>
              <w:pStyle w:val="ListParagraph"/>
              <w:numPr>
                <w:ilvl w:val="0"/>
                <w:numId w:val="205"/>
              </w:numPr>
              <w:spacing w:after="0" w:line="240" w:lineRule="auto"/>
              <w:rPr>
                <w:color w:val="000000" w:themeColor="text1"/>
                <w:szCs w:val="24"/>
              </w:rPr>
            </w:pPr>
            <w:r w:rsidRPr="00257B6C">
              <w:rPr>
                <w:color w:val="000000" w:themeColor="text1"/>
                <w:szCs w:val="24"/>
              </w:rPr>
              <w:t xml:space="preserve">Ladies’ garment parts are assembled as per </w:t>
            </w:r>
            <w:r w:rsidRPr="00257B6C">
              <w:rPr>
                <w:bCs/>
                <w:color w:val="000000" w:themeColor="text1"/>
                <w:szCs w:val="24"/>
              </w:rPr>
              <w:t>job specification</w:t>
            </w:r>
            <w:r w:rsidRPr="00257B6C">
              <w:rPr>
                <w:b/>
                <w:bCs/>
                <w:i/>
                <w:iCs/>
                <w:color w:val="000000" w:themeColor="text1"/>
                <w:szCs w:val="24"/>
              </w:rPr>
              <w:t>.</w:t>
            </w:r>
          </w:p>
          <w:p w:rsidR="00552637" w:rsidRPr="00257B6C" w:rsidRDefault="00C62285" w:rsidP="007743A6">
            <w:pPr>
              <w:pStyle w:val="ListParagraph"/>
              <w:numPr>
                <w:ilvl w:val="0"/>
                <w:numId w:val="205"/>
              </w:numPr>
              <w:spacing w:after="0" w:line="240" w:lineRule="auto"/>
              <w:rPr>
                <w:color w:val="000000" w:themeColor="text1"/>
                <w:szCs w:val="24"/>
              </w:rPr>
            </w:pPr>
            <w:r w:rsidRPr="00257B6C">
              <w:rPr>
                <w:b/>
                <w:bCs/>
                <w:i/>
                <w:iCs/>
                <w:color w:val="000000" w:themeColor="text1"/>
                <w:szCs w:val="24"/>
              </w:rPr>
              <w:t>Ladies’ garments</w:t>
            </w:r>
            <w:r w:rsidRPr="00257B6C">
              <w:rPr>
                <w:color w:val="000000" w:themeColor="text1"/>
                <w:szCs w:val="24"/>
              </w:rPr>
              <w:t xml:space="preserve"> are neatened based on work requirement.</w:t>
            </w:r>
          </w:p>
        </w:tc>
      </w:tr>
      <w:tr w:rsidR="00552637" w:rsidRPr="00257B6C">
        <w:tc>
          <w:tcPr>
            <w:tcW w:w="1412" w:type="pct"/>
          </w:tcPr>
          <w:p w:rsidR="00552637" w:rsidRPr="00257B6C" w:rsidRDefault="00C62285" w:rsidP="007743A6">
            <w:pPr>
              <w:pStyle w:val="ListParagraph"/>
              <w:numPr>
                <w:ilvl w:val="0"/>
                <w:numId w:val="201"/>
              </w:numPr>
              <w:spacing w:after="0" w:line="240" w:lineRule="auto"/>
              <w:rPr>
                <w:bCs/>
                <w:color w:val="000000" w:themeColor="text1"/>
                <w:szCs w:val="24"/>
              </w:rPr>
            </w:pPr>
            <w:r w:rsidRPr="00257B6C">
              <w:rPr>
                <w:color w:val="000000" w:themeColor="text1"/>
                <w:szCs w:val="24"/>
              </w:rPr>
              <w:t>Finish constructed ladies’ garments</w:t>
            </w:r>
          </w:p>
        </w:tc>
        <w:tc>
          <w:tcPr>
            <w:tcW w:w="3588" w:type="pct"/>
          </w:tcPr>
          <w:p w:rsidR="00552637" w:rsidRPr="00257B6C" w:rsidRDefault="00C62285" w:rsidP="007743A6">
            <w:pPr>
              <w:pStyle w:val="ListParagraph"/>
              <w:numPr>
                <w:ilvl w:val="1"/>
                <w:numId w:val="201"/>
              </w:numPr>
              <w:spacing w:after="0" w:line="240" w:lineRule="auto"/>
              <w:ind w:left="323"/>
              <w:rPr>
                <w:color w:val="000000" w:themeColor="text1"/>
                <w:szCs w:val="24"/>
              </w:rPr>
            </w:pPr>
            <w:r w:rsidRPr="00257B6C">
              <w:rPr>
                <w:bCs/>
                <w:iCs/>
                <w:color w:val="000000" w:themeColor="text1"/>
                <w:szCs w:val="24"/>
              </w:rPr>
              <w:t>Constructed ladies’</w:t>
            </w:r>
            <w:r w:rsidRPr="00257B6C">
              <w:rPr>
                <w:b/>
                <w:i/>
                <w:color w:val="000000" w:themeColor="text1"/>
                <w:szCs w:val="24"/>
              </w:rPr>
              <w:t xml:space="preserve"> garments</w:t>
            </w:r>
            <w:r w:rsidRPr="00257B6C">
              <w:rPr>
                <w:b/>
                <w:bCs/>
                <w:i/>
                <w:color w:val="000000" w:themeColor="text1"/>
                <w:szCs w:val="24"/>
              </w:rPr>
              <w:t xml:space="preserve"> </w:t>
            </w:r>
            <w:r w:rsidRPr="00257B6C">
              <w:rPr>
                <w:b/>
                <w:bCs/>
                <w:i/>
                <w:iCs/>
                <w:color w:val="000000" w:themeColor="text1"/>
                <w:szCs w:val="24"/>
              </w:rPr>
              <w:t>finishing</w:t>
            </w:r>
            <w:r w:rsidRPr="00257B6C">
              <w:rPr>
                <w:bCs/>
                <w:iCs/>
                <w:color w:val="000000" w:themeColor="text1"/>
                <w:szCs w:val="24"/>
              </w:rPr>
              <w:t xml:space="preserve"> is carried out based on </w:t>
            </w:r>
            <w:r w:rsidRPr="00257B6C">
              <w:rPr>
                <w:bCs/>
                <w:color w:val="000000" w:themeColor="text1"/>
                <w:szCs w:val="24"/>
              </w:rPr>
              <w:t>job specification.</w:t>
            </w:r>
          </w:p>
          <w:p w:rsidR="00552637" w:rsidRPr="00257B6C" w:rsidRDefault="00C62285" w:rsidP="007743A6">
            <w:pPr>
              <w:pStyle w:val="ListParagraph"/>
              <w:numPr>
                <w:ilvl w:val="1"/>
                <w:numId w:val="201"/>
              </w:numPr>
              <w:spacing w:after="0" w:line="240" w:lineRule="auto"/>
              <w:ind w:left="323"/>
              <w:rPr>
                <w:color w:val="000000" w:themeColor="text1"/>
                <w:szCs w:val="24"/>
              </w:rPr>
            </w:pPr>
            <w:r w:rsidRPr="00257B6C">
              <w:rPr>
                <w:color w:val="000000" w:themeColor="text1"/>
                <w:szCs w:val="24"/>
              </w:rPr>
              <w:t>Constructed ladies’ garments</w:t>
            </w:r>
            <w:r w:rsidRPr="00257B6C">
              <w:rPr>
                <w:bCs/>
                <w:i/>
                <w:color w:val="000000" w:themeColor="text1"/>
                <w:szCs w:val="24"/>
              </w:rPr>
              <w:t xml:space="preserve"> </w:t>
            </w:r>
            <w:r w:rsidRPr="00257B6C">
              <w:rPr>
                <w:bCs/>
                <w:iCs/>
                <w:color w:val="000000" w:themeColor="text1"/>
                <w:szCs w:val="24"/>
              </w:rPr>
              <w:t>are displayed as per work requirement.</w:t>
            </w:r>
          </w:p>
          <w:p w:rsidR="00552637" w:rsidRPr="00257B6C" w:rsidRDefault="00C62285" w:rsidP="007743A6">
            <w:pPr>
              <w:pStyle w:val="ListParagraph"/>
              <w:numPr>
                <w:ilvl w:val="1"/>
                <w:numId w:val="201"/>
              </w:numPr>
              <w:spacing w:after="0" w:line="240" w:lineRule="auto"/>
              <w:ind w:left="323"/>
              <w:rPr>
                <w:color w:val="000000" w:themeColor="text1"/>
                <w:szCs w:val="24"/>
              </w:rPr>
            </w:pPr>
            <w:r w:rsidRPr="00257B6C">
              <w:rPr>
                <w:color w:val="000000" w:themeColor="text1"/>
                <w:szCs w:val="24"/>
              </w:rPr>
              <w:t>Constructed ladies’ garments</w:t>
            </w:r>
            <w:r w:rsidRPr="00257B6C">
              <w:rPr>
                <w:bCs/>
                <w:i/>
                <w:color w:val="000000" w:themeColor="text1"/>
                <w:szCs w:val="24"/>
              </w:rPr>
              <w:t xml:space="preserve"> </w:t>
            </w:r>
            <w:r w:rsidRPr="00257B6C">
              <w:rPr>
                <w:bCs/>
                <w:iCs/>
                <w:color w:val="000000" w:themeColor="text1"/>
                <w:szCs w:val="24"/>
              </w:rPr>
              <w:t xml:space="preserve">are packaged as per </w:t>
            </w:r>
            <w:r w:rsidRPr="00257B6C">
              <w:rPr>
                <w:color w:val="000000" w:themeColor="text1"/>
                <w:szCs w:val="24"/>
              </w:rPr>
              <w:t>work requirement.</w:t>
            </w:r>
          </w:p>
          <w:p w:rsidR="00552637" w:rsidRPr="00257B6C" w:rsidRDefault="00C62285" w:rsidP="007743A6">
            <w:pPr>
              <w:pStyle w:val="ListParagraph"/>
              <w:numPr>
                <w:ilvl w:val="1"/>
                <w:numId w:val="201"/>
              </w:numPr>
              <w:spacing w:after="0" w:line="240" w:lineRule="auto"/>
              <w:ind w:left="323"/>
              <w:rPr>
                <w:color w:val="000000" w:themeColor="text1"/>
                <w:szCs w:val="24"/>
              </w:rPr>
            </w:pPr>
            <w:r w:rsidRPr="00257B6C">
              <w:rPr>
                <w:bCs/>
                <w:iCs/>
                <w:color w:val="000000" w:themeColor="text1"/>
                <w:szCs w:val="24"/>
              </w:rPr>
              <w:t>Housekeeping activities are carried out as per work requirement.</w:t>
            </w:r>
          </w:p>
        </w:tc>
      </w:tr>
      <w:bookmarkEnd w:id="87"/>
    </w:tbl>
    <w:p w:rsidR="00003BB9" w:rsidRDefault="00003BB9">
      <w:pPr>
        <w:rPr>
          <w:b/>
          <w:bCs/>
          <w:color w:val="000000" w:themeColor="text1"/>
          <w:szCs w:val="24"/>
        </w:rPr>
      </w:pPr>
    </w:p>
    <w:p w:rsidR="00003BB9" w:rsidRDefault="00003BB9">
      <w:pPr>
        <w:rPr>
          <w:b/>
          <w:bCs/>
          <w:color w:val="000000" w:themeColor="text1"/>
          <w:szCs w:val="24"/>
        </w:rPr>
      </w:pPr>
    </w:p>
    <w:p w:rsidR="00003BB9" w:rsidRDefault="00003BB9">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lastRenderedPageBreak/>
        <w:t xml:space="preserve">RANGE </w:t>
      </w:r>
    </w:p>
    <w:p w:rsidR="00552637" w:rsidRPr="00257B6C" w:rsidRDefault="00C62285">
      <w:pPr>
        <w:rPr>
          <w:color w:val="000000" w:themeColor="text1"/>
          <w:szCs w:val="24"/>
        </w:rPr>
      </w:pPr>
      <w:r w:rsidRPr="00257B6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W w:w="5000" w:type="pct"/>
        <w:tblCellMar>
          <w:top w:w="14" w:type="dxa"/>
          <w:right w:w="115" w:type="dxa"/>
        </w:tblCellMar>
        <w:tblLook w:val="04A0" w:firstRow="1" w:lastRow="0" w:firstColumn="1" w:lastColumn="0" w:noHBand="0" w:noVBand="1"/>
      </w:tblPr>
      <w:tblGrid>
        <w:gridCol w:w="4068"/>
        <w:gridCol w:w="5181"/>
      </w:tblGrid>
      <w:tr w:rsidR="00552637" w:rsidRPr="00257B6C">
        <w:trPr>
          <w:trHeight w:val="310"/>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b/>
                <w:bCs/>
                <w:color w:val="000000" w:themeColor="text1"/>
                <w:szCs w:val="24"/>
              </w:rPr>
            </w:pPr>
            <w:r w:rsidRPr="00257B6C">
              <w:rPr>
                <w:b/>
                <w:bCs/>
                <w:color w:val="000000" w:themeColor="text1"/>
                <w:szCs w:val="24"/>
              </w:rPr>
              <w:t xml:space="preserve">Variable  </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b/>
                <w:bCs/>
                <w:color w:val="000000" w:themeColor="text1"/>
                <w:szCs w:val="24"/>
              </w:rPr>
            </w:pPr>
            <w:r w:rsidRPr="00257B6C">
              <w:rPr>
                <w:b/>
                <w:bCs/>
                <w:color w:val="000000" w:themeColor="text1"/>
                <w:szCs w:val="24"/>
              </w:rPr>
              <w:t xml:space="preserve">Range  </w:t>
            </w:r>
          </w:p>
        </w:tc>
      </w:tr>
      <w:tr w:rsidR="00552637" w:rsidRPr="00257B6C">
        <w:trPr>
          <w:trHeight w:val="986"/>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color w:val="000000" w:themeColor="text1"/>
                <w:szCs w:val="24"/>
              </w:rPr>
            </w:pPr>
            <w:r w:rsidRPr="00257B6C">
              <w:rPr>
                <w:color w:val="000000" w:themeColor="text1"/>
                <w:szCs w:val="24"/>
              </w:rPr>
              <w:t xml:space="preserve">PPEs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Dust coat</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Safety shoes</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Face mask</w:t>
            </w:r>
          </w:p>
          <w:p w:rsidR="00552637" w:rsidRPr="00257B6C" w:rsidRDefault="00C62285" w:rsidP="007743A6">
            <w:pPr>
              <w:pStyle w:val="ListParagraph"/>
              <w:numPr>
                <w:ilvl w:val="0"/>
                <w:numId w:val="192"/>
              </w:numPr>
              <w:spacing w:after="0" w:line="240" w:lineRule="auto"/>
              <w:rPr>
                <w:color w:val="000000" w:themeColor="text1"/>
                <w:szCs w:val="24"/>
              </w:rPr>
            </w:pPr>
            <w:r w:rsidRPr="00257B6C">
              <w:rPr>
                <w:color w:val="000000" w:themeColor="text1"/>
                <w:szCs w:val="24"/>
              </w:rPr>
              <w:t xml:space="preserve">Thimble </w:t>
            </w:r>
          </w:p>
        </w:tc>
      </w:tr>
      <w:tr w:rsidR="00552637" w:rsidRPr="00257B6C">
        <w:trPr>
          <w:trHeight w:val="2193"/>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rFonts w:eastAsia="Calibri"/>
                <w:color w:val="000000" w:themeColor="text1"/>
                <w:szCs w:val="24"/>
              </w:rPr>
            </w:pPr>
            <w:r w:rsidRPr="00257B6C">
              <w:rPr>
                <w:color w:val="000000" w:themeColor="text1"/>
                <w:szCs w:val="24"/>
              </w:rPr>
              <w:t xml:space="preserve">Clothing construction tools and equipment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pStyle w:val="ListParagraph"/>
              <w:spacing w:after="0"/>
              <w:ind w:firstLine="0"/>
              <w:rPr>
                <w:b/>
                <w:color w:val="000000" w:themeColor="text1"/>
                <w:szCs w:val="24"/>
                <w:u w:color="000000"/>
              </w:rPr>
            </w:pPr>
            <w:r w:rsidRPr="00257B6C">
              <w:rPr>
                <w:b/>
                <w:color w:val="000000" w:themeColor="text1"/>
                <w:szCs w:val="24"/>
                <w:u w:color="000000"/>
              </w:rPr>
              <w:t xml:space="preserve">Tools </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Measuring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Finishing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Basic sewing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Cutting tools</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 xml:space="preserve">Marking tools </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Drawing tools</w:t>
            </w:r>
          </w:p>
          <w:p w:rsidR="00552637" w:rsidRPr="00257B6C" w:rsidRDefault="00C62285">
            <w:pPr>
              <w:pStyle w:val="ListParagraph"/>
              <w:spacing w:after="0"/>
              <w:ind w:firstLine="0"/>
              <w:rPr>
                <w:b/>
                <w:color w:val="000000" w:themeColor="text1"/>
                <w:szCs w:val="24"/>
                <w:u w:color="000000"/>
              </w:rPr>
            </w:pPr>
            <w:r w:rsidRPr="00257B6C">
              <w:rPr>
                <w:b/>
                <w:color w:val="000000" w:themeColor="text1"/>
                <w:szCs w:val="24"/>
                <w:u w:color="000000"/>
              </w:rPr>
              <w:t>Equipment</w:t>
            </w:r>
          </w:p>
          <w:p w:rsidR="00552637" w:rsidRPr="00257B6C" w:rsidRDefault="00C62285" w:rsidP="007743A6">
            <w:pPr>
              <w:pStyle w:val="ListParagraph"/>
              <w:numPr>
                <w:ilvl w:val="0"/>
                <w:numId w:val="207"/>
              </w:numPr>
              <w:spacing w:after="0"/>
              <w:ind w:left="741"/>
              <w:rPr>
                <w:b/>
                <w:color w:val="000000" w:themeColor="text1"/>
                <w:szCs w:val="24"/>
                <w:u w:color="000000"/>
              </w:rPr>
            </w:pPr>
            <w:r w:rsidRPr="00257B6C">
              <w:rPr>
                <w:color w:val="000000" w:themeColor="text1"/>
                <w:szCs w:val="24"/>
                <w:u w:color="000000"/>
              </w:rPr>
              <w:t>Cutting equipment</w:t>
            </w:r>
          </w:p>
          <w:p w:rsidR="00552637" w:rsidRPr="00257B6C" w:rsidRDefault="00C62285" w:rsidP="007743A6">
            <w:pPr>
              <w:pStyle w:val="ListParagraph"/>
              <w:numPr>
                <w:ilvl w:val="0"/>
                <w:numId w:val="193"/>
              </w:numPr>
              <w:spacing w:after="0"/>
              <w:rPr>
                <w:color w:val="000000" w:themeColor="text1"/>
                <w:szCs w:val="24"/>
                <w:u w:color="000000"/>
              </w:rPr>
            </w:pPr>
            <w:r w:rsidRPr="00257B6C">
              <w:rPr>
                <w:color w:val="000000" w:themeColor="text1"/>
                <w:szCs w:val="24"/>
                <w:u w:color="000000"/>
              </w:rPr>
              <w:t>Display equipment</w:t>
            </w:r>
          </w:p>
          <w:p w:rsidR="00552637" w:rsidRPr="00257B6C" w:rsidRDefault="00C62285" w:rsidP="007743A6">
            <w:pPr>
              <w:pStyle w:val="ListParagraph"/>
              <w:numPr>
                <w:ilvl w:val="0"/>
                <w:numId w:val="193"/>
              </w:numPr>
              <w:spacing w:after="0"/>
              <w:rPr>
                <w:color w:val="000000" w:themeColor="text1"/>
                <w:szCs w:val="24"/>
              </w:rPr>
            </w:pPr>
            <w:r w:rsidRPr="00257B6C">
              <w:rPr>
                <w:color w:val="000000" w:themeColor="text1"/>
                <w:szCs w:val="24"/>
                <w:u w:color="000000"/>
              </w:rPr>
              <w:t>Camera</w:t>
            </w:r>
          </w:p>
          <w:p w:rsidR="00552637" w:rsidRPr="00257B6C" w:rsidRDefault="00C62285" w:rsidP="007743A6">
            <w:pPr>
              <w:pStyle w:val="ListParagraph"/>
              <w:numPr>
                <w:ilvl w:val="0"/>
                <w:numId w:val="193"/>
              </w:numPr>
              <w:spacing w:after="0"/>
              <w:rPr>
                <w:color w:val="000000" w:themeColor="text1"/>
                <w:szCs w:val="24"/>
              </w:rPr>
            </w:pPr>
            <w:r w:rsidRPr="00257B6C">
              <w:rPr>
                <w:color w:val="000000" w:themeColor="text1"/>
                <w:szCs w:val="24"/>
                <w:u w:color="000000"/>
              </w:rPr>
              <w:t>Sewing machines</w:t>
            </w:r>
          </w:p>
        </w:tc>
      </w:tr>
      <w:tr w:rsidR="00552637" w:rsidRPr="00257B6C">
        <w:trPr>
          <w:trHeight w:val="402"/>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0" w:line="276" w:lineRule="auto"/>
              <w:contextualSpacing/>
              <w:rPr>
                <w:rFonts w:eastAsia="Calibri"/>
                <w:color w:val="000000" w:themeColor="text1"/>
                <w:szCs w:val="24"/>
              </w:rPr>
            </w:pPr>
            <w:r w:rsidRPr="00257B6C">
              <w:rPr>
                <w:color w:val="000000" w:themeColor="text1"/>
                <w:szCs w:val="24"/>
              </w:rPr>
              <w:t xml:space="preserve">Clothing construction materials and supplies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pPr>
              <w:pStyle w:val="ListParagraph"/>
              <w:spacing w:after="0"/>
              <w:ind w:firstLine="0"/>
              <w:rPr>
                <w:b/>
                <w:color w:val="000000" w:themeColor="text1"/>
                <w:szCs w:val="24"/>
              </w:rPr>
            </w:pPr>
            <w:r w:rsidRPr="00257B6C">
              <w:rPr>
                <w:b/>
                <w:color w:val="000000" w:themeColor="text1"/>
                <w:szCs w:val="24"/>
              </w:rPr>
              <w:t>Materials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Belts, bows and shoes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Buttons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Embroidery threads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Beads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Brown papers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Charcoal</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Coloured pencils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Crayons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Dress makers pins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Dressmaker’s tracing paper</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Elastic</w:t>
            </w:r>
          </w:p>
          <w:p w:rsidR="00552637" w:rsidRPr="00257B6C" w:rsidRDefault="00C62285">
            <w:pPr>
              <w:pStyle w:val="ListParagraph"/>
              <w:spacing w:after="0"/>
              <w:ind w:firstLine="0"/>
              <w:rPr>
                <w:b/>
                <w:color w:val="000000" w:themeColor="text1"/>
                <w:szCs w:val="24"/>
              </w:rPr>
            </w:pPr>
            <w:r w:rsidRPr="00257B6C">
              <w:rPr>
                <w:b/>
                <w:color w:val="000000" w:themeColor="text1"/>
                <w:szCs w:val="24"/>
              </w:rPr>
              <w:t>Supplies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Fabrics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Inter lining</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Interfacing</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Lace</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Lining</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Ribbons</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 xml:space="preserve">Sewing threads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lastRenderedPageBreak/>
              <w:t xml:space="preserve">Stiffeners </w:t>
            </w:r>
          </w:p>
          <w:p w:rsidR="00552637" w:rsidRPr="00257B6C" w:rsidRDefault="00C62285" w:rsidP="007743A6">
            <w:pPr>
              <w:pStyle w:val="ListParagraph"/>
              <w:numPr>
                <w:ilvl w:val="0"/>
                <w:numId w:val="168"/>
              </w:numPr>
              <w:spacing w:after="0"/>
              <w:rPr>
                <w:color w:val="000000" w:themeColor="text1"/>
                <w:szCs w:val="24"/>
              </w:rPr>
            </w:pPr>
            <w:r w:rsidRPr="00257B6C">
              <w:rPr>
                <w:color w:val="000000" w:themeColor="text1"/>
                <w:szCs w:val="24"/>
              </w:rPr>
              <w:t>Underlining</w:t>
            </w:r>
          </w:p>
        </w:tc>
      </w:tr>
      <w:tr w:rsidR="00552637" w:rsidRPr="00257B6C">
        <w:trPr>
          <w:trHeight w:val="966"/>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color w:val="000000" w:themeColor="text1"/>
                <w:szCs w:val="24"/>
              </w:rPr>
            </w:pPr>
            <w:r w:rsidRPr="00257B6C">
              <w:rPr>
                <w:color w:val="000000" w:themeColor="text1"/>
                <w:szCs w:val="24"/>
              </w:rPr>
              <w:lastRenderedPageBreak/>
              <w:t xml:space="preserve">Pattern instructions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Folds </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Notches/balance marks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Straight grains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Pattern size</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 xml:space="preserve">Style number </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Number of pieces to be cut</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Center back and center front</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Name of pattern</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Seam allowances</w:t>
            </w:r>
          </w:p>
          <w:p w:rsidR="00552637" w:rsidRPr="00257B6C" w:rsidRDefault="00C62285" w:rsidP="007743A6">
            <w:pPr>
              <w:pStyle w:val="ListParagraph"/>
              <w:numPr>
                <w:ilvl w:val="0"/>
                <w:numId w:val="169"/>
              </w:numPr>
              <w:spacing w:after="0"/>
              <w:rPr>
                <w:color w:val="000000" w:themeColor="text1"/>
                <w:szCs w:val="24"/>
                <w:lang w:val="en-US"/>
              </w:rPr>
            </w:pPr>
            <w:r w:rsidRPr="00257B6C">
              <w:rPr>
                <w:color w:val="000000" w:themeColor="text1"/>
                <w:szCs w:val="24"/>
                <w:lang w:val="en-US"/>
              </w:rPr>
              <w:t>Construction lines</w:t>
            </w:r>
          </w:p>
          <w:p w:rsidR="00552637" w:rsidRPr="00257B6C" w:rsidRDefault="00C62285" w:rsidP="007743A6">
            <w:pPr>
              <w:pStyle w:val="ListParagraph"/>
              <w:numPr>
                <w:ilvl w:val="0"/>
                <w:numId w:val="208"/>
              </w:numPr>
              <w:spacing w:after="0"/>
              <w:rPr>
                <w:color w:val="000000" w:themeColor="text1"/>
                <w:szCs w:val="24"/>
              </w:rPr>
            </w:pPr>
            <w:r w:rsidRPr="00257B6C">
              <w:rPr>
                <w:color w:val="000000" w:themeColor="text1"/>
                <w:szCs w:val="24"/>
              </w:rPr>
              <w:t xml:space="preserve">Scale </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rFonts w:eastAsia="Calibri"/>
                <w:color w:val="000000" w:themeColor="text1"/>
                <w:szCs w:val="24"/>
              </w:rPr>
            </w:pPr>
            <w:r w:rsidRPr="00257B6C">
              <w:rPr>
                <w:color w:val="000000" w:themeColor="text1"/>
                <w:szCs w:val="24"/>
              </w:rPr>
              <w:t xml:space="preserve">Ladies’ garment pattern pieces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 xml:space="preserve">Tailored skirt </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 xml:space="preserve">Easy fitting bodice </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Close fitting bodice</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One-piece sleeve</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Two-piece sleeve</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One-piece dress</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 xml:space="preserve">Two-piece dress </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color w:val="000000" w:themeColor="text1"/>
                <w:szCs w:val="24"/>
              </w:rPr>
            </w:pPr>
            <w:r w:rsidRPr="00257B6C">
              <w:rPr>
                <w:color w:val="000000" w:themeColor="text1"/>
                <w:szCs w:val="24"/>
              </w:rPr>
              <w:t xml:space="preserve">Production systems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lang w:val="en-US"/>
              </w:rPr>
              <w:t>Make through/whole garment</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Line</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Group/batch</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rFonts w:eastAsia="Calibri"/>
                <w:color w:val="000000" w:themeColor="text1"/>
                <w:szCs w:val="24"/>
              </w:rPr>
            </w:pPr>
            <w:r w:rsidRPr="00257B6C">
              <w:rPr>
                <w:color w:val="000000" w:themeColor="text1"/>
                <w:szCs w:val="24"/>
              </w:rPr>
              <w:t xml:space="preserve">Ladies’ garments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B61D8F" w:rsidP="007743A6">
            <w:pPr>
              <w:pStyle w:val="ListParagraph"/>
              <w:numPr>
                <w:ilvl w:val="0"/>
                <w:numId w:val="194"/>
              </w:numPr>
              <w:spacing w:after="0"/>
              <w:rPr>
                <w:color w:val="000000" w:themeColor="text1"/>
                <w:szCs w:val="24"/>
              </w:rPr>
            </w:pPr>
            <w:r w:rsidRPr="00257B6C">
              <w:rPr>
                <w:color w:val="000000" w:themeColor="text1"/>
                <w:szCs w:val="24"/>
              </w:rPr>
              <w:t xml:space="preserve">Styled </w:t>
            </w:r>
            <w:r w:rsidR="00C62285" w:rsidRPr="00257B6C">
              <w:rPr>
                <w:color w:val="000000" w:themeColor="text1"/>
                <w:szCs w:val="24"/>
              </w:rPr>
              <w:t>Skirt</w:t>
            </w:r>
            <w:r w:rsidRPr="00257B6C">
              <w:rPr>
                <w:color w:val="000000" w:themeColor="text1"/>
                <w:szCs w:val="24"/>
              </w:rPr>
              <w:t>s</w:t>
            </w:r>
            <w:r w:rsidR="00C62285" w:rsidRPr="00257B6C">
              <w:rPr>
                <w:color w:val="000000" w:themeColor="text1"/>
                <w:szCs w:val="24"/>
              </w:rPr>
              <w:t xml:space="preserve"> </w:t>
            </w:r>
          </w:p>
          <w:p w:rsidR="00552637" w:rsidRPr="00257B6C" w:rsidRDefault="00B61D8F" w:rsidP="007743A6">
            <w:pPr>
              <w:pStyle w:val="ListParagraph"/>
              <w:numPr>
                <w:ilvl w:val="0"/>
                <w:numId w:val="194"/>
              </w:numPr>
              <w:spacing w:after="0"/>
              <w:rPr>
                <w:color w:val="000000" w:themeColor="text1"/>
                <w:szCs w:val="24"/>
              </w:rPr>
            </w:pPr>
            <w:r w:rsidRPr="00257B6C">
              <w:rPr>
                <w:color w:val="000000" w:themeColor="text1"/>
                <w:szCs w:val="24"/>
              </w:rPr>
              <w:t xml:space="preserve">Styled </w:t>
            </w:r>
            <w:r w:rsidR="00C62285" w:rsidRPr="00257B6C">
              <w:rPr>
                <w:color w:val="000000" w:themeColor="text1"/>
                <w:szCs w:val="24"/>
              </w:rPr>
              <w:t>Blouse</w:t>
            </w:r>
            <w:r w:rsidRPr="00257B6C">
              <w:rPr>
                <w:color w:val="000000" w:themeColor="text1"/>
                <w:szCs w:val="24"/>
              </w:rPr>
              <w:t>s</w:t>
            </w:r>
            <w:r w:rsidR="00C62285" w:rsidRPr="00257B6C">
              <w:rPr>
                <w:color w:val="000000" w:themeColor="text1"/>
                <w:szCs w:val="24"/>
              </w:rPr>
              <w:t xml:space="preserve"> </w:t>
            </w:r>
          </w:p>
          <w:p w:rsidR="00552637" w:rsidRPr="00257B6C" w:rsidRDefault="00B61D8F" w:rsidP="007743A6">
            <w:pPr>
              <w:pStyle w:val="ListParagraph"/>
              <w:numPr>
                <w:ilvl w:val="0"/>
                <w:numId w:val="194"/>
              </w:numPr>
              <w:spacing w:after="0"/>
              <w:rPr>
                <w:color w:val="000000" w:themeColor="text1"/>
                <w:szCs w:val="24"/>
              </w:rPr>
            </w:pPr>
            <w:r w:rsidRPr="00257B6C">
              <w:rPr>
                <w:color w:val="000000" w:themeColor="text1"/>
                <w:szCs w:val="24"/>
              </w:rPr>
              <w:t>Styled dresses</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Blazer</w:t>
            </w:r>
            <w:r w:rsidR="00B61D8F" w:rsidRPr="00257B6C">
              <w:rPr>
                <w:color w:val="000000" w:themeColor="text1"/>
                <w:szCs w:val="24"/>
              </w:rPr>
              <w:t>s</w:t>
            </w:r>
            <w:r w:rsidRPr="00257B6C">
              <w:rPr>
                <w:color w:val="000000" w:themeColor="text1"/>
                <w:szCs w:val="24"/>
              </w:rPr>
              <w:t xml:space="preserve"> </w:t>
            </w:r>
          </w:p>
          <w:p w:rsidR="00552637" w:rsidRPr="00257B6C" w:rsidRDefault="00B61D8F" w:rsidP="007743A6">
            <w:pPr>
              <w:pStyle w:val="ListParagraph"/>
              <w:numPr>
                <w:ilvl w:val="0"/>
                <w:numId w:val="194"/>
              </w:numPr>
              <w:spacing w:after="0"/>
              <w:rPr>
                <w:color w:val="000000" w:themeColor="text1"/>
                <w:szCs w:val="24"/>
              </w:rPr>
            </w:pPr>
            <w:r w:rsidRPr="00257B6C">
              <w:rPr>
                <w:color w:val="000000" w:themeColor="text1"/>
                <w:szCs w:val="24"/>
              </w:rPr>
              <w:t>Ladies trousers</w:t>
            </w:r>
          </w:p>
          <w:p w:rsidR="00552637" w:rsidRPr="00257B6C" w:rsidRDefault="00C62285" w:rsidP="007743A6">
            <w:pPr>
              <w:pStyle w:val="ListParagraph"/>
              <w:numPr>
                <w:ilvl w:val="0"/>
                <w:numId w:val="194"/>
              </w:numPr>
              <w:spacing w:after="0"/>
              <w:rPr>
                <w:color w:val="000000" w:themeColor="text1"/>
                <w:szCs w:val="24"/>
              </w:rPr>
            </w:pPr>
            <w:r w:rsidRPr="00257B6C">
              <w:rPr>
                <w:color w:val="000000" w:themeColor="text1"/>
                <w:szCs w:val="24"/>
              </w:rPr>
              <w:t xml:space="preserve">Jumpsuit </w:t>
            </w:r>
          </w:p>
        </w:tc>
      </w:tr>
      <w:tr w:rsidR="00552637" w:rsidRPr="00257B6C">
        <w:trPr>
          <w:trHeight w:val="838"/>
        </w:trPr>
        <w:tc>
          <w:tcPr>
            <w:tcW w:w="2199"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06"/>
              </w:numPr>
              <w:spacing w:after="200" w:line="276" w:lineRule="auto"/>
              <w:contextualSpacing/>
              <w:rPr>
                <w:rFonts w:eastAsia="Calibri"/>
                <w:color w:val="000000" w:themeColor="text1"/>
                <w:szCs w:val="24"/>
              </w:rPr>
            </w:pPr>
            <w:r w:rsidRPr="00257B6C">
              <w:rPr>
                <w:color w:val="000000" w:themeColor="text1"/>
                <w:szCs w:val="24"/>
              </w:rPr>
              <w:t xml:space="preserve">Garments finishing </w:t>
            </w:r>
            <w:r w:rsidRPr="00257B6C">
              <w:rPr>
                <w:rFonts w:eastAsia="Calibri"/>
                <w:color w:val="000000" w:themeColor="text1"/>
                <w:szCs w:val="24"/>
              </w:rPr>
              <w:t>may include but not limited to:</w:t>
            </w:r>
          </w:p>
        </w:tc>
        <w:tc>
          <w:tcPr>
            <w:tcW w:w="2801"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Hemming</w:t>
            </w:r>
          </w:p>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 xml:space="preserve">Attaching fasteners </w:t>
            </w:r>
          </w:p>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Pressing/Ironing</w:t>
            </w:r>
          </w:p>
          <w:p w:rsidR="00552637" w:rsidRPr="00257B6C" w:rsidRDefault="00C62285" w:rsidP="007743A6">
            <w:pPr>
              <w:pStyle w:val="ListParagraph"/>
              <w:numPr>
                <w:ilvl w:val="0"/>
                <w:numId w:val="195"/>
              </w:numPr>
              <w:spacing w:after="0"/>
              <w:rPr>
                <w:color w:val="000000" w:themeColor="text1"/>
                <w:szCs w:val="24"/>
              </w:rPr>
            </w:pPr>
            <w:r w:rsidRPr="00257B6C">
              <w:rPr>
                <w:color w:val="000000" w:themeColor="text1"/>
                <w:szCs w:val="24"/>
              </w:rPr>
              <w:t>Trimming hanging threads</w:t>
            </w:r>
          </w:p>
        </w:tc>
      </w:tr>
    </w:tbl>
    <w:p w:rsidR="00552637" w:rsidRPr="00257B6C" w:rsidRDefault="00552637">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REQUIRED KNOWLEDGE AND SKILLS </w:t>
      </w:r>
    </w:p>
    <w:p w:rsidR="00552637" w:rsidRPr="00257B6C" w:rsidRDefault="00C62285">
      <w:pPr>
        <w:rPr>
          <w:color w:val="000000" w:themeColor="text1"/>
          <w:szCs w:val="24"/>
        </w:rPr>
      </w:pPr>
      <w:r w:rsidRPr="00257B6C">
        <w:rPr>
          <w:color w:val="000000" w:themeColor="text1"/>
          <w:szCs w:val="24"/>
        </w:rPr>
        <w:t xml:space="preserve">This section describes the knowledge and skills required for this unit of competency. </w:t>
      </w:r>
    </w:p>
    <w:p w:rsidR="00552637" w:rsidRPr="00257B6C" w:rsidRDefault="00C62285">
      <w:pPr>
        <w:rPr>
          <w:b/>
          <w:bCs/>
          <w:color w:val="000000" w:themeColor="text1"/>
          <w:szCs w:val="24"/>
        </w:rPr>
      </w:pPr>
      <w:r w:rsidRPr="00257B6C">
        <w:rPr>
          <w:b/>
          <w:bCs/>
          <w:color w:val="000000" w:themeColor="text1"/>
          <w:szCs w:val="24"/>
        </w:rPr>
        <w:t xml:space="preserve">Required knowledge </w:t>
      </w:r>
    </w:p>
    <w:p w:rsidR="00552637" w:rsidRPr="00257B6C" w:rsidRDefault="00C62285">
      <w:pPr>
        <w:rPr>
          <w:color w:val="000000" w:themeColor="text1"/>
          <w:szCs w:val="24"/>
        </w:rPr>
      </w:pPr>
      <w:r w:rsidRPr="00257B6C">
        <w:rPr>
          <w:color w:val="000000" w:themeColor="text1"/>
          <w:szCs w:val="24"/>
        </w:rPr>
        <w:t xml:space="preserve">The individual needs to demonstrate knowledge of: </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t>History of fashion design</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lastRenderedPageBreak/>
        <w:t>Fibres and fabrics</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t>Principles of clothing design and construction</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t>Principles of pattern construction</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t>Finishing and accessorizing garments</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t>Fashion marketing</w:t>
      </w:r>
    </w:p>
    <w:p w:rsidR="00552637" w:rsidRPr="00257B6C" w:rsidRDefault="00C62285" w:rsidP="007743A6">
      <w:pPr>
        <w:pStyle w:val="ListParagraph"/>
        <w:numPr>
          <w:ilvl w:val="0"/>
          <w:numId w:val="209"/>
        </w:numPr>
        <w:rPr>
          <w:color w:val="000000" w:themeColor="text1"/>
          <w:szCs w:val="24"/>
        </w:rPr>
      </w:pPr>
      <w:r w:rsidRPr="00257B6C">
        <w:rPr>
          <w:color w:val="000000" w:themeColor="text1"/>
          <w:szCs w:val="24"/>
        </w:rPr>
        <w:t xml:space="preserve">Creativity and innovation in fashion design </w:t>
      </w:r>
    </w:p>
    <w:p w:rsidR="00552637" w:rsidRPr="00257B6C" w:rsidRDefault="00C62285" w:rsidP="007743A6">
      <w:pPr>
        <w:pStyle w:val="ListParagraph"/>
        <w:numPr>
          <w:ilvl w:val="0"/>
          <w:numId w:val="210"/>
        </w:numPr>
        <w:rPr>
          <w:color w:val="000000" w:themeColor="text1"/>
          <w:szCs w:val="24"/>
        </w:rPr>
      </w:pPr>
      <w:r w:rsidRPr="00257B6C">
        <w:rPr>
          <w:color w:val="000000" w:themeColor="text1"/>
          <w:szCs w:val="24"/>
        </w:rPr>
        <w:t xml:space="preserve">Sewing machine operation </w:t>
      </w:r>
    </w:p>
    <w:p w:rsidR="00552637" w:rsidRPr="00257B6C" w:rsidRDefault="00C62285" w:rsidP="007743A6">
      <w:pPr>
        <w:pStyle w:val="ListParagraph"/>
        <w:numPr>
          <w:ilvl w:val="0"/>
          <w:numId w:val="210"/>
        </w:numPr>
        <w:rPr>
          <w:color w:val="000000" w:themeColor="text1"/>
          <w:szCs w:val="24"/>
        </w:rPr>
      </w:pPr>
      <w:r w:rsidRPr="00257B6C">
        <w:rPr>
          <w:color w:val="000000" w:themeColor="text1"/>
          <w:szCs w:val="24"/>
        </w:rPr>
        <w:t>Fashion design tools and equipment</w:t>
      </w:r>
    </w:p>
    <w:p w:rsidR="00552637" w:rsidRPr="00257B6C" w:rsidRDefault="00C62285" w:rsidP="007743A6">
      <w:pPr>
        <w:pStyle w:val="ListParagraph"/>
        <w:numPr>
          <w:ilvl w:val="0"/>
          <w:numId w:val="210"/>
        </w:numPr>
        <w:rPr>
          <w:color w:val="000000" w:themeColor="text1"/>
          <w:szCs w:val="24"/>
        </w:rPr>
      </w:pPr>
      <w:r w:rsidRPr="00257B6C">
        <w:rPr>
          <w:color w:val="000000" w:themeColor="text1"/>
          <w:szCs w:val="24"/>
        </w:rPr>
        <w:t>Fashion design products and supplies</w:t>
      </w:r>
    </w:p>
    <w:p w:rsidR="00552637" w:rsidRPr="00257B6C" w:rsidRDefault="00C62285" w:rsidP="007743A6">
      <w:pPr>
        <w:pStyle w:val="ListParagraph"/>
        <w:numPr>
          <w:ilvl w:val="0"/>
          <w:numId w:val="210"/>
        </w:numPr>
        <w:rPr>
          <w:color w:val="000000" w:themeColor="text1"/>
          <w:szCs w:val="24"/>
        </w:rPr>
      </w:pPr>
      <w:r w:rsidRPr="00257B6C">
        <w:rPr>
          <w:color w:val="000000" w:themeColor="text1"/>
          <w:szCs w:val="24"/>
        </w:rPr>
        <w:t>Ethical issues in fashion design</w:t>
      </w:r>
    </w:p>
    <w:p w:rsidR="00552637" w:rsidRPr="00257B6C" w:rsidRDefault="00C62285" w:rsidP="007743A6">
      <w:pPr>
        <w:pStyle w:val="ListParagraph"/>
        <w:numPr>
          <w:ilvl w:val="0"/>
          <w:numId w:val="210"/>
        </w:numPr>
        <w:rPr>
          <w:color w:val="000000" w:themeColor="text1"/>
          <w:szCs w:val="24"/>
        </w:rPr>
      </w:pPr>
      <w:r w:rsidRPr="00257B6C">
        <w:rPr>
          <w:color w:val="000000" w:themeColor="text1"/>
          <w:szCs w:val="24"/>
        </w:rPr>
        <w:t>Occupational safety and health</w:t>
      </w:r>
    </w:p>
    <w:p w:rsidR="00552637" w:rsidRPr="00257B6C" w:rsidRDefault="00C62285" w:rsidP="007743A6">
      <w:pPr>
        <w:pStyle w:val="ListParagraph"/>
        <w:numPr>
          <w:ilvl w:val="0"/>
          <w:numId w:val="210"/>
        </w:numPr>
        <w:rPr>
          <w:color w:val="000000" w:themeColor="text1"/>
          <w:szCs w:val="24"/>
        </w:rPr>
      </w:pPr>
      <w:r w:rsidRPr="00257B6C">
        <w:rPr>
          <w:color w:val="000000" w:themeColor="text1"/>
          <w:szCs w:val="24"/>
        </w:rPr>
        <w:t>Waste management</w:t>
      </w:r>
    </w:p>
    <w:p w:rsidR="00552637" w:rsidRPr="00257B6C" w:rsidRDefault="00C62285">
      <w:pPr>
        <w:rPr>
          <w:b/>
          <w:bCs/>
          <w:color w:val="000000" w:themeColor="text1"/>
          <w:szCs w:val="24"/>
        </w:rPr>
      </w:pPr>
      <w:r w:rsidRPr="00257B6C">
        <w:rPr>
          <w:b/>
          <w:bCs/>
          <w:color w:val="000000" w:themeColor="text1"/>
          <w:szCs w:val="24"/>
        </w:rPr>
        <w:t>Required skills</w:t>
      </w:r>
    </w:p>
    <w:p w:rsidR="00552637" w:rsidRPr="00257B6C" w:rsidRDefault="00C62285">
      <w:pPr>
        <w:rPr>
          <w:bCs/>
          <w:color w:val="000000" w:themeColor="text1"/>
          <w:szCs w:val="24"/>
        </w:rPr>
      </w:pPr>
      <w:r w:rsidRPr="00257B6C">
        <w:rPr>
          <w:bCs/>
          <w:color w:val="000000" w:themeColor="text1"/>
          <w:szCs w:val="24"/>
        </w:rPr>
        <w:t>The individual needs to demonstrate the following skills:</w:t>
      </w:r>
    </w:p>
    <w:p w:rsidR="00552637" w:rsidRPr="00257B6C" w:rsidRDefault="00C62285" w:rsidP="007743A6">
      <w:pPr>
        <w:pStyle w:val="ListParagraph"/>
        <w:numPr>
          <w:ilvl w:val="0"/>
          <w:numId w:val="141"/>
        </w:numPr>
        <w:rPr>
          <w:bCs/>
          <w:color w:val="000000" w:themeColor="text1"/>
          <w:szCs w:val="24"/>
        </w:rPr>
      </w:pPr>
      <w:r w:rsidRPr="00257B6C">
        <w:rPr>
          <w:bCs/>
          <w:color w:val="000000" w:themeColor="text1"/>
          <w:szCs w:val="24"/>
        </w:rPr>
        <w:t xml:space="preserve">ICT </w:t>
      </w:r>
    </w:p>
    <w:p w:rsidR="00552637" w:rsidRPr="00257B6C" w:rsidRDefault="00C62285" w:rsidP="007743A6">
      <w:pPr>
        <w:pStyle w:val="ListParagraph"/>
        <w:widowControl w:val="0"/>
        <w:numPr>
          <w:ilvl w:val="0"/>
          <w:numId w:val="141"/>
        </w:numPr>
        <w:spacing w:after="160" w:line="259" w:lineRule="auto"/>
        <w:rPr>
          <w:bCs/>
          <w:color w:val="000000" w:themeColor="text1"/>
          <w:szCs w:val="24"/>
        </w:rPr>
      </w:pPr>
      <w:r w:rsidRPr="00257B6C">
        <w:rPr>
          <w:bCs/>
          <w:color w:val="000000" w:themeColor="text1"/>
          <w:szCs w:val="24"/>
        </w:rPr>
        <w:t xml:space="preserve">Problem solving </w:t>
      </w:r>
    </w:p>
    <w:p w:rsidR="00552637" w:rsidRPr="00257B6C" w:rsidRDefault="00C62285" w:rsidP="007743A6">
      <w:pPr>
        <w:pStyle w:val="ListParagraph"/>
        <w:numPr>
          <w:ilvl w:val="0"/>
          <w:numId w:val="141"/>
        </w:numPr>
        <w:spacing w:after="0" w:line="240" w:lineRule="auto"/>
        <w:rPr>
          <w:color w:val="000000" w:themeColor="text1"/>
          <w:szCs w:val="24"/>
        </w:rPr>
      </w:pPr>
      <w:r w:rsidRPr="00257B6C">
        <w:rPr>
          <w:color w:val="000000" w:themeColor="text1"/>
          <w:szCs w:val="24"/>
        </w:rPr>
        <w:t xml:space="preserve">Critical thinking </w:t>
      </w:r>
    </w:p>
    <w:p w:rsidR="00552637" w:rsidRPr="00257B6C" w:rsidRDefault="00C62285" w:rsidP="007743A6">
      <w:pPr>
        <w:pStyle w:val="ListParagraph"/>
        <w:numPr>
          <w:ilvl w:val="0"/>
          <w:numId w:val="141"/>
        </w:numPr>
        <w:spacing w:after="0" w:line="240" w:lineRule="auto"/>
        <w:rPr>
          <w:color w:val="000000" w:themeColor="text1"/>
          <w:szCs w:val="24"/>
        </w:rPr>
      </w:pPr>
      <w:r w:rsidRPr="00257B6C">
        <w:rPr>
          <w:color w:val="000000" w:themeColor="text1"/>
          <w:szCs w:val="24"/>
        </w:rPr>
        <w:t>Listening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Observation</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Organizing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Pattern drafting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Laying</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 xml:space="preserve">Cutting </w:t>
      </w:r>
    </w:p>
    <w:p w:rsidR="00552637" w:rsidRPr="00257B6C" w:rsidRDefault="00C62285" w:rsidP="007743A6">
      <w:pPr>
        <w:pStyle w:val="ListParagraph"/>
        <w:numPr>
          <w:ilvl w:val="0"/>
          <w:numId w:val="141"/>
        </w:numPr>
        <w:spacing w:after="0" w:line="240" w:lineRule="auto"/>
        <w:rPr>
          <w:b/>
          <w:bCs/>
          <w:color w:val="000000" w:themeColor="text1"/>
          <w:szCs w:val="24"/>
        </w:rPr>
      </w:pPr>
      <w:r w:rsidRPr="00257B6C">
        <w:rPr>
          <w:color w:val="000000" w:themeColor="text1"/>
          <w:szCs w:val="24"/>
        </w:rPr>
        <w:t xml:space="preserve">Creativity and design </w:t>
      </w:r>
    </w:p>
    <w:p w:rsidR="00552637" w:rsidRPr="00257B6C" w:rsidRDefault="00C62285" w:rsidP="007743A6">
      <w:pPr>
        <w:pStyle w:val="ListParagraph"/>
        <w:numPr>
          <w:ilvl w:val="0"/>
          <w:numId w:val="141"/>
        </w:numPr>
        <w:spacing w:after="0" w:line="240" w:lineRule="auto"/>
        <w:rPr>
          <w:bCs/>
          <w:color w:val="000000" w:themeColor="text1"/>
          <w:szCs w:val="24"/>
        </w:rPr>
      </w:pPr>
      <w:r w:rsidRPr="00257B6C">
        <w:rPr>
          <w:bCs/>
          <w:color w:val="000000" w:themeColor="text1"/>
          <w:szCs w:val="24"/>
        </w:rPr>
        <w:t xml:space="preserve">Clothing construction </w:t>
      </w:r>
    </w:p>
    <w:p w:rsidR="00552637" w:rsidRPr="00257B6C" w:rsidRDefault="00552637">
      <w:pPr>
        <w:rPr>
          <w:b/>
          <w:bCs/>
          <w:color w:val="000000" w:themeColor="text1"/>
          <w:szCs w:val="24"/>
        </w:rPr>
      </w:pPr>
    </w:p>
    <w:p w:rsidR="00552637" w:rsidRPr="00257B6C" w:rsidRDefault="00C62285">
      <w:pPr>
        <w:rPr>
          <w:b/>
          <w:bCs/>
          <w:color w:val="000000" w:themeColor="text1"/>
          <w:szCs w:val="24"/>
        </w:rPr>
      </w:pPr>
      <w:r w:rsidRPr="00257B6C">
        <w:rPr>
          <w:b/>
          <w:bCs/>
          <w:color w:val="000000" w:themeColor="text1"/>
          <w:szCs w:val="24"/>
        </w:rPr>
        <w:t xml:space="preserve">EVIDENCE GUIDE </w:t>
      </w:r>
    </w:p>
    <w:p w:rsidR="00552637" w:rsidRPr="00257B6C" w:rsidRDefault="00C62285">
      <w:pPr>
        <w:ind w:right="9"/>
        <w:rPr>
          <w:color w:val="000000" w:themeColor="text1"/>
          <w:szCs w:val="24"/>
        </w:rPr>
      </w:pPr>
      <w:r w:rsidRPr="00257B6C">
        <w:rPr>
          <w:color w:val="000000" w:themeColor="text1"/>
          <w:szCs w:val="24"/>
        </w:rPr>
        <w:t xml:space="preserve">This provides advice on assessment and must be read in conjunction with the performance criteria, required knowledge and skills range.  </w:t>
      </w:r>
    </w:p>
    <w:tbl>
      <w:tblPr>
        <w:tblW w:w="4537" w:type="pct"/>
        <w:tblInd w:w="108" w:type="dxa"/>
        <w:tblCellMar>
          <w:top w:w="14" w:type="dxa"/>
          <w:right w:w="56" w:type="dxa"/>
        </w:tblCellMar>
        <w:tblLook w:val="04A0" w:firstRow="1" w:lastRow="0" w:firstColumn="1" w:lastColumn="0" w:noHBand="0" w:noVBand="1"/>
      </w:tblPr>
      <w:tblGrid>
        <w:gridCol w:w="2164"/>
        <w:gridCol w:w="6175"/>
      </w:tblGrid>
      <w:tr w:rsidR="00552637" w:rsidRPr="00257B6C" w:rsidTr="00003BB9">
        <w:trPr>
          <w:trHeight w:val="400"/>
        </w:trPr>
        <w:tc>
          <w:tcPr>
            <w:tcW w:w="111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11"/>
              </w:numPr>
              <w:spacing w:after="0" w:line="240" w:lineRule="auto"/>
              <w:contextualSpacing/>
              <w:rPr>
                <w:rFonts w:eastAsia="Calibri"/>
                <w:color w:val="000000" w:themeColor="text1"/>
                <w:szCs w:val="24"/>
              </w:rPr>
            </w:pPr>
            <w:r w:rsidRPr="00257B6C">
              <w:rPr>
                <w:rFonts w:eastAsia="Calibri"/>
                <w:color w:val="000000" w:themeColor="text1"/>
                <w:szCs w:val="24"/>
              </w:rPr>
              <w:t xml:space="preserve">Critical aspects of competency </w:t>
            </w:r>
          </w:p>
        </w:tc>
        <w:tc>
          <w:tcPr>
            <w:tcW w:w="389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Assessment requires evidence that the candidate: </w:t>
            </w:r>
          </w:p>
          <w:p w:rsidR="00552637" w:rsidRPr="00257B6C" w:rsidRDefault="00C62285" w:rsidP="007743A6">
            <w:pPr>
              <w:pStyle w:val="ListParagraph"/>
              <w:numPr>
                <w:ilvl w:val="0"/>
                <w:numId w:val="212"/>
              </w:numPr>
              <w:spacing w:after="0"/>
              <w:rPr>
                <w:color w:val="000000" w:themeColor="text1"/>
                <w:szCs w:val="24"/>
              </w:rPr>
            </w:pPr>
            <w:r w:rsidRPr="00257B6C">
              <w:rPr>
                <w:bCs/>
                <w:color w:val="000000" w:themeColor="text1"/>
                <w:szCs w:val="24"/>
                <w:lang w:val="en-US"/>
              </w:rPr>
              <w:t xml:space="preserve">Assembled </w:t>
            </w:r>
            <w:r w:rsidRPr="00257B6C">
              <w:rPr>
                <w:iCs/>
                <w:color w:val="000000" w:themeColor="text1"/>
                <w:szCs w:val="24"/>
                <w:lang w:val="en-US"/>
              </w:rPr>
              <w:t>Clothing construction tools and equipment</w:t>
            </w:r>
            <w:r w:rsidRPr="00257B6C">
              <w:rPr>
                <w:bCs/>
                <w:color w:val="000000" w:themeColor="text1"/>
                <w:szCs w:val="24"/>
                <w:lang w:val="en-US"/>
              </w:rPr>
              <w:t xml:space="preserve"> based on work requirement.</w:t>
            </w:r>
          </w:p>
          <w:p w:rsidR="00552637" w:rsidRPr="00257B6C" w:rsidRDefault="00C62285" w:rsidP="007743A6">
            <w:pPr>
              <w:pStyle w:val="ListParagraph"/>
              <w:numPr>
                <w:ilvl w:val="0"/>
                <w:numId w:val="212"/>
              </w:numPr>
              <w:spacing w:after="0"/>
              <w:rPr>
                <w:color w:val="000000" w:themeColor="text1"/>
                <w:szCs w:val="24"/>
              </w:rPr>
            </w:pPr>
            <w:r w:rsidRPr="00257B6C">
              <w:rPr>
                <w:color w:val="000000" w:themeColor="text1"/>
                <w:szCs w:val="24"/>
              </w:rPr>
              <w:t xml:space="preserve"> Analysed ladies’ garment designs as per </w:t>
            </w:r>
            <w:r w:rsidRPr="00257B6C">
              <w:rPr>
                <w:bCs/>
                <w:color w:val="000000" w:themeColor="text1"/>
                <w:szCs w:val="24"/>
              </w:rPr>
              <w:t>job specification</w:t>
            </w:r>
          </w:p>
          <w:p w:rsidR="00552637" w:rsidRPr="00257B6C" w:rsidRDefault="00C62285" w:rsidP="007743A6">
            <w:pPr>
              <w:pStyle w:val="ListParagraph"/>
              <w:numPr>
                <w:ilvl w:val="0"/>
                <w:numId w:val="212"/>
              </w:numPr>
              <w:spacing w:after="0"/>
              <w:rPr>
                <w:color w:val="000000" w:themeColor="text1"/>
                <w:szCs w:val="24"/>
              </w:rPr>
            </w:pPr>
            <w:r w:rsidRPr="00257B6C">
              <w:rPr>
                <w:bCs/>
                <w:color w:val="000000" w:themeColor="text1"/>
                <w:szCs w:val="24"/>
              </w:rPr>
              <w:t xml:space="preserve"> </w:t>
            </w:r>
            <w:r w:rsidRPr="00257B6C">
              <w:rPr>
                <w:color w:val="000000" w:themeColor="text1"/>
                <w:szCs w:val="24"/>
              </w:rPr>
              <w:t xml:space="preserve">Developed ladies’ garment pattern pieces based on </w:t>
            </w:r>
            <w:r w:rsidRPr="00257B6C">
              <w:rPr>
                <w:bCs/>
                <w:color w:val="000000" w:themeColor="text1"/>
                <w:szCs w:val="24"/>
              </w:rPr>
              <w:t>job specification.</w:t>
            </w:r>
          </w:p>
          <w:p w:rsidR="00552637" w:rsidRPr="00257B6C" w:rsidRDefault="00C62285" w:rsidP="007743A6">
            <w:pPr>
              <w:pStyle w:val="ListParagraph"/>
              <w:numPr>
                <w:ilvl w:val="0"/>
                <w:numId w:val="212"/>
              </w:numPr>
              <w:spacing w:after="0"/>
              <w:rPr>
                <w:color w:val="000000" w:themeColor="text1"/>
                <w:szCs w:val="24"/>
              </w:rPr>
            </w:pPr>
            <w:r w:rsidRPr="00257B6C">
              <w:rPr>
                <w:color w:val="000000" w:themeColor="text1"/>
                <w:szCs w:val="24"/>
              </w:rPr>
              <w:t xml:space="preserve"> Cut ladies’ garment pattern pieces as per </w:t>
            </w:r>
            <w:r w:rsidRPr="00257B6C">
              <w:rPr>
                <w:bCs/>
                <w:color w:val="000000" w:themeColor="text1"/>
                <w:szCs w:val="24"/>
              </w:rPr>
              <w:t>job specification.</w:t>
            </w:r>
          </w:p>
          <w:p w:rsidR="00552637" w:rsidRPr="00257B6C" w:rsidRDefault="00C62285" w:rsidP="007743A6">
            <w:pPr>
              <w:pStyle w:val="ListParagraph"/>
              <w:numPr>
                <w:ilvl w:val="0"/>
                <w:numId w:val="212"/>
              </w:numPr>
              <w:spacing w:after="0"/>
              <w:rPr>
                <w:color w:val="000000" w:themeColor="text1"/>
                <w:szCs w:val="24"/>
              </w:rPr>
            </w:pPr>
            <w:r w:rsidRPr="00257B6C">
              <w:rPr>
                <w:color w:val="000000" w:themeColor="text1"/>
                <w:szCs w:val="24"/>
              </w:rPr>
              <w:t xml:space="preserve"> Constructed ladies’ garment parts as per job specification</w:t>
            </w:r>
            <w:r w:rsidRPr="00257B6C">
              <w:rPr>
                <w:b/>
                <w:bCs/>
                <w:i/>
                <w:iCs/>
                <w:color w:val="000000" w:themeColor="text1"/>
                <w:szCs w:val="24"/>
              </w:rPr>
              <w:t>.</w:t>
            </w:r>
          </w:p>
          <w:p w:rsidR="00552637" w:rsidRPr="00257B6C" w:rsidRDefault="00C62285" w:rsidP="007743A6">
            <w:pPr>
              <w:pStyle w:val="ListParagraph"/>
              <w:numPr>
                <w:ilvl w:val="0"/>
                <w:numId w:val="212"/>
              </w:numPr>
              <w:spacing w:after="0"/>
              <w:rPr>
                <w:color w:val="000000" w:themeColor="text1"/>
                <w:szCs w:val="24"/>
              </w:rPr>
            </w:pPr>
            <w:r w:rsidRPr="00257B6C">
              <w:rPr>
                <w:color w:val="000000" w:themeColor="text1"/>
                <w:szCs w:val="24"/>
              </w:rPr>
              <w:t xml:space="preserve"> Carried out ladies’ garments finishing based </w:t>
            </w:r>
            <w:r w:rsidRPr="00257B6C">
              <w:rPr>
                <w:bCs/>
                <w:iCs/>
                <w:color w:val="000000" w:themeColor="text1"/>
                <w:szCs w:val="24"/>
              </w:rPr>
              <w:t>on design specification.</w:t>
            </w:r>
          </w:p>
          <w:p w:rsidR="00552637" w:rsidRPr="00257B6C" w:rsidRDefault="00C62285" w:rsidP="007743A6">
            <w:pPr>
              <w:pStyle w:val="ListParagraph"/>
              <w:widowControl w:val="0"/>
              <w:numPr>
                <w:ilvl w:val="0"/>
                <w:numId w:val="212"/>
              </w:numPr>
              <w:adjustRightInd w:val="0"/>
              <w:spacing w:after="0"/>
              <w:textAlignment w:val="baseline"/>
              <w:rPr>
                <w:color w:val="000000" w:themeColor="text1"/>
                <w:szCs w:val="24"/>
              </w:rPr>
            </w:pPr>
            <w:r w:rsidRPr="00257B6C">
              <w:rPr>
                <w:color w:val="000000" w:themeColor="text1"/>
                <w:szCs w:val="24"/>
              </w:rPr>
              <w:lastRenderedPageBreak/>
              <w:t xml:space="preserve"> P</w:t>
            </w:r>
            <w:r w:rsidRPr="00257B6C">
              <w:rPr>
                <w:bCs/>
                <w:iCs/>
                <w:color w:val="000000" w:themeColor="text1"/>
                <w:szCs w:val="24"/>
              </w:rPr>
              <w:t>ackaged c</w:t>
            </w:r>
            <w:r w:rsidRPr="00257B6C">
              <w:rPr>
                <w:color w:val="000000" w:themeColor="text1"/>
                <w:szCs w:val="24"/>
              </w:rPr>
              <w:t>onstructed ladies’ garments</w:t>
            </w:r>
            <w:r w:rsidRPr="00257B6C">
              <w:rPr>
                <w:bCs/>
                <w:i/>
                <w:color w:val="000000" w:themeColor="text1"/>
                <w:szCs w:val="24"/>
              </w:rPr>
              <w:t xml:space="preserve"> </w:t>
            </w:r>
            <w:r w:rsidRPr="00257B6C">
              <w:rPr>
                <w:bCs/>
                <w:iCs/>
                <w:color w:val="000000" w:themeColor="text1"/>
                <w:szCs w:val="24"/>
              </w:rPr>
              <w:t xml:space="preserve">as per </w:t>
            </w:r>
            <w:r w:rsidRPr="00257B6C">
              <w:rPr>
                <w:color w:val="000000" w:themeColor="text1"/>
                <w:szCs w:val="24"/>
              </w:rPr>
              <w:t>work requirement.</w:t>
            </w:r>
          </w:p>
        </w:tc>
      </w:tr>
      <w:tr w:rsidR="00552637" w:rsidRPr="00257B6C" w:rsidTr="00003BB9">
        <w:trPr>
          <w:trHeight w:val="1728"/>
        </w:trPr>
        <w:tc>
          <w:tcPr>
            <w:tcW w:w="111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11"/>
              </w:numPr>
              <w:spacing w:after="0" w:line="240" w:lineRule="auto"/>
              <w:contextualSpacing/>
              <w:rPr>
                <w:rFonts w:eastAsia="Calibri"/>
                <w:color w:val="000000" w:themeColor="text1"/>
                <w:szCs w:val="24"/>
              </w:rPr>
            </w:pPr>
            <w:r w:rsidRPr="00257B6C">
              <w:rPr>
                <w:rFonts w:eastAsia="Calibri"/>
                <w:color w:val="000000" w:themeColor="text1"/>
                <w:szCs w:val="24"/>
              </w:rPr>
              <w:lastRenderedPageBreak/>
              <w:t xml:space="preserve">Resource implications </w:t>
            </w:r>
          </w:p>
        </w:tc>
        <w:tc>
          <w:tcPr>
            <w:tcW w:w="389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The following resources should be provided: </w:t>
            </w:r>
          </w:p>
          <w:p w:rsidR="00552637" w:rsidRPr="00257B6C" w:rsidRDefault="00C62285" w:rsidP="007743A6">
            <w:pPr>
              <w:numPr>
                <w:ilvl w:val="0"/>
                <w:numId w:val="213"/>
              </w:numPr>
              <w:spacing w:after="0" w:line="240" w:lineRule="auto"/>
              <w:contextualSpacing/>
              <w:rPr>
                <w:rFonts w:eastAsia="Calibri"/>
                <w:color w:val="000000" w:themeColor="text1"/>
                <w:szCs w:val="24"/>
              </w:rPr>
            </w:pPr>
            <w:r w:rsidRPr="00257B6C">
              <w:rPr>
                <w:rFonts w:eastAsia="Calibri"/>
                <w:color w:val="000000" w:themeColor="text1"/>
                <w:szCs w:val="24"/>
              </w:rPr>
              <w:t xml:space="preserve">Appropriately simulated environment where assessment can take place </w:t>
            </w:r>
          </w:p>
          <w:p w:rsidR="00552637" w:rsidRPr="00257B6C" w:rsidRDefault="00C62285" w:rsidP="007743A6">
            <w:pPr>
              <w:numPr>
                <w:ilvl w:val="0"/>
                <w:numId w:val="213"/>
              </w:numPr>
              <w:spacing w:after="0" w:line="240" w:lineRule="auto"/>
              <w:contextualSpacing/>
              <w:rPr>
                <w:rFonts w:eastAsia="Calibri"/>
                <w:color w:val="000000" w:themeColor="text1"/>
                <w:szCs w:val="24"/>
              </w:rPr>
            </w:pPr>
            <w:r w:rsidRPr="00257B6C">
              <w:rPr>
                <w:rFonts w:eastAsia="Calibri"/>
                <w:color w:val="000000" w:themeColor="text1"/>
                <w:szCs w:val="24"/>
              </w:rPr>
              <w:t xml:space="preserve">Access to relevant work environment </w:t>
            </w:r>
          </w:p>
          <w:p w:rsidR="00552637" w:rsidRPr="00257B6C" w:rsidRDefault="00C62285" w:rsidP="007743A6">
            <w:pPr>
              <w:numPr>
                <w:ilvl w:val="0"/>
                <w:numId w:val="213"/>
              </w:numPr>
              <w:spacing w:after="0" w:line="240" w:lineRule="auto"/>
              <w:contextualSpacing/>
              <w:rPr>
                <w:rFonts w:eastAsia="Calibri"/>
                <w:color w:val="000000" w:themeColor="text1"/>
                <w:szCs w:val="24"/>
              </w:rPr>
            </w:pPr>
            <w:r w:rsidRPr="00257B6C">
              <w:rPr>
                <w:rFonts w:eastAsia="Calibri"/>
                <w:color w:val="000000" w:themeColor="text1"/>
                <w:szCs w:val="24"/>
              </w:rPr>
              <w:t xml:space="preserve">Resources relevant to the proposed activities or tasks </w:t>
            </w:r>
          </w:p>
        </w:tc>
      </w:tr>
      <w:tr w:rsidR="00552637" w:rsidRPr="00257B6C" w:rsidTr="00003BB9">
        <w:trPr>
          <w:trHeight w:val="1628"/>
        </w:trPr>
        <w:tc>
          <w:tcPr>
            <w:tcW w:w="111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11"/>
              </w:numPr>
              <w:spacing w:after="0" w:line="240" w:lineRule="auto"/>
              <w:contextualSpacing/>
              <w:rPr>
                <w:rFonts w:eastAsia="Calibri"/>
                <w:color w:val="000000" w:themeColor="text1"/>
                <w:szCs w:val="24"/>
              </w:rPr>
            </w:pPr>
            <w:r w:rsidRPr="00257B6C">
              <w:rPr>
                <w:rFonts w:eastAsia="Calibri"/>
                <w:color w:val="000000" w:themeColor="text1"/>
                <w:szCs w:val="24"/>
              </w:rPr>
              <w:t>Methods of assessment</w:t>
            </w:r>
          </w:p>
        </w:tc>
        <w:tc>
          <w:tcPr>
            <w:tcW w:w="389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Competency in this unit may be assessed through:  </w:t>
            </w:r>
          </w:p>
          <w:p w:rsidR="00552637" w:rsidRPr="00257B6C" w:rsidRDefault="00C62285" w:rsidP="007743A6">
            <w:pPr>
              <w:numPr>
                <w:ilvl w:val="0"/>
                <w:numId w:val="214"/>
              </w:numPr>
              <w:spacing w:after="200" w:line="276" w:lineRule="auto"/>
              <w:contextualSpacing/>
              <w:rPr>
                <w:rFonts w:eastAsia="Calibri"/>
                <w:color w:val="000000" w:themeColor="text1"/>
                <w:szCs w:val="24"/>
              </w:rPr>
            </w:pPr>
            <w:r w:rsidRPr="00257B6C">
              <w:rPr>
                <w:rFonts w:eastAsia="Calibri"/>
                <w:color w:val="000000" w:themeColor="text1"/>
                <w:szCs w:val="24"/>
              </w:rPr>
              <w:t xml:space="preserve">Practical </w:t>
            </w:r>
          </w:p>
          <w:p w:rsidR="00552637" w:rsidRPr="00257B6C" w:rsidRDefault="00C62285" w:rsidP="007743A6">
            <w:pPr>
              <w:numPr>
                <w:ilvl w:val="0"/>
                <w:numId w:val="214"/>
              </w:numPr>
              <w:spacing w:after="200" w:line="276" w:lineRule="auto"/>
              <w:contextualSpacing/>
              <w:rPr>
                <w:rFonts w:eastAsia="Calibri"/>
                <w:color w:val="000000" w:themeColor="text1"/>
                <w:szCs w:val="24"/>
              </w:rPr>
            </w:pPr>
            <w:r w:rsidRPr="00257B6C">
              <w:rPr>
                <w:rFonts w:eastAsia="Calibri"/>
                <w:color w:val="000000" w:themeColor="text1"/>
                <w:szCs w:val="24"/>
              </w:rPr>
              <w:t xml:space="preserve">Project </w:t>
            </w:r>
          </w:p>
          <w:p w:rsidR="00552637" w:rsidRPr="00257B6C" w:rsidRDefault="00C62285" w:rsidP="007743A6">
            <w:pPr>
              <w:numPr>
                <w:ilvl w:val="0"/>
                <w:numId w:val="214"/>
              </w:numPr>
              <w:spacing w:after="200" w:line="276" w:lineRule="auto"/>
              <w:contextualSpacing/>
              <w:rPr>
                <w:rFonts w:eastAsia="Calibri"/>
                <w:color w:val="000000" w:themeColor="text1"/>
                <w:szCs w:val="24"/>
              </w:rPr>
            </w:pPr>
            <w:r w:rsidRPr="00257B6C">
              <w:rPr>
                <w:rFonts w:eastAsia="Calibri"/>
                <w:color w:val="000000" w:themeColor="text1"/>
                <w:szCs w:val="24"/>
              </w:rPr>
              <w:t>Third party evidence</w:t>
            </w:r>
          </w:p>
          <w:p w:rsidR="00552637" w:rsidRPr="00257B6C" w:rsidRDefault="00C62285" w:rsidP="007743A6">
            <w:pPr>
              <w:numPr>
                <w:ilvl w:val="0"/>
                <w:numId w:val="214"/>
              </w:numPr>
              <w:spacing w:after="200" w:line="276" w:lineRule="auto"/>
              <w:contextualSpacing/>
              <w:rPr>
                <w:rFonts w:eastAsia="Calibri"/>
                <w:color w:val="000000" w:themeColor="text1"/>
                <w:szCs w:val="24"/>
              </w:rPr>
            </w:pPr>
            <w:r w:rsidRPr="00257B6C">
              <w:rPr>
                <w:rFonts w:eastAsia="Calibri"/>
                <w:color w:val="000000" w:themeColor="text1"/>
                <w:szCs w:val="24"/>
              </w:rPr>
              <w:t>Written assessment</w:t>
            </w:r>
          </w:p>
          <w:p w:rsidR="00552637" w:rsidRPr="00257B6C" w:rsidRDefault="00C62285" w:rsidP="007743A6">
            <w:pPr>
              <w:numPr>
                <w:ilvl w:val="0"/>
                <w:numId w:val="214"/>
              </w:numPr>
              <w:spacing w:after="0" w:line="240" w:lineRule="auto"/>
              <w:contextualSpacing/>
              <w:rPr>
                <w:rFonts w:eastAsia="Calibri"/>
                <w:color w:val="000000" w:themeColor="text1"/>
                <w:szCs w:val="24"/>
              </w:rPr>
            </w:pPr>
            <w:r w:rsidRPr="00257B6C">
              <w:rPr>
                <w:rFonts w:eastAsia="Calibri"/>
                <w:color w:val="000000" w:themeColor="text1"/>
                <w:szCs w:val="24"/>
              </w:rPr>
              <w:t>Oral assessment</w:t>
            </w:r>
          </w:p>
        </w:tc>
      </w:tr>
      <w:tr w:rsidR="00552637" w:rsidRPr="00257B6C" w:rsidTr="00003BB9">
        <w:trPr>
          <w:trHeight w:val="373"/>
        </w:trPr>
        <w:tc>
          <w:tcPr>
            <w:tcW w:w="111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11"/>
              </w:numPr>
              <w:spacing w:after="0" w:line="240" w:lineRule="auto"/>
              <w:contextualSpacing/>
              <w:rPr>
                <w:rFonts w:eastAsia="Calibri"/>
                <w:color w:val="000000" w:themeColor="text1"/>
                <w:szCs w:val="24"/>
              </w:rPr>
            </w:pPr>
            <w:r w:rsidRPr="00257B6C">
              <w:rPr>
                <w:rFonts w:eastAsia="Calibri"/>
                <w:color w:val="000000" w:themeColor="text1"/>
                <w:szCs w:val="24"/>
              </w:rPr>
              <w:t xml:space="preserve">Context of assessment </w:t>
            </w:r>
          </w:p>
        </w:tc>
        <w:tc>
          <w:tcPr>
            <w:tcW w:w="389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Competency may be assessed in a Workplace or simulated environment.</w:t>
            </w:r>
          </w:p>
        </w:tc>
      </w:tr>
      <w:tr w:rsidR="00552637" w:rsidRPr="00257B6C" w:rsidTr="00003BB9">
        <w:trPr>
          <w:trHeight w:val="607"/>
        </w:trPr>
        <w:tc>
          <w:tcPr>
            <w:tcW w:w="1110" w:type="pct"/>
            <w:tcBorders>
              <w:top w:val="single" w:sz="4" w:space="0" w:color="000000"/>
              <w:left w:val="single" w:sz="4" w:space="0" w:color="000000"/>
              <w:bottom w:val="single" w:sz="4" w:space="0" w:color="000000"/>
              <w:right w:val="single" w:sz="4" w:space="0" w:color="000000"/>
            </w:tcBorders>
          </w:tcPr>
          <w:p w:rsidR="00552637" w:rsidRPr="00257B6C" w:rsidRDefault="00C62285" w:rsidP="007743A6">
            <w:pPr>
              <w:numPr>
                <w:ilvl w:val="0"/>
                <w:numId w:val="211"/>
              </w:numPr>
              <w:spacing w:after="0" w:line="240" w:lineRule="auto"/>
              <w:contextualSpacing/>
              <w:rPr>
                <w:rFonts w:eastAsia="Calibri"/>
                <w:color w:val="000000" w:themeColor="text1"/>
                <w:szCs w:val="24"/>
              </w:rPr>
            </w:pPr>
            <w:r w:rsidRPr="00257B6C">
              <w:rPr>
                <w:rFonts w:eastAsia="Calibri"/>
                <w:color w:val="000000" w:themeColor="text1"/>
                <w:szCs w:val="24"/>
              </w:rPr>
              <w:t xml:space="preserve">Guidance information for assessment </w:t>
            </w:r>
          </w:p>
        </w:tc>
        <w:tc>
          <w:tcPr>
            <w:tcW w:w="3890" w:type="pct"/>
            <w:tcBorders>
              <w:top w:val="single" w:sz="4" w:space="0" w:color="000000"/>
              <w:left w:val="single" w:sz="4" w:space="0" w:color="000000"/>
              <w:bottom w:val="single" w:sz="4" w:space="0" w:color="000000"/>
              <w:right w:val="single" w:sz="4" w:space="0" w:color="000000"/>
            </w:tcBorders>
          </w:tcPr>
          <w:p w:rsidR="00552637" w:rsidRPr="00257B6C" w:rsidRDefault="00C62285">
            <w:pPr>
              <w:rPr>
                <w:color w:val="000000" w:themeColor="text1"/>
                <w:szCs w:val="24"/>
              </w:rPr>
            </w:pPr>
            <w:r w:rsidRPr="00257B6C">
              <w:rPr>
                <w:color w:val="000000" w:themeColor="text1"/>
                <w:szCs w:val="24"/>
              </w:rPr>
              <w:t xml:space="preserve">Holistic assessment with other units relevant to the industry sector, workplace job role is recommended. </w:t>
            </w:r>
          </w:p>
        </w:tc>
      </w:tr>
    </w:tbl>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color w:val="000000" w:themeColor="text1"/>
          <w:szCs w:val="24"/>
        </w:rPr>
      </w:pPr>
    </w:p>
    <w:p w:rsidR="00552637" w:rsidRPr="00257B6C" w:rsidRDefault="00552637">
      <w:pPr>
        <w:rPr>
          <w:b/>
          <w:color w:val="000000" w:themeColor="text1"/>
          <w:szCs w:val="24"/>
        </w:rPr>
      </w:pPr>
    </w:p>
    <w:sectPr w:rsidR="00552637" w:rsidRPr="00257B6C" w:rsidSect="000D0DA1">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639" w:rsidRDefault="00296639">
      <w:pPr>
        <w:spacing w:line="240" w:lineRule="auto"/>
      </w:pPr>
      <w:r>
        <w:separator/>
      </w:r>
    </w:p>
  </w:endnote>
  <w:endnote w:type="continuationSeparator" w:id="0">
    <w:p w:rsidR="00296639" w:rsidRDefault="0029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Microsoft YaHei"/>
    <w:charset w:val="86"/>
    <w:family w:val="auto"/>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ptos">
    <w:altName w:val="SimSun"/>
    <w:charset w:val="86"/>
    <w:family w:val="swiss"/>
    <w:pitch w:val="default"/>
    <w:sig w:usb0="00000000" w:usb1="00000000" w:usb2="00000000" w:usb3="00000000" w:csb0="0000019F"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3C1" w:rsidRDefault="00BB23C1">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892"/>
    </w:tblGrid>
    <w:tr w:rsidR="00BB23C1" w:rsidRPr="000F1D75" w:rsidTr="000F1D75">
      <w:trPr>
        <w:trHeight w:hRule="exact" w:val="115"/>
        <w:jc w:val="center"/>
      </w:trPr>
      <w:tc>
        <w:tcPr>
          <w:tcW w:w="4686" w:type="dxa"/>
          <w:shd w:val="clear" w:color="auto" w:fill="4472C4" w:themeFill="accent1"/>
          <w:tcMar>
            <w:top w:w="0" w:type="dxa"/>
            <w:bottom w:w="0" w:type="dxa"/>
          </w:tcMar>
        </w:tcPr>
        <w:p w:rsidR="00BB23C1" w:rsidRPr="000F1D75" w:rsidRDefault="00BB23C1" w:rsidP="000F1D75">
          <w:pPr>
            <w:spacing w:after="0" w:line="240" w:lineRule="auto"/>
            <w:ind w:left="908" w:hanging="10"/>
            <w:jc w:val="both"/>
            <w:rPr>
              <w:caps/>
              <w:kern w:val="0"/>
              <w:sz w:val="18"/>
              <w:szCs w:val="22"/>
            </w:rPr>
          </w:pPr>
        </w:p>
      </w:tc>
    </w:tr>
    <w:tr w:rsidR="00BB23C1" w:rsidRPr="000F1D75" w:rsidTr="000F1D75">
      <w:trPr>
        <w:jc w:val="center"/>
      </w:trPr>
      <w:sdt>
        <w:sdtPr>
          <w:rPr>
            <w:rFonts w:eastAsia="DengXian"/>
            <w:caps/>
            <w:color w:val="FF0000"/>
            <w:kern w:val="0"/>
            <w:szCs w:val="24"/>
          </w:rPr>
          <w:alias w:val="Author"/>
          <w:tag w:val=""/>
          <w:id w:val="116032637"/>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B23C1" w:rsidRPr="000F1D75" w:rsidRDefault="00BB23C1" w:rsidP="000F1D75">
              <w:pPr>
                <w:spacing w:after="0" w:line="240" w:lineRule="auto"/>
                <w:rPr>
                  <w:rFonts w:eastAsia="DengXian"/>
                  <w:caps/>
                  <w:color w:val="808080"/>
                  <w:kern w:val="0"/>
                  <w:szCs w:val="24"/>
                </w:rPr>
              </w:pPr>
              <w:r>
                <w:rPr>
                  <w:rFonts w:eastAsia="DengXian"/>
                  <w:caps/>
                  <w:color w:val="FF0000"/>
                  <w:kern w:val="0"/>
                  <w:szCs w:val="24"/>
                </w:rPr>
                <w:t>@QAI</w:t>
              </w:r>
            </w:p>
          </w:tc>
        </w:sdtContent>
      </w:sdt>
    </w:tr>
  </w:tbl>
  <w:p w:rsidR="00BB23C1" w:rsidRDefault="00BB23C1">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994460"/>
      <w:docPartObj>
        <w:docPartGallery w:val="Page Numbers (Bottom of Page)"/>
        <w:docPartUnique/>
      </w:docPartObj>
    </w:sdtPr>
    <w:sdtEndPr>
      <w:rPr>
        <w:noProof/>
      </w:rPr>
    </w:sdtEndPr>
    <w:sdtContent>
      <w:p w:rsidR="00BB23C1" w:rsidRDefault="00BB23C1">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BB23C1" w:rsidTr="000F1D75">
          <w:trPr>
            <w:trHeight w:hRule="exact" w:val="115"/>
            <w:jc w:val="center"/>
          </w:trPr>
          <w:tc>
            <w:tcPr>
              <w:tcW w:w="4686" w:type="dxa"/>
              <w:shd w:val="clear" w:color="auto" w:fill="4472C4" w:themeFill="accent1"/>
              <w:tcMar>
                <w:top w:w="0" w:type="dxa"/>
                <w:bottom w:w="0" w:type="dxa"/>
              </w:tcMar>
            </w:tcPr>
            <w:p w:rsidR="00BB23C1" w:rsidRDefault="00BB23C1" w:rsidP="000F1D75">
              <w:pPr>
                <w:pStyle w:val="Header"/>
                <w:rPr>
                  <w:caps/>
                  <w:sz w:val="18"/>
                </w:rPr>
              </w:pPr>
            </w:p>
          </w:tc>
        </w:tr>
        <w:tr w:rsidR="00BB23C1" w:rsidRPr="0053029E" w:rsidTr="000F1D75">
          <w:trPr>
            <w:jc w:val="center"/>
          </w:trPr>
          <w:sdt>
            <w:sdtPr>
              <w:rPr>
                <w:caps/>
                <w:color w:val="FF0000"/>
                <w:szCs w:val="24"/>
              </w:rPr>
              <w:alias w:val="Author"/>
              <w:tag w:val=""/>
              <w:id w:val="159250101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B23C1" w:rsidRPr="0053029E" w:rsidRDefault="00BB23C1" w:rsidP="000F1D75">
                  <w:pPr>
                    <w:pStyle w:val="Footer"/>
                    <w:rPr>
                      <w:caps/>
                      <w:color w:val="808080" w:themeColor="background1" w:themeShade="80"/>
                      <w:szCs w:val="24"/>
                    </w:rPr>
                  </w:pPr>
                  <w:r>
                    <w:rPr>
                      <w:caps/>
                      <w:color w:val="FF0000"/>
                      <w:szCs w:val="24"/>
                      <w:lang w:val="en-US"/>
                    </w:rPr>
                    <w:t>@QAI</w:t>
                  </w:r>
                </w:p>
              </w:tc>
            </w:sdtContent>
          </w:sdt>
        </w:tr>
      </w:tbl>
      <w:p w:rsidR="00BB23C1" w:rsidRDefault="00BB23C1">
        <w:pPr>
          <w:pStyle w:val="Footer"/>
          <w:jc w:val="center"/>
        </w:pPr>
        <w:r>
          <w:fldChar w:fldCharType="begin"/>
        </w:r>
        <w:r>
          <w:instrText xml:space="preserve"> PAGE   \* MERGEFORMAT </w:instrText>
        </w:r>
        <w:r>
          <w:fldChar w:fldCharType="separate"/>
        </w:r>
        <w:r w:rsidR="00D765AB">
          <w:rPr>
            <w:noProof/>
          </w:rPr>
          <w:t>38</w:t>
        </w:r>
        <w:r>
          <w:rPr>
            <w:noProof/>
          </w:rPr>
          <w:fldChar w:fldCharType="end"/>
        </w:r>
      </w:p>
    </w:sdtContent>
  </w:sdt>
  <w:p w:rsidR="00BB23C1" w:rsidRDefault="00BB23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639" w:rsidRDefault="00296639">
      <w:pPr>
        <w:spacing w:after="0"/>
      </w:pPr>
      <w:r>
        <w:separator/>
      </w:r>
    </w:p>
  </w:footnote>
  <w:footnote w:type="continuationSeparator" w:id="0">
    <w:p w:rsidR="00296639" w:rsidRDefault="0029663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03A5505"/>
    <w:multiLevelType w:val="multilevel"/>
    <w:tmpl w:val="003A5505"/>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009A4F00"/>
    <w:multiLevelType w:val="multilevel"/>
    <w:tmpl w:val="009A4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0A55628"/>
    <w:multiLevelType w:val="multilevel"/>
    <w:tmpl w:val="00A55628"/>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00F328EF"/>
    <w:multiLevelType w:val="multilevel"/>
    <w:tmpl w:val="00F328EF"/>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012F1CB4"/>
    <w:multiLevelType w:val="multilevel"/>
    <w:tmpl w:val="012F1CB4"/>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color w:val="auto"/>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16">
    <w:nsid w:val="02AB0EDA"/>
    <w:multiLevelType w:val="multilevel"/>
    <w:tmpl w:val="02AB0EDA"/>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7">
    <w:nsid w:val="0435248C"/>
    <w:multiLevelType w:val="multilevel"/>
    <w:tmpl w:val="0435248C"/>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5A12BAF"/>
    <w:multiLevelType w:val="multilevel"/>
    <w:tmpl w:val="05A12B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061A4917"/>
    <w:multiLevelType w:val="multilevel"/>
    <w:tmpl w:val="061A4917"/>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69E0180"/>
    <w:multiLevelType w:val="multilevel"/>
    <w:tmpl w:val="069E0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07003F59"/>
    <w:multiLevelType w:val="multilevel"/>
    <w:tmpl w:val="0700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071A18CF"/>
    <w:multiLevelType w:val="multilevel"/>
    <w:tmpl w:val="071A18CF"/>
    <w:lvl w:ilvl="0">
      <w:start w:val="3"/>
      <w:numFmt w:val="decimal"/>
      <w:lvlText w:val="%1"/>
      <w:lvlJc w:val="left"/>
      <w:pPr>
        <w:ind w:left="558" w:hanging="360"/>
      </w:pPr>
      <w:rPr>
        <w:rFonts w:hint="default"/>
        <w:lang w:val="en-US" w:eastAsia="en-US" w:bidi="ar-SA"/>
      </w:rPr>
    </w:lvl>
    <w:lvl w:ilvl="1">
      <w:start w:val="1"/>
      <w:numFmt w:val="decimal"/>
      <w:lvlText w:val="%1.%2"/>
      <w:lvlJc w:val="left"/>
      <w:pPr>
        <w:ind w:left="5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40" w:hanging="360"/>
      </w:pPr>
      <w:rPr>
        <w:rFonts w:hint="default"/>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2920" w:hanging="360"/>
      </w:pPr>
      <w:rPr>
        <w:rFonts w:hint="default"/>
        <w:lang w:val="en-US" w:eastAsia="en-US" w:bidi="ar-SA"/>
      </w:rPr>
    </w:lvl>
    <w:lvl w:ilvl="5">
      <w:numFmt w:val="bullet"/>
      <w:lvlText w:val="•"/>
      <w:lvlJc w:val="left"/>
      <w:pPr>
        <w:ind w:left="3510" w:hanging="360"/>
      </w:pPr>
      <w:rPr>
        <w:rFonts w:hint="default"/>
        <w:lang w:val="en-US" w:eastAsia="en-US" w:bidi="ar-SA"/>
      </w:rPr>
    </w:lvl>
    <w:lvl w:ilvl="6">
      <w:numFmt w:val="bullet"/>
      <w:lvlText w:val="•"/>
      <w:lvlJc w:val="left"/>
      <w:pPr>
        <w:ind w:left="4100" w:hanging="360"/>
      </w:pPr>
      <w:rPr>
        <w:rFonts w:hint="default"/>
        <w:lang w:val="en-US" w:eastAsia="en-US" w:bidi="ar-SA"/>
      </w:rPr>
    </w:lvl>
    <w:lvl w:ilvl="7">
      <w:numFmt w:val="bullet"/>
      <w:lvlText w:val="•"/>
      <w:lvlJc w:val="left"/>
      <w:pPr>
        <w:ind w:left="4690" w:hanging="360"/>
      </w:pPr>
      <w:rPr>
        <w:rFonts w:hint="default"/>
        <w:lang w:val="en-US" w:eastAsia="en-US" w:bidi="ar-SA"/>
      </w:rPr>
    </w:lvl>
    <w:lvl w:ilvl="8">
      <w:numFmt w:val="bullet"/>
      <w:lvlText w:val="•"/>
      <w:lvlJc w:val="left"/>
      <w:pPr>
        <w:ind w:left="5280" w:hanging="360"/>
      </w:pPr>
      <w:rPr>
        <w:rFonts w:hint="default"/>
        <w:lang w:val="en-US" w:eastAsia="en-US" w:bidi="ar-SA"/>
      </w:rPr>
    </w:lvl>
  </w:abstractNum>
  <w:abstractNum w:abstractNumId="25">
    <w:nsid w:val="07BC6C50"/>
    <w:multiLevelType w:val="multilevel"/>
    <w:tmpl w:val="07BC6C50"/>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08A01EDE"/>
    <w:multiLevelType w:val="multilevel"/>
    <w:tmpl w:val="08A01EDE"/>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3."/>
      <w:lvlJc w:val="left"/>
      <w:pPr>
        <w:ind w:left="-270" w:hanging="360"/>
      </w:p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28">
    <w:nsid w:val="09C44A73"/>
    <w:multiLevelType w:val="multilevel"/>
    <w:tmpl w:val="09C44A73"/>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9">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30">
    <w:nsid w:val="0C51361C"/>
    <w:multiLevelType w:val="multilevel"/>
    <w:tmpl w:val="0C51361C"/>
    <w:lvl w:ilvl="0">
      <w:start w:val="1"/>
      <w:numFmt w:val="decimal"/>
      <w:lvlText w:val="%1."/>
      <w:lvlJc w:val="left"/>
      <w:pPr>
        <w:ind w:left="720" w:hanging="360"/>
      </w:pPr>
    </w:lvl>
    <w:lvl w:ilvl="1">
      <w:start w:val="1"/>
      <w:numFmt w:val="decimal"/>
      <w:lvlText w:val="3.%2"/>
      <w:lvlJc w:val="left"/>
      <w:pPr>
        <w:ind w:left="72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1">
    <w:nsid w:val="0C6F1E7E"/>
    <w:multiLevelType w:val="multilevel"/>
    <w:tmpl w:val="0C6F1E7E"/>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nsid w:val="0DFF2B70"/>
    <w:multiLevelType w:val="hybridMultilevel"/>
    <w:tmpl w:val="5DF60306"/>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3">
    <w:nsid w:val="0F736C73"/>
    <w:multiLevelType w:val="multilevel"/>
    <w:tmpl w:val="0F736C73"/>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34">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102A42CF"/>
    <w:multiLevelType w:val="multilevel"/>
    <w:tmpl w:val="102A42CF"/>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10716107"/>
    <w:multiLevelType w:val="multilevel"/>
    <w:tmpl w:val="10716107"/>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129F0370"/>
    <w:multiLevelType w:val="multilevel"/>
    <w:tmpl w:val="129F0370"/>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12E75936"/>
    <w:multiLevelType w:val="multilevel"/>
    <w:tmpl w:val="12E759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16282338"/>
    <w:multiLevelType w:val="multilevel"/>
    <w:tmpl w:val="16282338"/>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173D2BF7"/>
    <w:multiLevelType w:val="multilevel"/>
    <w:tmpl w:val="173D2BF7"/>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17D56B65"/>
    <w:multiLevelType w:val="multilevel"/>
    <w:tmpl w:val="17D56B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nsid w:val="19BB464B"/>
    <w:multiLevelType w:val="multilevel"/>
    <w:tmpl w:val="19BB464B"/>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nsid w:val="1A0144EC"/>
    <w:multiLevelType w:val="multilevel"/>
    <w:tmpl w:val="1A0144EC"/>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47">
    <w:nsid w:val="1A781CA0"/>
    <w:multiLevelType w:val="multilevel"/>
    <w:tmpl w:val="1A781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1ACD7115"/>
    <w:multiLevelType w:val="multilevel"/>
    <w:tmpl w:val="1ACD71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0">
    <w:nsid w:val="1B8C0082"/>
    <w:multiLevelType w:val="multilevel"/>
    <w:tmpl w:val="1B8C0082"/>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51">
    <w:nsid w:val="1BC05118"/>
    <w:multiLevelType w:val="multilevel"/>
    <w:tmpl w:val="1BC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1C6575E7"/>
    <w:multiLevelType w:val="multilevel"/>
    <w:tmpl w:val="1C6575E7"/>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3">
    <w:nsid w:val="1D0B640E"/>
    <w:multiLevelType w:val="multilevel"/>
    <w:tmpl w:val="1D0B640E"/>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54">
    <w:nsid w:val="1D42340B"/>
    <w:multiLevelType w:val="multilevel"/>
    <w:tmpl w:val="1D42340B"/>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56">
    <w:nsid w:val="1E2478F4"/>
    <w:multiLevelType w:val="multilevel"/>
    <w:tmpl w:val="1E2478F4"/>
    <w:lvl w:ilvl="0">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1EA44408"/>
    <w:multiLevelType w:val="multilevel"/>
    <w:tmpl w:val="1EA44408"/>
    <w:lvl w:ilvl="0">
      <w:start w:val="4"/>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59">
    <w:nsid w:val="1F361107"/>
    <w:multiLevelType w:val="multilevel"/>
    <w:tmpl w:val="1F361107"/>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spacing w:val="0"/>
        <w:w w:val="100"/>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60">
    <w:nsid w:val="1F7459DF"/>
    <w:multiLevelType w:val="multilevel"/>
    <w:tmpl w:val="1F7459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200E5E1E"/>
    <w:multiLevelType w:val="multilevel"/>
    <w:tmpl w:val="200E5E1E"/>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62">
    <w:nsid w:val="208F36EB"/>
    <w:multiLevelType w:val="multilevel"/>
    <w:tmpl w:val="208F36EB"/>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nsid w:val="21172958"/>
    <w:multiLevelType w:val="multilevel"/>
    <w:tmpl w:val="21172958"/>
    <w:lvl w:ilvl="0">
      <w:numFmt w:val="bullet"/>
      <w:lvlText w:val=""/>
      <w:lvlJc w:val="left"/>
      <w:pPr>
        <w:ind w:left="116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050" w:hanging="360"/>
      </w:pPr>
      <w:rPr>
        <w:rFonts w:hint="default"/>
        <w:lang w:val="en-US" w:eastAsia="en-US" w:bidi="ar-SA"/>
      </w:rPr>
    </w:lvl>
    <w:lvl w:ilvl="2">
      <w:numFmt w:val="bullet"/>
      <w:lvlText w:val="•"/>
      <w:lvlJc w:val="left"/>
      <w:pPr>
        <w:ind w:left="2940"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65">
    <w:nsid w:val="219B717C"/>
    <w:multiLevelType w:val="multilevel"/>
    <w:tmpl w:val="219B71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nsid w:val="21B13A84"/>
    <w:multiLevelType w:val="multilevel"/>
    <w:tmpl w:val="21B13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222A6E96"/>
    <w:multiLevelType w:val="multilevel"/>
    <w:tmpl w:val="222A6E9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68">
    <w:nsid w:val="2454588D"/>
    <w:multiLevelType w:val="multilevel"/>
    <w:tmpl w:val="2454588D"/>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nsid w:val="24D12007"/>
    <w:multiLevelType w:val="multilevel"/>
    <w:tmpl w:val="24D12007"/>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7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nsid w:val="28E33851"/>
    <w:multiLevelType w:val="multilevel"/>
    <w:tmpl w:val="28E33851"/>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72">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nsid w:val="2C5D3149"/>
    <w:multiLevelType w:val="multilevel"/>
    <w:tmpl w:val="2C5D3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nsid w:val="2DA725F9"/>
    <w:multiLevelType w:val="multilevel"/>
    <w:tmpl w:val="2DA725F9"/>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2E135C95"/>
    <w:multiLevelType w:val="multilevel"/>
    <w:tmpl w:val="2E135C95"/>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nsid w:val="2E867E5C"/>
    <w:multiLevelType w:val="multilevel"/>
    <w:tmpl w:val="2E867E5C"/>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79">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nsid w:val="2F4A59BA"/>
    <w:multiLevelType w:val="multilevel"/>
    <w:tmpl w:val="2F4A59B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1">
    <w:nsid w:val="305B5495"/>
    <w:multiLevelType w:val="multilevel"/>
    <w:tmpl w:val="305B549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311F2276"/>
    <w:multiLevelType w:val="multilevel"/>
    <w:tmpl w:val="311F227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83">
    <w:nsid w:val="31B77661"/>
    <w:multiLevelType w:val="multilevel"/>
    <w:tmpl w:val="31B77661"/>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5">
    <w:nsid w:val="32616E07"/>
    <w:multiLevelType w:val="multilevel"/>
    <w:tmpl w:val="32616E0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nsid w:val="32680BF5"/>
    <w:multiLevelType w:val="multilevel"/>
    <w:tmpl w:val="32680BF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nsid w:val="33080240"/>
    <w:multiLevelType w:val="multilevel"/>
    <w:tmpl w:val="33080240"/>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90">
    <w:nsid w:val="339B783B"/>
    <w:multiLevelType w:val="multilevel"/>
    <w:tmpl w:val="339B783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nsid w:val="34822821"/>
    <w:multiLevelType w:val="multilevel"/>
    <w:tmpl w:val="34822821"/>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2">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35D43D38"/>
    <w:multiLevelType w:val="multilevel"/>
    <w:tmpl w:val="35D43D3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5">
    <w:nsid w:val="37957BFD"/>
    <w:multiLevelType w:val="multilevel"/>
    <w:tmpl w:val="37957BFD"/>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nsid w:val="37B02C2D"/>
    <w:multiLevelType w:val="multilevel"/>
    <w:tmpl w:val="37B02C2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97">
    <w:nsid w:val="37D63EAA"/>
    <w:multiLevelType w:val="multilevel"/>
    <w:tmpl w:val="37D63EAA"/>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98">
    <w:nsid w:val="38B8263F"/>
    <w:multiLevelType w:val="multilevel"/>
    <w:tmpl w:val="38B826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nsid w:val="39052CDD"/>
    <w:multiLevelType w:val="multilevel"/>
    <w:tmpl w:val="39052CD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396F0B8D"/>
    <w:multiLevelType w:val="multilevel"/>
    <w:tmpl w:val="396F0B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nsid w:val="39830ABE"/>
    <w:multiLevelType w:val="multilevel"/>
    <w:tmpl w:val="39830ABE"/>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7" w:hanging="360"/>
      </w:pPr>
      <w:rPr>
        <w:rFonts w:hint="default"/>
        <w:lang w:val="en-US" w:eastAsia="en-US" w:bidi="ar-SA"/>
      </w:rPr>
    </w:lvl>
    <w:lvl w:ilvl="3">
      <w:numFmt w:val="bullet"/>
      <w:lvlText w:val="•"/>
      <w:lvlJc w:val="left"/>
      <w:pPr>
        <w:ind w:left="2480" w:hanging="360"/>
      </w:pPr>
      <w:rPr>
        <w:rFonts w:hint="default"/>
        <w:lang w:val="en-US" w:eastAsia="en-US" w:bidi="ar-SA"/>
      </w:rPr>
    </w:lvl>
    <w:lvl w:ilvl="4">
      <w:numFmt w:val="bullet"/>
      <w:lvlText w:val="•"/>
      <w:lvlJc w:val="left"/>
      <w:pPr>
        <w:ind w:left="3034" w:hanging="360"/>
      </w:pPr>
      <w:rPr>
        <w:rFonts w:hint="default"/>
        <w:lang w:val="en-US" w:eastAsia="en-US" w:bidi="ar-SA"/>
      </w:rPr>
    </w:lvl>
    <w:lvl w:ilvl="5">
      <w:numFmt w:val="bullet"/>
      <w:lvlText w:val="•"/>
      <w:lvlJc w:val="left"/>
      <w:pPr>
        <w:ind w:left="3588" w:hanging="360"/>
      </w:pPr>
      <w:rPr>
        <w:rFonts w:hint="default"/>
        <w:lang w:val="en-US" w:eastAsia="en-US" w:bidi="ar-SA"/>
      </w:rPr>
    </w:lvl>
    <w:lvl w:ilvl="6">
      <w:numFmt w:val="bullet"/>
      <w:lvlText w:val="•"/>
      <w:lvlJc w:val="left"/>
      <w:pPr>
        <w:ind w:left="4141" w:hanging="360"/>
      </w:pPr>
      <w:rPr>
        <w:rFonts w:hint="default"/>
        <w:lang w:val="en-US" w:eastAsia="en-US" w:bidi="ar-SA"/>
      </w:rPr>
    </w:lvl>
    <w:lvl w:ilvl="7">
      <w:numFmt w:val="bullet"/>
      <w:lvlText w:val="•"/>
      <w:lvlJc w:val="left"/>
      <w:pPr>
        <w:ind w:left="4695" w:hanging="360"/>
      </w:pPr>
      <w:rPr>
        <w:rFonts w:hint="default"/>
        <w:lang w:val="en-US" w:eastAsia="en-US" w:bidi="ar-SA"/>
      </w:rPr>
    </w:lvl>
    <w:lvl w:ilvl="8">
      <w:numFmt w:val="bullet"/>
      <w:lvlText w:val="•"/>
      <w:lvlJc w:val="left"/>
      <w:pPr>
        <w:ind w:left="5248" w:hanging="360"/>
      </w:pPr>
      <w:rPr>
        <w:rFonts w:hint="default"/>
        <w:lang w:val="en-US" w:eastAsia="en-US" w:bidi="ar-SA"/>
      </w:rPr>
    </w:lvl>
  </w:abstractNum>
  <w:abstractNum w:abstractNumId="104">
    <w:nsid w:val="39830BD4"/>
    <w:multiLevelType w:val="multilevel"/>
    <w:tmpl w:val="39830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nsid w:val="39871E1E"/>
    <w:multiLevelType w:val="multilevel"/>
    <w:tmpl w:val="39871E1E"/>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6">
    <w:nsid w:val="399C6489"/>
    <w:multiLevelType w:val="multilevel"/>
    <w:tmpl w:val="399C6489"/>
    <w:lvl w:ilvl="0">
      <w:start w:val="4"/>
      <w:numFmt w:val="decimal"/>
      <w:lvlText w:val="%1"/>
      <w:lvlJc w:val="left"/>
      <w:pPr>
        <w:ind w:left="360" w:hanging="360"/>
      </w:pPr>
      <w:rPr>
        <w:rFonts w:hint="default"/>
        <w:color w:val="auto"/>
      </w:rPr>
    </w:lvl>
    <w:lvl w:ilvl="1">
      <w:start w:val="1"/>
      <w:numFmt w:val="decimal"/>
      <w:lvlText w:val="4.%2"/>
      <w:lvlJc w:val="left"/>
      <w:pPr>
        <w:ind w:left="360" w:hanging="360"/>
      </w:pPr>
      <w:rPr>
        <w:rFonts w:hint="default"/>
        <w:b w:val="0"/>
        <w:i w:val="0"/>
        <w:caps w:val="0"/>
        <w:strike w:val="0"/>
        <w:dstrike w:val="0"/>
        <w:vanish w:val="0"/>
        <w:color w:val="000000"/>
        <w:sz w:val="24"/>
        <w:u w:val="none"/>
        <w:vertAlign w:val="baseline"/>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7">
    <w:nsid w:val="3B533191"/>
    <w:multiLevelType w:val="multilevel"/>
    <w:tmpl w:val="3B53319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09">
    <w:nsid w:val="3C536D31"/>
    <w:multiLevelType w:val="multilevel"/>
    <w:tmpl w:val="3C536D31"/>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0">
    <w:nsid w:val="3C597161"/>
    <w:multiLevelType w:val="multilevel"/>
    <w:tmpl w:val="3C59716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1">
    <w:nsid w:val="3C612395"/>
    <w:multiLevelType w:val="multilevel"/>
    <w:tmpl w:val="3C612395"/>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nsid w:val="3CC45AA5"/>
    <w:multiLevelType w:val="multilevel"/>
    <w:tmpl w:val="3CC45A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nsid w:val="3CDE423D"/>
    <w:multiLevelType w:val="multilevel"/>
    <w:tmpl w:val="3CDE423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5">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6">
    <w:nsid w:val="3E5C1032"/>
    <w:multiLevelType w:val="multilevel"/>
    <w:tmpl w:val="3E5C1032"/>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21">
    <w:nsid w:val="401D5606"/>
    <w:multiLevelType w:val="multilevel"/>
    <w:tmpl w:val="401D5606"/>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nsid w:val="40232E88"/>
    <w:multiLevelType w:val="multilevel"/>
    <w:tmpl w:val="40232E88"/>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23">
    <w:nsid w:val="40FD7436"/>
    <w:multiLevelType w:val="multilevel"/>
    <w:tmpl w:val="40FD7436"/>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4">
    <w:nsid w:val="416919E0"/>
    <w:multiLevelType w:val="multilevel"/>
    <w:tmpl w:val="416919E0"/>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25">
    <w:nsid w:val="41F87906"/>
    <w:multiLevelType w:val="multilevel"/>
    <w:tmpl w:val="41F87906"/>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6">
    <w:nsid w:val="43E4496E"/>
    <w:multiLevelType w:val="multilevel"/>
    <w:tmpl w:val="43E449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nsid w:val="44326C60"/>
    <w:multiLevelType w:val="multilevel"/>
    <w:tmpl w:val="44326C60"/>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8">
    <w:nsid w:val="456A3B9B"/>
    <w:multiLevelType w:val="multilevel"/>
    <w:tmpl w:val="456A3B9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9">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130">
    <w:nsid w:val="45BB694B"/>
    <w:multiLevelType w:val="multilevel"/>
    <w:tmpl w:val="45BB694B"/>
    <w:lvl w:ilvl="0">
      <w:start w:val="4"/>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131">
    <w:nsid w:val="4609052B"/>
    <w:multiLevelType w:val="hybridMultilevel"/>
    <w:tmpl w:val="FEE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nsid w:val="469177AB"/>
    <w:multiLevelType w:val="multilevel"/>
    <w:tmpl w:val="469177AB"/>
    <w:lvl w:ilvl="0">
      <w:start w:val="1"/>
      <w:numFmt w:val="bullet"/>
      <w:pStyle w:val="Indent2"/>
      <w:lvlText w:val="-"/>
      <w:lvlJc w:val="left"/>
      <w:pPr>
        <w:tabs>
          <w:tab w:val="left" w:pos="2160"/>
        </w:tabs>
        <w:ind w:left="2160" w:hanging="360"/>
      </w:pPr>
      <w:rPr>
        <w:rFonts w:ascii="Arial" w:hAnsi="Arial" w:hint="default"/>
      </w:rPr>
    </w:lvl>
    <w:lvl w:ilvl="1">
      <w:start w:val="1"/>
      <w:numFmt w:val="bullet"/>
      <w:lvlText w:val="-"/>
      <w:lvlJc w:val="left"/>
      <w:pPr>
        <w:tabs>
          <w:tab w:val="left" w:pos="1440"/>
        </w:tabs>
        <w:ind w:left="1440" w:hanging="360"/>
      </w:pPr>
      <w:rPr>
        <w:rFonts w:ascii="Arial" w:hAnsi="Arial" w:hint="default"/>
        <w:b w:val="0"/>
        <w:i w:val="0"/>
        <w:sz w:val="24"/>
        <w:szCs w:val="24"/>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4">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nsid w:val="478E4B39"/>
    <w:multiLevelType w:val="multilevel"/>
    <w:tmpl w:val="478E4B39"/>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6">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7">
    <w:nsid w:val="48425003"/>
    <w:multiLevelType w:val="multilevel"/>
    <w:tmpl w:val="4842500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8">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nsid w:val="49B43295"/>
    <w:multiLevelType w:val="multilevel"/>
    <w:tmpl w:val="49B43295"/>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40">
    <w:nsid w:val="4AB369DD"/>
    <w:multiLevelType w:val="multilevel"/>
    <w:tmpl w:val="4AB369DD"/>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41">
    <w:nsid w:val="4AEB666A"/>
    <w:multiLevelType w:val="multilevel"/>
    <w:tmpl w:val="4AEB666A"/>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nsid w:val="4B925AEC"/>
    <w:multiLevelType w:val="multilevel"/>
    <w:tmpl w:val="4B925A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nsid w:val="4CD715D4"/>
    <w:multiLevelType w:val="multilevel"/>
    <w:tmpl w:val="4CD715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6">
    <w:nsid w:val="4D015257"/>
    <w:multiLevelType w:val="multilevel"/>
    <w:tmpl w:val="4D015257"/>
    <w:lvl w:ilvl="0">
      <w:start w:val="1"/>
      <w:numFmt w:val="bullet"/>
      <w:pStyle w:val="TOCHeading1"/>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9">
    <w:nsid w:val="4E1244A2"/>
    <w:multiLevelType w:val="multilevel"/>
    <w:tmpl w:val="4E1244A2"/>
    <w:lvl w:ilvl="0">
      <w:start w:val="1"/>
      <w:numFmt w:val="decimal"/>
      <w:lvlText w:val="2 .%1"/>
      <w:lvlJc w:val="left"/>
      <w:pPr>
        <w:ind w:left="360" w:hanging="360"/>
      </w:p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150">
    <w:nsid w:val="4E252B08"/>
    <w:multiLevelType w:val="multilevel"/>
    <w:tmpl w:val="4E252B08"/>
    <w:lvl w:ilvl="0">
      <w:start w:val="1"/>
      <w:numFmt w:val="decimal"/>
      <w:lvlText w:val="%1."/>
      <w:lvlJc w:val="left"/>
      <w:pPr>
        <w:ind w:left="720" w:hanging="360"/>
      </w:pPr>
      <w:rPr>
        <w:rFonts w:ascii="Times New Roman" w:hAnsi="Times New Roman" w:hint="default"/>
        <w:b w:val="0"/>
        <w:bCs/>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nsid w:val="4F761CF3"/>
    <w:multiLevelType w:val="multilevel"/>
    <w:tmpl w:val="4F761CF3"/>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152">
    <w:nsid w:val="4F9D0AA3"/>
    <w:multiLevelType w:val="multilevel"/>
    <w:tmpl w:val="4F9D0AA3"/>
    <w:lvl w:ilvl="0">
      <w:start w:val="1"/>
      <w:numFmt w:val="decimal"/>
      <w:lvlText w:val="%1."/>
      <w:lvlJc w:val="left"/>
      <w:pPr>
        <w:ind w:left="360" w:hanging="360"/>
      </w:pPr>
    </w:lvl>
    <w:lvl w:ilvl="1">
      <w:start w:val="1"/>
      <w:numFmt w:val="decimal"/>
      <w:isLgl/>
      <w:lvlText w:val="%1.%2"/>
      <w:lvlJc w:val="left"/>
      <w:pPr>
        <w:ind w:left="696"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53">
    <w:nsid w:val="50466408"/>
    <w:multiLevelType w:val="multilevel"/>
    <w:tmpl w:val="50466408"/>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4">
    <w:nsid w:val="505939AC"/>
    <w:multiLevelType w:val="multilevel"/>
    <w:tmpl w:val="505939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6">
    <w:nsid w:val="515B5954"/>
    <w:multiLevelType w:val="multilevel"/>
    <w:tmpl w:val="515B5954"/>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7">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nsid w:val="52DD1DE7"/>
    <w:multiLevelType w:val="multilevel"/>
    <w:tmpl w:val="52DD1DE7"/>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9">
    <w:nsid w:val="5436723B"/>
    <w:multiLevelType w:val="multilevel"/>
    <w:tmpl w:val="5436723B"/>
    <w:lvl w:ilvl="0">
      <w:start w:val="1"/>
      <w:numFmt w:val="decimal"/>
      <w:lvlText w:val="3.%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nsid w:val="57714E04"/>
    <w:multiLevelType w:val="multilevel"/>
    <w:tmpl w:val="57714E04"/>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61">
    <w:nsid w:val="57E1284E"/>
    <w:multiLevelType w:val="multilevel"/>
    <w:tmpl w:val="57E1284E"/>
    <w:lvl w:ilvl="0">
      <w:start w:val="1"/>
      <w:numFmt w:val="decimal"/>
      <w:lvlText w:val="4.%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2">
    <w:nsid w:val="583B26D7"/>
    <w:multiLevelType w:val="multilevel"/>
    <w:tmpl w:val="583B26D7"/>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63">
    <w:nsid w:val="58C53DF4"/>
    <w:multiLevelType w:val="multilevel"/>
    <w:tmpl w:val="58C53DF4"/>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64">
    <w:nsid w:val="58FE50D7"/>
    <w:multiLevelType w:val="multilevel"/>
    <w:tmpl w:val="58FE50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nsid w:val="59652E38"/>
    <w:multiLevelType w:val="multilevel"/>
    <w:tmpl w:val="59652E38"/>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7">
    <w:nsid w:val="599448BA"/>
    <w:multiLevelType w:val="multilevel"/>
    <w:tmpl w:val="599448BA"/>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168">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9">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nsid w:val="5C2B385E"/>
    <w:multiLevelType w:val="multilevel"/>
    <w:tmpl w:val="5C2B385E"/>
    <w:lvl w:ilvl="0">
      <w:start w:val="4"/>
      <w:numFmt w:val="decimal"/>
      <w:lvlText w:val="%1"/>
      <w:lvlJc w:val="left"/>
      <w:pPr>
        <w:ind w:left="827" w:hanging="660"/>
      </w:pPr>
      <w:rPr>
        <w:rFonts w:hint="default"/>
        <w:lang w:val="en-US" w:eastAsia="en-US" w:bidi="ar-SA"/>
      </w:rPr>
    </w:lvl>
    <w:lvl w:ilvl="1">
      <w:start w:val="1"/>
      <w:numFmt w:val="decimal"/>
      <w:lvlText w:val="%1.%2"/>
      <w:lvlJc w:val="left"/>
      <w:pPr>
        <w:ind w:left="827" w:hanging="6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8" w:hanging="660"/>
      </w:pPr>
      <w:rPr>
        <w:rFonts w:hint="default"/>
        <w:lang w:val="en-US" w:eastAsia="en-US" w:bidi="ar-SA"/>
      </w:rPr>
    </w:lvl>
    <w:lvl w:ilvl="3">
      <w:numFmt w:val="bullet"/>
      <w:lvlText w:val="•"/>
      <w:lvlJc w:val="left"/>
      <w:pPr>
        <w:ind w:left="2512" w:hanging="660"/>
      </w:pPr>
      <w:rPr>
        <w:rFonts w:hint="default"/>
        <w:lang w:val="en-US" w:eastAsia="en-US" w:bidi="ar-SA"/>
      </w:rPr>
    </w:lvl>
    <w:lvl w:ilvl="4">
      <w:numFmt w:val="bullet"/>
      <w:lvlText w:val="•"/>
      <w:lvlJc w:val="left"/>
      <w:pPr>
        <w:ind w:left="3076" w:hanging="660"/>
      </w:pPr>
      <w:rPr>
        <w:rFonts w:hint="default"/>
        <w:lang w:val="en-US" w:eastAsia="en-US" w:bidi="ar-SA"/>
      </w:rPr>
    </w:lvl>
    <w:lvl w:ilvl="5">
      <w:numFmt w:val="bullet"/>
      <w:lvlText w:val="•"/>
      <w:lvlJc w:val="left"/>
      <w:pPr>
        <w:ind w:left="3640" w:hanging="660"/>
      </w:pPr>
      <w:rPr>
        <w:rFonts w:hint="default"/>
        <w:lang w:val="en-US" w:eastAsia="en-US" w:bidi="ar-SA"/>
      </w:rPr>
    </w:lvl>
    <w:lvl w:ilvl="6">
      <w:numFmt w:val="bullet"/>
      <w:lvlText w:val="•"/>
      <w:lvlJc w:val="left"/>
      <w:pPr>
        <w:ind w:left="4204" w:hanging="660"/>
      </w:pPr>
      <w:rPr>
        <w:rFonts w:hint="default"/>
        <w:lang w:val="en-US" w:eastAsia="en-US" w:bidi="ar-SA"/>
      </w:rPr>
    </w:lvl>
    <w:lvl w:ilvl="7">
      <w:numFmt w:val="bullet"/>
      <w:lvlText w:val="•"/>
      <w:lvlJc w:val="left"/>
      <w:pPr>
        <w:ind w:left="4768" w:hanging="660"/>
      </w:pPr>
      <w:rPr>
        <w:rFonts w:hint="default"/>
        <w:lang w:val="en-US" w:eastAsia="en-US" w:bidi="ar-SA"/>
      </w:rPr>
    </w:lvl>
    <w:lvl w:ilvl="8">
      <w:numFmt w:val="bullet"/>
      <w:lvlText w:val="•"/>
      <w:lvlJc w:val="left"/>
      <w:pPr>
        <w:ind w:left="5332" w:hanging="660"/>
      </w:pPr>
      <w:rPr>
        <w:rFonts w:hint="default"/>
        <w:lang w:val="en-US" w:eastAsia="en-US" w:bidi="ar-SA"/>
      </w:rPr>
    </w:lvl>
  </w:abstractNum>
  <w:abstractNum w:abstractNumId="171">
    <w:nsid w:val="5E6F0A8B"/>
    <w:multiLevelType w:val="multilevel"/>
    <w:tmpl w:val="5E6F0A8B"/>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2">
    <w:nsid w:val="5E7A36AE"/>
    <w:multiLevelType w:val="multilevel"/>
    <w:tmpl w:val="5E7A36AE"/>
    <w:lvl w:ilvl="0">
      <w:start w:val="5"/>
      <w:numFmt w:val="decimal"/>
      <w:lvlText w:val="%1"/>
      <w:lvlJc w:val="left"/>
      <w:pPr>
        <w:ind w:left="827" w:hanging="660"/>
      </w:pPr>
      <w:rPr>
        <w:rFonts w:hint="default"/>
        <w:lang w:val="en-US" w:eastAsia="en-US" w:bidi="ar-SA"/>
      </w:rPr>
    </w:lvl>
    <w:lvl w:ilvl="1">
      <w:start w:val="1"/>
      <w:numFmt w:val="decimal"/>
      <w:lvlText w:val="%1.%2"/>
      <w:lvlJc w:val="left"/>
      <w:pPr>
        <w:ind w:left="827" w:hanging="6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8" w:hanging="660"/>
      </w:pPr>
      <w:rPr>
        <w:rFonts w:hint="default"/>
        <w:lang w:val="en-US" w:eastAsia="en-US" w:bidi="ar-SA"/>
      </w:rPr>
    </w:lvl>
    <w:lvl w:ilvl="3">
      <w:numFmt w:val="bullet"/>
      <w:lvlText w:val="•"/>
      <w:lvlJc w:val="left"/>
      <w:pPr>
        <w:ind w:left="2512" w:hanging="660"/>
      </w:pPr>
      <w:rPr>
        <w:rFonts w:hint="default"/>
        <w:lang w:val="en-US" w:eastAsia="en-US" w:bidi="ar-SA"/>
      </w:rPr>
    </w:lvl>
    <w:lvl w:ilvl="4">
      <w:numFmt w:val="bullet"/>
      <w:lvlText w:val="•"/>
      <w:lvlJc w:val="left"/>
      <w:pPr>
        <w:ind w:left="3076" w:hanging="660"/>
      </w:pPr>
      <w:rPr>
        <w:rFonts w:hint="default"/>
        <w:lang w:val="en-US" w:eastAsia="en-US" w:bidi="ar-SA"/>
      </w:rPr>
    </w:lvl>
    <w:lvl w:ilvl="5">
      <w:numFmt w:val="bullet"/>
      <w:lvlText w:val="•"/>
      <w:lvlJc w:val="left"/>
      <w:pPr>
        <w:ind w:left="3640" w:hanging="660"/>
      </w:pPr>
      <w:rPr>
        <w:rFonts w:hint="default"/>
        <w:lang w:val="en-US" w:eastAsia="en-US" w:bidi="ar-SA"/>
      </w:rPr>
    </w:lvl>
    <w:lvl w:ilvl="6">
      <w:numFmt w:val="bullet"/>
      <w:lvlText w:val="•"/>
      <w:lvlJc w:val="left"/>
      <w:pPr>
        <w:ind w:left="4204" w:hanging="660"/>
      </w:pPr>
      <w:rPr>
        <w:rFonts w:hint="default"/>
        <w:lang w:val="en-US" w:eastAsia="en-US" w:bidi="ar-SA"/>
      </w:rPr>
    </w:lvl>
    <w:lvl w:ilvl="7">
      <w:numFmt w:val="bullet"/>
      <w:lvlText w:val="•"/>
      <w:lvlJc w:val="left"/>
      <w:pPr>
        <w:ind w:left="4768" w:hanging="660"/>
      </w:pPr>
      <w:rPr>
        <w:rFonts w:hint="default"/>
        <w:lang w:val="en-US" w:eastAsia="en-US" w:bidi="ar-SA"/>
      </w:rPr>
    </w:lvl>
    <w:lvl w:ilvl="8">
      <w:numFmt w:val="bullet"/>
      <w:lvlText w:val="•"/>
      <w:lvlJc w:val="left"/>
      <w:pPr>
        <w:ind w:left="5332" w:hanging="660"/>
      </w:pPr>
      <w:rPr>
        <w:rFonts w:hint="default"/>
        <w:lang w:val="en-US" w:eastAsia="en-US" w:bidi="ar-SA"/>
      </w:rPr>
    </w:lvl>
  </w:abstractNum>
  <w:abstractNum w:abstractNumId="173">
    <w:nsid w:val="5EC73F2B"/>
    <w:multiLevelType w:val="multilevel"/>
    <w:tmpl w:val="5EC73F2B"/>
    <w:lvl w:ilvl="0">
      <w:start w:val="1"/>
      <w:numFmt w:val="decimal"/>
      <w:lvlText w:val="%1."/>
      <w:lvlJc w:val="left"/>
      <w:pPr>
        <w:ind w:left="720" w:hanging="360"/>
      </w:pPr>
    </w:lvl>
    <w:lvl w:ilvl="1">
      <w:start w:val="1"/>
      <w:numFmt w:val="decimal"/>
      <w:lvlText w:val="1.%2"/>
      <w:lvlJc w:val="left"/>
      <w:pPr>
        <w:ind w:left="360" w:hanging="360"/>
      </w:pPr>
      <w:rPr>
        <w:rFonts w:ascii="Times New Roman" w:hAnsi="Times New Roman" w:cs="Times New Roman" w:hint="default"/>
        <w:b w:val="0"/>
        <w:bCs/>
        <w:i w:val="0"/>
        <w:iCs/>
        <w:caps w:val="0"/>
        <w:strike w:val="0"/>
        <w:dstrike w:val="0"/>
        <w:vanish w:val="0"/>
        <w:color w:val="000000"/>
        <w:sz w:val="24"/>
        <w:u w:val="none"/>
        <w:vertAlign w:val="baseline"/>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74">
    <w:nsid w:val="5F8364C0"/>
    <w:multiLevelType w:val="multilevel"/>
    <w:tmpl w:val="5F8364C0"/>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nsid w:val="5FDE0DBB"/>
    <w:multiLevelType w:val="multilevel"/>
    <w:tmpl w:val="5FDE0DBB"/>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6">
    <w:nsid w:val="60253484"/>
    <w:multiLevelType w:val="multilevel"/>
    <w:tmpl w:val="60253484"/>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900" w:hanging="720"/>
      </w:pPr>
      <w:rPr>
        <w:rFonts w:hint="default"/>
        <w:b/>
        <w:i/>
      </w:rPr>
    </w:lvl>
    <w:lvl w:ilvl="3">
      <w:start w:val="1"/>
      <w:numFmt w:val="decimal"/>
      <w:isLgl/>
      <w:lvlText w:val="%1.%2.%3.%4"/>
      <w:lvlJc w:val="left"/>
      <w:pPr>
        <w:ind w:left="900" w:hanging="720"/>
      </w:pPr>
      <w:rPr>
        <w:rFonts w:hint="default"/>
        <w:b/>
        <w:i/>
      </w:rPr>
    </w:lvl>
    <w:lvl w:ilvl="4">
      <w:start w:val="1"/>
      <w:numFmt w:val="decimal"/>
      <w:isLgl/>
      <w:lvlText w:val="%1.%2.%3.%4.%5"/>
      <w:lvlJc w:val="left"/>
      <w:pPr>
        <w:ind w:left="1260" w:hanging="1080"/>
      </w:pPr>
      <w:rPr>
        <w:rFonts w:hint="default"/>
        <w:b/>
        <w:i/>
      </w:rPr>
    </w:lvl>
    <w:lvl w:ilvl="5">
      <w:start w:val="1"/>
      <w:numFmt w:val="decimal"/>
      <w:isLgl/>
      <w:lvlText w:val="%1.%2.%3.%4.%5.%6"/>
      <w:lvlJc w:val="left"/>
      <w:pPr>
        <w:ind w:left="1260" w:hanging="1080"/>
      </w:pPr>
      <w:rPr>
        <w:rFonts w:hint="default"/>
        <w:b/>
        <w:i/>
      </w:rPr>
    </w:lvl>
    <w:lvl w:ilvl="6">
      <w:start w:val="1"/>
      <w:numFmt w:val="decimal"/>
      <w:isLgl/>
      <w:lvlText w:val="%1.%2.%3.%4.%5.%6.%7"/>
      <w:lvlJc w:val="left"/>
      <w:pPr>
        <w:ind w:left="1620" w:hanging="1440"/>
      </w:pPr>
      <w:rPr>
        <w:rFonts w:hint="default"/>
        <w:b/>
        <w:i/>
      </w:rPr>
    </w:lvl>
    <w:lvl w:ilvl="7">
      <w:start w:val="1"/>
      <w:numFmt w:val="decimal"/>
      <w:isLgl/>
      <w:lvlText w:val="%1.%2.%3.%4.%5.%6.%7.%8"/>
      <w:lvlJc w:val="left"/>
      <w:pPr>
        <w:ind w:left="1620" w:hanging="1440"/>
      </w:pPr>
      <w:rPr>
        <w:rFonts w:hint="default"/>
        <w:b/>
        <w:i/>
      </w:rPr>
    </w:lvl>
    <w:lvl w:ilvl="8">
      <w:start w:val="1"/>
      <w:numFmt w:val="decimal"/>
      <w:isLgl/>
      <w:lvlText w:val="%1.%2.%3.%4.%5.%6.%7.%8.%9"/>
      <w:lvlJc w:val="left"/>
      <w:pPr>
        <w:ind w:left="1980" w:hanging="1800"/>
      </w:pPr>
      <w:rPr>
        <w:rFonts w:hint="default"/>
        <w:b/>
        <w:i/>
      </w:rPr>
    </w:lvl>
  </w:abstractNum>
  <w:abstractNum w:abstractNumId="177">
    <w:nsid w:val="62400041"/>
    <w:multiLevelType w:val="multilevel"/>
    <w:tmpl w:val="62400041"/>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pStyle w:val="Heading3"/>
      <w:lvlText w:val="•"/>
      <w:lvlJc w:val="left"/>
      <w:pPr>
        <w:ind w:left="1639" w:hanging="360"/>
      </w:pPr>
      <w:rPr>
        <w:rFonts w:hint="default"/>
        <w:lang w:val="en-US" w:eastAsia="en-US" w:bidi="ar-SA"/>
      </w:rPr>
    </w:lvl>
    <w:lvl w:ilvl="3">
      <w:numFmt w:val="bullet"/>
      <w:pStyle w:val="Heading4"/>
      <w:lvlText w:val="•"/>
      <w:lvlJc w:val="left"/>
      <w:pPr>
        <w:ind w:left="2228" w:hanging="360"/>
      </w:pPr>
      <w:rPr>
        <w:rFonts w:hint="default"/>
        <w:lang w:val="en-US" w:eastAsia="en-US" w:bidi="ar-SA"/>
      </w:rPr>
    </w:lvl>
    <w:lvl w:ilvl="4">
      <w:numFmt w:val="bullet"/>
      <w:pStyle w:val="Heading5"/>
      <w:lvlText w:val="•"/>
      <w:lvlJc w:val="left"/>
      <w:pPr>
        <w:ind w:left="2818" w:hanging="360"/>
      </w:pPr>
      <w:rPr>
        <w:rFonts w:hint="default"/>
        <w:lang w:val="en-US" w:eastAsia="en-US" w:bidi="ar-SA"/>
      </w:rPr>
    </w:lvl>
    <w:lvl w:ilvl="5">
      <w:numFmt w:val="bullet"/>
      <w:pStyle w:val="Heading6"/>
      <w:lvlText w:val="•"/>
      <w:lvlJc w:val="left"/>
      <w:pPr>
        <w:ind w:left="3408" w:hanging="360"/>
      </w:pPr>
      <w:rPr>
        <w:rFonts w:hint="default"/>
        <w:lang w:val="en-US" w:eastAsia="en-US" w:bidi="ar-SA"/>
      </w:rPr>
    </w:lvl>
    <w:lvl w:ilvl="6">
      <w:numFmt w:val="bullet"/>
      <w:pStyle w:val="Heading7"/>
      <w:lvlText w:val="•"/>
      <w:lvlJc w:val="left"/>
      <w:pPr>
        <w:ind w:left="3997" w:hanging="360"/>
      </w:pPr>
      <w:rPr>
        <w:rFonts w:hint="default"/>
        <w:lang w:val="en-US" w:eastAsia="en-US" w:bidi="ar-SA"/>
      </w:rPr>
    </w:lvl>
    <w:lvl w:ilvl="7">
      <w:numFmt w:val="bullet"/>
      <w:pStyle w:val="Heading8"/>
      <w:lvlText w:val="•"/>
      <w:lvlJc w:val="left"/>
      <w:pPr>
        <w:ind w:left="4587" w:hanging="360"/>
      </w:pPr>
      <w:rPr>
        <w:rFonts w:hint="default"/>
        <w:lang w:val="en-US" w:eastAsia="en-US" w:bidi="ar-SA"/>
      </w:rPr>
    </w:lvl>
    <w:lvl w:ilvl="8">
      <w:numFmt w:val="bullet"/>
      <w:pStyle w:val="Heading9"/>
      <w:lvlText w:val="•"/>
      <w:lvlJc w:val="left"/>
      <w:pPr>
        <w:ind w:left="5176" w:hanging="360"/>
      </w:pPr>
      <w:rPr>
        <w:rFonts w:hint="default"/>
        <w:lang w:val="en-US" w:eastAsia="en-US" w:bidi="ar-SA"/>
      </w:rPr>
    </w:lvl>
  </w:abstractNum>
  <w:abstractNum w:abstractNumId="178">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1">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2">
    <w:nsid w:val="64F264D1"/>
    <w:multiLevelType w:val="multilevel"/>
    <w:tmpl w:val="64F264D1"/>
    <w:lvl w:ilvl="0">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nsid w:val="657803AD"/>
    <w:multiLevelType w:val="multilevel"/>
    <w:tmpl w:val="657803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5">
    <w:nsid w:val="66A64D28"/>
    <w:multiLevelType w:val="multilevel"/>
    <w:tmpl w:val="66A64D2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6">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7">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8">
    <w:nsid w:val="672C4E3D"/>
    <w:multiLevelType w:val="hybridMultilevel"/>
    <w:tmpl w:val="82821C7E"/>
    <w:lvl w:ilvl="0" w:tplc="0809000F">
      <w:start w:val="1"/>
      <w:numFmt w:val="decimal"/>
      <w:lvlText w:val="%1."/>
      <w:lvlJc w:val="left"/>
      <w:pPr>
        <w:ind w:left="360" w:hanging="360"/>
      </w:pPr>
      <w:rPr>
        <w:rFonts w:eastAsia="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nsid w:val="68375E0D"/>
    <w:multiLevelType w:val="multilevel"/>
    <w:tmpl w:val="68375E0D"/>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1">
    <w:nsid w:val="69AC2BE5"/>
    <w:multiLevelType w:val="multilevel"/>
    <w:tmpl w:val="69AC2BE5"/>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2">
    <w:nsid w:val="69AF31F4"/>
    <w:multiLevelType w:val="multilevel"/>
    <w:tmpl w:val="69AF31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nsid w:val="69EA00DE"/>
    <w:multiLevelType w:val="multilevel"/>
    <w:tmpl w:val="69EA00DE"/>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194">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5">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6">
    <w:nsid w:val="6B36372A"/>
    <w:multiLevelType w:val="multilevel"/>
    <w:tmpl w:val="6B36372A"/>
    <w:lvl w:ilvl="0">
      <w:numFmt w:val="bullet"/>
      <w:lvlText w:val=""/>
      <w:lvlJc w:val="left"/>
      <w:pPr>
        <w:ind w:left="1168" w:hanging="360"/>
      </w:pPr>
      <w:rPr>
        <w:rFonts w:ascii="Symbol" w:eastAsia="Symbol" w:hAnsi="Symbol" w:cs="Symbol" w:hint="default"/>
        <w:b w:val="0"/>
        <w:bCs w:val="0"/>
        <w:i w:val="0"/>
        <w:iCs w:val="0"/>
        <w:spacing w:val="0"/>
        <w:w w:val="99"/>
        <w:sz w:val="24"/>
        <w:szCs w:val="24"/>
        <w:lang w:val="en-US" w:eastAsia="en-US" w:bidi="ar-SA"/>
      </w:rPr>
    </w:lvl>
    <w:lvl w:ilvl="1">
      <w:numFmt w:val="bullet"/>
      <w:lvlText w:val="•"/>
      <w:lvlJc w:val="left"/>
      <w:pPr>
        <w:ind w:left="2050" w:hanging="360"/>
      </w:pPr>
      <w:rPr>
        <w:rFonts w:hint="default"/>
        <w:lang w:val="en-US" w:eastAsia="en-US" w:bidi="ar-SA"/>
      </w:rPr>
    </w:lvl>
    <w:lvl w:ilvl="2">
      <w:numFmt w:val="bullet"/>
      <w:lvlText w:val="•"/>
      <w:lvlJc w:val="left"/>
      <w:pPr>
        <w:ind w:left="2940"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197">
    <w:nsid w:val="6B7D7576"/>
    <w:multiLevelType w:val="multilevel"/>
    <w:tmpl w:val="6B7D7576"/>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8">
    <w:nsid w:val="6BE15FB5"/>
    <w:multiLevelType w:val="multilevel"/>
    <w:tmpl w:val="6BE15FB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9">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nsid w:val="6F6B273F"/>
    <w:multiLevelType w:val="multilevel"/>
    <w:tmpl w:val="6F6B273F"/>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nsid w:val="71715C79"/>
    <w:multiLevelType w:val="multilevel"/>
    <w:tmpl w:val="71715C79"/>
    <w:lvl w:ilvl="0">
      <w:start w:val="1"/>
      <w:numFmt w:val="decimal"/>
      <w:lvlText w:val="3.%1"/>
      <w:lvlJc w:val="left"/>
      <w:pPr>
        <w:ind w:left="41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2">
    <w:nsid w:val="71906B0F"/>
    <w:multiLevelType w:val="multilevel"/>
    <w:tmpl w:val="71906B0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3">
    <w:nsid w:val="72A446A3"/>
    <w:multiLevelType w:val="multilevel"/>
    <w:tmpl w:val="72A446A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nsid w:val="74744F3B"/>
    <w:multiLevelType w:val="multilevel"/>
    <w:tmpl w:val="74744F3B"/>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5">
    <w:nsid w:val="74DA1584"/>
    <w:multiLevelType w:val="multilevel"/>
    <w:tmpl w:val="74DA1584"/>
    <w:lvl w:ilvl="0">
      <w:start w:val="1"/>
      <w:numFmt w:val="decimal"/>
      <w:lvlText w:val="%1."/>
      <w:lvlJc w:val="left"/>
      <w:pPr>
        <w:ind w:left="720" w:hanging="360"/>
      </w:pPr>
      <w:rPr>
        <w:rFonts w:ascii="Times New Roman" w:hAnsi="Times New Roman" w:hint="default"/>
        <w:b w:val="0"/>
        <w:i w:val="0"/>
        <w:iCs/>
        <w:sz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09">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nsid w:val="770E2E41"/>
    <w:multiLevelType w:val="multilevel"/>
    <w:tmpl w:val="770E2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1">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2">
    <w:nsid w:val="7732055A"/>
    <w:multiLevelType w:val="multilevel"/>
    <w:tmpl w:val="773205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3">
    <w:nsid w:val="77490538"/>
    <w:multiLevelType w:val="multilevel"/>
    <w:tmpl w:val="77490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nsid w:val="77FD6CD6"/>
    <w:multiLevelType w:val="multilevel"/>
    <w:tmpl w:val="77FD6CD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5">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nsid w:val="79421F08"/>
    <w:multiLevelType w:val="multilevel"/>
    <w:tmpl w:val="79421F08"/>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nsid w:val="79660D81"/>
    <w:multiLevelType w:val="multilevel"/>
    <w:tmpl w:val="79660D81"/>
    <w:lvl w:ilvl="0">
      <w:start w:val="1"/>
      <w:numFmt w:val="decimal"/>
      <w:lvlText w:val="%1."/>
      <w:lvlJc w:val="left"/>
      <w:pPr>
        <w:ind w:left="360" w:hanging="360"/>
      </w:pPr>
    </w:lvl>
    <w:lvl w:ilvl="1">
      <w:start w:val="1"/>
      <w:numFmt w:val="decimal"/>
      <w:lvlText w:val="2.%2"/>
      <w:lvlJc w:val="left"/>
      <w:pPr>
        <w:ind w:left="360" w:hanging="360"/>
      </w:pPr>
      <w:rPr>
        <w:rFonts w:hint="default"/>
        <w:b w:val="0"/>
        <w:i w:val="0"/>
        <w:caps w:val="0"/>
        <w:strike w:val="0"/>
        <w:dstrike w:val="0"/>
        <w:vanish w:val="0"/>
        <w:color w:val="000000"/>
        <w:sz w:val="24"/>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8">
    <w:nsid w:val="79697A5C"/>
    <w:multiLevelType w:val="multilevel"/>
    <w:tmpl w:val="79697A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nsid w:val="79B73A58"/>
    <w:multiLevelType w:val="multilevel"/>
    <w:tmpl w:val="79B73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nsid w:val="7B733066"/>
    <w:multiLevelType w:val="multilevel"/>
    <w:tmpl w:val="7B73306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221">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2">
    <w:nsid w:val="7CBD4359"/>
    <w:multiLevelType w:val="multilevel"/>
    <w:tmpl w:val="7CBD4359"/>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487"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3">
    <w:nsid w:val="7D3C4D25"/>
    <w:multiLevelType w:val="multilevel"/>
    <w:tmpl w:val="7D3C4D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5">
    <w:nsid w:val="7DE0515E"/>
    <w:multiLevelType w:val="multilevel"/>
    <w:tmpl w:val="7DE0515E"/>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6">
    <w:nsid w:val="7E9A2C8A"/>
    <w:multiLevelType w:val="multilevel"/>
    <w:tmpl w:val="7E9A2C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7">
    <w:nsid w:val="7ED90E6A"/>
    <w:multiLevelType w:val="multilevel"/>
    <w:tmpl w:val="7ED90E6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29">
    <w:nsid w:val="7F6C1830"/>
    <w:multiLevelType w:val="multilevel"/>
    <w:tmpl w:val="7F6C1830"/>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7FAD58B9"/>
    <w:multiLevelType w:val="multilevel"/>
    <w:tmpl w:val="7FAD58B9"/>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num w:numId="1">
    <w:abstractNumId w:val="17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87"/>
  </w:num>
  <w:num w:numId="13">
    <w:abstractNumId w:val="146"/>
  </w:num>
  <w:num w:numId="14">
    <w:abstractNumId w:val="133"/>
  </w:num>
  <w:num w:numId="15">
    <w:abstractNumId w:val="129"/>
  </w:num>
  <w:num w:numId="1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22"/>
  </w:num>
  <w:num w:numId="19">
    <w:abstractNumId w:val="127"/>
  </w:num>
  <w:num w:numId="20">
    <w:abstractNumId w:val="182"/>
  </w:num>
  <w:num w:numId="21">
    <w:abstractNumId w:val="42"/>
  </w:num>
  <w:num w:numId="22">
    <w:abstractNumId w:val="200"/>
  </w:num>
  <w:num w:numId="23">
    <w:abstractNumId w:val="11"/>
  </w:num>
  <w:num w:numId="24">
    <w:abstractNumId w:val="194"/>
  </w:num>
  <w:num w:numId="25">
    <w:abstractNumId w:val="143"/>
  </w:num>
  <w:num w:numId="26">
    <w:abstractNumId w:val="23"/>
  </w:num>
  <w:num w:numId="27">
    <w:abstractNumId w:val="38"/>
  </w:num>
  <w:num w:numId="28">
    <w:abstractNumId w:val="60"/>
  </w:num>
  <w:num w:numId="29">
    <w:abstractNumId w:val="203"/>
  </w:num>
  <w:num w:numId="30">
    <w:abstractNumId w:val="78"/>
  </w:num>
  <w:num w:numId="31">
    <w:abstractNumId w:val="185"/>
  </w:num>
  <w:num w:numId="32">
    <w:abstractNumId w:val="31"/>
  </w:num>
  <w:num w:numId="33">
    <w:abstractNumId w:val="10"/>
  </w:num>
  <w:num w:numId="34">
    <w:abstractNumId w:val="173"/>
  </w:num>
  <w:num w:numId="35">
    <w:abstractNumId w:val="76"/>
  </w:num>
  <w:num w:numId="36">
    <w:abstractNumId w:val="56"/>
  </w:num>
  <w:num w:numId="3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num>
  <w:num w:numId="41">
    <w:abstractNumId w:val="48"/>
  </w:num>
  <w:num w:numId="42">
    <w:abstractNumId w:val="219"/>
  </w:num>
  <w:num w:numId="43">
    <w:abstractNumId w:val="51"/>
  </w:num>
  <w:num w:numId="44">
    <w:abstractNumId w:val="17"/>
  </w:num>
  <w:num w:numId="45">
    <w:abstractNumId w:val="225"/>
  </w:num>
  <w:num w:numId="46">
    <w:abstractNumId w:val="214"/>
  </w:num>
  <w:num w:numId="47">
    <w:abstractNumId w:val="110"/>
  </w:num>
  <w:num w:numId="48">
    <w:abstractNumId w:val="95"/>
  </w:num>
  <w:num w:numId="49">
    <w:abstractNumId w:val="123"/>
  </w:num>
  <w:num w:numId="50">
    <w:abstractNumId w:val="66"/>
  </w:num>
  <w:num w:numId="51">
    <w:abstractNumId w:val="149"/>
  </w:num>
  <w:num w:numId="52">
    <w:abstractNumId w:val="191"/>
  </w:num>
  <w:num w:numId="53">
    <w:abstractNumId w:val="158"/>
  </w:num>
  <w:num w:numId="54">
    <w:abstractNumId w:val="59"/>
  </w:num>
  <w:num w:numId="55">
    <w:abstractNumId w:val="50"/>
  </w:num>
  <w:num w:numId="56">
    <w:abstractNumId w:val="151"/>
  </w:num>
  <w:num w:numId="57">
    <w:abstractNumId w:val="170"/>
  </w:num>
  <w:num w:numId="58">
    <w:abstractNumId w:val="172"/>
  </w:num>
  <w:num w:numId="59">
    <w:abstractNumId w:val="46"/>
  </w:num>
  <w:num w:numId="60">
    <w:abstractNumId w:val="67"/>
  </w:num>
  <w:num w:numId="61">
    <w:abstractNumId w:val="89"/>
  </w:num>
  <w:num w:numId="62">
    <w:abstractNumId w:val="220"/>
  </w:num>
  <w:num w:numId="63">
    <w:abstractNumId w:val="193"/>
  </w:num>
  <w:num w:numId="64">
    <w:abstractNumId w:val="196"/>
  </w:num>
  <w:num w:numId="65">
    <w:abstractNumId w:val="103"/>
  </w:num>
  <w:num w:numId="66">
    <w:abstractNumId w:val="96"/>
  </w:num>
  <w:num w:numId="67">
    <w:abstractNumId w:val="61"/>
  </w:num>
  <w:num w:numId="68">
    <w:abstractNumId w:val="130"/>
  </w:num>
  <w:num w:numId="69">
    <w:abstractNumId w:val="33"/>
  </w:num>
  <w:num w:numId="70">
    <w:abstractNumId w:val="69"/>
  </w:num>
  <w:num w:numId="71">
    <w:abstractNumId w:val="24"/>
  </w:num>
  <w:num w:numId="72">
    <w:abstractNumId w:val="162"/>
  </w:num>
  <w:num w:numId="73">
    <w:abstractNumId w:val="122"/>
  </w:num>
  <w:num w:numId="74">
    <w:abstractNumId w:val="124"/>
  </w:num>
  <w:num w:numId="75">
    <w:abstractNumId w:val="71"/>
  </w:num>
  <w:num w:numId="76">
    <w:abstractNumId w:val="163"/>
  </w:num>
  <w:num w:numId="77">
    <w:abstractNumId w:val="82"/>
  </w:num>
  <w:num w:numId="78">
    <w:abstractNumId w:val="64"/>
  </w:num>
  <w:num w:numId="79">
    <w:abstractNumId w:val="167"/>
  </w:num>
  <w:num w:numId="80">
    <w:abstractNumId w:val="230"/>
  </w:num>
  <w:num w:numId="81">
    <w:abstractNumId w:val="58"/>
  </w:num>
  <w:num w:numId="82">
    <w:abstractNumId w:val="142"/>
  </w:num>
  <w:num w:numId="83">
    <w:abstractNumId w:val="119"/>
  </w:num>
  <w:num w:numId="84">
    <w:abstractNumId w:val="187"/>
  </w:num>
  <w:num w:numId="85">
    <w:abstractNumId w:val="81"/>
  </w:num>
  <w:num w:numId="86">
    <w:abstractNumId w:val="117"/>
  </w:num>
  <w:num w:numId="87">
    <w:abstractNumId w:val="206"/>
  </w:num>
  <w:num w:numId="88">
    <w:abstractNumId w:val="99"/>
  </w:num>
  <w:num w:numId="89">
    <w:abstractNumId w:val="57"/>
  </w:num>
  <w:num w:numId="90">
    <w:abstractNumId w:val="199"/>
  </w:num>
  <w:num w:numId="91">
    <w:abstractNumId w:val="145"/>
  </w:num>
  <w:num w:numId="92">
    <w:abstractNumId w:val="228"/>
  </w:num>
  <w:num w:numId="93">
    <w:abstractNumId w:val="49"/>
  </w:num>
  <w:num w:numId="94">
    <w:abstractNumId w:val="190"/>
  </w:num>
  <w:num w:numId="95">
    <w:abstractNumId w:val="18"/>
  </w:num>
  <w:num w:numId="96">
    <w:abstractNumId w:val="70"/>
  </w:num>
  <w:num w:numId="97">
    <w:abstractNumId w:val="134"/>
  </w:num>
  <w:num w:numId="98">
    <w:abstractNumId w:val="224"/>
  </w:num>
  <w:num w:numId="99">
    <w:abstractNumId w:val="165"/>
  </w:num>
  <w:num w:numId="100">
    <w:abstractNumId w:val="20"/>
  </w:num>
  <w:num w:numId="101">
    <w:abstractNumId w:val="180"/>
  </w:num>
  <w:num w:numId="102">
    <w:abstractNumId w:val="114"/>
  </w:num>
  <w:num w:numId="103">
    <w:abstractNumId w:val="136"/>
  </w:num>
  <w:num w:numId="104">
    <w:abstractNumId w:val="55"/>
  </w:num>
  <w:num w:numId="105">
    <w:abstractNumId w:val="120"/>
  </w:num>
  <w:num w:numId="106">
    <w:abstractNumId w:val="39"/>
  </w:num>
  <w:num w:numId="107">
    <w:abstractNumId w:val="138"/>
  </w:num>
  <w:num w:numId="108">
    <w:abstractNumId w:val="72"/>
  </w:num>
  <w:num w:numId="109">
    <w:abstractNumId w:val="209"/>
  </w:num>
  <w:num w:numId="110">
    <w:abstractNumId w:val="169"/>
  </w:num>
  <w:num w:numId="111">
    <w:abstractNumId w:val="14"/>
  </w:num>
  <w:num w:numId="112">
    <w:abstractNumId w:val="181"/>
  </w:num>
  <w:num w:numId="113">
    <w:abstractNumId w:val="179"/>
  </w:num>
  <w:num w:numId="114">
    <w:abstractNumId w:val="221"/>
  </w:num>
  <w:num w:numId="115">
    <w:abstractNumId w:val="147"/>
  </w:num>
  <w:num w:numId="116">
    <w:abstractNumId w:val="168"/>
  </w:num>
  <w:num w:numId="117">
    <w:abstractNumId w:val="29"/>
  </w:num>
  <w:num w:numId="118">
    <w:abstractNumId w:val="101"/>
  </w:num>
  <w:num w:numId="119">
    <w:abstractNumId w:val="207"/>
  </w:num>
  <w:num w:numId="120">
    <w:abstractNumId w:val="63"/>
  </w:num>
  <w:num w:numId="121">
    <w:abstractNumId w:val="211"/>
  </w:num>
  <w:num w:numId="122">
    <w:abstractNumId w:val="115"/>
  </w:num>
  <w:num w:numId="123">
    <w:abstractNumId w:val="94"/>
  </w:num>
  <w:num w:numId="124">
    <w:abstractNumId w:val="184"/>
  </w:num>
  <w:num w:numId="125">
    <w:abstractNumId w:val="148"/>
  </w:num>
  <w:num w:numId="126">
    <w:abstractNumId w:val="84"/>
  </w:num>
  <w:num w:numId="127">
    <w:abstractNumId w:val="26"/>
  </w:num>
  <w:num w:numId="128">
    <w:abstractNumId w:val="118"/>
  </w:num>
  <w:num w:numId="129">
    <w:abstractNumId w:val="16"/>
  </w:num>
  <w:num w:numId="130">
    <w:abstractNumId w:val="215"/>
  </w:num>
  <w:num w:numId="131">
    <w:abstractNumId w:val="92"/>
  </w:num>
  <w:num w:numId="132">
    <w:abstractNumId w:val="227"/>
  </w:num>
  <w:num w:numId="133">
    <w:abstractNumId w:val="1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2"/>
  </w:num>
  <w:num w:numId="138">
    <w:abstractNumId w:val="91"/>
  </w:num>
  <w:num w:numId="139">
    <w:abstractNumId w:val="28"/>
  </w:num>
  <w:num w:numId="140">
    <w:abstractNumId w:val="93"/>
  </w:num>
  <w:num w:numId="141">
    <w:abstractNumId w:val="34"/>
  </w:num>
  <w:num w:numId="14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85"/>
  </w:num>
  <w:num w:numId="146">
    <w:abstractNumId w:val="204"/>
  </w:num>
  <w:num w:numId="147">
    <w:abstractNumId w:val="160"/>
  </w:num>
  <w:num w:numId="148">
    <w:abstractNumId w:val="86"/>
  </w:num>
  <w:num w:numId="149">
    <w:abstractNumId w:val="198"/>
  </w:num>
  <w:num w:numId="150">
    <w:abstractNumId w:val="171"/>
  </w:num>
  <w:num w:numId="151">
    <w:abstractNumId w:val="109"/>
  </w:num>
  <w:num w:numId="152">
    <w:abstractNumId w:val="68"/>
  </w:num>
  <w:num w:numId="153">
    <w:abstractNumId w:val="164"/>
  </w:num>
  <w:num w:numId="154">
    <w:abstractNumId w:val="154"/>
  </w:num>
  <w:num w:numId="155">
    <w:abstractNumId w:val="183"/>
  </w:num>
  <w:num w:numId="156">
    <w:abstractNumId w:val="139"/>
  </w:num>
  <w:num w:numId="157">
    <w:abstractNumId w:val="113"/>
  </w:num>
  <w:num w:numId="158">
    <w:abstractNumId w:val="141"/>
  </w:num>
  <w:num w:numId="159">
    <w:abstractNumId w:val="21"/>
  </w:num>
  <w:num w:numId="160">
    <w:abstractNumId w:val="44"/>
  </w:num>
  <w:num w:numId="161">
    <w:abstractNumId w:val="90"/>
  </w:num>
  <w:num w:numId="162">
    <w:abstractNumId w:val="217"/>
  </w:num>
  <w:num w:numId="163">
    <w:abstractNumId w:val="107"/>
  </w:num>
  <w:num w:numId="164">
    <w:abstractNumId w:val="166"/>
  </w:num>
  <w:num w:numId="165">
    <w:abstractNumId w:val="150"/>
  </w:num>
  <w:num w:numId="166">
    <w:abstractNumId w:val="100"/>
  </w:num>
  <w:num w:numId="167">
    <w:abstractNumId w:val="218"/>
  </w:num>
  <w:num w:numId="168">
    <w:abstractNumId w:val="223"/>
  </w:num>
  <w:num w:numId="169">
    <w:abstractNumId w:val="74"/>
  </w:num>
  <w:num w:numId="170">
    <w:abstractNumId w:val="22"/>
  </w:num>
  <w:num w:numId="171">
    <w:abstractNumId w:val="140"/>
  </w:num>
  <w:num w:numId="172">
    <w:abstractNumId w:val="35"/>
  </w:num>
  <w:num w:numId="173">
    <w:abstractNumId w:val="80"/>
  </w:num>
  <w:num w:numId="174">
    <w:abstractNumId w:val="30"/>
  </w:num>
  <w:num w:numId="175">
    <w:abstractNumId w:val="111"/>
  </w:num>
  <w:num w:numId="176">
    <w:abstractNumId w:val="62"/>
  </w:num>
  <w:num w:numId="177">
    <w:abstractNumId w:val="229"/>
  </w:num>
  <w:num w:numId="178">
    <w:abstractNumId w:val="25"/>
  </w:num>
  <w:num w:numId="179">
    <w:abstractNumId w:val="19"/>
  </w:num>
  <w:num w:numId="180">
    <w:abstractNumId w:val="65"/>
  </w:num>
  <w:num w:numId="181">
    <w:abstractNumId w:val="126"/>
  </w:num>
  <w:num w:numId="182">
    <w:abstractNumId w:val="152"/>
  </w:num>
  <w:num w:numId="183">
    <w:abstractNumId w:val="189"/>
  </w:num>
  <w:num w:numId="184">
    <w:abstractNumId w:val="156"/>
  </w:num>
  <w:num w:numId="185">
    <w:abstractNumId w:val="75"/>
  </w:num>
  <w:num w:numId="186">
    <w:abstractNumId w:val="27"/>
  </w:num>
  <w:num w:numId="187">
    <w:abstractNumId w:val="213"/>
  </w:num>
  <w:num w:numId="188">
    <w:abstractNumId w:val="192"/>
  </w:num>
  <w:num w:numId="189">
    <w:abstractNumId w:val="106"/>
  </w:num>
  <w:num w:numId="190">
    <w:abstractNumId w:val="197"/>
  </w:num>
  <w:num w:numId="191">
    <w:abstractNumId w:val="40"/>
  </w:num>
  <w:num w:numId="192">
    <w:abstractNumId w:val="212"/>
  </w:num>
  <w:num w:numId="193">
    <w:abstractNumId w:val="144"/>
  </w:num>
  <w:num w:numId="194">
    <w:abstractNumId w:val="102"/>
  </w:num>
  <w:num w:numId="195">
    <w:abstractNumId w:val="98"/>
  </w:num>
  <w:num w:numId="196">
    <w:abstractNumId w:val="210"/>
  </w:num>
  <w:num w:numId="197">
    <w:abstractNumId w:val="53"/>
  </w:num>
  <w:num w:numId="198">
    <w:abstractNumId w:val="41"/>
  </w:num>
  <w:num w:numId="199">
    <w:abstractNumId w:val="174"/>
  </w:num>
  <w:num w:numId="200">
    <w:abstractNumId w:val="159"/>
  </w:num>
  <w:num w:numId="201">
    <w:abstractNumId w:val="36"/>
  </w:num>
  <w:num w:numId="202">
    <w:abstractNumId w:val="37"/>
  </w:num>
  <w:num w:numId="203">
    <w:abstractNumId w:val="121"/>
  </w:num>
  <w:num w:numId="204">
    <w:abstractNumId w:val="116"/>
  </w:num>
  <w:num w:numId="205">
    <w:abstractNumId w:val="161"/>
  </w:num>
  <w:num w:numId="206">
    <w:abstractNumId w:val="205"/>
  </w:num>
  <w:num w:numId="207">
    <w:abstractNumId w:val="128"/>
  </w:num>
  <w:num w:numId="208">
    <w:abstractNumId w:val="226"/>
  </w:num>
  <w:num w:numId="209">
    <w:abstractNumId w:val="104"/>
  </w:num>
  <w:num w:numId="210">
    <w:abstractNumId w:val="112"/>
  </w:num>
  <w:num w:numId="211">
    <w:abstractNumId w:val="153"/>
  </w:num>
  <w:num w:numId="212">
    <w:abstractNumId w:val="54"/>
  </w:num>
  <w:num w:numId="213">
    <w:abstractNumId w:val="125"/>
  </w:num>
  <w:num w:numId="214">
    <w:abstractNumId w:val="83"/>
  </w:num>
  <w:num w:numId="215">
    <w:abstractNumId w:val="32"/>
  </w:num>
  <w:num w:numId="216">
    <w:abstractNumId w:val="201"/>
  </w:num>
  <w:num w:numId="217">
    <w:abstractNumId w:val="131"/>
  </w:num>
  <w:num w:numId="218">
    <w:abstractNumId w:val="45"/>
  </w:num>
  <w:num w:numId="219">
    <w:abstractNumId w:val="77"/>
  </w:num>
  <w:num w:numId="220">
    <w:abstractNumId w:val="88"/>
  </w:num>
  <w:num w:numId="221">
    <w:abstractNumId w:val="178"/>
  </w:num>
  <w:num w:numId="222">
    <w:abstractNumId w:val="186"/>
  </w:num>
  <w:num w:numId="223">
    <w:abstractNumId w:val="73"/>
  </w:num>
  <w:num w:numId="224">
    <w:abstractNumId w:val="132"/>
  </w:num>
  <w:num w:numId="225">
    <w:abstractNumId w:val="108"/>
  </w:num>
  <w:num w:numId="226">
    <w:abstractNumId w:val="208"/>
  </w:num>
  <w:num w:numId="227">
    <w:abstractNumId w:val="195"/>
  </w:num>
  <w:num w:numId="228">
    <w:abstractNumId w:val="43"/>
  </w:num>
  <w:num w:numId="229">
    <w:abstractNumId w:val="79"/>
  </w:num>
  <w:num w:numId="230">
    <w:abstractNumId w:val="155"/>
  </w:num>
  <w:num w:numId="231">
    <w:abstractNumId w:val="157"/>
  </w:num>
  <w:num w:numId="232">
    <w:abstractNumId w:val="188"/>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6F"/>
    <w:rsid w:val="00001129"/>
    <w:rsid w:val="00003BB9"/>
    <w:rsid w:val="0000762A"/>
    <w:rsid w:val="00014E07"/>
    <w:rsid w:val="00015B7D"/>
    <w:rsid w:val="00022833"/>
    <w:rsid w:val="0002483B"/>
    <w:rsid w:val="000261F3"/>
    <w:rsid w:val="0004033B"/>
    <w:rsid w:val="0004052C"/>
    <w:rsid w:val="00041472"/>
    <w:rsid w:val="00042684"/>
    <w:rsid w:val="0004300F"/>
    <w:rsid w:val="00051146"/>
    <w:rsid w:val="00052D21"/>
    <w:rsid w:val="00057649"/>
    <w:rsid w:val="000604E4"/>
    <w:rsid w:val="00061A1B"/>
    <w:rsid w:val="00061A59"/>
    <w:rsid w:val="00061BA0"/>
    <w:rsid w:val="00074FC2"/>
    <w:rsid w:val="000764C0"/>
    <w:rsid w:val="00077C4E"/>
    <w:rsid w:val="000948EB"/>
    <w:rsid w:val="000A1B9B"/>
    <w:rsid w:val="000C4D76"/>
    <w:rsid w:val="000C54DE"/>
    <w:rsid w:val="000C688C"/>
    <w:rsid w:val="000D0DA1"/>
    <w:rsid w:val="000D1F7A"/>
    <w:rsid w:val="000D24BF"/>
    <w:rsid w:val="000D3DB1"/>
    <w:rsid w:val="000D4106"/>
    <w:rsid w:val="000D52CC"/>
    <w:rsid w:val="000D65A0"/>
    <w:rsid w:val="000E0F16"/>
    <w:rsid w:val="000E1477"/>
    <w:rsid w:val="000E79B3"/>
    <w:rsid w:val="000F1D75"/>
    <w:rsid w:val="000F4028"/>
    <w:rsid w:val="0010262E"/>
    <w:rsid w:val="001051E7"/>
    <w:rsid w:val="00110B7E"/>
    <w:rsid w:val="001117CC"/>
    <w:rsid w:val="00112096"/>
    <w:rsid w:val="00112A66"/>
    <w:rsid w:val="00114083"/>
    <w:rsid w:val="00114117"/>
    <w:rsid w:val="00121259"/>
    <w:rsid w:val="00123DCA"/>
    <w:rsid w:val="00125DE8"/>
    <w:rsid w:val="00136688"/>
    <w:rsid w:val="00137ED2"/>
    <w:rsid w:val="00140CFA"/>
    <w:rsid w:val="00141D5C"/>
    <w:rsid w:val="00142DDD"/>
    <w:rsid w:val="00143F4D"/>
    <w:rsid w:val="00150535"/>
    <w:rsid w:val="00152B6A"/>
    <w:rsid w:val="00157C03"/>
    <w:rsid w:val="00160AA4"/>
    <w:rsid w:val="00162C39"/>
    <w:rsid w:val="001648C5"/>
    <w:rsid w:val="00164940"/>
    <w:rsid w:val="00166CA5"/>
    <w:rsid w:val="00175384"/>
    <w:rsid w:val="00176C42"/>
    <w:rsid w:val="00177813"/>
    <w:rsid w:val="001825E2"/>
    <w:rsid w:val="00183337"/>
    <w:rsid w:val="00184F10"/>
    <w:rsid w:val="00190CD9"/>
    <w:rsid w:val="00191372"/>
    <w:rsid w:val="001915A4"/>
    <w:rsid w:val="00191721"/>
    <w:rsid w:val="001936AD"/>
    <w:rsid w:val="00195BFA"/>
    <w:rsid w:val="001A2FAD"/>
    <w:rsid w:val="001A3A69"/>
    <w:rsid w:val="001B2227"/>
    <w:rsid w:val="001B2FFE"/>
    <w:rsid w:val="001B34B3"/>
    <w:rsid w:val="001B67B8"/>
    <w:rsid w:val="001B6A47"/>
    <w:rsid w:val="001C3794"/>
    <w:rsid w:val="001D365F"/>
    <w:rsid w:val="001D5BCB"/>
    <w:rsid w:val="001D689C"/>
    <w:rsid w:val="001E2B50"/>
    <w:rsid w:val="001E568A"/>
    <w:rsid w:val="001E7E7B"/>
    <w:rsid w:val="001F2713"/>
    <w:rsid w:val="001F78D2"/>
    <w:rsid w:val="001F7B7C"/>
    <w:rsid w:val="00201514"/>
    <w:rsid w:val="002060BE"/>
    <w:rsid w:val="002130CB"/>
    <w:rsid w:val="002168CD"/>
    <w:rsid w:val="00217DCA"/>
    <w:rsid w:val="002241AD"/>
    <w:rsid w:val="00224246"/>
    <w:rsid w:val="00226576"/>
    <w:rsid w:val="00236CFA"/>
    <w:rsid w:val="00241FA6"/>
    <w:rsid w:val="00242577"/>
    <w:rsid w:val="00242B32"/>
    <w:rsid w:val="00243628"/>
    <w:rsid w:val="00257B6C"/>
    <w:rsid w:val="00260231"/>
    <w:rsid w:val="00270DAE"/>
    <w:rsid w:val="0027639E"/>
    <w:rsid w:val="00281545"/>
    <w:rsid w:val="00282073"/>
    <w:rsid w:val="00296639"/>
    <w:rsid w:val="00296817"/>
    <w:rsid w:val="002A2D6B"/>
    <w:rsid w:val="002B2F6F"/>
    <w:rsid w:val="002B5B31"/>
    <w:rsid w:val="002C1B21"/>
    <w:rsid w:val="002C4D55"/>
    <w:rsid w:val="002D032F"/>
    <w:rsid w:val="002D76B3"/>
    <w:rsid w:val="002D7EE6"/>
    <w:rsid w:val="002E6228"/>
    <w:rsid w:val="002E7783"/>
    <w:rsid w:val="002F449C"/>
    <w:rsid w:val="002F5F44"/>
    <w:rsid w:val="00301F33"/>
    <w:rsid w:val="003026B2"/>
    <w:rsid w:val="00305404"/>
    <w:rsid w:val="00307C2B"/>
    <w:rsid w:val="003114E4"/>
    <w:rsid w:val="00311C81"/>
    <w:rsid w:val="00314A34"/>
    <w:rsid w:val="00314F03"/>
    <w:rsid w:val="00321F77"/>
    <w:rsid w:val="00323F72"/>
    <w:rsid w:val="00335691"/>
    <w:rsid w:val="0034256B"/>
    <w:rsid w:val="00345F88"/>
    <w:rsid w:val="003533D0"/>
    <w:rsid w:val="00354238"/>
    <w:rsid w:val="00354C4E"/>
    <w:rsid w:val="0035696E"/>
    <w:rsid w:val="0035701A"/>
    <w:rsid w:val="00360AFE"/>
    <w:rsid w:val="00361984"/>
    <w:rsid w:val="00363371"/>
    <w:rsid w:val="00370D76"/>
    <w:rsid w:val="00371956"/>
    <w:rsid w:val="003721BB"/>
    <w:rsid w:val="00372E8E"/>
    <w:rsid w:val="00373452"/>
    <w:rsid w:val="00375D1E"/>
    <w:rsid w:val="00380031"/>
    <w:rsid w:val="0038018F"/>
    <w:rsid w:val="003942A9"/>
    <w:rsid w:val="00395012"/>
    <w:rsid w:val="00396762"/>
    <w:rsid w:val="0039698F"/>
    <w:rsid w:val="00396D7F"/>
    <w:rsid w:val="003A06B4"/>
    <w:rsid w:val="003B16A1"/>
    <w:rsid w:val="003B3009"/>
    <w:rsid w:val="003B3142"/>
    <w:rsid w:val="003B4F50"/>
    <w:rsid w:val="003C340A"/>
    <w:rsid w:val="003D1DDD"/>
    <w:rsid w:val="003E0F08"/>
    <w:rsid w:val="003E170C"/>
    <w:rsid w:val="003E326B"/>
    <w:rsid w:val="003E6CED"/>
    <w:rsid w:val="003E6F57"/>
    <w:rsid w:val="003E74EA"/>
    <w:rsid w:val="003F0C0F"/>
    <w:rsid w:val="003F149F"/>
    <w:rsid w:val="003F150D"/>
    <w:rsid w:val="00405BE4"/>
    <w:rsid w:val="00410AF7"/>
    <w:rsid w:val="00411576"/>
    <w:rsid w:val="0041164E"/>
    <w:rsid w:val="004134C1"/>
    <w:rsid w:val="00413C94"/>
    <w:rsid w:val="00417152"/>
    <w:rsid w:val="00422230"/>
    <w:rsid w:val="0043023C"/>
    <w:rsid w:val="00435D72"/>
    <w:rsid w:val="00436864"/>
    <w:rsid w:val="00440A87"/>
    <w:rsid w:val="0044283F"/>
    <w:rsid w:val="0044578B"/>
    <w:rsid w:val="0045149A"/>
    <w:rsid w:val="004567ED"/>
    <w:rsid w:val="004610B8"/>
    <w:rsid w:val="004631C7"/>
    <w:rsid w:val="0046505A"/>
    <w:rsid w:val="00466634"/>
    <w:rsid w:val="00471306"/>
    <w:rsid w:val="004714B7"/>
    <w:rsid w:val="0047271E"/>
    <w:rsid w:val="0047478E"/>
    <w:rsid w:val="004837CA"/>
    <w:rsid w:val="004838C7"/>
    <w:rsid w:val="004A0121"/>
    <w:rsid w:val="004A18FF"/>
    <w:rsid w:val="004B0C91"/>
    <w:rsid w:val="004B1BE4"/>
    <w:rsid w:val="004B4340"/>
    <w:rsid w:val="004B45BE"/>
    <w:rsid w:val="004C0B26"/>
    <w:rsid w:val="004C3C35"/>
    <w:rsid w:val="004C4485"/>
    <w:rsid w:val="004C7C98"/>
    <w:rsid w:val="004D4DD0"/>
    <w:rsid w:val="004D7186"/>
    <w:rsid w:val="004D7708"/>
    <w:rsid w:val="004E3A57"/>
    <w:rsid w:val="004E531B"/>
    <w:rsid w:val="004E6D31"/>
    <w:rsid w:val="004F057A"/>
    <w:rsid w:val="004F41AC"/>
    <w:rsid w:val="005049DE"/>
    <w:rsid w:val="00510F17"/>
    <w:rsid w:val="00511A63"/>
    <w:rsid w:val="005122BB"/>
    <w:rsid w:val="00512B91"/>
    <w:rsid w:val="00515F85"/>
    <w:rsid w:val="00516648"/>
    <w:rsid w:val="00517C35"/>
    <w:rsid w:val="00520E37"/>
    <w:rsid w:val="0052281B"/>
    <w:rsid w:val="00522A84"/>
    <w:rsid w:val="005255E7"/>
    <w:rsid w:val="005261EB"/>
    <w:rsid w:val="005279A1"/>
    <w:rsid w:val="00537629"/>
    <w:rsid w:val="005412B5"/>
    <w:rsid w:val="0054150D"/>
    <w:rsid w:val="005502CF"/>
    <w:rsid w:val="00552637"/>
    <w:rsid w:val="005555D4"/>
    <w:rsid w:val="005620FE"/>
    <w:rsid w:val="0056523B"/>
    <w:rsid w:val="00566C0C"/>
    <w:rsid w:val="005670D6"/>
    <w:rsid w:val="005671B9"/>
    <w:rsid w:val="005738EC"/>
    <w:rsid w:val="00580284"/>
    <w:rsid w:val="0058179E"/>
    <w:rsid w:val="00586DF1"/>
    <w:rsid w:val="0059043B"/>
    <w:rsid w:val="00591376"/>
    <w:rsid w:val="005916E9"/>
    <w:rsid w:val="00591D6D"/>
    <w:rsid w:val="005923E6"/>
    <w:rsid w:val="005A0BAF"/>
    <w:rsid w:val="005A176A"/>
    <w:rsid w:val="005A2940"/>
    <w:rsid w:val="005A443C"/>
    <w:rsid w:val="005A7129"/>
    <w:rsid w:val="005A7294"/>
    <w:rsid w:val="005B47AA"/>
    <w:rsid w:val="005B7376"/>
    <w:rsid w:val="005C1876"/>
    <w:rsid w:val="005C2494"/>
    <w:rsid w:val="005C499E"/>
    <w:rsid w:val="005D7B15"/>
    <w:rsid w:val="005E3173"/>
    <w:rsid w:val="005E5794"/>
    <w:rsid w:val="005E639E"/>
    <w:rsid w:val="005E7D94"/>
    <w:rsid w:val="005F0174"/>
    <w:rsid w:val="005F07FA"/>
    <w:rsid w:val="005F0F4F"/>
    <w:rsid w:val="005F11C0"/>
    <w:rsid w:val="005F1E09"/>
    <w:rsid w:val="005F42DF"/>
    <w:rsid w:val="005F4F3B"/>
    <w:rsid w:val="005F6139"/>
    <w:rsid w:val="00602017"/>
    <w:rsid w:val="00607360"/>
    <w:rsid w:val="00611B4B"/>
    <w:rsid w:val="00621025"/>
    <w:rsid w:val="00621CF0"/>
    <w:rsid w:val="0062281C"/>
    <w:rsid w:val="00630960"/>
    <w:rsid w:val="006310BF"/>
    <w:rsid w:val="00632556"/>
    <w:rsid w:val="006328C4"/>
    <w:rsid w:val="006344F4"/>
    <w:rsid w:val="006355E1"/>
    <w:rsid w:val="00636AE7"/>
    <w:rsid w:val="006418A5"/>
    <w:rsid w:val="00641C7A"/>
    <w:rsid w:val="006423E6"/>
    <w:rsid w:val="006447C1"/>
    <w:rsid w:val="00644922"/>
    <w:rsid w:val="0064537A"/>
    <w:rsid w:val="00652057"/>
    <w:rsid w:val="00656A73"/>
    <w:rsid w:val="006611DC"/>
    <w:rsid w:val="006644AD"/>
    <w:rsid w:val="00664753"/>
    <w:rsid w:val="00666B64"/>
    <w:rsid w:val="00666EB1"/>
    <w:rsid w:val="0067038B"/>
    <w:rsid w:val="00674AC8"/>
    <w:rsid w:val="00674EEE"/>
    <w:rsid w:val="00680E28"/>
    <w:rsid w:val="00691C68"/>
    <w:rsid w:val="00692059"/>
    <w:rsid w:val="00693BD5"/>
    <w:rsid w:val="006972E3"/>
    <w:rsid w:val="006A389C"/>
    <w:rsid w:val="006A68B0"/>
    <w:rsid w:val="006B32DA"/>
    <w:rsid w:val="006B758E"/>
    <w:rsid w:val="006D18EF"/>
    <w:rsid w:val="006D4CEC"/>
    <w:rsid w:val="006D5C50"/>
    <w:rsid w:val="006D66AB"/>
    <w:rsid w:val="006E0F36"/>
    <w:rsid w:val="006E4221"/>
    <w:rsid w:val="006E5A4B"/>
    <w:rsid w:val="006F103F"/>
    <w:rsid w:val="006F1710"/>
    <w:rsid w:val="006F4F6F"/>
    <w:rsid w:val="006F55BB"/>
    <w:rsid w:val="006F6003"/>
    <w:rsid w:val="006F699E"/>
    <w:rsid w:val="006F7AAE"/>
    <w:rsid w:val="0071049A"/>
    <w:rsid w:val="007118BA"/>
    <w:rsid w:val="0071374D"/>
    <w:rsid w:val="00713CB1"/>
    <w:rsid w:val="00722395"/>
    <w:rsid w:val="00725815"/>
    <w:rsid w:val="00735354"/>
    <w:rsid w:val="00737A9E"/>
    <w:rsid w:val="00740068"/>
    <w:rsid w:val="00743F25"/>
    <w:rsid w:val="00745F37"/>
    <w:rsid w:val="00750C1A"/>
    <w:rsid w:val="00753AA7"/>
    <w:rsid w:val="00754C0E"/>
    <w:rsid w:val="007569C9"/>
    <w:rsid w:val="00756D24"/>
    <w:rsid w:val="00765B9A"/>
    <w:rsid w:val="007664AD"/>
    <w:rsid w:val="0077186E"/>
    <w:rsid w:val="007743A6"/>
    <w:rsid w:val="0078395B"/>
    <w:rsid w:val="00785931"/>
    <w:rsid w:val="007910B8"/>
    <w:rsid w:val="00791EA5"/>
    <w:rsid w:val="00794A24"/>
    <w:rsid w:val="007A4A76"/>
    <w:rsid w:val="007A57C7"/>
    <w:rsid w:val="007B4A19"/>
    <w:rsid w:val="007B7417"/>
    <w:rsid w:val="007C5333"/>
    <w:rsid w:val="007D271C"/>
    <w:rsid w:val="007D6099"/>
    <w:rsid w:val="007D773A"/>
    <w:rsid w:val="007E73A7"/>
    <w:rsid w:val="007E768A"/>
    <w:rsid w:val="007F114D"/>
    <w:rsid w:val="007F2A83"/>
    <w:rsid w:val="007F30E2"/>
    <w:rsid w:val="007F3DE6"/>
    <w:rsid w:val="007F686F"/>
    <w:rsid w:val="007F6A09"/>
    <w:rsid w:val="008027A8"/>
    <w:rsid w:val="008053F6"/>
    <w:rsid w:val="00813A74"/>
    <w:rsid w:val="008144AA"/>
    <w:rsid w:val="00822DB7"/>
    <w:rsid w:val="0082657B"/>
    <w:rsid w:val="008271B6"/>
    <w:rsid w:val="00830166"/>
    <w:rsid w:val="00830167"/>
    <w:rsid w:val="008307CD"/>
    <w:rsid w:val="00834F8D"/>
    <w:rsid w:val="00837842"/>
    <w:rsid w:val="00840715"/>
    <w:rsid w:val="00842392"/>
    <w:rsid w:val="0084687B"/>
    <w:rsid w:val="00862D4A"/>
    <w:rsid w:val="00863D93"/>
    <w:rsid w:val="00873C95"/>
    <w:rsid w:val="00874997"/>
    <w:rsid w:val="00875949"/>
    <w:rsid w:val="00883594"/>
    <w:rsid w:val="00884536"/>
    <w:rsid w:val="0088662B"/>
    <w:rsid w:val="00887FB7"/>
    <w:rsid w:val="0089184E"/>
    <w:rsid w:val="00897342"/>
    <w:rsid w:val="008A2865"/>
    <w:rsid w:val="008A3D90"/>
    <w:rsid w:val="008A3E0F"/>
    <w:rsid w:val="008A3FDA"/>
    <w:rsid w:val="008B34ED"/>
    <w:rsid w:val="008B4783"/>
    <w:rsid w:val="008B48EE"/>
    <w:rsid w:val="008B5637"/>
    <w:rsid w:val="008B7CA6"/>
    <w:rsid w:val="008C35A5"/>
    <w:rsid w:val="008D24ED"/>
    <w:rsid w:val="008E5373"/>
    <w:rsid w:val="008E5955"/>
    <w:rsid w:val="008F4B1F"/>
    <w:rsid w:val="008F71B5"/>
    <w:rsid w:val="008F7E7B"/>
    <w:rsid w:val="0091077F"/>
    <w:rsid w:val="00910E5B"/>
    <w:rsid w:val="0091333E"/>
    <w:rsid w:val="00920B8A"/>
    <w:rsid w:val="00930032"/>
    <w:rsid w:val="0093224F"/>
    <w:rsid w:val="00934041"/>
    <w:rsid w:val="00935533"/>
    <w:rsid w:val="00936BC6"/>
    <w:rsid w:val="00941069"/>
    <w:rsid w:val="00946D24"/>
    <w:rsid w:val="009631EE"/>
    <w:rsid w:val="0097133F"/>
    <w:rsid w:val="009717A8"/>
    <w:rsid w:val="009735C5"/>
    <w:rsid w:val="00982560"/>
    <w:rsid w:val="00983357"/>
    <w:rsid w:val="00985F5B"/>
    <w:rsid w:val="009869BA"/>
    <w:rsid w:val="009967DD"/>
    <w:rsid w:val="00996D82"/>
    <w:rsid w:val="009A0334"/>
    <w:rsid w:val="009A03CE"/>
    <w:rsid w:val="009A73F4"/>
    <w:rsid w:val="009B0461"/>
    <w:rsid w:val="009B0D02"/>
    <w:rsid w:val="009D2F48"/>
    <w:rsid w:val="009D3D69"/>
    <w:rsid w:val="009D4D31"/>
    <w:rsid w:val="009E001F"/>
    <w:rsid w:val="009E16BC"/>
    <w:rsid w:val="009E2CAB"/>
    <w:rsid w:val="009E2FD9"/>
    <w:rsid w:val="009E6B10"/>
    <w:rsid w:val="009F5643"/>
    <w:rsid w:val="009F782D"/>
    <w:rsid w:val="00A01CF8"/>
    <w:rsid w:val="00A0735B"/>
    <w:rsid w:val="00A17156"/>
    <w:rsid w:val="00A22C35"/>
    <w:rsid w:val="00A24028"/>
    <w:rsid w:val="00A25632"/>
    <w:rsid w:val="00A30511"/>
    <w:rsid w:val="00A30F44"/>
    <w:rsid w:val="00A334A9"/>
    <w:rsid w:val="00A35544"/>
    <w:rsid w:val="00A35AD4"/>
    <w:rsid w:val="00A47102"/>
    <w:rsid w:val="00A47BEB"/>
    <w:rsid w:val="00A5252E"/>
    <w:rsid w:val="00A60E90"/>
    <w:rsid w:val="00A62459"/>
    <w:rsid w:val="00A73FFC"/>
    <w:rsid w:val="00A75C79"/>
    <w:rsid w:val="00A75E44"/>
    <w:rsid w:val="00A83243"/>
    <w:rsid w:val="00A913BA"/>
    <w:rsid w:val="00A91B56"/>
    <w:rsid w:val="00A91B58"/>
    <w:rsid w:val="00A94119"/>
    <w:rsid w:val="00A9590B"/>
    <w:rsid w:val="00AA4960"/>
    <w:rsid w:val="00AA7FFE"/>
    <w:rsid w:val="00AB3046"/>
    <w:rsid w:val="00AB402B"/>
    <w:rsid w:val="00AB717E"/>
    <w:rsid w:val="00AC0C65"/>
    <w:rsid w:val="00AC12C4"/>
    <w:rsid w:val="00AC3201"/>
    <w:rsid w:val="00AC5276"/>
    <w:rsid w:val="00AC6AC7"/>
    <w:rsid w:val="00AC71F0"/>
    <w:rsid w:val="00AC7F0D"/>
    <w:rsid w:val="00AD07E0"/>
    <w:rsid w:val="00AD08DE"/>
    <w:rsid w:val="00AD0A79"/>
    <w:rsid w:val="00AD0C94"/>
    <w:rsid w:val="00AD0E8E"/>
    <w:rsid w:val="00AD3484"/>
    <w:rsid w:val="00AE2401"/>
    <w:rsid w:val="00AE377A"/>
    <w:rsid w:val="00AE70C7"/>
    <w:rsid w:val="00AE7A95"/>
    <w:rsid w:val="00AF05F4"/>
    <w:rsid w:val="00B0346F"/>
    <w:rsid w:val="00B053A1"/>
    <w:rsid w:val="00B16E3F"/>
    <w:rsid w:val="00B1785D"/>
    <w:rsid w:val="00B17BB4"/>
    <w:rsid w:val="00B23421"/>
    <w:rsid w:val="00B35099"/>
    <w:rsid w:val="00B35ED3"/>
    <w:rsid w:val="00B3628C"/>
    <w:rsid w:val="00B403AF"/>
    <w:rsid w:val="00B4167B"/>
    <w:rsid w:val="00B4459A"/>
    <w:rsid w:val="00B501DE"/>
    <w:rsid w:val="00B5372E"/>
    <w:rsid w:val="00B5459D"/>
    <w:rsid w:val="00B61D8F"/>
    <w:rsid w:val="00B62969"/>
    <w:rsid w:val="00B71253"/>
    <w:rsid w:val="00B734BC"/>
    <w:rsid w:val="00B76BFA"/>
    <w:rsid w:val="00B81285"/>
    <w:rsid w:val="00B8177D"/>
    <w:rsid w:val="00B84387"/>
    <w:rsid w:val="00B8484E"/>
    <w:rsid w:val="00B92B21"/>
    <w:rsid w:val="00B92BC0"/>
    <w:rsid w:val="00B97D8E"/>
    <w:rsid w:val="00BA253D"/>
    <w:rsid w:val="00BA7E09"/>
    <w:rsid w:val="00BB03CE"/>
    <w:rsid w:val="00BB23C1"/>
    <w:rsid w:val="00BB26D1"/>
    <w:rsid w:val="00BB7B65"/>
    <w:rsid w:val="00BC1061"/>
    <w:rsid w:val="00BD280A"/>
    <w:rsid w:val="00BD35CD"/>
    <w:rsid w:val="00BD5E54"/>
    <w:rsid w:val="00BE4C96"/>
    <w:rsid w:val="00BE5FBF"/>
    <w:rsid w:val="00BE6450"/>
    <w:rsid w:val="00BE730B"/>
    <w:rsid w:val="00BE7497"/>
    <w:rsid w:val="00BE77E2"/>
    <w:rsid w:val="00BF018B"/>
    <w:rsid w:val="00BF2A31"/>
    <w:rsid w:val="00BF74F6"/>
    <w:rsid w:val="00C06415"/>
    <w:rsid w:val="00C11D33"/>
    <w:rsid w:val="00C13263"/>
    <w:rsid w:val="00C1630B"/>
    <w:rsid w:val="00C16F15"/>
    <w:rsid w:val="00C17D95"/>
    <w:rsid w:val="00C2580A"/>
    <w:rsid w:val="00C31545"/>
    <w:rsid w:val="00C37404"/>
    <w:rsid w:val="00C460E5"/>
    <w:rsid w:val="00C50822"/>
    <w:rsid w:val="00C561F5"/>
    <w:rsid w:val="00C61496"/>
    <w:rsid w:val="00C62285"/>
    <w:rsid w:val="00C63070"/>
    <w:rsid w:val="00C65FE5"/>
    <w:rsid w:val="00C67C53"/>
    <w:rsid w:val="00C70BBD"/>
    <w:rsid w:val="00C72C98"/>
    <w:rsid w:val="00C77EA8"/>
    <w:rsid w:val="00C80CA4"/>
    <w:rsid w:val="00C81566"/>
    <w:rsid w:val="00C85AB4"/>
    <w:rsid w:val="00C86F9A"/>
    <w:rsid w:val="00C9083A"/>
    <w:rsid w:val="00C91493"/>
    <w:rsid w:val="00C91F0F"/>
    <w:rsid w:val="00C928ED"/>
    <w:rsid w:val="00C95047"/>
    <w:rsid w:val="00C9787C"/>
    <w:rsid w:val="00CA4B61"/>
    <w:rsid w:val="00CA67E1"/>
    <w:rsid w:val="00CB5D66"/>
    <w:rsid w:val="00CB6E1F"/>
    <w:rsid w:val="00CB74A9"/>
    <w:rsid w:val="00CC1FB7"/>
    <w:rsid w:val="00CD3382"/>
    <w:rsid w:val="00CD4FF3"/>
    <w:rsid w:val="00CE1873"/>
    <w:rsid w:val="00CE2E52"/>
    <w:rsid w:val="00CF6A5D"/>
    <w:rsid w:val="00D077D2"/>
    <w:rsid w:val="00D07A74"/>
    <w:rsid w:val="00D10F71"/>
    <w:rsid w:val="00D11C5B"/>
    <w:rsid w:val="00D12A0D"/>
    <w:rsid w:val="00D1334E"/>
    <w:rsid w:val="00D13C30"/>
    <w:rsid w:val="00D142D4"/>
    <w:rsid w:val="00D15A03"/>
    <w:rsid w:val="00D174B0"/>
    <w:rsid w:val="00D17D65"/>
    <w:rsid w:val="00D17EE9"/>
    <w:rsid w:val="00D257FC"/>
    <w:rsid w:val="00D25AEB"/>
    <w:rsid w:val="00D325A4"/>
    <w:rsid w:val="00D359C9"/>
    <w:rsid w:val="00D35F79"/>
    <w:rsid w:val="00D4642E"/>
    <w:rsid w:val="00D47D3C"/>
    <w:rsid w:val="00D526AA"/>
    <w:rsid w:val="00D5308A"/>
    <w:rsid w:val="00D55073"/>
    <w:rsid w:val="00D60068"/>
    <w:rsid w:val="00D60BA1"/>
    <w:rsid w:val="00D66998"/>
    <w:rsid w:val="00D765AB"/>
    <w:rsid w:val="00D83351"/>
    <w:rsid w:val="00D83FE4"/>
    <w:rsid w:val="00D86047"/>
    <w:rsid w:val="00D925A6"/>
    <w:rsid w:val="00D92EC7"/>
    <w:rsid w:val="00D9302D"/>
    <w:rsid w:val="00D96890"/>
    <w:rsid w:val="00DA036F"/>
    <w:rsid w:val="00DA4314"/>
    <w:rsid w:val="00DB07C2"/>
    <w:rsid w:val="00DB0B52"/>
    <w:rsid w:val="00DB2246"/>
    <w:rsid w:val="00DB2965"/>
    <w:rsid w:val="00DB3765"/>
    <w:rsid w:val="00DB4980"/>
    <w:rsid w:val="00DB5932"/>
    <w:rsid w:val="00DB622D"/>
    <w:rsid w:val="00DB6681"/>
    <w:rsid w:val="00DB7A98"/>
    <w:rsid w:val="00DC6F8E"/>
    <w:rsid w:val="00DD0DB7"/>
    <w:rsid w:val="00DD35DB"/>
    <w:rsid w:val="00DD41E2"/>
    <w:rsid w:val="00DD76C4"/>
    <w:rsid w:val="00DE1507"/>
    <w:rsid w:val="00DF240F"/>
    <w:rsid w:val="00DF33C7"/>
    <w:rsid w:val="00DF4374"/>
    <w:rsid w:val="00DF49A0"/>
    <w:rsid w:val="00DF7D33"/>
    <w:rsid w:val="00E00977"/>
    <w:rsid w:val="00E00F0B"/>
    <w:rsid w:val="00E10259"/>
    <w:rsid w:val="00E149DA"/>
    <w:rsid w:val="00E24465"/>
    <w:rsid w:val="00E27BF7"/>
    <w:rsid w:val="00E31A92"/>
    <w:rsid w:val="00E336EC"/>
    <w:rsid w:val="00E33E27"/>
    <w:rsid w:val="00E37030"/>
    <w:rsid w:val="00E40E66"/>
    <w:rsid w:val="00E416E1"/>
    <w:rsid w:val="00E41A7C"/>
    <w:rsid w:val="00E42444"/>
    <w:rsid w:val="00E4776A"/>
    <w:rsid w:val="00E52219"/>
    <w:rsid w:val="00E53DB5"/>
    <w:rsid w:val="00E553F8"/>
    <w:rsid w:val="00E565A8"/>
    <w:rsid w:val="00E57438"/>
    <w:rsid w:val="00E70F6B"/>
    <w:rsid w:val="00E737D0"/>
    <w:rsid w:val="00E837FC"/>
    <w:rsid w:val="00E93F3C"/>
    <w:rsid w:val="00E9435F"/>
    <w:rsid w:val="00E943C8"/>
    <w:rsid w:val="00E94A43"/>
    <w:rsid w:val="00EA05A7"/>
    <w:rsid w:val="00EA3CFA"/>
    <w:rsid w:val="00EA75BD"/>
    <w:rsid w:val="00EB10BB"/>
    <w:rsid w:val="00EC19A5"/>
    <w:rsid w:val="00EC20EB"/>
    <w:rsid w:val="00EC3CB3"/>
    <w:rsid w:val="00EC4126"/>
    <w:rsid w:val="00ED4EF0"/>
    <w:rsid w:val="00EE0481"/>
    <w:rsid w:val="00EE2014"/>
    <w:rsid w:val="00EE35FB"/>
    <w:rsid w:val="00EF06A6"/>
    <w:rsid w:val="00EF1312"/>
    <w:rsid w:val="00EF3B58"/>
    <w:rsid w:val="00EF4E76"/>
    <w:rsid w:val="00EF52AF"/>
    <w:rsid w:val="00EF6821"/>
    <w:rsid w:val="00EF7A51"/>
    <w:rsid w:val="00F02C19"/>
    <w:rsid w:val="00F04DBF"/>
    <w:rsid w:val="00F05E7D"/>
    <w:rsid w:val="00F1378C"/>
    <w:rsid w:val="00F14CB9"/>
    <w:rsid w:val="00F15574"/>
    <w:rsid w:val="00F16A8E"/>
    <w:rsid w:val="00F17309"/>
    <w:rsid w:val="00F17457"/>
    <w:rsid w:val="00F2056A"/>
    <w:rsid w:val="00F21C13"/>
    <w:rsid w:val="00F30565"/>
    <w:rsid w:val="00F32ECF"/>
    <w:rsid w:val="00F352F6"/>
    <w:rsid w:val="00F35A97"/>
    <w:rsid w:val="00F3681A"/>
    <w:rsid w:val="00F430C8"/>
    <w:rsid w:val="00F43A8A"/>
    <w:rsid w:val="00F4424A"/>
    <w:rsid w:val="00F4479B"/>
    <w:rsid w:val="00F4510C"/>
    <w:rsid w:val="00F459D8"/>
    <w:rsid w:val="00F47348"/>
    <w:rsid w:val="00F50F6A"/>
    <w:rsid w:val="00F51478"/>
    <w:rsid w:val="00F5194F"/>
    <w:rsid w:val="00F53915"/>
    <w:rsid w:val="00F55E8B"/>
    <w:rsid w:val="00F55F7E"/>
    <w:rsid w:val="00F623D5"/>
    <w:rsid w:val="00F63225"/>
    <w:rsid w:val="00F67364"/>
    <w:rsid w:val="00F7109B"/>
    <w:rsid w:val="00F7195A"/>
    <w:rsid w:val="00F80CB5"/>
    <w:rsid w:val="00F81D08"/>
    <w:rsid w:val="00F82D73"/>
    <w:rsid w:val="00F83719"/>
    <w:rsid w:val="00F83E8B"/>
    <w:rsid w:val="00F8464C"/>
    <w:rsid w:val="00F86706"/>
    <w:rsid w:val="00F872C6"/>
    <w:rsid w:val="00F87968"/>
    <w:rsid w:val="00F91AD0"/>
    <w:rsid w:val="00F91ED8"/>
    <w:rsid w:val="00FA2DB4"/>
    <w:rsid w:val="00FA2E52"/>
    <w:rsid w:val="00FA2F84"/>
    <w:rsid w:val="00FA3EE7"/>
    <w:rsid w:val="00FA42ED"/>
    <w:rsid w:val="00FB01F0"/>
    <w:rsid w:val="00FB2941"/>
    <w:rsid w:val="00FB6006"/>
    <w:rsid w:val="00FC0911"/>
    <w:rsid w:val="00FC23EA"/>
    <w:rsid w:val="00FC5724"/>
    <w:rsid w:val="00FC5D21"/>
    <w:rsid w:val="00FC78C6"/>
    <w:rsid w:val="00FD1BFC"/>
    <w:rsid w:val="00FD1DF6"/>
    <w:rsid w:val="00FD5FEA"/>
    <w:rsid w:val="00FD6948"/>
    <w:rsid w:val="00FE1E70"/>
    <w:rsid w:val="00FE28BF"/>
    <w:rsid w:val="00FE525C"/>
    <w:rsid w:val="00FE75CB"/>
    <w:rsid w:val="00FF4114"/>
    <w:rsid w:val="00FF6396"/>
    <w:rsid w:val="78EC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uiPriority="0"/>
    <w:lsdException w:name="heading 5" w:uiPriority="9"/>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003BB9"/>
    <w:pPr>
      <w:widowControl w:val="0"/>
      <w:autoSpaceDE w:val="0"/>
      <w:autoSpaceDN w:val="0"/>
      <w:spacing w:before="61" w:after="0" w:line="240" w:lineRule="auto"/>
      <w:ind w:right="360"/>
      <w:jc w:val="center"/>
      <w:outlineLvl w:val="0"/>
    </w:pPr>
    <w:rPr>
      <w:rFonts w:eastAsiaTheme="majorEastAsia"/>
      <w:b/>
      <w:bCs/>
      <w:color w:val="auto"/>
      <w:kern w:val="0"/>
      <w:szCs w:val="24"/>
      <w:lang w:val="en-GB" w:eastAsia="en-GB"/>
    </w:rPr>
  </w:style>
  <w:style w:type="paragraph" w:styleId="Heading2">
    <w:name w:val="heading 2"/>
    <w:basedOn w:val="Normal"/>
    <w:next w:val="Normal"/>
    <w:link w:val="Heading2Char"/>
    <w:autoRedefine/>
    <w:uiPriority w:val="9"/>
    <w:unhideWhenUsed/>
    <w:qFormat/>
    <w:rsid w:val="00003BB9"/>
    <w:pPr>
      <w:keepNext/>
      <w:keepLines/>
      <w:spacing w:after="0" w:line="240" w:lineRule="auto"/>
      <w:outlineLvl w:val="1"/>
    </w:pPr>
    <w:rPr>
      <w:b/>
      <w:sz w:val="28"/>
      <w:lang w:val="en-GB" w:eastAsia="en-GB"/>
    </w:rPr>
  </w:style>
  <w:style w:type="paragraph" w:styleId="Heading3">
    <w:name w:val="heading 3"/>
    <w:basedOn w:val="Normal"/>
    <w:next w:val="Normal"/>
    <w:link w:val="Heading3Char"/>
    <w:uiPriority w:val="9"/>
    <w:unhideWhenUsed/>
    <w:qFormat/>
    <w:pPr>
      <w:keepNext/>
      <w:numPr>
        <w:ilvl w:val="2"/>
        <w:numId w:val="1"/>
      </w:numPr>
      <w:spacing w:before="240" w:after="60" w:line="276" w:lineRule="auto"/>
      <w:outlineLvl w:val="2"/>
    </w:pPr>
    <w:rPr>
      <w:rFonts w:ascii="Cambria" w:hAnsi="Cambria"/>
      <w:b/>
      <w:bCs/>
      <w:color w:val="auto"/>
      <w:kern w:val="0"/>
      <w:sz w:val="26"/>
      <w:szCs w:val="26"/>
    </w:rPr>
  </w:style>
  <w:style w:type="paragraph" w:styleId="Heading4">
    <w:name w:val="heading 4"/>
    <w:basedOn w:val="Normal"/>
    <w:next w:val="Normal"/>
    <w:link w:val="Heading4Char1"/>
    <w:qFormat/>
    <w:pPr>
      <w:keepNext/>
      <w:keepLines/>
      <w:numPr>
        <w:ilvl w:val="3"/>
        <w:numId w:val="1"/>
      </w:numPr>
      <w:spacing w:before="240" w:after="40"/>
      <w:outlineLvl w:val="3"/>
    </w:pPr>
    <w:rPr>
      <w:b/>
      <w:szCs w:val="24"/>
    </w:rPr>
  </w:style>
  <w:style w:type="paragraph" w:styleId="Heading5">
    <w:name w:val="heading 5"/>
    <w:basedOn w:val="Normal"/>
    <w:next w:val="Normal"/>
    <w:link w:val="Heading5Char1"/>
    <w:uiPriority w:val="9"/>
    <w:qFormat/>
    <w:pPr>
      <w:keepNext/>
      <w:keepLines/>
      <w:numPr>
        <w:ilvl w:val="4"/>
        <w:numId w:val="1"/>
      </w:numPr>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numPr>
        <w:ilvl w:val="5"/>
        <w:numId w:val="1"/>
      </w:numPr>
      <w:spacing w:before="40" w:after="0" w:line="276" w:lineRule="auto"/>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2"/>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2"/>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2"/>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lockText">
    <w:name w:val="Block Text"/>
    <w:basedOn w:val="Normal"/>
    <w:uiPriority w:val="99"/>
    <w:semiHidden/>
    <w:unhideWhenUsed/>
    <w:qFormat/>
    <w:pPr>
      <w:spacing w:line="276" w:lineRule="auto"/>
      <w:ind w:left="1440" w:right="1440"/>
    </w:pPr>
    <w:rPr>
      <w:rFonts w:ascii="Calibri" w:hAnsi="Calibri"/>
      <w:color w:val="auto"/>
      <w:kern w:val="0"/>
      <w:sz w:val="22"/>
      <w:szCs w:val="22"/>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uiPriority w:val="99"/>
    <w:semiHidden/>
    <w:unhideWhenUsed/>
    <w:qFormat/>
    <w:pPr>
      <w:spacing w:line="480" w:lineRule="auto"/>
    </w:pPr>
    <w:rPr>
      <w:rFonts w:ascii="Calibri" w:hAnsi="Calibri"/>
      <w:color w:val="auto"/>
      <w:kern w:val="0"/>
      <w:sz w:val="22"/>
      <w:szCs w:val="22"/>
    </w:rPr>
  </w:style>
  <w:style w:type="paragraph" w:styleId="BodyText3">
    <w:name w:val="Body Text 3"/>
    <w:basedOn w:val="Normal"/>
    <w:link w:val="BodyText3Char"/>
    <w:uiPriority w:val="99"/>
    <w:unhideWhenUsed/>
    <w:qFormat/>
    <w:pPr>
      <w:spacing w:line="276" w:lineRule="auto"/>
    </w:pPr>
    <w:rPr>
      <w:rFonts w:ascii="Calibri" w:eastAsia="Calibri" w:hAnsi="Calibri"/>
      <w:color w:val="auto"/>
      <w:kern w:val="0"/>
      <w:sz w:val="16"/>
      <w:szCs w:val="16"/>
      <w:lang w:val="en-GB"/>
    </w:rPr>
  </w:style>
  <w:style w:type="paragraph" w:styleId="BodyTextFirstIndent">
    <w:name w:val="Body Text First Indent"/>
    <w:basedOn w:val="BodyText"/>
    <w:link w:val="BodyTextFirstIndentChar"/>
    <w:uiPriority w:val="99"/>
    <w:semiHidden/>
    <w:unhideWhenUsed/>
    <w:qFormat/>
    <w:pPr>
      <w:ind w:left="0" w:firstLine="210"/>
    </w:pPr>
    <w:rPr>
      <w:rFonts w:ascii="Calibri" w:eastAsia="Times New Roman" w:hAnsi="Calibri"/>
      <w:sz w:val="22"/>
      <w:lang w:val="en-US"/>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rPr>
  </w:style>
  <w:style w:type="paragraph" w:styleId="BodyTextIndent2">
    <w:name w:val="Body Text Indent 2"/>
    <w:basedOn w:val="Normal"/>
    <w:link w:val="BodyTextIndent2Char"/>
    <w:uiPriority w:val="99"/>
    <w:unhideWhenUsed/>
    <w:qFormat/>
    <w:pPr>
      <w:spacing w:line="480" w:lineRule="auto"/>
      <w:ind w:left="360"/>
    </w:pPr>
    <w:rPr>
      <w:color w:val="auto"/>
      <w:kern w:val="0"/>
      <w:szCs w:val="24"/>
      <w:lang w:val="zh-CN" w:eastAsia="zh-CN"/>
    </w:rPr>
  </w:style>
  <w:style w:type="paragraph" w:styleId="BodyTextIndent3">
    <w:name w:val="Body Text Indent 3"/>
    <w:basedOn w:val="Normal"/>
    <w:link w:val="BodyTextIndent3Char"/>
    <w:uiPriority w:val="99"/>
    <w:unhideWhenUsed/>
    <w:qFormat/>
    <w:pPr>
      <w:spacing w:after="0" w:line="240" w:lineRule="auto"/>
      <w:ind w:left="360" w:hanging="360"/>
    </w:pPr>
    <w:rPr>
      <w:rFonts w:ascii="Arial" w:hAnsi="Arial"/>
      <w:color w:val="auto"/>
      <w:kern w:val="0"/>
      <w:lang w:val="zh-CN" w:eastAsia="zh-CN"/>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paragraph" w:styleId="Closing">
    <w:name w:val="Closing"/>
    <w:basedOn w:val="Normal"/>
    <w:link w:val="ClosingChar"/>
    <w:uiPriority w:val="99"/>
    <w:semiHidden/>
    <w:unhideWhenUsed/>
    <w:qFormat/>
    <w:pPr>
      <w:spacing w:after="200" w:line="276" w:lineRule="auto"/>
      <w:ind w:left="4320"/>
    </w:pPr>
    <w:rPr>
      <w:rFonts w:ascii="Calibri" w:hAnsi="Calibri"/>
      <w:color w:val="auto"/>
      <w:kern w:val="0"/>
      <w:sz w:val="22"/>
      <w:szCs w:val="22"/>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120"/>
    </w:pPr>
    <w:rPr>
      <w:rFonts w:eastAsia="Times New Roman" w:cs="Times New Roman"/>
      <w:b/>
      <w:bCs/>
      <w:sz w:val="24"/>
      <w:szCs w:val="24"/>
    </w:rPr>
  </w:style>
  <w:style w:type="paragraph" w:styleId="Date">
    <w:name w:val="Date"/>
    <w:basedOn w:val="Normal"/>
    <w:next w:val="Normal"/>
    <w:link w:val="DateChar"/>
    <w:uiPriority w:val="99"/>
    <w:semiHidden/>
    <w:unhideWhenUsed/>
    <w:qFormat/>
    <w:pPr>
      <w:spacing w:after="200" w:line="276" w:lineRule="auto"/>
    </w:pPr>
    <w:rPr>
      <w:rFonts w:ascii="Calibri" w:hAnsi="Calibri"/>
      <w:color w:val="auto"/>
      <w:kern w:val="0"/>
      <w:sz w:val="22"/>
      <w:szCs w:val="22"/>
    </w:rPr>
  </w:style>
  <w:style w:type="paragraph" w:styleId="DocumentMap">
    <w:name w:val="Document Map"/>
    <w:basedOn w:val="Normal"/>
    <w:link w:val="DocumentMapChar"/>
    <w:uiPriority w:val="99"/>
    <w:semiHidden/>
    <w:unhideWhenUsed/>
    <w:qFormat/>
    <w:pPr>
      <w:spacing w:after="0" w:line="240" w:lineRule="auto"/>
    </w:pPr>
    <w:rPr>
      <w:rFonts w:ascii="Tahoma" w:hAnsi="Tahoma"/>
      <w:color w:val="auto"/>
      <w:kern w:val="0"/>
      <w:sz w:val="16"/>
      <w:szCs w:val="16"/>
      <w:lang w:eastAsia="zh-CN"/>
    </w:rPr>
  </w:style>
  <w:style w:type="paragraph" w:styleId="E-mailSignature">
    <w:name w:val="E-mail Signature"/>
    <w:basedOn w:val="Normal"/>
    <w:link w:val="E-mailSignatureChar"/>
    <w:uiPriority w:val="99"/>
    <w:semiHidden/>
    <w:unhideWhenUsed/>
    <w:qFormat/>
    <w:pPr>
      <w:spacing w:after="200" w:line="276" w:lineRule="auto"/>
    </w:pPr>
    <w:rPr>
      <w:rFonts w:ascii="Calibri" w:hAnsi="Calibri"/>
      <w:color w:val="auto"/>
      <w:kern w:val="0"/>
      <w:sz w:val="22"/>
      <w:szCs w:val="22"/>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hAnsi="Calibri"/>
      <w:color w:val="auto"/>
      <w:kern w:val="0"/>
      <w:sz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hAnsi="Arial" w:cs="Arial"/>
      <w:color w:val="auto"/>
      <w:kern w:val="0"/>
      <w:sz w:val="22"/>
      <w:szCs w:val="22"/>
    </w:rPr>
  </w:style>
  <w:style w:type="paragraph" w:styleId="EnvelopeReturn">
    <w:name w:val="envelope return"/>
    <w:basedOn w:val="Normal"/>
    <w:uiPriority w:val="99"/>
    <w:semiHidden/>
    <w:unhideWhenUsed/>
    <w:qFormat/>
    <w:pPr>
      <w:spacing w:after="200" w:line="276" w:lineRule="auto"/>
    </w:pPr>
    <w:rPr>
      <w:rFonts w:ascii="Arial" w:hAnsi="Arial" w:cs="Arial"/>
      <w:color w:val="auto"/>
      <w:kern w:val="0"/>
      <w:sz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200" w:line="276" w:lineRule="auto"/>
    </w:pPr>
    <w:rPr>
      <w:rFonts w:ascii="Calibri" w:hAnsi="Calibri"/>
      <w:color w:val="auto"/>
      <w:kern w:val="0"/>
      <w:sz w:val="20"/>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hAnsi="Calibri"/>
      <w:i/>
      <w:iCs/>
      <w:color w:val="auto"/>
      <w:kern w:val="0"/>
      <w:sz w:val="22"/>
      <w:szCs w:val="22"/>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hAnsi="Courier New" w:cs="Courier New"/>
      <w:color w:val="auto"/>
      <w:kern w:val="0"/>
      <w:sz w:val="20"/>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hAnsi="Calibri"/>
      <w:color w:val="auto"/>
      <w:kern w:val="0"/>
      <w:sz w:val="22"/>
      <w:szCs w:val="22"/>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hAnsi="Calibri"/>
      <w:color w:val="auto"/>
      <w:kern w:val="0"/>
      <w:sz w:val="22"/>
      <w:szCs w:val="22"/>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hAnsi="Calibri"/>
      <w:color w:val="auto"/>
      <w:kern w:val="0"/>
      <w:sz w:val="22"/>
      <w:szCs w:val="22"/>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hAnsi="Calibri"/>
      <w:color w:val="auto"/>
      <w:kern w:val="0"/>
      <w:sz w:val="22"/>
      <w:szCs w:val="22"/>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hAnsi="Calibri"/>
      <w:color w:val="auto"/>
      <w:kern w:val="0"/>
      <w:sz w:val="22"/>
      <w:szCs w:val="22"/>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hAnsi="Calibri"/>
      <w:color w:val="auto"/>
      <w:kern w:val="0"/>
      <w:sz w:val="22"/>
      <w:szCs w:val="22"/>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hAnsi="Calibri"/>
      <w:color w:val="auto"/>
      <w:kern w:val="0"/>
      <w:sz w:val="22"/>
      <w:szCs w:val="22"/>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hAnsi="Calibri"/>
      <w:color w:val="auto"/>
      <w:kern w:val="0"/>
      <w:sz w:val="22"/>
      <w:szCs w:val="22"/>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hAnsi="Calibri"/>
      <w:color w:val="auto"/>
      <w:kern w:val="0"/>
      <w:sz w:val="22"/>
      <w:szCs w:val="22"/>
    </w:rPr>
  </w:style>
  <w:style w:type="paragraph" w:styleId="IndexHeading">
    <w:name w:val="index heading"/>
    <w:basedOn w:val="Normal"/>
    <w:next w:val="Index1"/>
    <w:uiPriority w:val="99"/>
    <w:semiHidden/>
    <w:unhideWhenUsed/>
    <w:qFormat/>
    <w:pPr>
      <w:spacing w:after="200" w:line="276" w:lineRule="auto"/>
    </w:pPr>
    <w:rPr>
      <w:rFonts w:ascii="Arial" w:hAnsi="Arial" w:cs="Arial"/>
      <w:b/>
      <w:bCs/>
      <w:color w:val="auto"/>
      <w:kern w:val="0"/>
      <w:sz w:val="22"/>
      <w:szCs w:val="22"/>
    </w:rPr>
  </w:style>
  <w:style w:type="character" w:styleId="LineNumber">
    <w:name w:val="line number"/>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2">
    <w:name w:val="List 2"/>
    <w:basedOn w:val="Normal"/>
    <w:uiPriority w:val="99"/>
    <w:semiHidden/>
    <w:unhideWhenUsed/>
    <w:qFormat/>
    <w:pPr>
      <w:spacing w:after="200" w:line="276" w:lineRule="auto"/>
      <w:ind w:left="720" w:hanging="360"/>
    </w:pPr>
    <w:rPr>
      <w:rFonts w:ascii="Calibri" w:hAnsi="Calibri"/>
      <w:color w:val="auto"/>
      <w:kern w:val="0"/>
      <w:sz w:val="22"/>
      <w:szCs w:val="22"/>
    </w:rPr>
  </w:style>
  <w:style w:type="paragraph" w:styleId="List3">
    <w:name w:val="List 3"/>
    <w:basedOn w:val="Normal"/>
    <w:uiPriority w:val="99"/>
    <w:semiHidden/>
    <w:unhideWhenUsed/>
    <w:qFormat/>
    <w:pPr>
      <w:spacing w:after="200" w:line="276" w:lineRule="auto"/>
      <w:ind w:left="1080" w:hanging="360"/>
    </w:pPr>
    <w:rPr>
      <w:rFonts w:ascii="Calibri" w:hAnsi="Calibri"/>
      <w:color w:val="auto"/>
      <w:kern w:val="0"/>
      <w:sz w:val="22"/>
      <w:szCs w:val="22"/>
    </w:rPr>
  </w:style>
  <w:style w:type="paragraph" w:styleId="List4">
    <w:name w:val="List 4"/>
    <w:basedOn w:val="Normal"/>
    <w:uiPriority w:val="99"/>
    <w:semiHidden/>
    <w:unhideWhenUsed/>
    <w:qFormat/>
    <w:pPr>
      <w:spacing w:after="200" w:line="276" w:lineRule="auto"/>
      <w:ind w:left="1440" w:hanging="360"/>
    </w:pPr>
    <w:rPr>
      <w:rFonts w:ascii="Calibri" w:hAnsi="Calibri"/>
      <w:color w:val="auto"/>
      <w:kern w:val="0"/>
      <w:sz w:val="22"/>
      <w:szCs w:val="22"/>
    </w:rPr>
  </w:style>
  <w:style w:type="paragraph" w:styleId="List5">
    <w:name w:val="List 5"/>
    <w:basedOn w:val="Normal"/>
    <w:uiPriority w:val="99"/>
    <w:semiHidden/>
    <w:unhideWhenUsed/>
    <w:qFormat/>
    <w:pPr>
      <w:spacing w:after="200" w:line="276" w:lineRule="auto"/>
      <w:ind w:left="1800" w:hanging="360"/>
    </w:pPr>
    <w:rPr>
      <w:rFonts w:ascii="Calibri" w:hAnsi="Calibri"/>
      <w:color w:val="auto"/>
      <w:kern w:val="0"/>
      <w:sz w:val="22"/>
      <w:szCs w:val="22"/>
    </w:rPr>
  </w:style>
  <w:style w:type="paragraph" w:styleId="ListBullet">
    <w:name w:val="List Bullet"/>
    <w:basedOn w:val="Normal"/>
    <w:uiPriority w:val="99"/>
    <w:semiHidden/>
    <w:unhideWhenUsed/>
    <w:qFormat/>
    <w:pPr>
      <w:numPr>
        <w:numId w:val="2"/>
      </w:numPr>
      <w:spacing w:after="200" w:line="276" w:lineRule="auto"/>
    </w:pPr>
    <w:rPr>
      <w:rFonts w:ascii="Calibri" w:hAnsi="Calibri"/>
      <w:color w:val="auto"/>
      <w:kern w:val="0"/>
      <w:sz w:val="22"/>
      <w:szCs w:val="22"/>
    </w:rPr>
  </w:style>
  <w:style w:type="paragraph" w:styleId="ListBullet2">
    <w:name w:val="List Bullet 2"/>
    <w:basedOn w:val="Normal"/>
    <w:uiPriority w:val="99"/>
    <w:semiHidden/>
    <w:unhideWhenUsed/>
    <w:qFormat/>
    <w:pPr>
      <w:numPr>
        <w:numId w:val="3"/>
      </w:numPr>
      <w:spacing w:after="200" w:line="276" w:lineRule="auto"/>
    </w:pPr>
    <w:rPr>
      <w:rFonts w:ascii="Calibri" w:hAnsi="Calibri"/>
      <w:color w:val="auto"/>
      <w:kern w:val="0"/>
      <w:sz w:val="22"/>
      <w:szCs w:val="22"/>
    </w:rPr>
  </w:style>
  <w:style w:type="paragraph" w:styleId="ListBullet3">
    <w:name w:val="List Bullet 3"/>
    <w:basedOn w:val="Normal"/>
    <w:uiPriority w:val="99"/>
    <w:semiHidden/>
    <w:unhideWhenUsed/>
    <w:qFormat/>
    <w:pPr>
      <w:numPr>
        <w:numId w:val="4"/>
      </w:numPr>
      <w:spacing w:after="200" w:line="276" w:lineRule="auto"/>
    </w:pPr>
    <w:rPr>
      <w:rFonts w:ascii="Calibri" w:hAnsi="Calibri"/>
      <w:color w:val="auto"/>
      <w:kern w:val="0"/>
      <w:sz w:val="22"/>
      <w:szCs w:val="22"/>
    </w:rPr>
  </w:style>
  <w:style w:type="paragraph" w:styleId="ListBullet4">
    <w:name w:val="List Bullet 4"/>
    <w:basedOn w:val="Normal"/>
    <w:uiPriority w:val="99"/>
    <w:semiHidden/>
    <w:unhideWhenUsed/>
    <w:qFormat/>
    <w:pPr>
      <w:numPr>
        <w:numId w:val="5"/>
      </w:numPr>
      <w:spacing w:after="200" w:line="276" w:lineRule="auto"/>
    </w:pPr>
    <w:rPr>
      <w:rFonts w:ascii="Calibri" w:hAnsi="Calibri"/>
      <w:color w:val="auto"/>
      <w:kern w:val="0"/>
      <w:sz w:val="22"/>
      <w:szCs w:val="22"/>
    </w:rPr>
  </w:style>
  <w:style w:type="paragraph" w:styleId="ListBullet5">
    <w:name w:val="List Bullet 5"/>
    <w:basedOn w:val="Normal"/>
    <w:uiPriority w:val="99"/>
    <w:semiHidden/>
    <w:unhideWhenUsed/>
    <w:qFormat/>
    <w:pPr>
      <w:numPr>
        <w:numId w:val="6"/>
      </w:numPr>
      <w:spacing w:after="200" w:line="276" w:lineRule="auto"/>
    </w:pPr>
    <w:rPr>
      <w:rFonts w:ascii="Calibri" w:hAnsi="Calibri"/>
      <w:color w:val="auto"/>
      <w:kern w:val="0"/>
      <w:sz w:val="22"/>
      <w:szCs w:val="22"/>
    </w:rPr>
  </w:style>
  <w:style w:type="paragraph" w:styleId="ListContinue">
    <w:name w:val="List Continue"/>
    <w:basedOn w:val="Normal"/>
    <w:uiPriority w:val="99"/>
    <w:semiHidden/>
    <w:unhideWhenUsed/>
    <w:qFormat/>
    <w:pPr>
      <w:spacing w:line="276" w:lineRule="auto"/>
      <w:ind w:left="360"/>
    </w:pPr>
    <w:rPr>
      <w:rFonts w:ascii="Calibri" w:hAnsi="Calibri"/>
      <w:color w:val="auto"/>
      <w:kern w:val="0"/>
      <w:sz w:val="22"/>
      <w:szCs w:val="22"/>
    </w:rPr>
  </w:style>
  <w:style w:type="paragraph" w:styleId="ListContinue2">
    <w:name w:val="List Continue 2"/>
    <w:basedOn w:val="Normal"/>
    <w:uiPriority w:val="99"/>
    <w:semiHidden/>
    <w:unhideWhenUsed/>
    <w:qFormat/>
    <w:pPr>
      <w:spacing w:line="276" w:lineRule="auto"/>
      <w:ind w:left="720"/>
    </w:pPr>
    <w:rPr>
      <w:rFonts w:ascii="Calibri" w:hAnsi="Calibri"/>
      <w:color w:val="auto"/>
      <w:kern w:val="0"/>
      <w:sz w:val="22"/>
      <w:szCs w:val="22"/>
    </w:rPr>
  </w:style>
  <w:style w:type="paragraph" w:styleId="ListContinue3">
    <w:name w:val="List Continue 3"/>
    <w:basedOn w:val="Normal"/>
    <w:uiPriority w:val="99"/>
    <w:semiHidden/>
    <w:unhideWhenUsed/>
    <w:qFormat/>
    <w:pPr>
      <w:spacing w:line="276" w:lineRule="auto"/>
      <w:ind w:left="1080"/>
    </w:pPr>
    <w:rPr>
      <w:rFonts w:ascii="Calibri" w:hAnsi="Calibri"/>
      <w:color w:val="auto"/>
      <w:kern w:val="0"/>
      <w:sz w:val="22"/>
      <w:szCs w:val="22"/>
    </w:rPr>
  </w:style>
  <w:style w:type="paragraph" w:styleId="ListContinue4">
    <w:name w:val="List Continue 4"/>
    <w:basedOn w:val="Normal"/>
    <w:uiPriority w:val="99"/>
    <w:semiHidden/>
    <w:unhideWhenUsed/>
    <w:qFormat/>
    <w:pPr>
      <w:spacing w:line="276" w:lineRule="auto"/>
      <w:ind w:left="1440"/>
    </w:pPr>
    <w:rPr>
      <w:rFonts w:ascii="Calibri" w:hAnsi="Calibri"/>
      <w:color w:val="auto"/>
      <w:kern w:val="0"/>
      <w:sz w:val="22"/>
      <w:szCs w:val="22"/>
    </w:rPr>
  </w:style>
  <w:style w:type="paragraph" w:styleId="ListContinue5">
    <w:name w:val="List Continue 5"/>
    <w:basedOn w:val="Normal"/>
    <w:uiPriority w:val="99"/>
    <w:semiHidden/>
    <w:unhideWhenUsed/>
    <w:qFormat/>
    <w:pPr>
      <w:spacing w:line="276" w:lineRule="auto"/>
      <w:ind w:left="1800"/>
    </w:pPr>
    <w:rPr>
      <w:rFonts w:ascii="Calibri" w:hAnsi="Calibri"/>
      <w:color w:val="auto"/>
      <w:kern w:val="0"/>
      <w:sz w:val="22"/>
      <w:szCs w:val="22"/>
    </w:rPr>
  </w:style>
  <w:style w:type="paragraph" w:styleId="ListNumber">
    <w:name w:val="List Number"/>
    <w:basedOn w:val="Normal"/>
    <w:uiPriority w:val="99"/>
    <w:semiHidden/>
    <w:unhideWhenUsed/>
    <w:qFormat/>
    <w:pPr>
      <w:numPr>
        <w:numId w:val="7"/>
      </w:numPr>
      <w:spacing w:after="200" w:line="276" w:lineRule="auto"/>
    </w:pPr>
    <w:rPr>
      <w:rFonts w:ascii="Calibri" w:hAnsi="Calibri"/>
      <w:color w:val="auto"/>
      <w:kern w:val="0"/>
      <w:sz w:val="22"/>
      <w:szCs w:val="22"/>
    </w:rPr>
  </w:style>
  <w:style w:type="paragraph" w:styleId="ListNumber2">
    <w:name w:val="List Number 2"/>
    <w:basedOn w:val="Normal"/>
    <w:uiPriority w:val="99"/>
    <w:semiHidden/>
    <w:unhideWhenUsed/>
    <w:qFormat/>
    <w:pPr>
      <w:numPr>
        <w:numId w:val="8"/>
      </w:numPr>
      <w:spacing w:after="200" w:line="276" w:lineRule="auto"/>
    </w:pPr>
    <w:rPr>
      <w:rFonts w:ascii="Calibri" w:hAnsi="Calibri"/>
      <w:color w:val="auto"/>
      <w:kern w:val="0"/>
      <w:sz w:val="22"/>
      <w:szCs w:val="22"/>
    </w:rPr>
  </w:style>
  <w:style w:type="paragraph" w:styleId="ListNumber3">
    <w:name w:val="List Number 3"/>
    <w:basedOn w:val="Normal"/>
    <w:uiPriority w:val="99"/>
    <w:semiHidden/>
    <w:unhideWhenUsed/>
    <w:qFormat/>
    <w:pPr>
      <w:numPr>
        <w:numId w:val="9"/>
      </w:numPr>
      <w:spacing w:after="200" w:line="276" w:lineRule="auto"/>
    </w:pPr>
    <w:rPr>
      <w:rFonts w:ascii="Calibri" w:hAnsi="Calibri"/>
      <w:color w:val="auto"/>
      <w:kern w:val="0"/>
      <w:sz w:val="22"/>
      <w:szCs w:val="22"/>
    </w:rPr>
  </w:style>
  <w:style w:type="paragraph" w:styleId="ListNumber4">
    <w:name w:val="List Number 4"/>
    <w:basedOn w:val="Normal"/>
    <w:uiPriority w:val="99"/>
    <w:semiHidden/>
    <w:unhideWhenUsed/>
    <w:qFormat/>
    <w:pPr>
      <w:numPr>
        <w:numId w:val="10"/>
      </w:numPr>
      <w:spacing w:after="200" w:line="276" w:lineRule="auto"/>
    </w:pPr>
    <w:rPr>
      <w:rFonts w:ascii="Calibri" w:hAnsi="Calibri"/>
      <w:color w:val="auto"/>
      <w:kern w:val="0"/>
      <w:sz w:val="22"/>
      <w:szCs w:val="22"/>
    </w:rPr>
  </w:style>
  <w:style w:type="paragraph" w:styleId="ListNumber5">
    <w:name w:val="List Number 5"/>
    <w:basedOn w:val="Normal"/>
    <w:uiPriority w:val="99"/>
    <w:semiHidden/>
    <w:unhideWhenUsed/>
    <w:qFormat/>
    <w:pPr>
      <w:numPr>
        <w:numId w:val="11"/>
      </w:numPr>
      <w:tabs>
        <w:tab w:val="clear" w:pos="1800"/>
        <w:tab w:val="num" w:pos="360"/>
      </w:tabs>
      <w:spacing w:after="200" w:line="276" w:lineRule="auto"/>
      <w:ind w:left="0" w:firstLine="0"/>
    </w:pPr>
    <w:rPr>
      <w:rFonts w:ascii="Calibri" w:hAnsi="Calibri"/>
      <w:color w:val="auto"/>
      <w:kern w:val="0"/>
      <w:sz w:val="22"/>
      <w:szCs w:val="22"/>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hAnsi="Arial" w:cs="Arial"/>
      <w:color w:val="auto"/>
      <w:kern w:val="0"/>
      <w:sz w:val="22"/>
      <w:szCs w:val="22"/>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NormalIndent">
    <w:name w:val="Normal Indent"/>
    <w:basedOn w:val="Normal"/>
    <w:uiPriority w:val="99"/>
    <w:semiHidden/>
    <w:unhideWhenUsed/>
    <w:qFormat/>
    <w:pPr>
      <w:spacing w:after="200" w:line="276" w:lineRule="auto"/>
      <w:ind w:left="720"/>
    </w:pPr>
    <w:rPr>
      <w:rFonts w:ascii="Calibri" w:hAnsi="Calibri"/>
      <w:color w:val="auto"/>
      <w:kern w:val="0"/>
      <w:sz w:val="22"/>
      <w:szCs w:val="22"/>
    </w:rPr>
  </w:style>
  <w:style w:type="paragraph" w:styleId="NoteHeading">
    <w:name w:val="Note Heading"/>
    <w:basedOn w:val="Normal"/>
    <w:next w:val="Normal"/>
    <w:link w:val="NoteHeadingChar"/>
    <w:uiPriority w:val="99"/>
    <w:semiHidden/>
    <w:unhideWhenUsed/>
    <w:qFormat/>
    <w:pPr>
      <w:spacing w:after="200" w:line="276" w:lineRule="auto"/>
    </w:pPr>
    <w:rPr>
      <w:rFonts w:ascii="Calibri" w:hAnsi="Calibri"/>
      <w:color w:val="auto"/>
      <w:kern w:val="0"/>
      <w:sz w:val="22"/>
      <w:szCs w:val="22"/>
    </w:rPr>
  </w:style>
  <w:style w:type="character" w:styleId="PageNumber">
    <w:name w:val="page number"/>
    <w:uiPriority w:val="99"/>
    <w:semiHidden/>
    <w:unhideWhenUsed/>
    <w:qFormat/>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hAnsi="Calibri"/>
      <w:color w:val="auto"/>
      <w:kern w:val="0"/>
      <w:sz w:val="22"/>
      <w:szCs w:val="22"/>
    </w:rPr>
  </w:style>
  <w:style w:type="paragraph" w:styleId="Signature">
    <w:name w:val="Signature"/>
    <w:basedOn w:val="Normal"/>
    <w:link w:val="SignatureChar"/>
    <w:uiPriority w:val="99"/>
    <w:semiHidden/>
    <w:unhideWhenUsed/>
    <w:qFormat/>
    <w:pPr>
      <w:spacing w:after="200" w:line="276" w:lineRule="auto"/>
      <w:ind w:left="4320"/>
    </w:pPr>
    <w:rPr>
      <w:rFonts w:ascii="Calibri" w:hAnsi="Calibri"/>
      <w:color w:val="auto"/>
      <w:kern w:val="0"/>
      <w:sz w:val="22"/>
      <w:szCs w:val="22"/>
    </w:rPr>
  </w:style>
  <w:style w:type="character" w:styleId="Strong">
    <w:name w:val="Strong"/>
    <w:basedOn w:val="DefaultParagraphFont"/>
    <w:uiPriority w:val="23"/>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3Deffects1">
    <w:name w:val="Table 3D effects 1"/>
    <w:basedOn w:val="TableNormal"/>
    <w:qFormat/>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eastAsia="MS Minch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eastAsia="MS Minch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eastAsia="MS Minch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eastAsia="MS Minch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eastAsia="MS Minch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eastAsia="MS Mincho"/>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eastAsia="MS Minch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eastAsia="MS Mincho"/>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eastAsia="MS Minch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hAnsi="Calibri"/>
      <w:color w:val="auto"/>
      <w:kern w:val="0"/>
      <w:sz w:val="22"/>
      <w:szCs w:val="22"/>
    </w:rPr>
  </w:style>
  <w:style w:type="paragraph" w:styleId="TableofFigures">
    <w:name w:val="table of figures"/>
    <w:basedOn w:val="Normal"/>
    <w:next w:val="Normal"/>
    <w:uiPriority w:val="99"/>
    <w:semiHidden/>
    <w:unhideWhenUsed/>
    <w:qFormat/>
    <w:pPr>
      <w:spacing w:after="200" w:line="276" w:lineRule="auto"/>
    </w:pPr>
    <w:rPr>
      <w:rFonts w:ascii="Calibri" w:hAnsi="Calibri"/>
      <w:color w:val="auto"/>
      <w:kern w:val="0"/>
      <w:sz w:val="22"/>
      <w:szCs w:val="22"/>
    </w:rPr>
  </w:style>
  <w:style w:type="table" w:styleId="TableProfessional">
    <w:name w:val="Table Professional"/>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eastAsia="MS Minch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eastAsia="MS Minch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eastAsia="MS Mincho"/>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keepNext/>
      <w:keepLines/>
      <w:spacing w:before="480"/>
    </w:pPr>
    <w:rPr>
      <w:b/>
      <w:sz w:val="72"/>
      <w:szCs w:val="72"/>
    </w:rPr>
  </w:style>
  <w:style w:type="paragraph" w:styleId="TOAHeading">
    <w:name w:val="toa heading"/>
    <w:basedOn w:val="Normal"/>
    <w:next w:val="Normal"/>
    <w:uiPriority w:val="99"/>
    <w:semiHidden/>
    <w:unhideWhenUsed/>
    <w:qFormat/>
    <w:pPr>
      <w:spacing w:before="120" w:after="200" w:line="276" w:lineRule="auto"/>
    </w:pPr>
    <w:rPr>
      <w:rFonts w:ascii="Arial" w:hAnsi="Arial" w:cs="Arial"/>
      <w:b/>
      <w:bCs/>
      <w:color w:val="auto"/>
      <w:kern w:val="0"/>
      <w:sz w:val="22"/>
      <w:szCs w:val="2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paragraph" w:styleId="TOC4">
    <w:name w:val="toc 4"/>
    <w:basedOn w:val="Normal"/>
    <w:next w:val="Normal"/>
    <w:autoRedefine/>
    <w:uiPriority w:val="99"/>
    <w:semiHidden/>
    <w:unhideWhenUsed/>
    <w:qFormat/>
    <w:pPr>
      <w:spacing w:after="200" w:line="276" w:lineRule="auto"/>
      <w:ind w:left="720"/>
    </w:pPr>
    <w:rPr>
      <w:rFonts w:ascii="Calibri" w:hAnsi="Calibri"/>
      <w:color w:val="auto"/>
      <w:kern w:val="0"/>
      <w:sz w:val="22"/>
      <w:szCs w:val="22"/>
    </w:rPr>
  </w:style>
  <w:style w:type="paragraph" w:styleId="TOC5">
    <w:name w:val="toc 5"/>
    <w:basedOn w:val="Normal"/>
    <w:next w:val="Normal"/>
    <w:autoRedefine/>
    <w:uiPriority w:val="99"/>
    <w:semiHidden/>
    <w:unhideWhenUsed/>
    <w:qFormat/>
    <w:pPr>
      <w:spacing w:after="200" w:line="276" w:lineRule="auto"/>
      <w:ind w:left="960"/>
    </w:pPr>
    <w:rPr>
      <w:rFonts w:ascii="Calibri" w:hAnsi="Calibri"/>
      <w:color w:val="auto"/>
      <w:kern w:val="0"/>
      <w:sz w:val="22"/>
      <w:szCs w:val="22"/>
    </w:rPr>
  </w:style>
  <w:style w:type="paragraph" w:styleId="TOC6">
    <w:name w:val="toc 6"/>
    <w:basedOn w:val="Normal"/>
    <w:next w:val="Normal"/>
    <w:autoRedefine/>
    <w:uiPriority w:val="99"/>
    <w:semiHidden/>
    <w:unhideWhenUsed/>
    <w:qFormat/>
    <w:pPr>
      <w:spacing w:after="200" w:line="276" w:lineRule="auto"/>
      <w:ind w:left="1200"/>
    </w:pPr>
    <w:rPr>
      <w:rFonts w:ascii="Calibri" w:hAnsi="Calibri"/>
      <w:color w:val="auto"/>
      <w:kern w:val="0"/>
      <w:sz w:val="22"/>
      <w:szCs w:val="22"/>
    </w:rPr>
  </w:style>
  <w:style w:type="paragraph" w:styleId="TOC7">
    <w:name w:val="toc 7"/>
    <w:basedOn w:val="Normal"/>
    <w:next w:val="Normal"/>
    <w:autoRedefine/>
    <w:uiPriority w:val="99"/>
    <w:semiHidden/>
    <w:unhideWhenUsed/>
    <w:qFormat/>
    <w:pPr>
      <w:spacing w:after="200" w:line="276" w:lineRule="auto"/>
      <w:ind w:left="1440"/>
    </w:pPr>
    <w:rPr>
      <w:rFonts w:ascii="Calibri" w:hAnsi="Calibri"/>
      <w:color w:val="auto"/>
      <w:kern w:val="0"/>
      <w:sz w:val="22"/>
      <w:szCs w:val="22"/>
    </w:rPr>
  </w:style>
  <w:style w:type="paragraph" w:styleId="TOC8">
    <w:name w:val="toc 8"/>
    <w:basedOn w:val="Normal"/>
    <w:next w:val="Normal"/>
    <w:autoRedefine/>
    <w:uiPriority w:val="99"/>
    <w:semiHidden/>
    <w:unhideWhenUsed/>
    <w:qFormat/>
    <w:pPr>
      <w:spacing w:after="200" w:line="276" w:lineRule="auto"/>
      <w:ind w:left="1680"/>
    </w:pPr>
    <w:rPr>
      <w:rFonts w:ascii="Calibri" w:hAnsi="Calibri"/>
      <w:color w:val="auto"/>
      <w:kern w:val="0"/>
      <w:sz w:val="22"/>
      <w:szCs w:val="22"/>
    </w:rPr>
  </w:style>
  <w:style w:type="paragraph" w:styleId="TOC9">
    <w:name w:val="toc 9"/>
    <w:basedOn w:val="Normal"/>
    <w:next w:val="Normal"/>
    <w:autoRedefine/>
    <w:uiPriority w:val="99"/>
    <w:semiHidden/>
    <w:unhideWhenUsed/>
    <w:qFormat/>
    <w:pPr>
      <w:spacing w:after="200" w:line="276" w:lineRule="auto"/>
      <w:ind w:left="1920"/>
    </w:pPr>
    <w:rPr>
      <w:rFonts w:ascii="Calibri" w:hAnsi="Calibri"/>
      <w:color w:val="auto"/>
      <w:kern w:val="0"/>
      <w:sz w:val="22"/>
      <w:szCs w:val="22"/>
    </w:rPr>
  </w:style>
  <w:style w:type="character" w:customStyle="1" w:styleId="Heading1Char">
    <w:name w:val="Heading 1 Char"/>
    <w:basedOn w:val="DefaultParagraphFont"/>
    <w:link w:val="Heading1"/>
    <w:uiPriority w:val="9"/>
    <w:qFormat/>
    <w:rsid w:val="00003BB9"/>
    <w:rPr>
      <w:rFonts w:eastAsiaTheme="majorEastAsia"/>
      <w:b/>
      <w:bCs/>
      <w:sz w:val="24"/>
      <w:szCs w:val="24"/>
      <w:lang w:val="en-GB" w:eastAsia="en-GB"/>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sz w:val="24"/>
      <w:szCs w:val="22"/>
      <w:lang w:val="en-GB"/>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hAnsi="Cambria"/>
      <w:b/>
      <w:bCs/>
      <w:sz w:val="26"/>
      <w:szCs w:val="26"/>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0">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003BB9"/>
    <w:rPr>
      <w:b/>
      <w:color w:val="000000"/>
      <w:kern w:val="28"/>
      <w:sz w:val="28"/>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0">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2"/>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6">
    <w:name w:val="_Style 66"/>
    <w:basedOn w:val="TableNormal"/>
    <w:qFormat/>
    <w:tblPr>
      <w:tblCellMar>
        <w:left w:w="0" w:type="dxa"/>
        <w:right w:w="0" w:type="dxa"/>
      </w:tblCellMar>
    </w:tblPr>
  </w:style>
  <w:style w:type="table" w:customStyle="1" w:styleId="Style67">
    <w:name w:val="_Style 67"/>
    <w:basedOn w:val="TableNormal"/>
    <w:qFormat/>
    <w:tblPr>
      <w:tblCellMar>
        <w:top w:w="7" w:type="dxa"/>
        <w:left w:w="29" w:type="dxa"/>
        <w:right w:w="0" w:type="dxa"/>
      </w:tblCellMar>
    </w:tblPr>
  </w:style>
  <w:style w:type="table" w:customStyle="1" w:styleId="Style68">
    <w:name w:val="_Style 68"/>
    <w:basedOn w:val="TableNormal"/>
    <w:qFormat/>
    <w:rPr>
      <w:rFonts w:ascii="Calibri" w:eastAsia="Calibri" w:hAnsi="Calibri" w:cs="Calibri"/>
    </w:rPr>
    <w:tblPr/>
  </w:style>
  <w:style w:type="table" w:customStyle="1" w:styleId="Style69">
    <w:name w:val="_Style 69"/>
    <w:basedOn w:val="TableNormal"/>
    <w:qFormat/>
    <w:rPr>
      <w:rFonts w:ascii="Calibri" w:eastAsia="Calibri" w:hAnsi="Calibri" w:cs="Calibri"/>
    </w:rPr>
    <w:tblPr/>
  </w:style>
  <w:style w:type="table" w:customStyle="1" w:styleId="Style70">
    <w:name w:val="_Style 70"/>
    <w:basedOn w:val="TableNormal"/>
    <w:qFormat/>
    <w:rPr>
      <w:rFonts w:ascii="Calibri" w:eastAsia="Calibri" w:hAnsi="Calibri" w:cs="Calibri"/>
    </w:rP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tblPr>
      <w:tblCellMar>
        <w:left w:w="115" w:type="dxa"/>
        <w:right w:w="115" w:type="dxa"/>
      </w:tblCellMa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rPr>
      <w:rFonts w:ascii="Calibri" w:eastAsia="Calibri" w:hAnsi="Calibri" w:cs="Calibri"/>
    </w:rP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rPr>
      <w:rFonts w:ascii="Calibri" w:eastAsia="Calibri" w:hAnsi="Calibri" w:cs="Calibri"/>
    </w:rP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left w:w="115" w:type="dxa"/>
        <w:right w:w="115" w:type="dxa"/>
      </w:tblCellMar>
    </w:tblPr>
  </w:style>
  <w:style w:type="table" w:customStyle="1" w:styleId="Style119">
    <w:name w:val="_Style 119"/>
    <w:basedOn w:val="TableNormal"/>
    <w:qFormat/>
    <w:tblPr>
      <w:tblCellMar>
        <w:left w:w="115" w:type="dxa"/>
        <w:right w:w="115" w:type="dxa"/>
      </w:tblCellMar>
    </w:tblPr>
  </w:style>
  <w:style w:type="table" w:customStyle="1" w:styleId="Style120">
    <w:name w:val="_Style 120"/>
    <w:basedOn w:val="TableNormal"/>
    <w:qFormat/>
    <w:tblPr>
      <w:tblCellMar>
        <w:left w:w="115" w:type="dxa"/>
        <w:right w:w="115" w:type="dxa"/>
      </w:tblCellMar>
    </w:tblPr>
  </w:style>
  <w:style w:type="table" w:customStyle="1" w:styleId="Style121">
    <w:name w:val="_Style 121"/>
    <w:basedOn w:val="TableNormal"/>
    <w:qFormat/>
    <w:tblPr>
      <w:tblCellMar>
        <w:top w:w="144" w:type="dxa"/>
        <w:left w:w="115" w:type="dxa"/>
        <w:bottom w:w="144" w:type="dxa"/>
        <w:right w:w="115" w:type="dxa"/>
      </w:tblCellMar>
    </w:tblPr>
  </w:style>
  <w:style w:type="table" w:customStyle="1" w:styleId="Style122">
    <w:name w:val="_Style 122"/>
    <w:basedOn w:val="TableNormal"/>
    <w:qFormat/>
    <w:tblPr>
      <w:tblCellMar>
        <w:top w:w="144" w:type="dxa"/>
        <w:left w:w="115" w:type="dxa"/>
        <w:bottom w:w="144" w:type="dxa"/>
        <w:right w:w="115" w:type="dxa"/>
      </w:tblCellMar>
    </w:tblPr>
  </w:style>
  <w:style w:type="table" w:customStyle="1" w:styleId="TableGrid40">
    <w:name w:val="Table Grid4"/>
    <w:basedOn w:val="TableNormal"/>
    <w:uiPriority w:val="59"/>
    <w:qFormat/>
    <w:pPr>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71">
    <w:name w:val="Heading 71"/>
    <w:basedOn w:val="Normal"/>
    <w:next w:val="Normal"/>
    <w:link w:val="Heading7Char1"/>
    <w:uiPriority w:val="9"/>
    <w:unhideWhenUsed/>
    <w:qFormat/>
    <w:pPr>
      <w:keepNext/>
      <w:keepLines/>
      <w:widowControl w:val="0"/>
      <w:autoSpaceDE w:val="0"/>
      <w:autoSpaceDN w:val="0"/>
      <w:spacing w:before="40" w:after="0" w:line="240" w:lineRule="auto"/>
      <w:ind w:left="5040" w:hanging="360"/>
      <w:outlineLvl w:val="6"/>
    </w:pPr>
    <w:rPr>
      <w:rFonts w:ascii="Cambria" w:hAnsi="Cambria"/>
      <w:i/>
      <w:iCs/>
      <w:color w:val="243F60"/>
      <w:kern w:val="0"/>
      <w:szCs w:val="24"/>
    </w:rPr>
  </w:style>
  <w:style w:type="paragraph" w:customStyle="1" w:styleId="Heading81">
    <w:name w:val="Heading 81"/>
    <w:basedOn w:val="Normal"/>
    <w:next w:val="Normal"/>
    <w:link w:val="Heading8Char1"/>
    <w:uiPriority w:val="9"/>
    <w:semiHidden/>
    <w:unhideWhenUsed/>
    <w:qFormat/>
    <w:pPr>
      <w:keepNext/>
      <w:keepLines/>
      <w:widowControl w:val="0"/>
      <w:autoSpaceDE w:val="0"/>
      <w:autoSpaceDN w:val="0"/>
      <w:spacing w:before="40" w:after="0" w:line="240" w:lineRule="auto"/>
      <w:ind w:left="5760" w:hanging="360"/>
      <w:outlineLvl w:val="7"/>
    </w:pPr>
    <w:rPr>
      <w:rFonts w:ascii="Cambria" w:hAnsi="Cambria"/>
      <w:color w:val="272727"/>
      <w:kern w:val="0"/>
      <w:sz w:val="21"/>
      <w:szCs w:val="21"/>
    </w:rPr>
  </w:style>
  <w:style w:type="paragraph" w:customStyle="1" w:styleId="Heading91">
    <w:name w:val="Heading 91"/>
    <w:basedOn w:val="Normal"/>
    <w:next w:val="Normal"/>
    <w:link w:val="Heading9Char1"/>
    <w:uiPriority w:val="9"/>
    <w:semiHidden/>
    <w:unhideWhenUsed/>
    <w:qFormat/>
    <w:pPr>
      <w:keepNext/>
      <w:keepLines/>
      <w:widowControl w:val="0"/>
      <w:autoSpaceDE w:val="0"/>
      <w:autoSpaceDN w:val="0"/>
      <w:spacing w:before="40" w:after="0" w:line="240" w:lineRule="auto"/>
      <w:ind w:left="6480" w:hanging="360"/>
      <w:outlineLvl w:val="8"/>
    </w:pPr>
    <w:rPr>
      <w:rFonts w:ascii="Cambria" w:hAnsi="Cambria"/>
      <w:i/>
      <w:iCs/>
      <w:color w:val="272727"/>
      <w:kern w:val="0"/>
      <w:sz w:val="21"/>
      <w:szCs w:val="21"/>
    </w:rPr>
  </w:style>
  <w:style w:type="character" w:customStyle="1" w:styleId="Heading4Char">
    <w:name w:val="Heading 4 Char"/>
    <w:basedOn w:val="DefaultParagraphFont"/>
    <w:link w:val="Heading41"/>
    <w:qFormat/>
    <w:rPr>
      <w:rFonts w:ascii="Cambria" w:hAnsi="Cambria"/>
      <w:i/>
      <w:iCs/>
      <w:color w:val="365F91"/>
    </w:rPr>
  </w:style>
  <w:style w:type="paragraph" w:customStyle="1" w:styleId="Heading41">
    <w:name w:val="Heading 41"/>
    <w:basedOn w:val="Normal"/>
    <w:next w:val="Normal"/>
    <w:link w:val="Heading4Char"/>
    <w:unhideWhenUsed/>
    <w:qFormat/>
    <w:pPr>
      <w:keepNext/>
      <w:keepLines/>
      <w:spacing w:before="200" w:after="0" w:line="276" w:lineRule="auto"/>
      <w:outlineLvl w:val="3"/>
    </w:pPr>
    <w:rPr>
      <w:rFonts w:ascii="Cambria" w:hAnsi="Cambria"/>
      <w:i/>
      <w:iCs/>
      <w:color w:val="365F91"/>
      <w:kern w:val="0"/>
      <w:szCs w:val="24"/>
    </w:rPr>
  </w:style>
  <w:style w:type="character" w:customStyle="1" w:styleId="Heading5Char">
    <w:name w:val="Heading 5 Char"/>
    <w:basedOn w:val="DefaultParagraphFont"/>
    <w:link w:val="Heading51"/>
    <w:uiPriority w:val="9"/>
    <w:qFormat/>
    <w:rPr>
      <w:rFonts w:ascii="Cambria" w:hAnsi="Cambria"/>
      <w:color w:val="365F91"/>
    </w:rPr>
  </w:style>
  <w:style w:type="paragraph" w:customStyle="1" w:styleId="Heading51">
    <w:name w:val="Heading 51"/>
    <w:basedOn w:val="Normal"/>
    <w:next w:val="Normal"/>
    <w:link w:val="Heading5Char"/>
    <w:uiPriority w:val="9"/>
    <w:unhideWhenUsed/>
    <w:qFormat/>
    <w:pPr>
      <w:keepNext/>
      <w:keepLines/>
      <w:spacing w:before="40" w:after="0" w:line="259" w:lineRule="auto"/>
      <w:ind w:left="1008" w:hanging="432"/>
      <w:outlineLvl w:val="4"/>
    </w:pPr>
    <w:rPr>
      <w:rFonts w:ascii="Cambria" w:hAnsi="Cambria"/>
      <w:color w:val="365F91"/>
      <w:kern w:val="0"/>
      <w:szCs w:val="24"/>
    </w:rPr>
  </w:style>
  <w:style w:type="character" w:customStyle="1" w:styleId="Heading7Char">
    <w:name w:val="Heading 7 Char"/>
    <w:basedOn w:val="DefaultParagraphFont"/>
    <w:uiPriority w:val="9"/>
    <w:qFormat/>
    <w:rPr>
      <w:rFonts w:ascii="Cambria" w:eastAsia="Times New Roman" w:hAnsi="Cambria" w:cs="Times New Roman"/>
      <w:i/>
      <w:iCs/>
      <w:color w:val="243F60"/>
    </w:rPr>
  </w:style>
  <w:style w:type="character" w:customStyle="1" w:styleId="Heading8Char">
    <w:name w:val="Heading 8 Char"/>
    <w:basedOn w:val="DefaultParagraphFont"/>
    <w:uiPriority w:val="9"/>
    <w:semiHidden/>
    <w:qFormat/>
    <w:rPr>
      <w:rFonts w:ascii="Cambria" w:eastAsia="Times New Roman" w:hAnsi="Cambria" w:cs="Times New Roman"/>
      <w:color w:val="272727"/>
      <w:sz w:val="21"/>
      <w:szCs w:val="21"/>
    </w:rPr>
  </w:style>
  <w:style w:type="character" w:customStyle="1" w:styleId="Heading9Char">
    <w:name w:val="Heading 9 Char"/>
    <w:basedOn w:val="DefaultParagraphFont"/>
    <w:uiPriority w:val="9"/>
    <w:semiHidden/>
    <w:qFormat/>
    <w:rPr>
      <w:rFonts w:ascii="Cambria" w:eastAsia="Times New Roman" w:hAnsi="Cambria" w:cs="Times New Roman"/>
      <w:i/>
      <w:iCs/>
      <w:color w:val="272727"/>
      <w:sz w:val="21"/>
      <w:szCs w:val="21"/>
    </w:rPr>
  </w:style>
  <w:style w:type="table" w:customStyle="1" w:styleId="TableGrid50">
    <w:name w:val="Table Grid5"/>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BalloonTextChar1">
    <w:name w:val="Balloon Text Char1"/>
    <w:basedOn w:val="DefaultParagraphFont"/>
    <w:uiPriority w:val="99"/>
    <w:semiHidden/>
    <w:qFormat/>
    <w:rPr>
      <w:rFonts w:ascii="Segoe UI" w:eastAsia="Times New Roman" w:hAnsi="Segoe UI" w:cs="Segoe UI"/>
      <w:sz w:val="18"/>
      <w:szCs w:val="18"/>
    </w:rPr>
  </w:style>
  <w:style w:type="character" w:customStyle="1" w:styleId="BodyTextIndent2Char">
    <w:name w:val="Body Text Indent 2 Char"/>
    <w:basedOn w:val="DefaultParagraphFont"/>
    <w:link w:val="BodyTextIndent2"/>
    <w:uiPriority w:val="99"/>
    <w:qFormat/>
    <w:rPr>
      <w:lang w:val="zh-CN" w:eastAsia="zh-CN"/>
    </w:rPr>
  </w:style>
  <w:style w:type="character" w:customStyle="1" w:styleId="BodyTextIndent3Char">
    <w:name w:val="Body Text Indent 3 Char"/>
    <w:basedOn w:val="DefaultParagraphFont"/>
    <w:link w:val="BodyTextIndent3"/>
    <w:uiPriority w:val="99"/>
    <w:qFormat/>
    <w:rPr>
      <w:rFonts w:ascii="Arial" w:hAnsi="Arial"/>
      <w:szCs w:val="20"/>
      <w:lang w:val="zh-CN" w:eastAsia="zh-CN"/>
    </w:rPr>
  </w:style>
  <w:style w:type="character" w:customStyle="1" w:styleId="CommentTextChar1">
    <w:name w:val="Comment Text Char1"/>
    <w:basedOn w:val="DefaultParagraphFon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paragraph" w:customStyle="1" w:styleId="CommentSubject1">
    <w:name w:val="Comment Subject1"/>
    <w:basedOn w:val="CommentText"/>
    <w:next w:val="CommentText"/>
    <w:uiPriority w:val="99"/>
    <w:semiHidden/>
    <w:unhideWhenUsed/>
    <w:qFormat/>
  </w:style>
  <w:style w:type="character" w:customStyle="1" w:styleId="CommentSubjectChar1">
    <w:name w:val="Comment Subject Char1"/>
    <w:basedOn w:val="CommentTextChar1"/>
    <w:uiPriority w:val="99"/>
    <w:semiHidden/>
    <w:qFormat/>
    <w:rPr>
      <w:rFonts w:ascii="Times New Roman" w:eastAsia="Times New Roman" w:hAnsi="Times New Roman" w:cs="Times New Roman"/>
      <w:sz w:val="20"/>
      <w:szCs w:val="20"/>
    </w:rPr>
  </w:style>
  <w:style w:type="paragraph" w:customStyle="1" w:styleId="fieldsubheadruleab">
    <w:name w:val="field sub head rule ab"/>
    <w:basedOn w:val="Normal"/>
    <w:qFormat/>
    <w:pPr>
      <w:keepNext/>
      <w:pBdr>
        <w:top w:val="double" w:sz="6" w:space="1" w:color="auto"/>
      </w:pBdr>
      <w:spacing w:before="200" w:after="80" w:line="240" w:lineRule="auto"/>
    </w:pPr>
    <w:rPr>
      <w:rFonts w:ascii="Arial Narrow" w:hAnsi="Arial Narrow"/>
      <w:b/>
      <w:color w:val="auto"/>
      <w:kern w:val="0"/>
    </w:rPr>
  </w:style>
  <w:style w:type="paragraph" w:customStyle="1" w:styleId="TOCHeading1">
    <w:name w:val="TOC Heading1"/>
    <w:basedOn w:val="Heading1"/>
    <w:next w:val="Normal"/>
    <w:uiPriority w:val="39"/>
    <w:unhideWhenUsed/>
    <w:qFormat/>
    <w:pPr>
      <w:numPr>
        <w:numId w:val="13"/>
      </w:numPr>
    </w:pPr>
    <w:rPr>
      <w:rFonts w:eastAsia="Times New Roman"/>
      <w:sz w:val="28"/>
      <w:szCs w:val="28"/>
      <w:lang w:val="en-US" w:eastAsia="en-US"/>
    </w:rPr>
  </w:style>
  <w:style w:type="paragraph" w:customStyle="1" w:styleId="Indent2">
    <w:name w:val="Indent2"/>
    <w:basedOn w:val="Normal"/>
    <w:qFormat/>
    <w:pPr>
      <w:numPr>
        <w:numId w:val="14"/>
      </w:numPr>
      <w:spacing w:after="0" w:line="240" w:lineRule="auto"/>
    </w:pPr>
    <w:rPr>
      <w:rFonts w:ascii="Arial" w:hAnsi="Arial"/>
      <w:color w:val="auto"/>
      <w:kern w:val="0"/>
      <w:szCs w:val="24"/>
    </w:rPr>
  </w:style>
  <w:style w:type="table" w:customStyle="1" w:styleId="TableGrid11">
    <w:name w:val="Table Grid11"/>
    <w:basedOn w:val="TableNormal"/>
    <w:uiPriority w:val="3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qFormat/>
  </w:style>
  <w:style w:type="paragraph" w:customStyle="1" w:styleId="ListofEntryrequirement">
    <w:name w:val="List of Entry requirement"/>
    <w:basedOn w:val="Normal"/>
    <w:qFormat/>
    <w:pPr>
      <w:spacing w:after="0" w:line="240" w:lineRule="auto"/>
    </w:pPr>
    <w:rPr>
      <w:color w:val="auto"/>
      <w:kern w:val="0"/>
      <w:sz w:val="22"/>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hAnsi="Calibri Light"/>
      <w:i/>
      <w:iCs/>
      <w:color w:val="1F4D78"/>
      <w:kern w:val="0"/>
      <w:szCs w:val="24"/>
      <w:lang w:val="en-GB"/>
    </w:rPr>
  </w:style>
  <w:style w:type="table" w:customStyle="1" w:styleId="TableGrid21">
    <w:name w:val="Table Grid21"/>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qFormat/>
    <w:rPr>
      <w:rFonts w:ascii="Calibri" w:eastAsia="Calibri" w:hAnsi="Calibri"/>
      <w:sz w:val="16"/>
      <w:szCs w:val="16"/>
      <w:lang w:val="en-GB"/>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1">
    <w:name w:val="Table Grid111"/>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hAnsi="Calibri"/>
      <w:sz w:val="22"/>
      <w:szCs w:val="22"/>
    </w:rPr>
  </w:style>
  <w:style w:type="character" w:customStyle="1" w:styleId="DocumentMapChar">
    <w:name w:val="Document Map Char"/>
    <w:basedOn w:val="DefaultParagraphFont"/>
    <w:link w:val="DocumentMap"/>
    <w:uiPriority w:val="99"/>
    <w:semiHidden/>
    <w:qFormat/>
    <w:rPr>
      <w:rFonts w:ascii="Tahoma" w:hAnsi="Tahoma"/>
      <w:sz w:val="16"/>
      <w:szCs w:val="16"/>
      <w:lang w:eastAsia="zh-CN"/>
    </w:rPr>
  </w:style>
  <w:style w:type="table" w:customStyle="1" w:styleId="TableGrid12">
    <w:name w:val="TableGrid1"/>
    <w:qFormat/>
    <w:rPr>
      <w:rFonts w:ascii="Calibri" w:hAnsi="Calibri"/>
      <w:sz w:val="22"/>
      <w:szCs w:val="22"/>
    </w:rPr>
    <w:tblPr>
      <w:tblCellMar>
        <w:top w:w="0" w:type="dxa"/>
        <w:left w:w="0" w:type="dxa"/>
        <w:bottom w:w="0" w:type="dxa"/>
        <w:right w:w="0" w:type="dxa"/>
      </w:tblCellMar>
    </w:tblPr>
  </w:style>
  <w:style w:type="table" w:customStyle="1" w:styleId="TableGrid31">
    <w:name w:val="Table Grid3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1">
    <w:name w:val="Heading 4 Char1"/>
    <w:basedOn w:val="DefaultParagraphFont"/>
    <w:link w:val="Heading4"/>
    <w:qFormat/>
    <w:rPr>
      <w:b/>
      <w:color w:val="000000"/>
      <w:kern w:val="28"/>
      <w:sz w:val="24"/>
      <w:szCs w:val="24"/>
    </w:rPr>
  </w:style>
  <w:style w:type="character" w:customStyle="1" w:styleId="Heading5Char1">
    <w:name w:val="Heading 5 Char1"/>
    <w:basedOn w:val="DefaultParagraphFont"/>
    <w:link w:val="Heading5"/>
    <w:uiPriority w:val="9"/>
    <w:qFormat/>
    <w:rPr>
      <w:b/>
      <w:color w:val="000000"/>
      <w:kern w:val="28"/>
      <w:sz w:val="22"/>
      <w:szCs w:val="22"/>
    </w:rPr>
  </w:style>
  <w:style w:type="character" w:customStyle="1" w:styleId="Heading7Char1">
    <w:name w:val="Heading 7 Char1"/>
    <w:basedOn w:val="DefaultParagraphFont"/>
    <w:link w:val="Heading71"/>
    <w:uiPriority w:val="9"/>
    <w:qFormat/>
    <w:rPr>
      <w:rFonts w:ascii="Cambria" w:hAnsi="Cambria"/>
      <w:i/>
      <w:iCs/>
      <w:color w:val="243F60"/>
    </w:rPr>
  </w:style>
  <w:style w:type="character" w:customStyle="1" w:styleId="Heading8Char1">
    <w:name w:val="Heading 8 Char1"/>
    <w:basedOn w:val="DefaultParagraphFont"/>
    <w:link w:val="Heading81"/>
    <w:uiPriority w:val="9"/>
    <w:semiHidden/>
    <w:qFormat/>
    <w:rPr>
      <w:rFonts w:ascii="Cambria" w:hAnsi="Cambria"/>
      <w:color w:val="272727"/>
      <w:sz w:val="21"/>
      <w:szCs w:val="21"/>
    </w:rPr>
  </w:style>
  <w:style w:type="character" w:customStyle="1" w:styleId="Heading9Char1">
    <w:name w:val="Heading 9 Char1"/>
    <w:basedOn w:val="DefaultParagraphFont"/>
    <w:link w:val="Heading91"/>
    <w:uiPriority w:val="9"/>
    <w:semiHidden/>
    <w:qFormat/>
    <w:rPr>
      <w:rFonts w:ascii="Cambria" w:hAnsi="Cambria"/>
      <w:i/>
      <w:iCs/>
      <w:color w:val="272727"/>
      <w:sz w:val="21"/>
      <w:szCs w:val="21"/>
    </w:rPr>
  </w:style>
  <w:style w:type="character" w:customStyle="1" w:styleId="Heading7Char2">
    <w:name w:val="Heading 7 Char2"/>
    <w:basedOn w:val="DefaultParagraphFont"/>
    <w:link w:val="Heading7"/>
    <w:uiPriority w:val="9"/>
    <w:rPr>
      <w:rFonts w:asciiTheme="majorHAnsi" w:eastAsiaTheme="majorEastAsia" w:hAnsiTheme="majorHAnsi" w:cstheme="majorBidi"/>
      <w:i/>
      <w:iCs/>
      <w:color w:val="1F3864" w:themeColor="accent1" w:themeShade="80"/>
      <w:kern w:val="28"/>
      <w:sz w:val="24"/>
    </w:rPr>
  </w:style>
  <w:style w:type="character" w:customStyle="1" w:styleId="Heading8Char2">
    <w:name w:val="Heading 8 Char2"/>
    <w:basedOn w:val="DefaultParagraphFont"/>
    <w:link w:val="Heading8"/>
    <w:uiPriority w:val="9"/>
    <w:semiHidden/>
    <w:qFormat/>
    <w:rPr>
      <w:rFonts w:asciiTheme="majorHAnsi" w:eastAsiaTheme="majorEastAsia" w:hAnsiTheme="majorHAnsi" w:cstheme="majorBidi"/>
      <w:color w:val="262626" w:themeColor="text1" w:themeTint="D9"/>
      <w:kern w:val="28"/>
      <w:sz w:val="21"/>
      <w:szCs w:val="21"/>
    </w:rPr>
  </w:style>
  <w:style w:type="character" w:customStyle="1" w:styleId="Heading9Char2">
    <w:name w:val="Heading 9 Char2"/>
    <w:basedOn w:val="DefaultParagraphFont"/>
    <w:link w:val="Heading9"/>
    <w:uiPriority w:val="9"/>
    <w:semiHidden/>
    <w:rPr>
      <w:rFonts w:asciiTheme="majorHAnsi" w:eastAsiaTheme="majorEastAsia" w:hAnsiTheme="majorHAnsi" w:cstheme="majorBidi"/>
      <w:i/>
      <w:iCs/>
      <w:color w:val="262626" w:themeColor="text1" w:themeTint="D9"/>
      <w:kern w:val="28"/>
      <w:sz w:val="21"/>
      <w:szCs w:val="21"/>
    </w:rPr>
  </w:style>
  <w:style w:type="character" w:customStyle="1" w:styleId="BodyText2Char">
    <w:name w:val="Body Text 2 Char"/>
    <w:basedOn w:val="DefaultParagraphFont"/>
    <w:link w:val="BodyText2"/>
    <w:uiPriority w:val="99"/>
    <w:semiHidden/>
    <w:qFormat/>
    <w:rPr>
      <w:rFonts w:ascii="Calibri" w:hAnsi="Calibri"/>
      <w:sz w:val="22"/>
      <w:szCs w:val="22"/>
    </w:rPr>
  </w:style>
  <w:style w:type="character" w:customStyle="1" w:styleId="BodyTextFirstIndentChar">
    <w:name w:val="Body Text First Indent Char"/>
    <w:basedOn w:val="BodyTextChar"/>
    <w:link w:val="BodyTextFirstIndent"/>
    <w:uiPriority w:val="99"/>
    <w:semiHidden/>
    <w:qFormat/>
    <w:rPr>
      <w:rFonts w:ascii="Calibri" w:eastAsia="Calibri" w:hAnsi="Calibri" w:cs="Times New Roman"/>
      <w:sz w:val="22"/>
      <w:szCs w:val="22"/>
    </w:rPr>
  </w:style>
  <w:style w:type="character" w:customStyle="1" w:styleId="BodyTextChar1">
    <w:name w:val="Body Text Char1"/>
    <w:basedOn w:val="DefaultParagraphFont"/>
    <w:uiPriority w:val="99"/>
    <w:qFormat/>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2"/>
      <w:szCs w:val="22"/>
      <w:lang w:val="en-US"/>
    </w:rPr>
  </w:style>
  <w:style w:type="character" w:customStyle="1" w:styleId="ClosingChar">
    <w:name w:val="Closing Char"/>
    <w:basedOn w:val="DefaultParagraphFont"/>
    <w:link w:val="Closing"/>
    <w:uiPriority w:val="99"/>
    <w:semiHidden/>
    <w:qFormat/>
    <w:rPr>
      <w:rFonts w:ascii="Calibri" w:hAnsi="Calibri"/>
      <w:sz w:val="22"/>
      <w:szCs w:val="22"/>
    </w:rPr>
  </w:style>
  <w:style w:type="character" w:customStyle="1" w:styleId="DateChar">
    <w:name w:val="Date Char"/>
    <w:basedOn w:val="DefaultParagraphFont"/>
    <w:link w:val="Date"/>
    <w:uiPriority w:val="99"/>
    <w:semiHidden/>
    <w:qFormat/>
    <w:rPr>
      <w:rFonts w:ascii="Calibri" w:hAnsi="Calibri"/>
      <w:sz w:val="22"/>
      <w:szCs w:val="22"/>
    </w:rPr>
  </w:style>
  <w:style w:type="character" w:customStyle="1" w:styleId="E-mailSignatureChar">
    <w:name w:val="E-mail Signature Char"/>
    <w:basedOn w:val="DefaultParagraphFont"/>
    <w:link w:val="E-mailSignature"/>
    <w:uiPriority w:val="99"/>
    <w:semiHidden/>
    <w:qFormat/>
    <w:rPr>
      <w:rFonts w:ascii="Calibri" w:hAnsi="Calibri"/>
      <w:sz w:val="22"/>
      <w:szCs w:val="22"/>
    </w:rPr>
  </w:style>
  <w:style w:type="character" w:customStyle="1" w:styleId="HTMLAddressChar">
    <w:name w:val="HTML Address Char"/>
    <w:basedOn w:val="DefaultParagraphFont"/>
    <w:link w:val="HTMLAddress"/>
    <w:uiPriority w:val="99"/>
    <w:semiHidden/>
    <w:qFormat/>
    <w:rPr>
      <w:rFonts w:ascii="Calibri" w:hAnsi="Calibri"/>
      <w:i/>
      <w:iCs/>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hAnsi="Arial" w:cs="Arial"/>
      <w:sz w:val="22"/>
      <w:szCs w:val="22"/>
      <w:shd w:val="pct20" w:color="auto" w:fill="auto"/>
    </w:rPr>
  </w:style>
  <w:style w:type="character" w:customStyle="1" w:styleId="NoteHeadingChar">
    <w:name w:val="Note Heading Char"/>
    <w:basedOn w:val="DefaultParagraphFont"/>
    <w:link w:val="NoteHeading"/>
    <w:uiPriority w:val="99"/>
    <w:semiHidden/>
    <w:qFormat/>
    <w:rPr>
      <w:rFonts w:ascii="Calibri" w:hAnsi="Calibri"/>
      <w:sz w:val="22"/>
      <w:szCs w:val="22"/>
    </w:rPr>
  </w:style>
  <w:style w:type="character" w:customStyle="1" w:styleId="SalutationChar">
    <w:name w:val="Salutation Char"/>
    <w:basedOn w:val="DefaultParagraphFont"/>
    <w:link w:val="Salutation"/>
    <w:uiPriority w:val="99"/>
    <w:semiHidden/>
    <w:qFormat/>
    <w:rPr>
      <w:rFonts w:ascii="Calibri" w:hAnsi="Calibri"/>
      <w:sz w:val="22"/>
      <w:szCs w:val="22"/>
    </w:rPr>
  </w:style>
  <w:style w:type="character" w:customStyle="1" w:styleId="SignatureChar">
    <w:name w:val="Signature Char"/>
    <w:basedOn w:val="DefaultParagraphFont"/>
    <w:link w:val="Signature"/>
    <w:uiPriority w:val="99"/>
    <w:semiHidden/>
    <w:qFormat/>
    <w:rPr>
      <w:rFonts w:ascii="Calibri" w:hAnsi="Calibri"/>
      <w:sz w:val="22"/>
      <w:szCs w:val="2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table" w:customStyle="1" w:styleId="TableGrid41">
    <w:name w:val="Table Grid41"/>
    <w:basedOn w:val="TableNormal"/>
    <w:uiPriority w:val="5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qFormat/>
    <w:rPr>
      <w:rFonts w:ascii="Calibri" w:hAnsi="Calibri"/>
      <w:sz w:val="20"/>
      <w:szCs w:val="20"/>
    </w:rPr>
  </w:style>
  <w:style w:type="character" w:customStyle="1" w:styleId="FootnoteTextChar">
    <w:name w:val="Footnote Text Char"/>
    <w:basedOn w:val="DefaultParagraphFont"/>
    <w:link w:val="FootnoteText"/>
    <w:uiPriority w:val="99"/>
    <w:semiHidden/>
    <w:qFormat/>
    <w:rPr>
      <w:rFonts w:ascii="Calibri" w:hAnsi="Calibri"/>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numPr>
        <w:numId w:val="15"/>
      </w:numPr>
      <w:spacing w:after="0" w:line="240" w:lineRule="auto"/>
      <w:jc w:val="both"/>
    </w:pPr>
    <w:rPr>
      <w:rFonts w:ascii="Arial" w:hAnsi="Arial"/>
      <w:color w:val="auto"/>
      <w:kern w:val="0"/>
      <w:sz w:val="20"/>
    </w:rPr>
  </w:style>
  <w:style w:type="table" w:customStyle="1" w:styleId="TableGrid51">
    <w:name w:val="Table Grid5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
    <w:name w:val="Comment Subject Char2"/>
    <w:basedOn w:val="CommentTextChar"/>
    <w:uiPriority w:val="99"/>
    <w:semiHidden/>
    <w:qFormat/>
    <w:rPr>
      <w:rFonts w:ascii="Times New Roman" w:hAnsi="Times New Roman"/>
      <w:b/>
      <w:bCs/>
      <w:color w:val="000000"/>
      <w:kern w:val="28"/>
      <w:sz w:val="20"/>
      <w:szCs w:val="20"/>
      <w:lang w:val="en-US"/>
    </w:rPr>
  </w:style>
  <w:style w:type="table" w:customStyle="1" w:styleId="TableGrid80">
    <w:name w:val="Table Grid8"/>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Grid2"/>
    <w:qFormat/>
    <w:rPr>
      <w:rFonts w:ascii="Calibri" w:hAnsi="Calibri"/>
      <w:sz w:val="22"/>
      <w:szCs w:val="22"/>
    </w:rPr>
    <w:tblPr>
      <w:tblCellMar>
        <w:top w:w="0" w:type="dxa"/>
        <w:left w:w="0" w:type="dxa"/>
        <w:bottom w:w="0" w:type="dxa"/>
        <w:right w:w="0" w:type="dxa"/>
      </w:tblCellMar>
    </w:tblPr>
  </w:style>
  <w:style w:type="table" w:customStyle="1" w:styleId="TableGrid32">
    <w:name w:val="Table Grid32"/>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uiPriority w:val="59"/>
    <w:qFormat/>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3">
    <w:name w:val="Table Grid73"/>
    <w:basedOn w:val="TableNormal"/>
    <w:uiPriority w:val="39"/>
    <w:qFormat/>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7E09"/>
    <w:pPr>
      <w:spacing w:before="480" w:line="285" w:lineRule="auto"/>
      <w:jc w:val="left"/>
      <w:outlineLvl w:val="9"/>
    </w:pPr>
    <w:rPr>
      <w:rFonts w:asciiTheme="majorHAnsi" w:hAnsiTheme="majorHAnsi" w:cstheme="majorBidi"/>
      <w:color w:val="2F5496" w:themeColor="accent1" w:themeShade="BF"/>
      <w:kern w:val="28"/>
      <w:sz w:val="28"/>
      <w:szCs w:val="28"/>
      <w:lang w:val="en-US" w:eastAsia="en-US"/>
    </w:rPr>
  </w:style>
  <w:style w:type="numbering" w:customStyle="1" w:styleId="NoList1">
    <w:name w:val="No List1"/>
    <w:next w:val="NoList"/>
    <w:uiPriority w:val="99"/>
    <w:semiHidden/>
    <w:unhideWhenUsed/>
    <w:rsid w:val="00BA7E09"/>
  </w:style>
  <w:style w:type="paragraph" w:customStyle="1" w:styleId="TOCHeading11">
    <w:name w:val="TOC Heading11"/>
    <w:basedOn w:val="Heading1"/>
    <w:next w:val="Normal"/>
    <w:uiPriority w:val="39"/>
    <w:semiHidden/>
    <w:qFormat/>
    <w:rsid w:val="00BA7E09"/>
    <w:pPr>
      <w:spacing w:before="480"/>
      <w:outlineLvl w:val="9"/>
    </w:pPr>
    <w:rPr>
      <w:rFonts w:eastAsia="Times New Roman"/>
      <w:b w:val="0"/>
      <w:szCs w:val="28"/>
      <w:lang w:val="zh-CN" w:eastAsia="ja-JP"/>
    </w:rPr>
  </w:style>
  <w:style w:type="table" w:customStyle="1" w:styleId="TableSimple11">
    <w:name w:val="Table Simple 11"/>
    <w:basedOn w:val="TableNormal"/>
    <w:next w:val="TableSimple1"/>
    <w:semiHidden/>
    <w:unhideWhenUsed/>
    <w:rsid w:val="00BA7E09"/>
    <w:rPr>
      <w:rFonts w:eastAsia="MS Mincho"/>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unhideWhenUsed/>
    <w:qFormat/>
    <w:rsid w:val="00BA7E09"/>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unhideWhenUsed/>
    <w:qFormat/>
    <w:rsid w:val="00BA7E09"/>
    <w:rPr>
      <w:rFonts w:eastAsia="MS Mincho"/>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Classic11">
    <w:name w:val="Table Classic 11"/>
    <w:basedOn w:val="TableNormal"/>
    <w:next w:val="TableClassic1"/>
    <w:semiHidden/>
    <w:unhideWhenUsed/>
    <w:qFormat/>
    <w:rsid w:val="00BA7E09"/>
    <w:rPr>
      <w:rFonts w:eastAsia="MS Mincho"/>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unhideWhenUsed/>
    <w:qFormat/>
    <w:rsid w:val="00BA7E09"/>
    <w:rPr>
      <w:rFonts w:eastAsia="MS Mincho"/>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unhideWhenUsed/>
    <w:qFormat/>
    <w:rsid w:val="00BA7E09"/>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unhideWhenUsed/>
    <w:qFormat/>
    <w:rsid w:val="00BA7E09"/>
    <w:rPr>
      <w:rFonts w:eastAsia="MS Mincho"/>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unhideWhenUsed/>
    <w:qFormat/>
    <w:rsid w:val="00BA7E09"/>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unhideWhenUsed/>
    <w:qFormat/>
    <w:rsid w:val="00BA7E09"/>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unhideWhenUsed/>
    <w:qFormat/>
    <w:rsid w:val="00BA7E09"/>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unhideWhenUsed/>
    <w:qFormat/>
    <w:rsid w:val="00BA7E09"/>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unhideWhenUsed/>
    <w:qFormat/>
    <w:rsid w:val="00BA7E09"/>
    <w:rPr>
      <w:rFonts w:eastAsia="MS Mincho"/>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unhideWhenUsed/>
    <w:qFormat/>
    <w:rsid w:val="00BA7E09"/>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unhideWhenUsed/>
    <w:qFormat/>
    <w:rsid w:val="00BA7E09"/>
    <w:rPr>
      <w:rFonts w:eastAsia="MS Mincho"/>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qFormat/>
    <w:rsid w:val="00BA7E09"/>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Grid110">
    <w:name w:val="Table Grid 11"/>
    <w:basedOn w:val="TableNormal"/>
    <w:next w:val="TableGrid1"/>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
    <w:semiHidden/>
    <w:unhideWhenUsed/>
    <w:qFormat/>
    <w:rsid w:val="00BA7E09"/>
    <w:rPr>
      <w:rFonts w:eastAsia="MS Mincho"/>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
    <w:semiHidden/>
    <w:unhideWhenUsed/>
    <w:rsid w:val="00BA7E09"/>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0">
    <w:name w:val="Table Grid 41"/>
    <w:basedOn w:val="TableNormal"/>
    <w:next w:val="TableGrid4"/>
    <w:semiHidden/>
    <w:unhideWhenUsed/>
    <w:rsid w:val="00BA7E09"/>
    <w:rPr>
      <w:rFonts w:eastAsia="MS Mincho"/>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0">
    <w:name w:val="Table Grid 51"/>
    <w:basedOn w:val="TableNormal"/>
    <w:next w:val="TableGrid5"/>
    <w:semiHidden/>
    <w:unhideWhenUsed/>
    <w:qFormat/>
    <w:rsid w:val="00BA7E09"/>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semiHidden/>
    <w:unhideWhenUsed/>
    <w:qFormat/>
    <w:rsid w:val="00BA7E09"/>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0">
    <w:name w:val="Table Grid 71"/>
    <w:basedOn w:val="TableNormal"/>
    <w:next w:val="TableGrid7"/>
    <w:semiHidden/>
    <w:unhideWhenUsed/>
    <w:qFormat/>
    <w:rsid w:val="00BA7E09"/>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semiHidden/>
    <w:unhideWhenUsed/>
    <w:qFormat/>
    <w:rsid w:val="00BA7E09"/>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unhideWhenUsed/>
    <w:qFormat/>
    <w:rsid w:val="00BA7E09"/>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unhideWhenUsed/>
    <w:qFormat/>
    <w:rsid w:val="00BA7E09"/>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unhideWhenUsed/>
    <w:qFormat/>
    <w:rsid w:val="00BA7E09"/>
    <w:rPr>
      <w:rFonts w:eastAsia="MS Mincho"/>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unhideWhenUsed/>
    <w:rsid w:val="00BA7E09"/>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unhideWhenUsed/>
    <w:qFormat/>
    <w:rsid w:val="00BA7E09"/>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3Deffects11">
    <w:name w:val="Table 3D effects 11"/>
    <w:basedOn w:val="TableNormal"/>
    <w:next w:val="Table3Deffects1"/>
    <w:semiHidden/>
    <w:unhideWhenUsed/>
    <w:qFormat/>
    <w:rsid w:val="00BA7E09"/>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semiHidden/>
    <w:unhideWhenUsed/>
    <w:qFormat/>
    <w:rsid w:val="00BA7E09"/>
    <w:rPr>
      <w:rFonts w:eastAsia="MS Mincho"/>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unhideWhenUsed/>
    <w:qFormat/>
    <w:rsid w:val="00BA7E09"/>
    <w:rPr>
      <w:rFonts w:eastAsia="MS Mincho"/>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ontemporary1">
    <w:name w:val="Table Contemporary1"/>
    <w:basedOn w:val="TableNormal"/>
    <w:next w:val="TableContemporary"/>
    <w:semiHidden/>
    <w:unhideWhenUsed/>
    <w:qFormat/>
    <w:rsid w:val="00BA7E09"/>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unhideWhenUsed/>
    <w:qFormat/>
    <w:rsid w:val="00BA7E09"/>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Professional1">
    <w:name w:val="Table Professional1"/>
    <w:basedOn w:val="TableNormal"/>
    <w:next w:val="TableProfessional"/>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ubtle11">
    <w:name w:val="Table Subtle 11"/>
    <w:basedOn w:val="TableNormal"/>
    <w:next w:val="TableSubtle1"/>
    <w:semiHidden/>
    <w:unhideWhenUsed/>
    <w:qFormat/>
    <w:rsid w:val="00BA7E09"/>
    <w:rPr>
      <w:rFonts w:eastAsia="MS Mincho"/>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unhideWhenUsed/>
    <w:qFormat/>
    <w:rsid w:val="00BA7E09"/>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unhideWhenUsed/>
    <w:qFormat/>
    <w:rsid w:val="00BA7E09"/>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next w:val="TableWeb2"/>
    <w:semiHidden/>
    <w:unhideWhenUsed/>
    <w:qFormat/>
    <w:rsid w:val="00BA7E09"/>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next w:val="TableWeb3"/>
    <w:semiHidden/>
    <w:unhideWhenUsed/>
    <w:qFormat/>
    <w:rsid w:val="00BA7E09"/>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113">
    <w:name w:val="Table Grid113"/>
    <w:basedOn w:val="TableNormal"/>
    <w:uiPriority w:val="39"/>
    <w:qFormat/>
    <w:rsid w:val="007D773A"/>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59"/>
    <w:qFormat/>
    <w:rsid w:val="007D773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
    <w:name w:val="TableGrid11"/>
    <w:rsid w:val="007D773A"/>
    <w:rPr>
      <w:rFonts w:ascii="Aptos" w:hAnsi="Aptos"/>
      <w:sz w:val="22"/>
      <w:szCs w:val="22"/>
    </w:rPr>
    <w:tblPr>
      <w:tblCellMar>
        <w:top w:w="0" w:type="dxa"/>
        <w:left w:w="0" w:type="dxa"/>
        <w:bottom w:w="0" w:type="dxa"/>
        <w:right w:w="0" w:type="dxa"/>
      </w:tblCellMar>
    </w:tblPr>
  </w:style>
  <w:style w:type="table" w:customStyle="1" w:styleId="TableGrid511">
    <w:name w:val="Table Grid511"/>
    <w:basedOn w:val="TableNormal"/>
    <w:uiPriority w:val="39"/>
    <w:rsid w:val="007D773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rsid w:val="007D773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1">
    <w:name w:val="Table Grid11111"/>
    <w:basedOn w:val="TableNormal"/>
    <w:uiPriority w:val="39"/>
    <w:qFormat/>
    <w:rsid w:val="007D773A"/>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7D773A"/>
    <w:rPr>
      <w:rFonts w:ascii="Calibri" w:hAnsi="Calibri"/>
      <w:sz w:val="22"/>
      <w:szCs w:val="22"/>
    </w:rPr>
    <w:tblPr>
      <w:tblCellMar>
        <w:top w:w="0" w:type="dxa"/>
        <w:left w:w="0" w:type="dxa"/>
        <w:bottom w:w="0" w:type="dxa"/>
        <w:right w:w="0" w:type="dxa"/>
      </w:tblCellMar>
    </w:tblPr>
  </w:style>
  <w:style w:type="table" w:customStyle="1" w:styleId="TableGrid5111">
    <w:name w:val="Table Grid5111"/>
    <w:basedOn w:val="TableNormal"/>
    <w:uiPriority w:val="59"/>
    <w:rsid w:val="007D773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0">
    <w:name w:val="Table Grid81"/>
    <w:basedOn w:val="TableNormal"/>
    <w:next w:val="TableGrid"/>
    <w:uiPriority w:val="39"/>
    <w:qFormat/>
    <w:rsid w:val="007D77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uiPriority="0"/>
    <w:lsdException w:name="heading 5" w:uiPriority="9"/>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003BB9"/>
    <w:pPr>
      <w:widowControl w:val="0"/>
      <w:autoSpaceDE w:val="0"/>
      <w:autoSpaceDN w:val="0"/>
      <w:spacing w:before="61" w:after="0" w:line="240" w:lineRule="auto"/>
      <w:ind w:right="360"/>
      <w:jc w:val="center"/>
      <w:outlineLvl w:val="0"/>
    </w:pPr>
    <w:rPr>
      <w:rFonts w:eastAsiaTheme="majorEastAsia"/>
      <w:b/>
      <w:bCs/>
      <w:color w:val="auto"/>
      <w:kern w:val="0"/>
      <w:szCs w:val="24"/>
      <w:lang w:val="en-GB" w:eastAsia="en-GB"/>
    </w:rPr>
  </w:style>
  <w:style w:type="paragraph" w:styleId="Heading2">
    <w:name w:val="heading 2"/>
    <w:basedOn w:val="Normal"/>
    <w:next w:val="Normal"/>
    <w:link w:val="Heading2Char"/>
    <w:autoRedefine/>
    <w:uiPriority w:val="9"/>
    <w:unhideWhenUsed/>
    <w:qFormat/>
    <w:rsid w:val="00003BB9"/>
    <w:pPr>
      <w:keepNext/>
      <w:keepLines/>
      <w:spacing w:after="0" w:line="240" w:lineRule="auto"/>
      <w:outlineLvl w:val="1"/>
    </w:pPr>
    <w:rPr>
      <w:b/>
      <w:sz w:val="28"/>
      <w:lang w:val="en-GB" w:eastAsia="en-GB"/>
    </w:rPr>
  </w:style>
  <w:style w:type="paragraph" w:styleId="Heading3">
    <w:name w:val="heading 3"/>
    <w:basedOn w:val="Normal"/>
    <w:next w:val="Normal"/>
    <w:link w:val="Heading3Char"/>
    <w:uiPriority w:val="9"/>
    <w:unhideWhenUsed/>
    <w:qFormat/>
    <w:pPr>
      <w:keepNext/>
      <w:numPr>
        <w:ilvl w:val="2"/>
        <w:numId w:val="1"/>
      </w:numPr>
      <w:spacing w:before="240" w:after="60" w:line="276" w:lineRule="auto"/>
      <w:outlineLvl w:val="2"/>
    </w:pPr>
    <w:rPr>
      <w:rFonts w:ascii="Cambria" w:hAnsi="Cambria"/>
      <w:b/>
      <w:bCs/>
      <w:color w:val="auto"/>
      <w:kern w:val="0"/>
      <w:sz w:val="26"/>
      <w:szCs w:val="26"/>
    </w:rPr>
  </w:style>
  <w:style w:type="paragraph" w:styleId="Heading4">
    <w:name w:val="heading 4"/>
    <w:basedOn w:val="Normal"/>
    <w:next w:val="Normal"/>
    <w:link w:val="Heading4Char1"/>
    <w:qFormat/>
    <w:pPr>
      <w:keepNext/>
      <w:keepLines/>
      <w:numPr>
        <w:ilvl w:val="3"/>
        <w:numId w:val="1"/>
      </w:numPr>
      <w:spacing w:before="240" w:after="40"/>
      <w:outlineLvl w:val="3"/>
    </w:pPr>
    <w:rPr>
      <w:b/>
      <w:szCs w:val="24"/>
    </w:rPr>
  </w:style>
  <w:style w:type="paragraph" w:styleId="Heading5">
    <w:name w:val="heading 5"/>
    <w:basedOn w:val="Normal"/>
    <w:next w:val="Normal"/>
    <w:link w:val="Heading5Char1"/>
    <w:uiPriority w:val="9"/>
    <w:qFormat/>
    <w:pPr>
      <w:keepNext/>
      <w:keepLines/>
      <w:numPr>
        <w:ilvl w:val="4"/>
        <w:numId w:val="1"/>
      </w:numPr>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numPr>
        <w:ilvl w:val="5"/>
        <w:numId w:val="1"/>
      </w:numPr>
      <w:spacing w:before="40" w:after="0" w:line="276" w:lineRule="auto"/>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2"/>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2"/>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2"/>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lockText">
    <w:name w:val="Block Text"/>
    <w:basedOn w:val="Normal"/>
    <w:uiPriority w:val="99"/>
    <w:semiHidden/>
    <w:unhideWhenUsed/>
    <w:qFormat/>
    <w:pPr>
      <w:spacing w:line="276" w:lineRule="auto"/>
      <w:ind w:left="1440" w:right="1440"/>
    </w:pPr>
    <w:rPr>
      <w:rFonts w:ascii="Calibri" w:hAnsi="Calibri"/>
      <w:color w:val="auto"/>
      <w:kern w:val="0"/>
      <w:sz w:val="22"/>
      <w:szCs w:val="22"/>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uiPriority w:val="99"/>
    <w:semiHidden/>
    <w:unhideWhenUsed/>
    <w:qFormat/>
    <w:pPr>
      <w:spacing w:line="480" w:lineRule="auto"/>
    </w:pPr>
    <w:rPr>
      <w:rFonts w:ascii="Calibri" w:hAnsi="Calibri"/>
      <w:color w:val="auto"/>
      <w:kern w:val="0"/>
      <w:sz w:val="22"/>
      <w:szCs w:val="22"/>
    </w:rPr>
  </w:style>
  <w:style w:type="paragraph" w:styleId="BodyText3">
    <w:name w:val="Body Text 3"/>
    <w:basedOn w:val="Normal"/>
    <w:link w:val="BodyText3Char"/>
    <w:uiPriority w:val="99"/>
    <w:unhideWhenUsed/>
    <w:qFormat/>
    <w:pPr>
      <w:spacing w:line="276" w:lineRule="auto"/>
    </w:pPr>
    <w:rPr>
      <w:rFonts w:ascii="Calibri" w:eastAsia="Calibri" w:hAnsi="Calibri"/>
      <w:color w:val="auto"/>
      <w:kern w:val="0"/>
      <w:sz w:val="16"/>
      <w:szCs w:val="16"/>
      <w:lang w:val="en-GB"/>
    </w:rPr>
  </w:style>
  <w:style w:type="paragraph" w:styleId="BodyTextFirstIndent">
    <w:name w:val="Body Text First Indent"/>
    <w:basedOn w:val="BodyText"/>
    <w:link w:val="BodyTextFirstIndentChar"/>
    <w:uiPriority w:val="99"/>
    <w:semiHidden/>
    <w:unhideWhenUsed/>
    <w:qFormat/>
    <w:pPr>
      <w:ind w:left="0" w:firstLine="210"/>
    </w:pPr>
    <w:rPr>
      <w:rFonts w:ascii="Calibri" w:eastAsia="Times New Roman" w:hAnsi="Calibri"/>
      <w:sz w:val="22"/>
      <w:lang w:val="en-US"/>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rPr>
  </w:style>
  <w:style w:type="paragraph" w:styleId="BodyTextIndent2">
    <w:name w:val="Body Text Indent 2"/>
    <w:basedOn w:val="Normal"/>
    <w:link w:val="BodyTextIndent2Char"/>
    <w:uiPriority w:val="99"/>
    <w:unhideWhenUsed/>
    <w:qFormat/>
    <w:pPr>
      <w:spacing w:line="480" w:lineRule="auto"/>
      <w:ind w:left="360"/>
    </w:pPr>
    <w:rPr>
      <w:color w:val="auto"/>
      <w:kern w:val="0"/>
      <w:szCs w:val="24"/>
      <w:lang w:val="zh-CN" w:eastAsia="zh-CN"/>
    </w:rPr>
  </w:style>
  <w:style w:type="paragraph" w:styleId="BodyTextIndent3">
    <w:name w:val="Body Text Indent 3"/>
    <w:basedOn w:val="Normal"/>
    <w:link w:val="BodyTextIndent3Char"/>
    <w:uiPriority w:val="99"/>
    <w:unhideWhenUsed/>
    <w:qFormat/>
    <w:pPr>
      <w:spacing w:after="0" w:line="240" w:lineRule="auto"/>
      <w:ind w:left="360" w:hanging="360"/>
    </w:pPr>
    <w:rPr>
      <w:rFonts w:ascii="Arial" w:hAnsi="Arial"/>
      <w:color w:val="auto"/>
      <w:kern w:val="0"/>
      <w:lang w:val="zh-CN" w:eastAsia="zh-CN"/>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paragraph" w:styleId="Closing">
    <w:name w:val="Closing"/>
    <w:basedOn w:val="Normal"/>
    <w:link w:val="ClosingChar"/>
    <w:uiPriority w:val="99"/>
    <w:semiHidden/>
    <w:unhideWhenUsed/>
    <w:qFormat/>
    <w:pPr>
      <w:spacing w:after="200" w:line="276" w:lineRule="auto"/>
      <w:ind w:left="4320"/>
    </w:pPr>
    <w:rPr>
      <w:rFonts w:ascii="Calibri" w:hAnsi="Calibri"/>
      <w:color w:val="auto"/>
      <w:kern w:val="0"/>
      <w:sz w:val="22"/>
      <w:szCs w:val="22"/>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120"/>
    </w:pPr>
    <w:rPr>
      <w:rFonts w:eastAsia="Times New Roman" w:cs="Times New Roman"/>
      <w:b/>
      <w:bCs/>
      <w:sz w:val="24"/>
      <w:szCs w:val="24"/>
    </w:rPr>
  </w:style>
  <w:style w:type="paragraph" w:styleId="Date">
    <w:name w:val="Date"/>
    <w:basedOn w:val="Normal"/>
    <w:next w:val="Normal"/>
    <w:link w:val="DateChar"/>
    <w:uiPriority w:val="99"/>
    <w:semiHidden/>
    <w:unhideWhenUsed/>
    <w:qFormat/>
    <w:pPr>
      <w:spacing w:after="200" w:line="276" w:lineRule="auto"/>
    </w:pPr>
    <w:rPr>
      <w:rFonts w:ascii="Calibri" w:hAnsi="Calibri"/>
      <w:color w:val="auto"/>
      <w:kern w:val="0"/>
      <w:sz w:val="22"/>
      <w:szCs w:val="22"/>
    </w:rPr>
  </w:style>
  <w:style w:type="paragraph" w:styleId="DocumentMap">
    <w:name w:val="Document Map"/>
    <w:basedOn w:val="Normal"/>
    <w:link w:val="DocumentMapChar"/>
    <w:uiPriority w:val="99"/>
    <w:semiHidden/>
    <w:unhideWhenUsed/>
    <w:qFormat/>
    <w:pPr>
      <w:spacing w:after="0" w:line="240" w:lineRule="auto"/>
    </w:pPr>
    <w:rPr>
      <w:rFonts w:ascii="Tahoma" w:hAnsi="Tahoma"/>
      <w:color w:val="auto"/>
      <w:kern w:val="0"/>
      <w:sz w:val="16"/>
      <w:szCs w:val="16"/>
      <w:lang w:eastAsia="zh-CN"/>
    </w:rPr>
  </w:style>
  <w:style w:type="paragraph" w:styleId="E-mailSignature">
    <w:name w:val="E-mail Signature"/>
    <w:basedOn w:val="Normal"/>
    <w:link w:val="E-mailSignatureChar"/>
    <w:uiPriority w:val="99"/>
    <w:semiHidden/>
    <w:unhideWhenUsed/>
    <w:qFormat/>
    <w:pPr>
      <w:spacing w:after="200" w:line="276" w:lineRule="auto"/>
    </w:pPr>
    <w:rPr>
      <w:rFonts w:ascii="Calibri" w:hAnsi="Calibri"/>
      <w:color w:val="auto"/>
      <w:kern w:val="0"/>
      <w:sz w:val="22"/>
      <w:szCs w:val="22"/>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hAnsi="Calibri"/>
      <w:color w:val="auto"/>
      <w:kern w:val="0"/>
      <w:sz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hAnsi="Arial" w:cs="Arial"/>
      <w:color w:val="auto"/>
      <w:kern w:val="0"/>
      <w:sz w:val="22"/>
      <w:szCs w:val="22"/>
    </w:rPr>
  </w:style>
  <w:style w:type="paragraph" w:styleId="EnvelopeReturn">
    <w:name w:val="envelope return"/>
    <w:basedOn w:val="Normal"/>
    <w:uiPriority w:val="99"/>
    <w:semiHidden/>
    <w:unhideWhenUsed/>
    <w:qFormat/>
    <w:pPr>
      <w:spacing w:after="200" w:line="276" w:lineRule="auto"/>
    </w:pPr>
    <w:rPr>
      <w:rFonts w:ascii="Arial" w:hAnsi="Arial" w:cs="Arial"/>
      <w:color w:val="auto"/>
      <w:kern w:val="0"/>
      <w:sz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200" w:line="276" w:lineRule="auto"/>
    </w:pPr>
    <w:rPr>
      <w:rFonts w:ascii="Calibri" w:hAnsi="Calibri"/>
      <w:color w:val="auto"/>
      <w:kern w:val="0"/>
      <w:sz w:val="20"/>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hAnsi="Calibri"/>
      <w:i/>
      <w:iCs/>
      <w:color w:val="auto"/>
      <w:kern w:val="0"/>
      <w:sz w:val="22"/>
      <w:szCs w:val="22"/>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hAnsi="Courier New" w:cs="Courier New"/>
      <w:color w:val="auto"/>
      <w:kern w:val="0"/>
      <w:sz w:val="20"/>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hAnsi="Calibri"/>
      <w:color w:val="auto"/>
      <w:kern w:val="0"/>
      <w:sz w:val="22"/>
      <w:szCs w:val="22"/>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hAnsi="Calibri"/>
      <w:color w:val="auto"/>
      <w:kern w:val="0"/>
      <w:sz w:val="22"/>
      <w:szCs w:val="22"/>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hAnsi="Calibri"/>
      <w:color w:val="auto"/>
      <w:kern w:val="0"/>
      <w:sz w:val="22"/>
      <w:szCs w:val="22"/>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hAnsi="Calibri"/>
      <w:color w:val="auto"/>
      <w:kern w:val="0"/>
      <w:sz w:val="22"/>
      <w:szCs w:val="22"/>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hAnsi="Calibri"/>
      <w:color w:val="auto"/>
      <w:kern w:val="0"/>
      <w:sz w:val="22"/>
      <w:szCs w:val="22"/>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hAnsi="Calibri"/>
      <w:color w:val="auto"/>
      <w:kern w:val="0"/>
      <w:sz w:val="22"/>
      <w:szCs w:val="22"/>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hAnsi="Calibri"/>
      <w:color w:val="auto"/>
      <w:kern w:val="0"/>
      <w:sz w:val="22"/>
      <w:szCs w:val="22"/>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hAnsi="Calibri"/>
      <w:color w:val="auto"/>
      <w:kern w:val="0"/>
      <w:sz w:val="22"/>
      <w:szCs w:val="22"/>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hAnsi="Calibri"/>
      <w:color w:val="auto"/>
      <w:kern w:val="0"/>
      <w:sz w:val="22"/>
      <w:szCs w:val="22"/>
    </w:rPr>
  </w:style>
  <w:style w:type="paragraph" w:styleId="IndexHeading">
    <w:name w:val="index heading"/>
    <w:basedOn w:val="Normal"/>
    <w:next w:val="Index1"/>
    <w:uiPriority w:val="99"/>
    <w:semiHidden/>
    <w:unhideWhenUsed/>
    <w:qFormat/>
    <w:pPr>
      <w:spacing w:after="200" w:line="276" w:lineRule="auto"/>
    </w:pPr>
    <w:rPr>
      <w:rFonts w:ascii="Arial" w:hAnsi="Arial" w:cs="Arial"/>
      <w:b/>
      <w:bCs/>
      <w:color w:val="auto"/>
      <w:kern w:val="0"/>
      <w:sz w:val="22"/>
      <w:szCs w:val="22"/>
    </w:rPr>
  </w:style>
  <w:style w:type="character" w:styleId="LineNumber">
    <w:name w:val="line number"/>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2">
    <w:name w:val="List 2"/>
    <w:basedOn w:val="Normal"/>
    <w:uiPriority w:val="99"/>
    <w:semiHidden/>
    <w:unhideWhenUsed/>
    <w:qFormat/>
    <w:pPr>
      <w:spacing w:after="200" w:line="276" w:lineRule="auto"/>
      <w:ind w:left="720" w:hanging="360"/>
    </w:pPr>
    <w:rPr>
      <w:rFonts w:ascii="Calibri" w:hAnsi="Calibri"/>
      <w:color w:val="auto"/>
      <w:kern w:val="0"/>
      <w:sz w:val="22"/>
      <w:szCs w:val="22"/>
    </w:rPr>
  </w:style>
  <w:style w:type="paragraph" w:styleId="List3">
    <w:name w:val="List 3"/>
    <w:basedOn w:val="Normal"/>
    <w:uiPriority w:val="99"/>
    <w:semiHidden/>
    <w:unhideWhenUsed/>
    <w:qFormat/>
    <w:pPr>
      <w:spacing w:after="200" w:line="276" w:lineRule="auto"/>
      <w:ind w:left="1080" w:hanging="360"/>
    </w:pPr>
    <w:rPr>
      <w:rFonts w:ascii="Calibri" w:hAnsi="Calibri"/>
      <w:color w:val="auto"/>
      <w:kern w:val="0"/>
      <w:sz w:val="22"/>
      <w:szCs w:val="22"/>
    </w:rPr>
  </w:style>
  <w:style w:type="paragraph" w:styleId="List4">
    <w:name w:val="List 4"/>
    <w:basedOn w:val="Normal"/>
    <w:uiPriority w:val="99"/>
    <w:semiHidden/>
    <w:unhideWhenUsed/>
    <w:qFormat/>
    <w:pPr>
      <w:spacing w:after="200" w:line="276" w:lineRule="auto"/>
      <w:ind w:left="1440" w:hanging="360"/>
    </w:pPr>
    <w:rPr>
      <w:rFonts w:ascii="Calibri" w:hAnsi="Calibri"/>
      <w:color w:val="auto"/>
      <w:kern w:val="0"/>
      <w:sz w:val="22"/>
      <w:szCs w:val="22"/>
    </w:rPr>
  </w:style>
  <w:style w:type="paragraph" w:styleId="List5">
    <w:name w:val="List 5"/>
    <w:basedOn w:val="Normal"/>
    <w:uiPriority w:val="99"/>
    <w:semiHidden/>
    <w:unhideWhenUsed/>
    <w:qFormat/>
    <w:pPr>
      <w:spacing w:after="200" w:line="276" w:lineRule="auto"/>
      <w:ind w:left="1800" w:hanging="360"/>
    </w:pPr>
    <w:rPr>
      <w:rFonts w:ascii="Calibri" w:hAnsi="Calibri"/>
      <w:color w:val="auto"/>
      <w:kern w:val="0"/>
      <w:sz w:val="22"/>
      <w:szCs w:val="22"/>
    </w:rPr>
  </w:style>
  <w:style w:type="paragraph" w:styleId="ListBullet">
    <w:name w:val="List Bullet"/>
    <w:basedOn w:val="Normal"/>
    <w:uiPriority w:val="99"/>
    <w:semiHidden/>
    <w:unhideWhenUsed/>
    <w:qFormat/>
    <w:pPr>
      <w:numPr>
        <w:numId w:val="2"/>
      </w:numPr>
      <w:spacing w:after="200" w:line="276" w:lineRule="auto"/>
    </w:pPr>
    <w:rPr>
      <w:rFonts w:ascii="Calibri" w:hAnsi="Calibri"/>
      <w:color w:val="auto"/>
      <w:kern w:val="0"/>
      <w:sz w:val="22"/>
      <w:szCs w:val="22"/>
    </w:rPr>
  </w:style>
  <w:style w:type="paragraph" w:styleId="ListBullet2">
    <w:name w:val="List Bullet 2"/>
    <w:basedOn w:val="Normal"/>
    <w:uiPriority w:val="99"/>
    <w:semiHidden/>
    <w:unhideWhenUsed/>
    <w:qFormat/>
    <w:pPr>
      <w:numPr>
        <w:numId w:val="3"/>
      </w:numPr>
      <w:spacing w:after="200" w:line="276" w:lineRule="auto"/>
    </w:pPr>
    <w:rPr>
      <w:rFonts w:ascii="Calibri" w:hAnsi="Calibri"/>
      <w:color w:val="auto"/>
      <w:kern w:val="0"/>
      <w:sz w:val="22"/>
      <w:szCs w:val="22"/>
    </w:rPr>
  </w:style>
  <w:style w:type="paragraph" w:styleId="ListBullet3">
    <w:name w:val="List Bullet 3"/>
    <w:basedOn w:val="Normal"/>
    <w:uiPriority w:val="99"/>
    <w:semiHidden/>
    <w:unhideWhenUsed/>
    <w:qFormat/>
    <w:pPr>
      <w:numPr>
        <w:numId w:val="4"/>
      </w:numPr>
      <w:spacing w:after="200" w:line="276" w:lineRule="auto"/>
    </w:pPr>
    <w:rPr>
      <w:rFonts w:ascii="Calibri" w:hAnsi="Calibri"/>
      <w:color w:val="auto"/>
      <w:kern w:val="0"/>
      <w:sz w:val="22"/>
      <w:szCs w:val="22"/>
    </w:rPr>
  </w:style>
  <w:style w:type="paragraph" w:styleId="ListBullet4">
    <w:name w:val="List Bullet 4"/>
    <w:basedOn w:val="Normal"/>
    <w:uiPriority w:val="99"/>
    <w:semiHidden/>
    <w:unhideWhenUsed/>
    <w:qFormat/>
    <w:pPr>
      <w:numPr>
        <w:numId w:val="5"/>
      </w:numPr>
      <w:spacing w:after="200" w:line="276" w:lineRule="auto"/>
    </w:pPr>
    <w:rPr>
      <w:rFonts w:ascii="Calibri" w:hAnsi="Calibri"/>
      <w:color w:val="auto"/>
      <w:kern w:val="0"/>
      <w:sz w:val="22"/>
      <w:szCs w:val="22"/>
    </w:rPr>
  </w:style>
  <w:style w:type="paragraph" w:styleId="ListBullet5">
    <w:name w:val="List Bullet 5"/>
    <w:basedOn w:val="Normal"/>
    <w:uiPriority w:val="99"/>
    <w:semiHidden/>
    <w:unhideWhenUsed/>
    <w:qFormat/>
    <w:pPr>
      <w:numPr>
        <w:numId w:val="6"/>
      </w:numPr>
      <w:spacing w:after="200" w:line="276" w:lineRule="auto"/>
    </w:pPr>
    <w:rPr>
      <w:rFonts w:ascii="Calibri" w:hAnsi="Calibri"/>
      <w:color w:val="auto"/>
      <w:kern w:val="0"/>
      <w:sz w:val="22"/>
      <w:szCs w:val="22"/>
    </w:rPr>
  </w:style>
  <w:style w:type="paragraph" w:styleId="ListContinue">
    <w:name w:val="List Continue"/>
    <w:basedOn w:val="Normal"/>
    <w:uiPriority w:val="99"/>
    <w:semiHidden/>
    <w:unhideWhenUsed/>
    <w:qFormat/>
    <w:pPr>
      <w:spacing w:line="276" w:lineRule="auto"/>
      <w:ind w:left="360"/>
    </w:pPr>
    <w:rPr>
      <w:rFonts w:ascii="Calibri" w:hAnsi="Calibri"/>
      <w:color w:val="auto"/>
      <w:kern w:val="0"/>
      <w:sz w:val="22"/>
      <w:szCs w:val="22"/>
    </w:rPr>
  </w:style>
  <w:style w:type="paragraph" w:styleId="ListContinue2">
    <w:name w:val="List Continue 2"/>
    <w:basedOn w:val="Normal"/>
    <w:uiPriority w:val="99"/>
    <w:semiHidden/>
    <w:unhideWhenUsed/>
    <w:qFormat/>
    <w:pPr>
      <w:spacing w:line="276" w:lineRule="auto"/>
      <w:ind w:left="720"/>
    </w:pPr>
    <w:rPr>
      <w:rFonts w:ascii="Calibri" w:hAnsi="Calibri"/>
      <w:color w:val="auto"/>
      <w:kern w:val="0"/>
      <w:sz w:val="22"/>
      <w:szCs w:val="22"/>
    </w:rPr>
  </w:style>
  <w:style w:type="paragraph" w:styleId="ListContinue3">
    <w:name w:val="List Continue 3"/>
    <w:basedOn w:val="Normal"/>
    <w:uiPriority w:val="99"/>
    <w:semiHidden/>
    <w:unhideWhenUsed/>
    <w:qFormat/>
    <w:pPr>
      <w:spacing w:line="276" w:lineRule="auto"/>
      <w:ind w:left="1080"/>
    </w:pPr>
    <w:rPr>
      <w:rFonts w:ascii="Calibri" w:hAnsi="Calibri"/>
      <w:color w:val="auto"/>
      <w:kern w:val="0"/>
      <w:sz w:val="22"/>
      <w:szCs w:val="22"/>
    </w:rPr>
  </w:style>
  <w:style w:type="paragraph" w:styleId="ListContinue4">
    <w:name w:val="List Continue 4"/>
    <w:basedOn w:val="Normal"/>
    <w:uiPriority w:val="99"/>
    <w:semiHidden/>
    <w:unhideWhenUsed/>
    <w:qFormat/>
    <w:pPr>
      <w:spacing w:line="276" w:lineRule="auto"/>
      <w:ind w:left="1440"/>
    </w:pPr>
    <w:rPr>
      <w:rFonts w:ascii="Calibri" w:hAnsi="Calibri"/>
      <w:color w:val="auto"/>
      <w:kern w:val="0"/>
      <w:sz w:val="22"/>
      <w:szCs w:val="22"/>
    </w:rPr>
  </w:style>
  <w:style w:type="paragraph" w:styleId="ListContinue5">
    <w:name w:val="List Continue 5"/>
    <w:basedOn w:val="Normal"/>
    <w:uiPriority w:val="99"/>
    <w:semiHidden/>
    <w:unhideWhenUsed/>
    <w:qFormat/>
    <w:pPr>
      <w:spacing w:line="276" w:lineRule="auto"/>
      <w:ind w:left="1800"/>
    </w:pPr>
    <w:rPr>
      <w:rFonts w:ascii="Calibri" w:hAnsi="Calibri"/>
      <w:color w:val="auto"/>
      <w:kern w:val="0"/>
      <w:sz w:val="22"/>
      <w:szCs w:val="22"/>
    </w:rPr>
  </w:style>
  <w:style w:type="paragraph" w:styleId="ListNumber">
    <w:name w:val="List Number"/>
    <w:basedOn w:val="Normal"/>
    <w:uiPriority w:val="99"/>
    <w:semiHidden/>
    <w:unhideWhenUsed/>
    <w:qFormat/>
    <w:pPr>
      <w:numPr>
        <w:numId w:val="7"/>
      </w:numPr>
      <w:spacing w:after="200" w:line="276" w:lineRule="auto"/>
    </w:pPr>
    <w:rPr>
      <w:rFonts w:ascii="Calibri" w:hAnsi="Calibri"/>
      <w:color w:val="auto"/>
      <w:kern w:val="0"/>
      <w:sz w:val="22"/>
      <w:szCs w:val="22"/>
    </w:rPr>
  </w:style>
  <w:style w:type="paragraph" w:styleId="ListNumber2">
    <w:name w:val="List Number 2"/>
    <w:basedOn w:val="Normal"/>
    <w:uiPriority w:val="99"/>
    <w:semiHidden/>
    <w:unhideWhenUsed/>
    <w:qFormat/>
    <w:pPr>
      <w:numPr>
        <w:numId w:val="8"/>
      </w:numPr>
      <w:spacing w:after="200" w:line="276" w:lineRule="auto"/>
    </w:pPr>
    <w:rPr>
      <w:rFonts w:ascii="Calibri" w:hAnsi="Calibri"/>
      <w:color w:val="auto"/>
      <w:kern w:val="0"/>
      <w:sz w:val="22"/>
      <w:szCs w:val="22"/>
    </w:rPr>
  </w:style>
  <w:style w:type="paragraph" w:styleId="ListNumber3">
    <w:name w:val="List Number 3"/>
    <w:basedOn w:val="Normal"/>
    <w:uiPriority w:val="99"/>
    <w:semiHidden/>
    <w:unhideWhenUsed/>
    <w:qFormat/>
    <w:pPr>
      <w:numPr>
        <w:numId w:val="9"/>
      </w:numPr>
      <w:spacing w:after="200" w:line="276" w:lineRule="auto"/>
    </w:pPr>
    <w:rPr>
      <w:rFonts w:ascii="Calibri" w:hAnsi="Calibri"/>
      <w:color w:val="auto"/>
      <w:kern w:val="0"/>
      <w:sz w:val="22"/>
      <w:szCs w:val="22"/>
    </w:rPr>
  </w:style>
  <w:style w:type="paragraph" w:styleId="ListNumber4">
    <w:name w:val="List Number 4"/>
    <w:basedOn w:val="Normal"/>
    <w:uiPriority w:val="99"/>
    <w:semiHidden/>
    <w:unhideWhenUsed/>
    <w:qFormat/>
    <w:pPr>
      <w:numPr>
        <w:numId w:val="10"/>
      </w:numPr>
      <w:spacing w:after="200" w:line="276" w:lineRule="auto"/>
    </w:pPr>
    <w:rPr>
      <w:rFonts w:ascii="Calibri" w:hAnsi="Calibri"/>
      <w:color w:val="auto"/>
      <w:kern w:val="0"/>
      <w:sz w:val="22"/>
      <w:szCs w:val="22"/>
    </w:rPr>
  </w:style>
  <w:style w:type="paragraph" w:styleId="ListNumber5">
    <w:name w:val="List Number 5"/>
    <w:basedOn w:val="Normal"/>
    <w:uiPriority w:val="99"/>
    <w:semiHidden/>
    <w:unhideWhenUsed/>
    <w:qFormat/>
    <w:pPr>
      <w:numPr>
        <w:numId w:val="11"/>
      </w:numPr>
      <w:tabs>
        <w:tab w:val="clear" w:pos="1800"/>
        <w:tab w:val="num" w:pos="360"/>
      </w:tabs>
      <w:spacing w:after="200" w:line="276" w:lineRule="auto"/>
      <w:ind w:left="0" w:firstLine="0"/>
    </w:pPr>
    <w:rPr>
      <w:rFonts w:ascii="Calibri" w:hAnsi="Calibri"/>
      <w:color w:val="auto"/>
      <w:kern w:val="0"/>
      <w:sz w:val="22"/>
      <w:szCs w:val="22"/>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hAnsi="Arial" w:cs="Arial"/>
      <w:color w:val="auto"/>
      <w:kern w:val="0"/>
      <w:sz w:val="22"/>
      <w:szCs w:val="22"/>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NormalIndent">
    <w:name w:val="Normal Indent"/>
    <w:basedOn w:val="Normal"/>
    <w:uiPriority w:val="99"/>
    <w:semiHidden/>
    <w:unhideWhenUsed/>
    <w:qFormat/>
    <w:pPr>
      <w:spacing w:after="200" w:line="276" w:lineRule="auto"/>
      <w:ind w:left="720"/>
    </w:pPr>
    <w:rPr>
      <w:rFonts w:ascii="Calibri" w:hAnsi="Calibri"/>
      <w:color w:val="auto"/>
      <w:kern w:val="0"/>
      <w:sz w:val="22"/>
      <w:szCs w:val="22"/>
    </w:rPr>
  </w:style>
  <w:style w:type="paragraph" w:styleId="NoteHeading">
    <w:name w:val="Note Heading"/>
    <w:basedOn w:val="Normal"/>
    <w:next w:val="Normal"/>
    <w:link w:val="NoteHeadingChar"/>
    <w:uiPriority w:val="99"/>
    <w:semiHidden/>
    <w:unhideWhenUsed/>
    <w:qFormat/>
    <w:pPr>
      <w:spacing w:after="200" w:line="276" w:lineRule="auto"/>
    </w:pPr>
    <w:rPr>
      <w:rFonts w:ascii="Calibri" w:hAnsi="Calibri"/>
      <w:color w:val="auto"/>
      <w:kern w:val="0"/>
      <w:sz w:val="22"/>
      <w:szCs w:val="22"/>
    </w:rPr>
  </w:style>
  <w:style w:type="character" w:styleId="PageNumber">
    <w:name w:val="page number"/>
    <w:uiPriority w:val="99"/>
    <w:semiHidden/>
    <w:unhideWhenUsed/>
    <w:qFormat/>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hAnsi="Calibri"/>
      <w:color w:val="auto"/>
      <w:kern w:val="0"/>
      <w:sz w:val="22"/>
      <w:szCs w:val="22"/>
    </w:rPr>
  </w:style>
  <w:style w:type="paragraph" w:styleId="Signature">
    <w:name w:val="Signature"/>
    <w:basedOn w:val="Normal"/>
    <w:link w:val="SignatureChar"/>
    <w:uiPriority w:val="99"/>
    <w:semiHidden/>
    <w:unhideWhenUsed/>
    <w:qFormat/>
    <w:pPr>
      <w:spacing w:after="200" w:line="276" w:lineRule="auto"/>
      <w:ind w:left="4320"/>
    </w:pPr>
    <w:rPr>
      <w:rFonts w:ascii="Calibri" w:hAnsi="Calibri"/>
      <w:color w:val="auto"/>
      <w:kern w:val="0"/>
      <w:sz w:val="22"/>
      <w:szCs w:val="22"/>
    </w:rPr>
  </w:style>
  <w:style w:type="character" w:styleId="Strong">
    <w:name w:val="Strong"/>
    <w:basedOn w:val="DefaultParagraphFont"/>
    <w:uiPriority w:val="23"/>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3Deffects1">
    <w:name w:val="Table 3D effects 1"/>
    <w:basedOn w:val="TableNormal"/>
    <w:qFormat/>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eastAsia="MS Minch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eastAsia="MS Minch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eastAsia="MS Minch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eastAsia="MS Minch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eastAsia="MS Minch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eastAsia="MS Mincho"/>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eastAsia="MS Minch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eastAsia="MS Mincho"/>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eastAsia="MS Minch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hAnsi="Calibri"/>
      <w:color w:val="auto"/>
      <w:kern w:val="0"/>
      <w:sz w:val="22"/>
      <w:szCs w:val="22"/>
    </w:rPr>
  </w:style>
  <w:style w:type="paragraph" w:styleId="TableofFigures">
    <w:name w:val="table of figures"/>
    <w:basedOn w:val="Normal"/>
    <w:next w:val="Normal"/>
    <w:uiPriority w:val="99"/>
    <w:semiHidden/>
    <w:unhideWhenUsed/>
    <w:qFormat/>
    <w:pPr>
      <w:spacing w:after="200" w:line="276" w:lineRule="auto"/>
    </w:pPr>
    <w:rPr>
      <w:rFonts w:ascii="Calibri" w:hAnsi="Calibri"/>
      <w:color w:val="auto"/>
      <w:kern w:val="0"/>
      <w:sz w:val="22"/>
      <w:szCs w:val="22"/>
    </w:rPr>
  </w:style>
  <w:style w:type="table" w:styleId="TableProfessional">
    <w:name w:val="Table Professional"/>
    <w:basedOn w:val="TableNormal"/>
    <w:qFormat/>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eastAsia="MS Minch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eastAsia="MS Minch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eastAsia="MS Mincho"/>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keepNext/>
      <w:keepLines/>
      <w:spacing w:before="480"/>
    </w:pPr>
    <w:rPr>
      <w:b/>
      <w:sz w:val="72"/>
      <w:szCs w:val="72"/>
    </w:rPr>
  </w:style>
  <w:style w:type="paragraph" w:styleId="TOAHeading">
    <w:name w:val="toa heading"/>
    <w:basedOn w:val="Normal"/>
    <w:next w:val="Normal"/>
    <w:uiPriority w:val="99"/>
    <w:semiHidden/>
    <w:unhideWhenUsed/>
    <w:qFormat/>
    <w:pPr>
      <w:spacing w:before="120" w:after="200" w:line="276" w:lineRule="auto"/>
    </w:pPr>
    <w:rPr>
      <w:rFonts w:ascii="Arial" w:hAnsi="Arial" w:cs="Arial"/>
      <w:b/>
      <w:bCs/>
      <w:color w:val="auto"/>
      <w:kern w:val="0"/>
      <w:sz w:val="22"/>
      <w:szCs w:val="2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paragraph" w:styleId="TOC4">
    <w:name w:val="toc 4"/>
    <w:basedOn w:val="Normal"/>
    <w:next w:val="Normal"/>
    <w:autoRedefine/>
    <w:uiPriority w:val="99"/>
    <w:semiHidden/>
    <w:unhideWhenUsed/>
    <w:qFormat/>
    <w:pPr>
      <w:spacing w:after="200" w:line="276" w:lineRule="auto"/>
      <w:ind w:left="720"/>
    </w:pPr>
    <w:rPr>
      <w:rFonts w:ascii="Calibri" w:hAnsi="Calibri"/>
      <w:color w:val="auto"/>
      <w:kern w:val="0"/>
      <w:sz w:val="22"/>
      <w:szCs w:val="22"/>
    </w:rPr>
  </w:style>
  <w:style w:type="paragraph" w:styleId="TOC5">
    <w:name w:val="toc 5"/>
    <w:basedOn w:val="Normal"/>
    <w:next w:val="Normal"/>
    <w:autoRedefine/>
    <w:uiPriority w:val="99"/>
    <w:semiHidden/>
    <w:unhideWhenUsed/>
    <w:qFormat/>
    <w:pPr>
      <w:spacing w:after="200" w:line="276" w:lineRule="auto"/>
      <w:ind w:left="960"/>
    </w:pPr>
    <w:rPr>
      <w:rFonts w:ascii="Calibri" w:hAnsi="Calibri"/>
      <w:color w:val="auto"/>
      <w:kern w:val="0"/>
      <w:sz w:val="22"/>
      <w:szCs w:val="22"/>
    </w:rPr>
  </w:style>
  <w:style w:type="paragraph" w:styleId="TOC6">
    <w:name w:val="toc 6"/>
    <w:basedOn w:val="Normal"/>
    <w:next w:val="Normal"/>
    <w:autoRedefine/>
    <w:uiPriority w:val="99"/>
    <w:semiHidden/>
    <w:unhideWhenUsed/>
    <w:qFormat/>
    <w:pPr>
      <w:spacing w:after="200" w:line="276" w:lineRule="auto"/>
      <w:ind w:left="1200"/>
    </w:pPr>
    <w:rPr>
      <w:rFonts w:ascii="Calibri" w:hAnsi="Calibri"/>
      <w:color w:val="auto"/>
      <w:kern w:val="0"/>
      <w:sz w:val="22"/>
      <w:szCs w:val="22"/>
    </w:rPr>
  </w:style>
  <w:style w:type="paragraph" w:styleId="TOC7">
    <w:name w:val="toc 7"/>
    <w:basedOn w:val="Normal"/>
    <w:next w:val="Normal"/>
    <w:autoRedefine/>
    <w:uiPriority w:val="99"/>
    <w:semiHidden/>
    <w:unhideWhenUsed/>
    <w:qFormat/>
    <w:pPr>
      <w:spacing w:after="200" w:line="276" w:lineRule="auto"/>
      <w:ind w:left="1440"/>
    </w:pPr>
    <w:rPr>
      <w:rFonts w:ascii="Calibri" w:hAnsi="Calibri"/>
      <w:color w:val="auto"/>
      <w:kern w:val="0"/>
      <w:sz w:val="22"/>
      <w:szCs w:val="22"/>
    </w:rPr>
  </w:style>
  <w:style w:type="paragraph" w:styleId="TOC8">
    <w:name w:val="toc 8"/>
    <w:basedOn w:val="Normal"/>
    <w:next w:val="Normal"/>
    <w:autoRedefine/>
    <w:uiPriority w:val="99"/>
    <w:semiHidden/>
    <w:unhideWhenUsed/>
    <w:qFormat/>
    <w:pPr>
      <w:spacing w:after="200" w:line="276" w:lineRule="auto"/>
      <w:ind w:left="1680"/>
    </w:pPr>
    <w:rPr>
      <w:rFonts w:ascii="Calibri" w:hAnsi="Calibri"/>
      <w:color w:val="auto"/>
      <w:kern w:val="0"/>
      <w:sz w:val="22"/>
      <w:szCs w:val="22"/>
    </w:rPr>
  </w:style>
  <w:style w:type="paragraph" w:styleId="TOC9">
    <w:name w:val="toc 9"/>
    <w:basedOn w:val="Normal"/>
    <w:next w:val="Normal"/>
    <w:autoRedefine/>
    <w:uiPriority w:val="99"/>
    <w:semiHidden/>
    <w:unhideWhenUsed/>
    <w:qFormat/>
    <w:pPr>
      <w:spacing w:after="200" w:line="276" w:lineRule="auto"/>
      <w:ind w:left="1920"/>
    </w:pPr>
    <w:rPr>
      <w:rFonts w:ascii="Calibri" w:hAnsi="Calibri"/>
      <w:color w:val="auto"/>
      <w:kern w:val="0"/>
      <w:sz w:val="22"/>
      <w:szCs w:val="22"/>
    </w:rPr>
  </w:style>
  <w:style w:type="character" w:customStyle="1" w:styleId="Heading1Char">
    <w:name w:val="Heading 1 Char"/>
    <w:basedOn w:val="DefaultParagraphFont"/>
    <w:link w:val="Heading1"/>
    <w:uiPriority w:val="9"/>
    <w:qFormat/>
    <w:rsid w:val="00003BB9"/>
    <w:rPr>
      <w:rFonts w:eastAsiaTheme="majorEastAsia"/>
      <w:b/>
      <w:bCs/>
      <w:sz w:val="24"/>
      <w:szCs w:val="24"/>
      <w:lang w:val="en-GB" w:eastAsia="en-GB"/>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sz w:val="24"/>
      <w:szCs w:val="22"/>
      <w:lang w:val="en-GB"/>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hAnsi="Cambria"/>
      <w:b/>
      <w:bCs/>
      <w:sz w:val="26"/>
      <w:szCs w:val="26"/>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0">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003BB9"/>
    <w:rPr>
      <w:b/>
      <w:color w:val="000000"/>
      <w:kern w:val="28"/>
      <w:sz w:val="28"/>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0">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2"/>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6">
    <w:name w:val="_Style 66"/>
    <w:basedOn w:val="TableNormal"/>
    <w:qFormat/>
    <w:tblPr>
      <w:tblCellMar>
        <w:left w:w="0" w:type="dxa"/>
        <w:right w:w="0" w:type="dxa"/>
      </w:tblCellMar>
    </w:tblPr>
  </w:style>
  <w:style w:type="table" w:customStyle="1" w:styleId="Style67">
    <w:name w:val="_Style 67"/>
    <w:basedOn w:val="TableNormal"/>
    <w:qFormat/>
    <w:tblPr>
      <w:tblCellMar>
        <w:top w:w="7" w:type="dxa"/>
        <w:left w:w="29" w:type="dxa"/>
        <w:right w:w="0" w:type="dxa"/>
      </w:tblCellMar>
    </w:tblPr>
  </w:style>
  <w:style w:type="table" w:customStyle="1" w:styleId="Style68">
    <w:name w:val="_Style 68"/>
    <w:basedOn w:val="TableNormal"/>
    <w:qFormat/>
    <w:rPr>
      <w:rFonts w:ascii="Calibri" w:eastAsia="Calibri" w:hAnsi="Calibri" w:cs="Calibri"/>
    </w:rPr>
    <w:tblPr/>
  </w:style>
  <w:style w:type="table" w:customStyle="1" w:styleId="Style69">
    <w:name w:val="_Style 69"/>
    <w:basedOn w:val="TableNormal"/>
    <w:qFormat/>
    <w:rPr>
      <w:rFonts w:ascii="Calibri" w:eastAsia="Calibri" w:hAnsi="Calibri" w:cs="Calibri"/>
    </w:rPr>
    <w:tblPr/>
  </w:style>
  <w:style w:type="table" w:customStyle="1" w:styleId="Style70">
    <w:name w:val="_Style 70"/>
    <w:basedOn w:val="TableNormal"/>
    <w:qFormat/>
    <w:rPr>
      <w:rFonts w:ascii="Calibri" w:eastAsia="Calibri" w:hAnsi="Calibri" w:cs="Calibri"/>
    </w:rP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tblPr>
      <w:tblCellMar>
        <w:left w:w="115" w:type="dxa"/>
        <w:right w:w="115" w:type="dxa"/>
      </w:tblCellMa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rPr>
      <w:rFonts w:ascii="Calibri" w:eastAsia="Calibri" w:hAnsi="Calibri" w:cs="Calibri"/>
    </w:rP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rPr>
      <w:rFonts w:ascii="Calibri" w:eastAsia="Calibri" w:hAnsi="Calibri" w:cs="Calibri"/>
    </w:rP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left w:w="115" w:type="dxa"/>
        <w:right w:w="115" w:type="dxa"/>
      </w:tblCellMar>
    </w:tblPr>
  </w:style>
  <w:style w:type="table" w:customStyle="1" w:styleId="Style119">
    <w:name w:val="_Style 119"/>
    <w:basedOn w:val="TableNormal"/>
    <w:qFormat/>
    <w:tblPr>
      <w:tblCellMar>
        <w:left w:w="115" w:type="dxa"/>
        <w:right w:w="115" w:type="dxa"/>
      </w:tblCellMar>
    </w:tblPr>
  </w:style>
  <w:style w:type="table" w:customStyle="1" w:styleId="Style120">
    <w:name w:val="_Style 120"/>
    <w:basedOn w:val="TableNormal"/>
    <w:qFormat/>
    <w:tblPr>
      <w:tblCellMar>
        <w:left w:w="115" w:type="dxa"/>
        <w:right w:w="115" w:type="dxa"/>
      </w:tblCellMar>
    </w:tblPr>
  </w:style>
  <w:style w:type="table" w:customStyle="1" w:styleId="Style121">
    <w:name w:val="_Style 121"/>
    <w:basedOn w:val="TableNormal"/>
    <w:qFormat/>
    <w:tblPr>
      <w:tblCellMar>
        <w:top w:w="144" w:type="dxa"/>
        <w:left w:w="115" w:type="dxa"/>
        <w:bottom w:w="144" w:type="dxa"/>
        <w:right w:w="115" w:type="dxa"/>
      </w:tblCellMar>
    </w:tblPr>
  </w:style>
  <w:style w:type="table" w:customStyle="1" w:styleId="Style122">
    <w:name w:val="_Style 122"/>
    <w:basedOn w:val="TableNormal"/>
    <w:qFormat/>
    <w:tblPr>
      <w:tblCellMar>
        <w:top w:w="144" w:type="dxa"/>
        <w:left w:w="115" w:type="dxa"/>
        <w:bottom w:w="144" w:type="dxa"/>
        <w:right w:w="115" w:type="dxa"/>
      </w:tblCellMar>
    </w:tblPr>
  </w:style>
  <w:style w:type="table" w:customStyle="1" w:styleId="TableGrid40">
    <w:name w:val="Table Grid4"/>
    <w:basedOn w:val="TableNormal"/>
    <w:uiPriority w:val="59"/>
    <w:qFormat/>
    <w:pPr>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71">
    <w:name w:val="Heading 71"/>
    <w:basedOn w:val="Normal"/>
    <w:next w:val="Normal"/>
    <w:link w:val="Heading7Char1"/>
    <w:uiPriority w:val="9"/>
    <w:unhideWhenUsed/>
    <w:qFormat/>
    <w:pPr>
      <w:keepNext/>
      <w:keepLines/>
      <w:widowControl w:val="0"/>
      <w:autoSpaceDE w:val="0"/>
      <w:autoSpaceDN w:val="0"/>
      <w:spacing w:before="40" w:after="0" w:line="240" w:lineRule="auto"/>
      <w:ind w:left="5040" w:hanging="360"/>
      <w:outlineLvl w:val="6"/>
    </w:pPr>
    <w:rPr>
      <w:rFonts w:ascii="Cambria" w:hAnsi="Cambria"/>
      <w:i/>
      <w:iCs/>
      <w:color w:val="243F60"/>
      <w:kern w:val="0"/>
      <w:szCs w:val="24"/>
    </w:rPr>
  </w:style>
  <w:style w:type="paragraph" w:customStyle="1" w:styleId="Heading81">
    <w:name w:val="Heading 81"/>
    <w:basedOn w:val="Normal"/>
    <w:next w:val="Normal"/>
    <w:link w:val="Heading8Char1"/>
    <w:uiPriority w:val="9"/>
    <w:semiHidden/>
    <w:unhideWhenUsed/>
    <w:qFormat/>
    <w:pPr>
      <w:keepNext/>
      <w:keepLines/>
      <w:widowControl w:val="0"/>
      <w:autoSpaceDE w:val="0"/>
      <w:autoSpaceDN w:val="0"/>
      <w:spacing w:before="40" w:after="0" w:line="240" w:lineRule="auto"/>
      <w:ind w:left="5760" w:hanging="360"/>
      <w:outlineLvl w:val="7"/>
    </w:pPr>
    <w:rPr>
      <w:rFonts w:ascii="Cambria" w:hAnsi="Cambria"/>
      <w:color w:val="272727"/>
      <w:kern w:val="0"/>
      <w:sz w:val="21"/>
      <w:szCs w:val="21"/>
    </w:rPr>
  </w:style>
  <w:style w:type="paragraph" w:customStyle="1" w:styleId="Heading91">
    <w:name w:val="Heading 91"/>
    <w:basedOn w:val="Normal"/>
    <w:next w:val="Normal"/>
    <w:link w:val="Heading9Char1"/>
    <w:uiPriority w:val="9"/>
    <w:semiHidden/>
    <w:unhideWhenUsed/>
    <w:qFormat/>
    <w:pPr>
      <w:keepNext/>
      <w:keepLines/>
      <w:widowControl w:val="0"/>
      <w:autoSpaceDE w:val="0"/>
      <w:autoSpaceDN w:val="0"/>
      <w:spacing w:before="40" w:after="0" w:line="240" w:lineRule="auto"/>
      <w:ind w:left="6480" w:hanging="360"/>
      <w:outlineLvl w:val="8"/>
    </w:pPr>
    <w:rPr>
      <w:rFonts w:ascii="Cambria" w:hAnsi="Cambria"/>
      <w:i/>
      <w:iCs/>
      <w:color w:val="272727"/>
      <w:kern w:val="0"/>
      <w:sz w:val="21"/>
      <w:szCs w:val="21"/>
    </w:rPr>
  </w:style>
  <w:style w:type="character" w:customStyle="1" w:styleId="Heading4Char">
    <w:name w:val="Heading 4 Char"/>
    <w:basedOn w:val="DefaultParagraphFont"/>
    <w:link w:val="Heading41"/>
    <w:qFormat/>
    <w:rPr>
      <w:rFonts w:ascii="Cambria" w:hAnsi="Cambria"/>
      <w:i/>
      <w:iCs/>
      <w:color w:val="365F91"/>
    </w:rPr>
  </w:style>
  <w:style w:type="paragraph" w:customStyle="1" w:styleId="Heading41">
    <w:name w:val="Heading 41"/>
    <w:basedOn w:val="Normal"/>
    <w:next w:val="Normal"/>
    <w:link w:val="Heading4Char"/>
    <w:unhideWhenUsed/>
    <w:qFormat/>
    <w:pPr>
      <w:keepNext/>
      <w:keepLines/>
      <w:spacing w:before="200" w:after="0" w:line="276" w:lineRule="auto"/>
      <w:outlineLvl w:val="3"/>
    </w:pPr>
    <w:rPr>
      <w:rFonts w:ascii="Cambria" w:hAnsi="Cambria"/>
      <w:i/>
      <w:iCs/>
      <w:color w:val="365F91"/>
      <w:kern w:val="0"/>
      <w:szCs w:val="24"/>
    </w:rPr>
  </w:style>
  <w:style w:type="character" w:customStyle="1" w:styleId="Heading5Char">
    <w:name w:val="Heading 5 Char"/>
    <w:basedOn w:val="DefaultParagraphFont"/>
    <w:link w:val="Heading51"/>
    <w:uiPriority w:val="9"/>
    <w:qFormat/>
    <w:rPr>
      <w:rFonts w:ascii="Cambria" w:hAnsi="Cambria"/>
      <w:color w:val="365F91"/>
    </w:rPr>
  </w:style>
  <w:style w:type="paragraph" w:customStyle="1" w:styleId="Heading51">
    <w:name w:val="Heading 51"/>
    <w:basedOn w:val="Normal"/>
    <w:next w:val="Normal"/>
    <w:link w:val="Heading5Char"/>
    <w:uiPriority w:val="9"/>
    <w:unhideWhenUsed/>
    <w:qFormat/>
    <w:pPr>
      <w:keepNext/>
      <w:keepLines/>
      <w:spacing w:before="40" w:after="0" w:line="259" w:lineRule="auto"/>
      <w:ind w:left="1008" w:hanging="432"/>
      <w:outlineLvl w:val="4"/>
    </w:pPr>
    <w:rPr>
      <w:rFonts w:ascii="Cambria" w:hAnsi="Cambria"/>
      <w:color w:val="365F91"/>
      <w:kern w:val="0"/>
      <w:szCs w:val="24"/>
    </w:rPr>
  </w:style>
  <w:style w:type="character" w:customStyle="1" w:styleId="Heading7Char">
    <w:name w:val="Heading 7 Char"/>
    <w:basedOn w:val="DefaultParagraphFont"/>
    <w:uiPriority w:val="9"/>
    <w:qFormat/>
    <w:rPr>
      <w:rFonts w:ascii="Cambria" w:eastAsia="Times New Roman" w:hAnsi="Cambria" w:cs="Times New Roman"/>
      <w:i/>
      <w:iCs/>
      <w:color w:val="243F60"/>
    </w:rPr>
  </w:style>
  <w:style w:type="character" w:customStyle="1" w:styleId="Heading8Char">
    <w:name w:val="Heading 8 Char"/>
    <w:basedOn w:val="DefaultParagraphFont"/>
    <w:uiPriority w:val="9"/>
    <w:semiHidden/>
    <w:qFormat/>
    <w:rPr>
      <w:rFonts w:ascii="Cambria" w:eastAsia="Times New Roman" w:hAnsi="Cambria" w:cs="Times New Roman"/>
      <w:color w:val="272727"/>
      <w:sz w:val="21"/>
      <w:szCs w:val="21"/>
    </w:rPr>
  </w:style>
  <w:style w:type="character" w:customStyle="1" w:styleId="Heading9Char">
    <w:name w:val="Heading 9 Char"/>
    <w:basedOn w:val="DefaultParagraphFont"/>
    <w:uiPriority w:val="9"/>
    <w:semiHidden/>
    <w:qFormat/>
    <w:rPr>
      <w:rFonts w:ascii="Cambria" w:eastAsia="Times New Roman" w:hAnsi="Cambria" w:cs="Times New Roman"/>
      <w:i/>
      <w:iCs/>
      <w:color w:val="272727"/>
      <w:sz w:val="21"/>
      <w:szCs w:val="21"/>
    </w:rPr>
  </w:style>
  <w:style w:type="table" w:customStyle="1" w:styleId="TableGrid50">
    <w:name w:val="Table Grid5"/>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BalloonTextChar1">
    <w:name w:val="Balloon Text Char1"/>
    <w:basedOn w:val="DefaultParagraphFont"/>
    <w:uiPriority w:val="99"/>
    <w:semiHidden/>
    <w:qFormat/>
    <w:rPr>
      <w:rFonts w:ascii="Segoe UI" w:eastAsia="Times New Roman" w:hAnsi="Segoe UI" w:cs="Segoe UI"/>
      <w:sz w:val="18"/>
      <w:szCs w:val="18"/>
    </w:rPr>
  </w:style>
  <w:style w:type="character" w:customStyle="1" w:styleId="BodyTextIndent2Char">
    <w:name w:val="Body Text Indent 2 Char"/>
    <w:basedOn w:val="DefaultParagraphFont"/>
    <w:link w:val="BodyTextIndent2"/>
    <w:uiPriority w:val="99"/>
    <w:qFormat/>
    <w:rPr>
      <w:lang w:val="zh-CN" w:eastAsia="zh-CN"/>
    </w:rPr>
  </w:style>
  <w:style w:type="character" w:customStyle="1" w:styleId="BodyTextIndent3Char">
    <w:name w:val="Body Text Indent 3 Char"/>
    <w:basedOn w:val="DefaultParagraphFont"/>
    <w:link w:val="BodyTextIndent3"/>
    <w:uiPriority w:val="99"/>
    <w:qFormat/>
    <w:rPr>
      <w:rFonts w:ascii="Arial" w:hAnsi="Arial"/>
      <w:szCs w:val="20"/>
      <w:lang w:val="zh-CN" w:eastAsia="zh-CN"/>
    </w:rPr>
  </w:style>
  <w:style w:type="character" w:customStyle="1" w:styleId="CommentTextChar1">
    <w:name w:val="Comment Text Char1"/>
    <w:basedOn w:val="DefaultParagraphFon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paragraph" w:customStyle="1" w:styleId="CommentSubject1">
    <w:name w:val="Comment Subject1"/>
    <w:basedOn w:val="CommentText"/>
    <w:next w:val="CommentText"/>
    <w:uiPriority w:val="99"/>
    <w:semiHidden/>
    <w:unhideWhenUsed/>
    <w:qFormat/>
  </w:style>
  <w:style w:type="character" w:customStyle="1" w:styleId="CommentSubjectChar1">
    <w:name w:val="Comment Subject Char1"/>
    <w:basedOn w:val="CommentTextChar1"/>
    <w:uiPriority w:val="99"/>
    <w:semiHidden/>
    <w:qFormat/>
    <w:rPr>
      <w:rFonts w:ascii="Times New Roman" w:eastAsia="Times New Roman" w:hAnsi="Times New Roman" w:cs="Times New Roman"/>
      <w:sz w:val="20"/>
      <w:szCs w:val="20"/>
    </w:rPr>
  </w:style>
  <w:style w:type="paragraph" w:customStyle="1" w:styleId="fieldsubheadruleab">
    <w:name w:val="field sub head rule ab"/>
    <w:basedOn w:val="Normal"/>
    <w:qFormat/>
    <w:pPr>
      <w:keepNext/>
      <w:pBdr>
        <w:top w:val="double" w:sz="6" w:space="1" w:color="auto"/>
      </w:pBdr>
      <w:spacing w:before="200" w:after="80" w:line="240" w:lineRule="auto"/>
    </w:pPr>
    <w:rPr>
      <w:rFonts w:ascii="Arial Narrow" w:hAnsi="Arial Narrow"/>
      <w:b/>
      <w:color w:val="auto"/>
      <w:kern w:val="0"/>
    </w:rPr>
  </w:style>
  <w:style w:type="paragraph" w:customStyle="1" w:styleId="TOCHeading1">
    <w:name w:val="TOC Heading1"/>
    <w:basedOn w:val="Heading1"/>
    <w:next w:val="Normal"/>
    <w:uiPriority w:val="39"/>
    <w:unhideWhenUsed/>
    <w:qFormat/>
    <w:pPr>
      <w:numPr>
        <w:numId w:val="13"/>
      </w:numPr>
    </w:pPr>
    <w:rPr>
      <w:rFonts w:eastAsia="Times New Roman"/>
      <w:sz w:val="28"/>
      <w:szCs w:val="28"/>
      <w:lang w:val="en-US" w:eastAsia="en-US"/>
    </w:rPr>
  </w:style>
  <w:style w:type="paragraph" w:customStyle="1" w:styleId="Indent2">
    <w:name w:val="Indent2"/>
    <w:basedOn w:val="Normal"/>
    <w:qFormat/>
    <w:pPr>
      <w:numPr>
        <w:numId w:val="14"/>
      </w:numPr>
      <w:spacing w:after="0" w:line="240" w:lineRule="auto"/>
    </w:pPr>
    <w:rPr>
      <w:rFonts w:ascii="Arial" w:hAnsi="Arial"/>
      <w:color w:val="auto"/>
      <w:kern w:val="0"/>
      <w:szCs w:val="24"/>
    </w:rPr>
  </w:style>
  <w:style w:type="table" w:customStyle="1" w:styleId="TableGrid11">
    <w:name w:val="Table Grid11"/>
    <w:basedOn w:val="TableNormal"/>
    <w:uiPriority w:val="3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qFormat/>
  </w:style>
  <w:style w:type="paragraph" w:customStyle="1" w:styleId="ListofEntryrequirement">
    <w:name w:val="List of Entry requirement"/>
    <w:basedOn w:val="Normal"/>
    <w:qFormat/>
    <w:pPr>
      <w:spacing w:after="0" w:line="240" w:lineRule="auto"/>
    </w:pPr>
    <w:rPr>
      <w:color w:val="auto"/>
      <w:kern w:val="0"/>
      <w:sz w:val="22"/>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hAnsi="Calibri Light"/>
      <w:i/>
      <w:iCs/>
      <w:color w:val="1F4D78"/>
      <w:kern w:val="0"/>
      <w:szCs w:val="24"/>
      <w:lang w:val="en-GB"/>
    </w:rPr>
  </w:style>
  <w:style w:type="table" w:customStyle="1" w:styleId="TableGrid21">
    <w:name w:val="Table Grid21"/>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qFormat/>
    <w:rPr>
      <w:rFonts w:ascii="Calibri" w:eastAsia="Calibri" w:hAnsi="Calibri"/>
      <w:sz w:val="16"/>
      <w:szCs w:val="16"/>
      <w:lang w:val="en-GB"/>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1">
    <w:name w:val="Table Grid111"/>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hAnsi="Calibri"/>
      <w:sz w:val="22"/>
      <w:szCs w:val="22"/>
    </w:rPr>
  </w:style>
  <w:style w:type="character" w:customStyle="1" w:styleId="DocumentMapChar">
    <w:name w:val="Document Map Char"/>
    <w:basedOn w:val="DefaultParagraphFont"/>
    <w:link w:val="DocumentMap"/>
    <w:uiPriority w:val="99"/>
    <w:semiHidden/>
    <w:qFormat/>
    <w:rPr>
      <w:rFonts w:ascii="Tahoma" w:hAnsi="Tahoma"/>
      <w:sz w:val="16"/>
      <w:szCs w:val="16"/>
      <w:lang w:eastAsia="zh-CN"/>
    </w:rPr>
  </w:style>
  <w:style w:type="table" w:customStyle="1" w:styleId="TableGrid12">
    <w:name w:val="TableGrid1"/>
    <w:qFormat/>
    <w:rPr>
      <w:rFonts w:ascii="Calibri" w:hAnsi="Calibri"/>
      <w:sz w:val="22"/>
      <w:szCs w:val="22"/>
    </w:rPr>
    <w:tblPr>
      <w:tblCellMar>
        <w:top w:w="0" w:type="dxa"/>
        <w:left w:w="0" w:type="dxa"/>
        <w:bottom w:w="0" w:type="dxa"/>
        <w:right w:w="0" w:type="dxa"/>
      </w:tblCellMar>
    </w:tblPr>
  </w:style>
  <w:style w:type="table" w:customStyle="1" w:styleId="TableGrid31">
    <w:name w:val="Table Grid3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1">
    <w:name w:val="Heading 4 Char1"/>
    <w:basedOn w:val="DefaultParagraphFont"/>
    <w:link w:val="Heading4"/>
    <w:qFormat/>
    <w:rPr>
      <w:b/>
      <w:color w:val="000000"/>
      <w:kern w:val="28"/>
      <w:sz w:val="24"/>
      <w:szCs w:val="24"/>
    </w:rPr>
  </w:style>
  <w:style w:type="character" w:customStyle="1" w:styleId="Heading5Char1">
    <w:name w:val="Heading 5 Char1"/>
    <w:basedOn w:val="DefaultParagraphFont"/>
    <w:link w:val="Heading5"/>
    <w:uiPriority w:val="9"/>
    <w:qFormat/>
    <w:rPr>
      <w:b/>
      <w:color w:val="000000"/>
      <w:kern w:val="28"/>
      <w:sz w:val="22"/>
      <w:szCs w:val="22"/>
    </w:rPr>
  </w:style>
  <w:style w:type="character" w:customStyle="1" w:styleId="Heading7Char1">
    <w:name w:val="Heading 7 Char1"/>
    <w:basedOn w:val="DefaultParagraphFont"/>
    <w:link w:val="Heading71"/>
    <w:uiPriority w:val="9"/>
    <w:qFormat/>
    <w:rPr>
      <w:rFonts w:ascii="Cambria" w:hAnsi="Cambria"/>
      <w:i/>
      <w:iCs/>
      <w:color w:val="243F60"/>
    </w:rPr>
  </w:style>
  <w:style w:type="character" w:customStyle="1" w:styleId="Heading8Char1">
    <w:name w:val="Heading 8 Char1"/>
    <w:basedOn w:val="DefaultParagraphFont"/>
    <w:link w:val="Heading81"/>
    <w:uiPriority w:val="9"/>
    <w:semiHidden/>
    <w:qFormat/>
    <w:rPr>
      <w:rFonts w:ascii="Cambria" w:hAnsi="Cambria"/>
      <w:color w:val="272727"/>
      <w:sz w:val="21"/>
      <w:szCs w:val="21"/>
    </w:rPr>
  </w:style>
  <w:style w:type="character" w:customStyle="1" w:styleId="Heading9Char1">
    <w:name w:val="Heading 9 Char1"/>
    <w:basedOn w:val="DefaultParagraphFont"/>
    <w:link w:val="Heading91"/>
    <w:uiPriority w:val="9"/>
    <w:semiHidden/>
    <w:qFormat/>
    <w:rPr>
      <w:rFonts w:ascii="Cambria" w:hAnsi="Cambria"/>
      <w:i/>
      <w:iCs/>
      <w:color w:val="272727"/>
      <w:sz w:val="21"/>
      <w:szCs w:val="21"/>
    </w:rPr>
  </w:style>
  <w:style w:type="character" w:customStyle="1" w:styleId="Heading7Char2">
    <w:name w:val="Heading 7 Char2"/>
    <w:basedOn w:val="DefaultParagraphFont"/>
    <w:link w:val="Heading7"/>
    <w:uiPriority w:val="9"/>
    <w:rPr>
      <w:rFonts w:asciiTheme="majorHAnsi" w:eastAsiaTheme="majorEastAsia" w:hAnsiTheme="majorHAnsi" w:cstheme="majorBidi"/>
      <w:i/>
      <w:iCs/>
      <w:color w:val="1F3864" w:themeColor="accent1" w:themeShade="80"/>
      <w:kern w:val="28"/>
      <w:sz w:val="24"/>
    </w:rPr>
  </w:style>
  <w:style w:type="character" w:customStyle="1" w:styleId="Heading8Char2">
    <w:name w:val="Heading 8 Char2"/>
    <w:basedOn w:val="DefaultParagraphFont"/>
    <w:link w:val="Heading8"/>
    <w:uiPriority w:val="9"/>
    <w:semiHidden/>
    <w:qFormat/>
    <w:rPr>
      <w:rFonts w:asciiTheme="majorHAnsi" w:eastAsiaTheme="majorEastAsia" w:hAnsiTheme="majorHAnsi" w:cstheme="majorBidi"/>
      <w:color w:val="262626" w:themeColor="text1" w:themeTint="D9"/>
      <w:kern w:val="28"/>
      <w:sz w:val="21"/>
      <w:szCs w:val="21"/>
    </w:rPr>
  </w:style>
  <w:style w:type="character" w:customStyle="1" w:styleId="Heading9Char2">
    <w:name w:val="Heading 9 Char2"/>
    <w:basedOn w:val="DefaultParagraphFont"/>
    <w:link w:val="Heading9"/>
    <w:uiPriority w:val="9"/>
    <w:semiHidden/>
    <w:rPr>
      <w:rFonts w:asciiTheme="majorHAnsi" w:eastAsiaTheme="majorEastAsia" w:hAnsiTheme="majorHAnsi" w:cstheme="majorBidi"/>
      <w:i/>
      <w:iCs/>
      <w:color w:val="262626" w:themeColor="text1" w:themeTint="D9"/>
      <w:kern w:val="28"/>
      <w:sz w:val="21"/>
      <w:szCs w:val="21"/>
    </w:rPr>
  </w:style>
  <w:style w:type="character" w:customStyle="1" w:styleId="BodyText2Char">
    <w:name w:val="Body Text 2 Char"/>
    <w:basedOn w:val="DefaultParagraphFont"/>
    <w:link w:val="BodyText2"/>
    <w:uiPriority w:val="99"/>
    <w:semiHidden/>
    <w:qFormat/>
    <w:rPr>
      <w:rFonts w:ascii="Calibri" w:hAnsi="Calibri"/>
      <w:sz w:val="22"/>
      <w:szCs w:val="22"/>
    </w:rPr>
  </w:style>
  <w:style w:type="character" w:customStyle="1" w:styleId="BodyTextFirstIndentChar">
    <w:name w:val="Body Text First Indent Char"/>
    <w:basedOn w:val="BodyTextChar"/>
    <w:link w:val="BodyTextFirstIndent"/>
    <w:uiPriority w:val="99"/>
    <w:semiHidden/>
    <w:qFormat/>
    <w:rPr>
      <w:rFonts w:ascii="Calibri" w:eastAsia="Calibri" w:hAnsi="Calibri" w:cs="Times New Roman"/>
      <w:sz w:val="22"/>
      <w:szCs w:val="22"/>
    </w:rPr>
  </w:style>
  <w:style w:type="character" w:customStyle="1" w:styleId="BodyTextChar1">
    <w:name w:val="Body Text Char1"/>
    <w:basedOn w:val="DefaultParagraphFont"/>
    <w:uiPriority w:val="99"/>
    <w:qFormat/>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2"/>
      <w:szCs w:val="22"/>
      <w:lang w:val="en-US"/>
    </w:rPr>
  </w:style>
  <w:style w:type="character" w:customStyle="1" w:styleId="ClosingChar">
    <w:name w:val="Closing Char"/>
    <w:basedOn w:val="DefaultParagraphFont"/>
    <w:link w:val="Closing"/>
    <w:uiPriority w:val="99"/>
    <w:semiHidden/>
    <w:qFormat/>
    <w:rPr>
      <w:rFonts w:ascii="Calibri" w:hAnsi="Calibri"/>
      <w:sz w:val="22"/>
      <w:szCs w:val="22"/>
    </w:rPr>
  </w:style>
  <w:style w:type="character" w:customStyle="1" w:styleId="DateChar">
    <w:name w:val="Date Char"/>
    <w:basedOn w:val="DefaultParagraphFont"/>
    <w:link w:val="Date"/>
    <w:uiPriority w:val="99"/>
    <w:semiHidden/>
    <w:qFormat/>
    <w:rPr>
      <w:rFonts w:ascii="Calibri" w:hAnsi="Calibri"/>
      <w:sz w:val="22"/>
      <w:szCs w:val="22"/>
    </w:rPr>
  </w:style>
  <w:style w:type="character" w:customStyle="1" w:styleId="E-mailSignatureChar">
    <w:name w:val="E-mail Signature Char"/>
    <w:basedOn w:val="DefaultParagraphFont"/>
    <w:link w:val="E-mailSignature"/>
    <w:uiPriority w:val="99"/>
    <w:semiHidden/>
    <w:qFormat/>
    <w:rPr>
      <w:rFonts w:ascii="Calibri" w:hAnsi="Calibri"/>
      <w:sz w:val="22"/>
      <w:szCs w:val="22"/>
    </w:rPr>
  </w:style>
  <w:style w:type="character" w:customStyle="1" w:styleId="HTMLAddressChar">
    <w:name w:val="HTML Address Char"/>
    <w:basedOn w:val="DefaultParagraphFont"/>
    <w:link w:val="HTMLAddress"/>
    <w:uiPriority w:val="99"/>
    <w:semiHidden/>
    <w:qFormat/>
    <w:rPr>
      <w:rFonts w:ascii="Calibri" w:hAnsi="Calibri"/>
      <w:i/>
      <w:iCs/>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hAnsi="Arial" w:cs="Arial"/>
      <w:sz w:val="22"/>
      <w:szCs w:val="22"/>
      <w:shd w:val="pct20" w:color="auto" w:fill="auto"/>
    </w:rPr>
  </w:style>
  <w:style w:type="character" w:customStyle="1" w:styleId="NoteHeadingChar">
    <w:name w:val="Note Heading Char"/>
    <w:basedOn w:val="DefaultParagraphFont"/>
    <w:link w:val="NoteHeading"/>
    <w:uiPriority w:val="99"/>
    <w:semiHidden/>
    <w:qFormat/>
    <w:rPr>
      <w:rFonts w:ascii="Calibri" w:hAnsi="Calibri"/>
      <w:sz w:val="22"/>
      <w:szCs w:val="22"/>
    </w:rPr>
  </w:style>
  <w:style w:type="character" w:customStyle="1" w:styleId="SalutationChar">
    <w:name w:val="Salutation Char"/>
    <w:basedOn w:val="DefaultParagraphFont"/>
    <w:link w:val="Salutation"/>
    <w:uiPriority w:val="99"/>
    <w:semiHidden/>
    <w:qFormat/>
    <w:rPr>
      <w:rFonts w:ascii="Calibri" w:hAnsi="Calibri"/>
      <w:sz w:val="22"/>
      <w:szCs w:val="22"/>
    </w:rPr>
  </w:style>
  <w:style w:type="character" w:customStyle="1" w:styleId="SignatureChar">
    <w:name w:val="Signature Char"/>
    <w:basedOn w:val="DefaultParagraphFont"/>
    <w:link w:val="Signature"/>
    <w:uiPriority w:val="99"/>
    <w:semiHidden/>
    <w:qFormat/>
    <w:rPr>
      <w:rFonts w:ascii="Calibri" w:hAnsi="Calibri"/>
      <w:sz w:val="22"/>
      <w:szCs w:val="2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table" w:customStyle="1" w:styleId="TableGrid41">
    <w:name w:val="Table Grid41"/>
    <w:basedOn w:val="TableNormal"/>
    <w:uiPriority w:val="5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qFormat/>
    <w:rPr>
      <w:rFonts w:ascii="Calibri" w:hAnsi="Calibri"/>
      <w:sz w:val="20"/>
      <w:szCs w:val="20"/>
    </w:rPr>
  </w:style>
  <w:style w:type="character" w:customStyle="1" w:styleId="FootnoteTextChar">
    <w:name w:val="Footnote Text Char"/>
    <w:basedOn w:val="DefaultParagraphFont"/>
    <w:link w:val="FootnoteText"/>
    <w:uiPriority w:val="99"/>
    <w:semiHidden/>
    <w:qFormat/>
    <w:rPr>
      <w:rFonts w:ascii="Calibri" w:hAnsi="Calibri"/>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numPr>
        <w:numId w:val="15"/>
      </w:numPr>
      <w:spacing w:after="0" w:line="240" w:lineRule="auto"/>
      <w:jc w:val="both"/>
    </w:pPr>
    <w:rPr>
      <w:rFonts w:ascii="Arial" w:hAnsi="Arial"/>
      <w:color w:val="auto"/>
      <w:kern w:val="0"/>
      <w:sz w:val="20"/>
    </w:rPr>
  </w:style>
  <w:style w:type="table" w:customStyle="1" w:styleId="TableGrid51">
    <w:name w:val="Table Grid5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
    <w:name w:val="Comment Subject Char2"/>
    <w:basedOn w:val="CommentTextChar"/>
    <w:uiPriority w:val="99"/>
    <w:semiHidden/>
    <w:qFormat/>
    <w:rPr>
      <w:rFonts w:ascii="Times New Roman" w:hAnsi="Times New Roman"/>
      <w:b/>
      <w:bCs/>
      <w:color w:val="000000"/>
      <w:kern w:val="28"/>
      <w:sz w:val="20"/>
      <w:szCs w:val="20"/>
      <w:lang w:val="en-US"/>
    </w:rPr>
  </w:style>
  <w:style w:type="table" w:customStyle="1" w:styleId="TableGrid80">
    <w:name w:val="Table Grid8"/>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qFormat/>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Grid2"/>
    <w:qFormat/>
    <w:rPr>
      <w:rFonts w:ascii="Calibri" w:hAnsi="Calibri"/>
      <w:sz w:val="22"/>
      <w:szCs w:val="22"/>
    </w:rPr>
    <w:tblPr>
      <w:tblCellMar>
        <w:top w:w="0" w:type="dxa"/>
        <w:left w:w="0" w:type="dxa"/>
        <w:bottom w:w="0" w:type="dxa"/>
        <w:right w:w="0" w:type="dxa"/>
      </w:tblCellMar>
    </w:tblPr>
  </w:style>
  <w:style w:type="table" w:customStyle="1" w:styleId="TableGrid32">
    <w:name w:val="Table Grid32"/>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uiPriority w:val="59"/>
    <w:qFormat/>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3">
    <w:name w:val="Table Grid73"/>
    <w:basedOn w:val="TableNormal"/>
    <w:uiPriority w:val="39"/>
    <w:qFormat/>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7E09"/>
    <w:pPr>
      <w:spacing w:before="480" w:line="285" w:lineRule="auto"/>
      <w:jc w:val="left"/>
      <w:outlineLvl w:val="9"/>
    </w:pPr>
    <w:rPr>
      <w:rFonts w:asciiTheme="majorHAnsi" w:hAnsiTheme="majorHAnsi" w:cstheme="majorBidi"/>
      <w:color w:val="2F5496" w:themeColor="accent1" w:themeShade="BF"/>
      <w:kern w:val="28"/>
      <w:sz w:val="28"/>
      <w:szCs w:val="28"/>
      <w:lang w:val="en-US" w:eastAsia="en-US"/>
    </w:rPr>
  </w:style>
  <w:style w:type="numbering" w:customStyle="1" w:styleId="NoList1">
    <w:name w:val="No List1"/>
    <w:next w:val="NoList"/>
    <w:uiPriority w:val="99"/>
    <w:semiHidden/>
    <w:unhideWhenUsed/>
    <w:rsid w:val="00BA7E09"/>
  </w:style>
  <w:style w:type="paragraph" w:customStyle="1" w:styleId="TOCHeading11">
    <w:name w:val="TOC Heading11"/>
    <w:basedOn w:val="Heading1"/>
    <w:next w:val="Normal"/>
    <w:uiPriority w:val="39"/>
    <w:semiHidden/>
    <w:qFormat/>
    <w:rsid w:val="00BA7E09"/>
    <w:pPr>
      <w:spacing w:before="480"/>
      <w:outlineLvl w:val="9"/>
    </w:pPr>
    <w:rPr>
      <w:rFonts w:eastAsia="Times New Roman"/>
      <w:b w:val="0"/>
      <w:szCs w:val="28"/>
      <w:lang w:val="zh-CN" w:eastAsia="ja-JP"/>
    </w:rPr>
  </w:style>
  <w:style w:type="table" w:customStyle="1" w:styleId="TableSimple11">
    <w:name w:val="Table Simple 11"/>
    <w:basedOn w:val="TableNormal"/>
    <w:next w:val="TableSimple1"/>
    <w:semiHidden/>
    <w:unhideWhenUsed/>
    <w:rsid w:val="00BA7E09"/>
    <w:rPr>
      <w:rFonts w:eastAsia="MS Mincho"/>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unhideWhenUsed/>
    <w:qFormat/>
    <w:rsid w:val="00BA7E09"/>
    <w:rPr>
      <w:rFonts w:eastAsia="MS Mincho"/>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unhideWhenUsed/>
    <w:qFormat/>
    <w:rsid w:val="00BA7E09"/>
    <w:rPr>
      <w:rFonts w:eastAsia="MS Mincho"/>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Classic11">
    <w:name w:val="Table Classic 11"/>
    <w:basedOn w:val="TableNormal"/>
    <w:next w:val="TableClassic1"/>
    <w:semiHidden/>
    <w:unhideWhenUsed/>
    <w:qFormat/>
    <w:rsid w:val="00BA7E09"/>
    <w:rPr>
      <w:rFonts w:eastAsia="MS Mincho"/>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unhideWhenUsed/>
    <w:qFormat/>
    <w:rsid w:val="00BA7E09"/>
    <w:rPr>
      <w:rFonts w:eastAsia="MS Mincho"/>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unhideWhenUsed/>
    <w:qFormat/>
    <w:rsid w:val="00BA7E09"/>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unhideWhenUsed/>
    <w:qFormat/>
    <w:rsid w:val="00BA7E09"/>
    <w:rPr>
      <w:rFonts w:eastAsia="MS Mincho"/>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unhideWhenUsed/>
    <w:qFormat/>
    <w:rsid w:val="00BA7E09"/>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unhideWhenUsed/>
    <w:qFormat/>
    <w:rsid w:val="00BA7E09"/>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unhideWhenUsed/>
    <w:qFormat/>
    <w:rsid w:val="00BA7E09"/>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unhideWhenUsed/>
    <w:qFormat/>
    <w:rsid w:val="00BA7E09"/>
    <w:rPr>
      <w:rFonts w:eastAsia="MS Mincho"/>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unhideWhenUsed/>
    <w:qFormat/>
    <w:rsid w:val="00BA7E09"/>
    <w:rPr>
      <w:rFonts w:eastAsia="MS Mincho"/>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unhideWhenUsed/>
    <w:qFormat/>
    <w:rsid w:val="00BA7E09"/>
    <w:rPr>
      <w:rFonts w:eastAsia="MS Mincho"/>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unhideWhenUsed/>
    <w:qFormat/>
    <w:rsid w:val="00BA7E09"/>
    <w:rPr>
      <w:rFonts w:eastAsia="MS Mincho"/>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qFormat/>
    <w:rsid w:val="00BA7E09"/>
    <w:rPr>
      <w:rFonts w:eastAsia="MS Mincho"/>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Grid110">
    <w:name w:val="Table Grid 11"/>
    <w:basedOn w:val="TableNormal"/>
    <w:next w:val="TableGrid1"/>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
    <w:semiHidden/>
    <w:unhideWhenUsed/>
    <w:qFormat/>
    <w:rsid w:val="00BA7E09"/>
    <w:rPr>
      <w:rFonts w:eastAsia="MS Mincho"/>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
    <w:semiHidden/>
    <w:unhideWhenUsed/>
    <w:rsid w:val="00BA7E09"/>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0">
    <w:name w:val="Table Grid 41"/>
    <w:basedOn w:val="TableNormal"/>
    <w:next w:val="TableGrid4"/>
    <w:semiHidden/>
    <w:unhideWhenUsed/>
    <w:rsid w:val="00BA7E09"/>
    <w:rPr>
      <w:rFonts w:eastAsia="MS Mincho"/>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0">
    <w:name w:val="Table Grid 51"/>
    <w:basedOn w:val="TableNormal"/>
    <w:next w:val="TableGrid5"/>
    <w:semiHidden/>
    <w:unhideWhenUsed/>
    <w:qFormat/>
    <w:rsid w:val="00BA7E09"/>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semiHidden/>
    <w:unhideWhenUsed/>
    <w:qFormat/>
    <w:rsid w:val="00BA7E09"/>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0">
    <w:name w:val="Table Grid 71"/>
    <w:basedOn w:val="TableNormal"/>
    <w:next w:val="TableGrid7"/>
    <w:semiHidden/>
    <w:unhideWhenUsed/>
    <w:qFormat/>
    <w:rsid w:val="00BA7E09"/>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semiHidden/>
    <w:unhideWhenUsed/>
    <w:qFormat/>
    <w:rsid w:val="00BA7E09"/>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unhideWhenUsed/>
    <w:qFormat/>
    <w:rsid w:val="00BA7E09"/>
    <w:rPr>
      <w:rFonts w:eastAsia="MS Mincho"/>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unhideWhenUsed/>
    <w:qFormat/>
    <w:rsid w:val="00BA7E09"/>
    <w:rPr>
      <w:rFonts w:eastAsia="MS Mincho"/>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unhideWhenUsed/>
    <w:qFormat/>
    <w:rsid w:val="00BA7E09"/>
    <w:rPr>
      <w:rFonts w:eastAsia="MS Mincho"/>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unhideWhenUsed/>
    <w:rsid w:val="00BA7E09"/>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unhideWhenUsed/>
    <w:qFormat/>
    <w:rsid w:val="00BA7E09"/>
    <w:rPr>
      <w:rFonts w:eastAsia="MS Mincho"/>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3Deffects11">
    <w:name w:val="Table 3D effects 11"/>
    <w:basedOn w:val="TableNormal"/>
    <w:next w:val="Table3Deffects1"/>
    <w:semiHidden/>
    <w:unhideWhenUsed/>
    <w:qFormat/>
    <w:rsid w:val="00BA7E09"/>
    <w:rPr>
      <w:rFonts w:eastAsia="MS Mincho"/>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semiHidden/>
    <w:unhideWhenUsed/>
    <w:qFormat/>
    <w:rsid w:val="00BA7E09"/>
    <w:rPr>
      <w:rFonts w:eastAsia="MS Mincho"/>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unhideWhenUsed/>
    <w:qFormat/>
    <w:rsid w:val="00BA7E09"/>
    <w:rPr>
      <w:rFonts w:eastAsia="MS Mincho"/>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ontemporary1">
    <w:name w:val="Table Contemporary1"/>
    <w:basedOn w:val="TableNormal"/>
    <w:next w:val="TableContemporary"/>
    <w:semiHidden/>
    <w:unhideWhenUsed/>
    <w:qFormat/>
    <w:rsid w:val="00BA7E09"/>
    <w:rPr>
      <w:rFonts w:eastAsia="MS Mincho"/>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unhideWhenUsed/>
    <w:qFormat/>
    <w:rsid w:val="00BA7E09"/>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Professional1">
    <w:name w:val="Table Professional1"/>
    <w:basedOn w:val="TableNormal"/>
    <w:next w:val="TableProfessional"/>
    <w:semiHidden/>
    <w:unhideWhenUsed/>
    <w:qFormat/>
    <w:rsid w:val="00BA7E09"/>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ubtle11">
    <w:name w:val="Table Subtle 11"/>
    <w:basedOn w:val="TableNormal"/>
    <w:next w:val="TableSubtle1"/>
    <w:semiHidden/>
    <w:unhideWhenUsed/>
    <w:qFormat/>
    <w:rsid w:val="00BA7E09"/>
    <w:rPr>
      <w:rFonts w:eastAsia="MS Mincho"/>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unhideWhenUsed/>
    <w:qFormat/>
    <w:rsid w:val="00BA7E09"/>
    <w:rPr>
      <w:rFonts w:eastAsia="MS Mincho"/>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unhideWhenUsed/>
    <w:qFormat/>
    <w:rsid w:val="00BA7E09"/>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next w:val="TableWeb2"/>
    <w:semiHidden/>
    <w:unhideWhenUsed/>
    <w:qFormat/>
    <w:rsid w:val="00BA7E09"/>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next w:val="TableWeb3"/>
    <w:semiHidden/>
    <w:unhideWhenUsed/>
    <w:qFormat/>
    <w:rsid w:val="00BA7E09"/>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113">
    <w:name w:val="Table Grid113"/>
    <w:basedOn w:val="TableNormal"/>
    <w:uiPriority w:val="39"/>
    <w:qFormat/>
    <w:rsid w:val="007D773A"/>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59"/>
    <w:qFormat/>
    <w:rsid w:val="007D773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
    <w:name w:val="TableGrid11"/>
    <w:rsid w:val="007D773A"/>
    <w:rPr>
      <w:rFonts w:ascii="Aptos" w:hAnsi="Aptos"/>
      <w:sz w:val="22"/>
      <w:szCs w:val="22"/>
    </w:rPr>
    <w:tblPr>
      <w:tblCellMar>
        <w:top w:w="0" w:type="dxa"/>
        <w:left w:w="0" w:type="dxa"/>
        <w:bottom w:w="0" w:type="dxa"/>
        <w:right w:w="0" w:type="dxa"/>
      </w:tblCellMar>
    </w:tblPr>
  </w:style>
  <w:style w:type="table" w:customStyle="1" w:styleId="TableGrid511">
    <w:name w:val="Table Grid511"/>
    <w:basedOn w:val="TableNormal"/>
    <w:uiPriority w:val="39"/>
    <w:rsid w:val="007D773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rsid w:val="007D773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1">
    <w:name w:val="Table Grid11111"/>
    <w:basedOn w:val="TableNormal"/>
    <w:uiPriority w:val="39"/>
    <w:qFormat/>
    <w:rsid w:val="007D773A"/>
    <w:pPr>
      <w:ind w:left="714" w:hanging="357"/>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7D773A"/>
    <w:rPr>
      <w:rFonts w:ascii="Calibri" w:hAnsi="Calibri"/>
      <w:sz w:val="22"/>
      <w:szCs w:val="22"/>
    </w:rPr>
    <w:tblPr>
      <w:tblCellMar>
        <w:top w:w="0" w:type="dxa"/>
        <w:left w:w="0" w:type="dxa"/>
        <w:bottom w:w="0" w:type="dxa"/>
        <w:right w:w="0" w:type="dxa"/>
      </w:tblCellMar>
    </w:tblPr>
  </w:style>
  <w:style w:type="table" w:customStyle="1" w:styleId="TableGrid5111">
    <w:name w:val="Table Grid5111"/>
    <w:basedOn w:val="TableNormal"/>
    <w:uiPriority w:val="59"/>
    <w:rsid w:val="007D773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0">
    <w:name w:val="Table Grid81"/>
    <w:basedOn w:val="TableNormal"/>
    <w:next w:val="TableGrid"/>
    <w:uiPriority w:val="39"/>
    <w:qFormat/>
    <w:rsid w:val="007D77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76925">
      <w:bodyDiv w:val="1"/>
      <w:marLeft w:val="0"/>
      <w:marRight w:val="0"/>
      <w:marTop w:val="0"/>
      <w:marBottom w:val="0"/>
      <w:divBdr>
        <w:top w:val="none" w:sz="0" w:space="0" w:color="auto"/>
        <w:left w:val="none" w:sz="0" w:space="0" w:color="auto"/>
        <w:bottom w:val="none" w:sz="0" w:space="0" w:color="auto"/>
        <w:right w:val="none" w:sz="0" w:space="0" w:color="auto"/>
      </w:divBdr>
    </w:div>
    <w:div w:id="2061391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onlinedegrees.sandiego.edu/top-cyber-security-threat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FCD5FB7-543D-47D4-96CC-C2E0B235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95</Pages>
  <Words>15884</Words>
  <Characters>90543</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dc:creator>
  <cp:lastModifiedBy>FASHION AND DESIGN</cp:lastModifiedBy>
  <cp:revision>130</cp:revision>
  <dcterms:created xsi:type="dcterms:W3CDTF">2025-04-15T15:33:00Z</dcterms:created>
  <dcterms:modified xsi:type="dcterms:W3CDTF">2025-05-02T13:19:00Z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B72CFE53F8874DDB8A9996B7B418B8F2_13</vt:lpwstr>
  </property>
</Properties>
</file>