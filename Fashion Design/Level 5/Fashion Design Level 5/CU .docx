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736" w:rsidRPr="00B62B6F" w:rsidRDefault="00F22736" w:rsidP="00A34DFF">
      <w:pPr>
        <w:rPr>
          <w:lang w:val="en-ZW"/>
        </w:rPr>
      </w:pPr>
      <w:bookmarkStart w:id="0" w:name="_Toc178147755"/>
      <w:bookmarkStart w:id="1" w:name="_Toc194671893"/>
    </w:p>
    <w:p w:rsidR="00F22736" w:rsidRPr="00B62B6F" w:rsidRDefault="00F22736" w:rsidP="00A34DFF">
      <w:pPr>
        <w:rPr>
          <w:lang w:val="en-ZW"/>
        </w:rPr>
      </w:pPr>
    </w:p>
    <w:p w:rsidR="00F22736" w:rsidRPr="00B62B6F" w:rsidRDefault="004622D4" w:rsidP="00B62B6F">
      <w:pPr>
        <w:spacing w:after="0" w:line="360" w:lineRule="auto"/>
        <w:jc w:val="center"/>
        <w:rPr>
          <w:color w:val="auto"/>
          <w:szCs w:val="24"/>
        </w:rPr>
      </w:pPr>
      <w:r w:rsidRPr="00B62B6F">
        <w:rPr>
          <w:b/>
          <w:noProof/>
          <w:color w:val="auto"/>
          <w:szCs w:val="24"/>
        </w:rPr>
        <w:drawing>
          <wp:inline distT="0" distB="0" distL="0" distR="0" wp14:anchorId="07C332C0" wp14:editId="667E93F0">
            <wp:extent cx="13716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p>
    <w:p w:rsidR="00F22736" w:rsidRPr="00B62B6F" w:rsidRDefault="004622D4" w:rsidP="00B62B6F">
      <w:pPr>
        <w:spacing w:after="0" w:line="360" w:lineRule="auto"/>
        <w:jc w:val="center"/>
        <w:rPr>
          <w:b/>
          <w:color w:val="auto"/>
          <w:szCs w:val="24"/>
        </w:rPr>
      </w:pPr>
      <w:r w:rsidRPr="00B62B6F">
        <w:rPr>
          <w:b/>
          <w:color w:val="auto"/>
          <w:szCs w:val="24"/>
        </w:rPr>
        <w:t>REPUBLIC OF KENYA</w:t>
      </w:r>
    </w:p>
    <w:p w:rsidR="00F22736" w:rsidRPr="00B62B6F" w:rsidRDefault="00F22736" w:rsidP="00B62B6F">
      <w:pPr>
        <w:spacing w:after="0" w:line="360" w:lineRule="auto"/>
        <w:jc w:val="center"/>
        <w:rPr>
          <w:b/>
          <w:color w:val="auto"/>
          <w:szCs w:val="24"/>
        </w:rPr>
      </w:pPr>
    </w:p>
    <w:p w:rsidR="00F22736" w:rsidRPr="00B62B6F" w:rsidRDefault="00F22736" w:rsidP="00B62B6F">
      <w:pPr>
        <w:spacing w:after="0" w:line="360" w:lineRule="auto"/>
        <w:jc w:val="center"/>
        <w:rPr>
          <w:b/>
          <w:color w:val="auto"/>
          <w:szCs w:val="24"/>
        </w:rPr>
      </w:pPr>
    </w:p>
    <w:p w:rsidR="00F22736" w:rsidRPr="00B62B6F" w:rsidRDefault="00F22736" w:rsidP="00B62B6F">
      <w:pPr>
        <w:spacing w:after="0" w:line="360" w:lineRule="auto"/>
        <w:jc w:val="center"/>
        <w:rPr>
          <w:b/>
          <w:color w:val="auto"/>
          <w:szCs w:val="24"/>
        </w:rPr>
      </w:pPr>
    </w:p>
    <w:p w:rsidR="00F22736" w:rsidRPr="00B62B6F" w:rsidRDefault="00F22736" w:rsidP="00B62B6F">
      <w:pPr>
        <w:spacing w:after="0" w:line="360" w:lineRule="auto"/>
        <w:jc w:val="center"/>
        <w:rPr>
          <w:b/>
          <w:color w:val="auto"/>
          <w:szCs w:val="24"/>
        </w:rPr>
      </w:pPr>
    </w:p>
    <w:p w:rsidR="00F22736" w:rsidRPr="00B62B6F" w:rsidRDefault="00F22736" w:rsidP="00B62B6F">
      <w:pPr>
        <w:tabs>
          <w:tab w:val="left" w:pos="3693"/>
        </w:tabs>
        <w:spacing w:after="0" w:line="360" w:lineRule="auto"/>
        <w:jc w:val="center"/>
        <w:rPr>
          <w:color w:val="auto"/>
          <w:szCs w:val="24"/>
        </w:rPr>
      </w:pPr>
    </w:p>
    <w:p w:rsidR="00E41DC5" w:rsidRPr="00B62B6F" w:rsidRDefault="00E41DC5" w:rsidP="00B62B6F">
      <w:pPr>
        <w:spacing w:after="19" w:line="360" w:lineRule="auto"/>
        <w:ind w:left="10" w:right="-597"/>
        <w:jc w:val="center"/>
        <w:rPr>
          <w:b/>
          <w:szCs w:val="24"/>
          <w:lang w:val="en-GB"/>
        </w:rPr>
      </w:pPr>
      <w:r w:rsidRPr="00B62B6F">
        <w:rPr>
          <w:b/>
          <w:szCs w:val="24"/>
          <w:lang w:val="en-GB"/>
        </w:rPr>
        <w:t>COMPETENCY-BASED MODULAR CURRICULUM</w:t>
      </w:r>
    </w:p>
    <w:p w:rsidR="00E41DC5" w:rsidRPr="00B62B6F" w:rsidRDefault="00E41DC5" w:rsidP="00B62B6F">
      <w:pPr>
        <w:spacing w:after="19" w:line="360" w:lineRule="auto"/>
        <w:ind w:left="10" w:right="-15"/>
        <w:jc w:val="center"/>
        <w:rPr>
          <w:szCs w:val="24"/>
          <w:lang w:val="en-GB"/>
        </w:rPr>
      </w:pPr>
    </w:p>
    <w:p w:rsidR="00F22736" w:rsidRPr="00B62B6F" w:rsidRDefault="00F22736" w:rsidP="00B62B6F">
      <w:pPr>
        <w:spacing w:after="0" w:line="360" w:lineRule="auto"/>
        <w:jc w:val="center"/>
        <w:rPr>
          <w:b/>
          <w:color w:val="auto"/>
          <w:szCs w:val="24"/>
        </w:rPr>
      </w:pPr>
    </w:p>
    <w:p w:rsidR="00F22736" w:rsidRPr="00B62B6F" w:rsidRDefault="00F22736" w:rsidP="00B62B6F">
      <w:pPr>
        <w:spacing w:after="0" w:line="360" w:lineRule="auto"/>
        <w:jc w:val="center"/>
        <w:rPr>
          <w:b/>
          <w:color w:val="auto"/>
          <w:szCs w:val="24"/>
        </w:rPr>
      </w:pPr>
    </w:p>
    <w:p w:rsidR="00F22736" w:rsidRDefault="004622D4" w:rsidP="00B62B6F">
      <w:pPr>
        <w:spacing w:after="0" w:line="360" w:lineRule="auto"/>
        <w:ind w:left="0" w:firstLine="0"/>
        <w:jc w:val="center"/>
        <w:rPr>
          <w:b/>
          <w:color w:val="auto"/>
          <w:szCs w:val="24"/>
        </w:rPr>
      </w:pPr>
      <w:r w:rsidRPr="00B62B6F">
        <w:rPr>
          <w:b/>
          <w:color w:val="auto"/>
          <w:szCs w:val="24"/>
        </w:rPr>
        <w:t>FOR</w:t>
      </w:r>
    </w:p>
    <w:p w:rsidR="00DA7023" w:rsidRPr="00B62B6F" w:rsidRDefault="00DA7023" w:rsidP="00B62B6F">
      <w:pPr>
        <w:spacing w:after="0" w:line="360" w:lineRule="auto"/>
        <w:ind w:left="0" w:firstLine="0"/>
        <w:jc w:val="center"/>
        <w:rPr>
          <w:b/>
          <w:color w:val="auto"/>
          <w:szCs w:val="24"/>
        </w:rPr>
      </w:pPr>
    </w:p>
    <w:p w:rsidR="00F22736" w:rsidRDefault="004622D4" w:rsidP="00B62B6F">
      <w:pPr>
        <w:spacing w:after="0" w:line="360" w:lineRule="auto"/>
        <w:ind w:left="0" w:firstLine="0"/>
        <w:jc w:val="center"/>
        <w:rPr>
          <w:b/>
          <w:color w:val="auto"/>
          <w:szCs w:val="24"/>
        </w:rPr>
      </w:pPr>
      <w:r w:rsidRPr="00B62B6F">
        <w:rPr>
          <w:b/>
          <w:color w:val="auto"/>
          <w:szCs w:val="24"/>
        </w:rPr>
        <w:t>FASHION DESIGN</w:t>
      </w:r>
    </w:p>
    <w:p w:rsidR="00DA7023" w:rsidRPr="00B62B6F" w:rsidRDefault="00DA7023" w:rsidP="00B62B6F">
      <w:pPr>
        <w:spacing w:after="0" w:line="360" w:lineRule="auto"/>
        <w:ind w:left="0" w:firstLine="0"/>
        <w:jc w:val="center"/>
        <w:rPr>
          <w:b/>
          <w:color w:val="auto"/>
          <w:szCs w:val="24"/>
        </w:rPr>
      </w:pPr>
    </w:p>
    <w:p w:rsidR="00F22736" w:rsidRPr="00B62B6F" w:rsidRDefault="00F22736" w:rsidP="00B62B6F">
      <w:pPr>
        <w:spacing w:after="0" w:line="360" w:lineRule="auto"/>
        <w:jc w:val="center"/>
        <w:rPr>
          <w:b/>
          <w:color w:val="auto"/>
          <w:szCs w:val="24"/>
        </w:rPr>
      </w:pPr>
    </w:p>
    <w:p w:rsidR="00F22736" w:rsidRDefault="00D12F53" w:rsidP="00B62B6F">
      <w:pPr>
        <w:spacing w:after="0" w:line="360" w:lineRule="auto"/>
        <w:ind w:left="0" w:firstLine="0"/>
        <w:jc w:val="center"/>
        <w:rPr>
          <w:b/>
          <w:color w:val="auto"/>
          <w:szCs w:val="24"/>
        </w:rPr>
      </w:pPr>
      <w:r w:rsidRPr="00B62B6F">
        <w:rPr>
          <w:b/>
          <w:color w:val="auto"/>
          <w:szCs w:val="24"/>
        </w:rPr>
        <w:t xml:space="preserve">KNQF </w:t>
      </w:r>
      <w:r w:rsidR="004622D4" w:rsidRPr="00B62B6F">
        <w:rPr>
          <w:b/>
          <w:color w:val="auto"/>
          <w:szCs w:val="24"/>
        </w:rPr>
        <w:t>LEVEL 5</w:t>
      </w:r>
    </w:p>
    <w:p w:rsidR="00DA7023" w:rsidRPr="00B62B6F" w:rsidRDefault="00DA7023" w:rsidP="00B62B6F">
      <w:pPr>
        <w:spacing w:after="0" w:line="360" w:lineRule="auto"/>
        <w:ind w:left="0" w:firstLine="0"/>
        <w:jc w:val="center"/>
        <w:rPr>
          <w:b/>
          <w:color w:val="auto"/>
          <w:szCs w:val="24"/>
        </w:rPr>
      </w:pPr>
    </w:p>
    <w:p w:rsidR="00241160" w:rsidRPr="00B62B6F" w:rsidRDefault="00241160" w:rsidP="00B62B6F">
      <w:pPr>
        <w:spacing w:after="0" w:line="360" w:lineRule="auto"/>
        <w:ind w:left="0" w:firstLine="0"/>
        <w:jc w:val="center"/>
        <w:rPr>
          <w:b/>
          <w:color w:val="auto"/>
          <w:szCs w:val="24"/>
        </w:rPr>
      </w:pPr>
    </w:p>
    <w:p w:rsidR="00241160" w:rsidRPr="00B62B6F" w:rsidRDefault="00241160" w:rsidP="00B62B6F">
      <w:pPr>
        <w:spacing w:after="0" w:line="360" w:lineRule="auto"/>
        <w:jc w:val="center"/>
        <w:rPr>
          <w:b/>
          <w:color w:val="auto"/>
          <w:szCs w:val="24"/>
        </w:rPr>
      </w:pPr>
      <w:r w:rsidRPr="00B62B6F">
        <w:rPr>
          <w:b/>
          <w:color w:val="auto"/>
          <w:szCs w:val="24"/>
        </w:rPr>
        <w:t>PROGRAMME</w:t>
      </w:r>
      <w:r w:rsidR="004E3ACA" w:rsidRPr="00B62B6F">
        <w:rPr>
          <w:b/>
          <w:color w:val="auto"/>
          <w:szCs w:val="24"/>
        </w:rPr>
        <w:t xml:space="preserve"> ISCED</w:t>
      </w:r>
      <w:r w:rsidRPr="00B62B6F">
        <w:rPr>
          <w:b/>
          <w:color w:val="auto"/>
          <w:szCs w:val="24"/>
        </w:rPr>
        <w:t xml:space="preserve"> </w:t>
      </w:r>
      <w:r w:rsidR="006F3CB6" w:rsidRPr="00B62B6F">
        <w:rPr>
          <w:b/>
          <w:color w:val="auto"/>
          <w:szCs w:val="24"/>
        </w:rPr>
        <w:t>CODE: 0212 454</w:t>
      </w:r>
      <w:r w:rsidRPr="00B62B6F">
        <w:rPr>
          <w:b/>
          <w:color w:val="auto"/>
          <w:szCs w:val="24"/>
        </w:rPr>
        <w:t>A</w:t>
      </w:r>
    </w:p>
    <w:p w:rsidR="00241160" w:rsidRPr="00B62B6F" w:rsidRDefault="00241160" w:rsidP="00B62B6F">
      <w:pPr>
        <w:spacing w:after="0" w:line="360" w:lineRule="auto"/>
        <w:ind w:left="0" w:firstLine="0"/>
        <w:rPr>
          <w:b/>
          <w:color w:val="auto"/>
          <w:szCs w:val="24"/>
        </w:rPr>
      </w:pPr>
    </w:p>
    <w:p w:rsidR="00F22736" w:rsidRPr="00B62B6F" w:rsidRDefault="00F22736" w:rsidP="00B62B6F">
      <w:pPr>
        <w:spacing w:after="0" w:line="360" w:lineRule="auto"/>
        <w:ind w:left="0" w:firstLine="0"/>
        <w:rPr>
          <w:b/>
          <w:color w:val="auto"/>
          <w:szCs w:val="24"/>
        </w:rPr>
      </w:pPr>
    </w:p>
    <w:p w:rsidR="00F22736" w:rsidRPr="00B62B6F" w:rsidRDefault="00F22736" w:rsidP="00B62B6F">
      <w:pPr>
        <w:spacing w:after="0" w:line="360" w:lineRule="auto"/>
        <w:rPr>
          <w:b/>
          <w:color w:val="auto"/>
          <w:szCs w:val="24"/>
        </w:rPr>
      </w:pPr>
    </w:p>
    <w:p w:rsidR="00F22736" w:rsidRPr="00B62B6F" w:rsidRDefault="00F22736" w:rsidP="00B62B6F">
      <w:pPr>
        <w:spacing w:after="0" w:line="360" w:lineRule="auto"/>
        <w:ind w:left="0" w:firstLine="0"/>
        <w:rPr>
          <w:color w:val="auto"/>
          <w:szCs w:val="24"/>
        </w:rPr>
      </w:pPr>
    </w:p>
    <w:p w:rsidR="00F6080C" w:rsidRDefault="00F6080C">
      <w:pPr>
        <w:spacing w:after="0" w:line="240" w:lineRule="auto"/>
        <w:ind w:left="0" w:firstLine="0"/>
        <w:jc w:val="left"/>
        <w:rPr>
          <w:color w:val="auto"/>
          <w:szCs w:val="24"/>
        </w:rPr>
      </w:pPr>
      <w:r>
        <w:rPr>
          <w:color w:val="auto"/>
          <w:szCs w:val="24"/>
        </w:rPr>
        <w:br w:type="page"/>
      </w:r>
    </w:p>
    <w:p w:rsidR="00E41DC5" w:rsidRPr="00B62B6F" w:rsidRDefault="00E41DC5" w:rsidP="00F6080C">
      <w:pPr>
        <w:spacing w:line="360" w:lineRule="auto"/>
        <w:ind w:left="0" w:right="12" w:firstLine="0"/>
        <w:rPr>
          <w:b/>
          <w:szCs w:val="24"/>
        </w:rPr>
      </w:pPr>
      <w:r w:rsidRPr="00B62B6F">
        <w:rPr>
          <w:b/>
          <w:szCs w:val="24"/>
        </w:rPr>
        <w:lastRenderedPageBreak/>
        <w:t>©2025</w:t>
      </w:r>
    </w:p>
    <w:p w:rsidR="00F22736" w:rsidRPr="00B62B6F" w:rsidRDefault="004622D4" w:rsidP="00B62B6F">
      <w:pPr>
        <w:spacing w:after="0" w:line="360" w:lineRule="auto"/>
        <w:ind w:left="0" w:firstLine="0"/>
        <w:rPr>
          <w:color w:val="auto"/>
          <w:szCs w:val="24"/>
        </w:rPr>
      </w:pPr>
      <w:r w:rsidRPr="00B62B6F">
        <w:rPr>
          <w:color w:val="auto"/>
          <w:szCs w:val="24"/>
        </w:rPr>
        <w:t xml:space="preserve"> </w:t>
      </w:r>
    </w:p>
    <w:p w:rsidR="00F22736" w:rsidRPr="00B62B6F" w:rsidRDefault="004622D4" w:rsidP="00B62B6F">
      <w:pPr>
        <w:spacing w:after="0" w:line="360" w:lineRule="auto"/>
        <w:ind w:left="10" w:right="12"/>
        <w:rPr>
          <w:color w:val="auto"/>
          <w:szCs w:val="24"/>
        </w:rPr>
      </w:pPr>
      <w:r w:rsidRPr="00B62B6F">
        <w:rPr>
          <w:color w:val="auto"/>
          <w:szCs w:val="24"/>
        </w:rPr>
        <w:t xml:space="preserve">All rights reserved. No part of this Curriculum may be reproduced, distributed, or transmitted in any form or by any means, including photocopying, recording, or other electronic or mechanical methods without the prior written permission of QAI except in the case of brief quotations embodied in critical reviews and certain other non-commercial uses permitted by copyright law. For permission requests, write to the Council Secretary/CEO/Chief Principal, at the address below: </w:t>
      </w:r>
    </w:p>
    <w:p w:rsidR="00F22736" w:rsidRPr="00B62B6F" w:rsidRDefault="004622D4" w:rsidP="00B62B6F">
      <w:pPr>
        <w:spacing w:after="0" w:line="360" w:lineRule="auto"/>
        <w:ind w:left="0" w:firstLine="0"/>
        <w:rPr>
          <w:color w:val="auto"/>
          <w:szCs w:val="24"/>
        </w:rPr>
      </w:pPr>
      <w:r w:rsidRPr="00B62B6F">
        <w:rPr>
          <w:color w:val="auto"/>
          <w:szCs w:val="24"/>
        </w:rPr>
        <w:t xml:space="preserve"> </w:t>
      </w:r>
    </w:p>
    <w:p w:rsidR="00F22736" w:rsidRPr="00B62B6F" w:rsidRDefault="00F22736" w:rsidP="00B62B6F">
      <w:pPr>
        <w:spacing w:after="0" w:line="360" w:lineRule="auto"/>
        <w:ind w:left="0" w:firstLine="0"/>
        <w:rPr>
          <w:color w:val="auto"/>
          <w:szCs w:val="24"/>
        </w:rPr>
      </w:pPr>
    </w:p>
    <w:p w:rsidR="00F22736" w:rsidRPr="00B62B6F" w:rsidRDefault="004622D4" w:rsidP="00B62B6F">
      <w:pPr>
        <w:spacing w:after="0" w:line="360" w:lineRule="auto"/>
        <w:ind w:left="0" w:firstLine="0"/>
        <w:rPr>
          <w:b/>
          <w:color w:val="auto"/>
          <w:szCs w:val="24"/>
        </w:rPr>
      </w:pPr>
      <w:r w:rsidRPr="00B62B6F">
        <w:rPr>
          <w:b/>
          <w:color w:val="auto"/>
          <w:szCs w:val="24"/>
        </w:rPr>
        <w:t>Council Secretary/CEO/Chief Principal</w:t>
      </w:r>
    </w:p>
    <w:p w:rsidR="00F22736" w:rsidRPr="00B62B6F" w:rsidRDefault="004622D4" w:rsidP="00B62B6F">
      <w:pPr>
        <w:spacing w:after="0" w:line="360" w:lineRule="auto"/>
        <w:ind w:left="0" w:firstLine="0"/>
        <w:rPr>
          <w:b/>
          <w:color w:val="auto"/>
          <w:szCs w:val="24"/>
        </w:rPr>
      </w:pPr>
      <w:r w:rsidRPr="00B62B6F">
        <w:rPr>
          <w:b/>
          <w:color w:val="auto"/>
          <w:szCs w:val="24"/>
        </w:rPr>
        <w:t>………………………………….</w:t>
      </w:r>
    </w:p>
    <w:p w:rsidR="00F22736" w:rsidRPr="00B62B6F" w:rsidRDefault="004622D4" w:rsidP="00B62B6F">
      <w:pPr>
        <w:spacing w:after="0" w:line="360" w:lineRule="auto"/>
        <w:ind w:left="0" w:firstLine="0"/>
        <w:rPr>
          <w:b/>
          <w:color w:val="auto"/>
          <w:szCs w:val="24"/>
        </w:rPr>
      </w:pPr>
      <w:r w:rsidRPr="00B62B6F">
        <w:rPr>
          <w:b/>
          <w:color w:val="auto"/>
          <w:szCs w:val="24"/>
        </w:rPr>
        <w:t xml:space="preserve">P.O. Box ……. </w:t>
      </w:r>
    </w:p>
    <w:p w:rsidR="00F22736" w:rsidRPr="00B62B6F" w:rsidRDefault="004622D4" w:rsidP="00B62B6F">
      <w:pPr>
        <w:spacing w:after="0" w:line="360" w:lineRule="auto"/>
        <w:ind w:left="0" w:firstLine="0"/>
        <w:rPr>
          <w:b/>
          <w:color w:val="auto"/>
          <w:szCs w:val="24"/>
        </w:rPr>
      </w:pPr>
      <w:r w:rsidRPr="00B62B6F">
        <w:rPr>
          <w:b/>
          <w:color w:val="auto"/>
          <w:szCs w:val="24"/>
        </w:rPr>
        <w:t>……………</w:t>
      </w:r>
    </w:p>
    <w:p w:rsidR="00F22736" w:rsidRPr="00B62B6F" w:rsidRDefault="004622D4" w:rsidP="00B62B6F">
      <w:pPr>
        <w:spacing w:after="0" w:line="360" w:lineRule="auto"/>
        <w:ind w:left="0" w:firstLine="0"/>
        <w:rPr>
          <w:color w:val="auto"/>
          <w:szCs w:val="24"/>
        </w:rPr>
      </w:pPr>
      <w:r w:rsidRPr="00B62B6F">
        <w:rPr>
          <w:b/>
          <w:color w:val="auto"/>
          <w:szCs w:val="24"/>
        </w:rPr>
        <w:t xml:space="preserve">Email: </w:t>
      </w:r>
      <w:r w:rsidRPr="00B62B6F">
        <w:rPr>
          <w:color w:val="auto"/>
          <w:szCs w:val="24"/>
        </w:rPr>
        <w:t>………..</w:t>
      </w:r>
    </w:p>
    <w:p w:rsidR="00F22736" w:rsidRPr="00B62B6F" w:rsidRDefault="00F22736" w:rsidP="00B62B6F">
      <w:pPr>
        <w:spacing w:after="0" w:line="360" w:lineRule="auto"/>
        <w:ind w:left="0" w:firstLine="0"/>
        <w:rPr>
          <w:color w:val="auto"/>
          <w:szCs w:val="24"/>
        </w:rPr>
      </w:pPr>
    </w:p>
    <w:p w:rsidR="00F22736" w:rsidRPr="00B62B6F" w:rsidRDefault="00F22736" w:rsidP="00B62B6F">
      <w:pPr>
        <w:spacing w:after="0" w:line="360" w:lineRule="auto"/>
        <w:ind w:left="59" w:firstLine="0"/>
        <w:rPr>
          <w:color w:val="auto"/>
          <w:szCs w:val="24"/>
        </w:rPr>
      </w:pPr>
    </w:p>
    <w:p w:rsidR="00F22736" w:rsidRPr="00B62B6F" w:rsidRDefault="004622D4" w:rsidP="00B62B6F">
      <w:pPr>
        <w:spacing w:after="0" w:line="360" w:lineRule="auto"/>
        <w:ind w:left="59" w:firstLine="0"/>
        <w:rPr>
          <w:color w:val="auto"/>
          <w:szCs w:val="24"/>
        </w:rPr>
      </w:pPr>
      <w:r w:rsidRPr="00B62B6F">
        <w:rPr>
          <w:color w:val="auto"/>
          <w:szCs w:val="24"/>
        </w:rPr>
        <w:t xml:space="preserve"> </w:t>
      </w:r>
    </w:p>
    <w:p w:rsidR="00F22736" w:rsidRPr="00B62B6F" w:rsidRDefault="004622D4" w:rsidP="00B62B6F">
      <w:pPr>
        <w:spacing w:after="0" w:line="360" w:lineRule="auto"/>
        <w:ind w:left="59" w:firstLine="0"/>
        <w:rPr>
          <w:color w:val="auto"/>
          <w:szCs w:val="24"/>
        </w:rPr>
      </w:pPr>
      <w:r w:rsidRPr="00B62B6F">
        <w:rPr>
          <w:color w:val="auto"/>
          <w:szCs w:val="24"/>
        </w:rPr>
        <w:t xml:space="preserve"> </w:t>
      </w:r>
    </w:p>
    <w:p w:rsidR="00F22736" w:rsidRPr="00B62B6F" w:rsidRDefault="004622D4" w:rsidP="00B62B6F">
      <w:pPr>
        <w:spacing w:after="0" w:line="360" w:lineRule="auto"/>
        <w:ind w:left="59" w:firstLine="0"/>
        <w:rPr>
          <w:color w:val="auto"/>
          <w:szCs w:val="24"/>
        </w:rPr>
      </w:pPr>
      <w:r w:rsidRPr="00B62B6F">
        <w:rPr>
          <w:color w:val="auto"/>
          <w:szCs w:val="24"/>
        </w:rPr>
        <w:t xml:space="preserve"> </w:t>
      </w:r>
    </w:p>
    <w:p w:rsidR="00F22736" w:rsidRPr="00B62B6F" w:rsidRDefault="004622D4" w:rsidP="00B62B6F">
      <w:pPr>
        <w:spacing w:after="0" w:line="360" w:lineRule="auto"/>
        <w:ind w:left="59" w:firstLine="0"/>
        <w:rPr>
          <w:color w:val="auto"/>
          <w:szCs w:val="24"/>
        </w:rPr>
      </w:pPr>
      <w:r w:rsidRPr="00B62B6F">
        <w:rPr>
          <w:color w:val="auto"/>
          <w:szCs w:val="24"/>
        </w:rPr>
        <w:t xml:space="preserve"> </w:t>
      </w:r>
    </w:p>
    <w:p w:rsidR="00F22736" w:rsidRPr="00B62B6F" w:rsidRDefault="004622D4" w:rsidP="00B62B6F">
      <w:pPr>
        <w:spacing w:after="0" w:line="360" w:lineRule="auto"/>
        <w:ind w:left="59" w:firstLine="0"/>
        <w:rPr>
          <w:color w:val="auto"/>
          <w:szCs w:val="24"/>
        </w:rPr>
      </w:pPr>
      <w:r w:rsidRPr="00B62B6F">
        <w:rPr>
          <w:color w:val="auto"/>
          <w:szCs w:val="24"/>
        </w:rPr>
        <w:t xml:space="preserve"> </w:t>
      </w:r>
    </w:p>
    <w:p w:rsidR="00F22736" w:rsidRPr="00B62B6F" w:rsidRDefault="004622D4" w:rsidP="00B62B6F">
      <w:pPr>
        <w:spacing w:after="0" w:line="360" w:lineRule="auto"/>
        <w:ind w:left="0" w:firstLine="0"/>
        <w:rPr>
          <w:color w:val="auto"/>
          <w:szCs w:val="24"/>
        </w:rPr>
      </w:pPr>
      <w:r w:rsidRPr="00B62B6F">
        <w:rPr>
          <w:color w:val="auto"/>
          <w:szCs w:val="24"/>
        </w:rPr>
        <w:t xml:space="preserve"> </w:t>
      </w:r>
    </w:p>
    <w:p w:rsidR="00F22736" w:rsidRPr="00B62B6F" w:rsidRDefault="00F22736" w:rsidP="00B62B6F">
      <w:pPr>
        <w:spacing w:after="0" w:line="360" w:lineRule="auto"/>
        <w:ind w:left="0" w:firstLine="0"/>
        <w:rPr>
          <w:color w:val="auto"/>
          <w:szCs w:val="24"/>
        </w:rPr>
      </w:pPr>
    </w:p>
    <w:p w:rsidR="00F22736" w:rsidRPr="00B62B6F" w:rsidRDefault="00F22736" w:rsidP="00B62B6F">
      <w:pPr>
        <w:spacing w:after="0" w:line="360" w:lineRule="auto"/>
        <w:ind w:left="0" w:firstLine="0"/>
        <w:rPr>
          <w:color w:val="auto"/>
          <w:szCs w:val="24"/>
        </w:rPr>
      </w:pPr>
    </w:p>
    <w:p w:rsidR="00F22736" w:rsidRPr="00B62B6F" w:rsidRDefault="00F22736" w:rsidP="00B62B6F">
      <w:pPr>
        <w:spacing w:after="0" w:line="360" w:lineRule="auto"/>
        <w:rPr>
          <w:color w:val="auto"/>
          <w:szCs w:val="24"/>
        </w:rPr>
      </w:pPr>
    </w:p>
    <w:p w:rsidR="00F22736" w:rsidRPr="00B62B6F" w:rsidRDefault="00F22736" w:rsidP="00B62B6F">
      <w:pPr>
        <w:spacing w:after="0" w:line="360" w:lineRule="auto"/>
        <w:rPr>
          <w:color w:val="auto"/>
          <w:szCs w:val="24"/>
        </w:rPr>
      </w:pPr>
    </w:p>
    <w:p w:rsidR="00E41DC5" w:rsidRPr="00B62B6F" w:rsidRDefault="00E41DC5" w:rsidP="00B62B6F">
      <w:pPr>
        <w:spacing w:after="0" w:line="360" w:lineRule="auto"/>
        <w:ind w:left="0" w:firstLine="0"/>
        <w:rPr>
          <w:rFonts w:eastAsiaTheme="majorEastAsia"/>
          <w:b/>
          <w:bCs/>
          <w:color w:val="auto"/>
          <w:szCs w:val="24"/>
        </w:rPr>
      </w:pPr>
      <w:bookmarkStart w:id="2" w:name="_Toc194749871"/>
      <w:bookmarkStart w:id="3" w:name="_Toc178770226"/>
      <w:r w:rsidRPr="00B62B6F">
        <w:rPr>
          <w:rFonts w:eastAsiaTheme="majorEastAsia"/>
          <w:b/>
          <w:bCs/>
          <w:color w:val="auto"/>
          <w:szCs w:val="24"/>
        </w:rPr>
        <w:br w:type="page"/>
      </w:r>
    </w:p>
    <w:p w:rsidR="00F22736" w:rsidRPr="00B62B6F" w:rsidRDefault="0046615D" w:rsidP="0046615D">
      <w:pPr>
        <w:pStyle w:val="Heading1"/>
        <w:tabs>
          <w:tab w:val="left" w:pos="3445"/>
        </w:tabs>
        <w:jc w:val="left"/>
      </w:pPr>
      <w:bookmarkStart w:id="4" w:name="_Toc197071562"/>
      <w:r>
        <w:lastRenderedPageBreak/>
        <w:tab/>
      </w:r>
      <w:r>
        <w:tab/>
      </w:r>
      <w:r>
        <w:tab/>
      </w:r>
      <w:r w:rsidR="004622D4" w:rsidRPr="00B62B6F">
        <w:t>FOREWORD</w:t>
      </w:r>
      <w:bookmarkEnd w:id="2"/>
      <w:bookmarkEnd w:id="3"/>
      <w:bookmarkEnd w:id="4"/>
    </w:p>
    <w:p w:rsidR="00F22736" w:rsidRPr="00B62B6F" w:rsidRDefault="00F22736" w:rsidP="00B62B6F">
      <w:pPr>
        <w:spacing w:after="0" w:line="360" w:lineRule="auto"/>
        <w:ind w:left="0" w:firstLine="0"/>
        <w:rPr>
          <w:color w:val="auto"/>
          <w:szCs w:val="24"/>
        </w:rPr>
      </w:pPr>
    </w:p>
    <w:p w:rsidR="00E41DC5" w:rsidRPr="00B62B6F" w:rsidRDefault="00E41DC5" w:rsidP="00B62B6F">
      <w:pPr>
        <w:spacing w:after="0" w:line="360" w:lineRule="auto"/>
        <w:ind w:left="0" w:firstLine="0"/>
        <w:rPr>
          <w:rFonts w:eastAsia="Calibri"/>
          <w:color w:val="auto"/>
          <w:szCs w:val="24"/>
          <w:lang w:val="en-ZW"/>
        </w:rPr>
      </w:pPr>
      <w:r w:rsidRPr="00B62B6F">
        <w:rPr>
          <w:rFonts w:eastAsia="Calibri"/>
          <w:color w:val="auto"/>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rsidR="00E41DC5" w:rsidRPr="00B62B6F" w:rsidRDefault="00E41DC5" w:rsidP="00B62B6F">
      <w:pPr>
        <w:spacing w:after="0" w:line="360" w:lineRule="auto"/>
        <w:ind w:left="0" w:firstLine="0"/>
        <w:rPr>
          <w:rFonts w:eastAsia="Calibri"/>
          <w:color w:val="auto"/>
          <w:szCs w:val="24"/>
          <w:lang w:val="en-ZW"/>
        </w:rPr>
      </w:pPr>
    </w:p>
    <w:p w:rsidR="00E41DC5" w:rsidRPr="00B62B6F" w:rsidRDefault="00E41DC5" w:rsidP="00B62B6F">
      <w:pPr>
        <w:spacing w:after="0" w:line="360" w:lineRule="auto"/>
        <w:ind w:left="0" w:firstLine="0"/>
        <w:rPr>
          <w:rFonts w:eastAsia="Calibri"/>
          <w:color w:val="auto"/>
          <w:szCs w:val="24"/>
          <w:lang w:val="en-ZW"/>
        </w:rPr>
      </w:pPr>
      <w:r w:rsidRPr="00B62B6F">
        <w:rPr>
          <w:rFonts w:eastAsia="Calibri"/>
          <w:color w:val="auto"/>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B62B6F">
        <w:rPr>
          <w:rFonts w:eastAsia="Calibri"/>
          <w:szCs w:val="24"/>
          <w:lang w:val="en-ZW"/>
        </w:rPr>
        <w:t>Policy Framework for Reforming Education and Training in Kenya (</w:t>
      </w:r>
      <w:r w:rsidRPr="00B62B6F">
        <w:rPr>
          <w:rFonts w:eastAsia="Calibri"/>
          <w:color w:val="auto"/>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rsidR="00E41DC5" w:rsidRPr="00B62B6F" w:rsidRDefault="00E41DC5" w:rsidP="00B62B6F">
      <w:pPr>
        <w:spacing w:after="0" w:line="360" w:lineRule="auto"/>
        <w:ind w:left="0" w:firstLine="0"/>
        <w:rPr>
          <w:rFonts w:eastAsia="Calibri"/>
          <w:color w:val="auto"/>
          <w:szCs w:val="24"/>
          <w:lang w:val="en-ZW"/>
        </w:rPr>
      </w:pPr>
    </w:p>
    <w:p w:rsidR="00E41DC5" w:rsidRPr="00B62B6F" w:rsidRDefault="00E41DC5" w:rsidP="00B62B6F">
      <w:pPr>
        <w:spacing w:after="0" w:line="360" w:lineRule="auto"/>
        <w:ind w:left="0" w:firstLine="0"/>
        <w:rPr>
          <w:rFonts w:eastAsia="Calibri"/>
          <w:color w:val="auto"/>
          <w:szCs w:val="24"/>
          <w:lang w:val="en-ZW"/>
        </w:rPr>
      </w:pPr>
      <w:r w:rsidRPr="00B62B6F">
        <w:rPr>
          <w:rFonts w:eastAsia="Calibri"/>
          <w:color w:val="auto"/>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rsidR="00F22736" w:rsidRPr="00B62B6F" w:rsidRDefault="00F22736" w:rsidP="00B62B6F">
      <w:pPr>
        <w:spacing w:after="0" w:line="360" w:lineRule="auto"/>
        <w:ind w:left="0" w:firstLine="0"/>
        <w:rPr>
          <w:color w:val="auto"/>
          <w:szCs w:val="24"/>
        </w:rPr>
      </w:pPr>
    </w:p>
    <w:p w:rsidR="00F22736" w:rsidRPr="00B62B6F" w:rsidRDefault="004622D4" w:rsidP="00B62B6F">
      <w:pPr>
        <w:spacing w:after="0" w:line="360" w:lineRule="auto"/>
        <w:ind w:left="0" w:firstLine="0"/>
        <w:rPr>
          <w:color w:val="auto"/>
          <w:szCs w:val="24"/>
        </w:rPr>
      </w:pPr>
      <w:r w:rsidRPr="00B62B6F">
        <w:rPr>
          <w:b/>
          <w:color w:val="auto"/>
          <w:szCs w:val="24"/>
        </w:rPr>
        <w:t xml:space="preserve"> </w:t>
      </w:r>
    </w:p>
    <w:p w:rsidR="00F22736" w:rsidRPr="00B62B6F" w:rsidRDefault="004622D4" w:rsidP="00B62B6F">
      <w:pPr>
        <w:spacing w:after="0" w:line="360" w:lineRule="auto"/>
        <w:ind w:left="5"/>
        <w:rPr>
          <w:color w:val="auto"/>
          <w:szCs w:val="24"/>
        </w:rPr>
      </w:pPr>
      <w:r w:rsidRPr="00B62B6F">
        <w:rPr>
          <w:b/>
          <w:color w:val="auto"/>
          <w:szCs w:val="24"/>
        </w:rPr>
        <w:t xml:space="preserve">PRINCIPAL SECRETARY </w:t>
      </w:r>
    </w:p>
    <w:p w:rsidR="00F22736" w:rsidRPr="00B62B6F" w:rsidRDefault="004622D4" w:rsidP="00B62B6F">
      <w:pPr>
        <w:spacing w:after="0" w:line="360" w:lineRule="auto"/>
        <w:ind w:left="5"/>
        <w:rPr>
          <w:color w:val="auto"/>
          <w:szCs w:val="24"/>
        </w:rPr>
      </w:pPr>
      <w:r w:rsidRPr="00B62B6F">
        <w:rPr>
          <w:b/>
          <w:color w:val="auto"/>
          <w:szCs w:val="24"/>
        </w:rPr>
        <w:t>STATE DEPARTMENT FOR TVET</w:t>
      </w:r>
    </w:p>
    <w:p w:rsidR="00F22736" w:rsidRPr="00B62B6F" w:rsidRDefault="004622D4" w:rsidP="00B62B6F">
      <w:pPr>
        <w:spacing w:after="0" w:line="360" w:lineRule="auto"/>
        <w:ind w:left="5"/>
        <w:rPr>
          <w:color w:val="auto"/>
          <w:szCs w:val="24"/>
        </w:rPr>
      </w:pPr>
      <w:r w:rsidRPr="00B62B6F">
        <w:rPr>
          <w:b/>
          <w:color w:val="auto"/>
          <w:szCs w:val="24"/>
        </w:rPr>
        <w:t xml:space="preserve">MINISTRY </w:t>
      </w:r>
      <w:r w:rsidR="00E37971">
        <w:rPr>
          <w:b/>
          <w:color w:val="auto"/>
          <w:szCs w:val="24"/>
        </w:rPr>
        <w:t xml:space="preserve"> </w:t>
      </w:r>
      <w:r w:rsidR="00092E5D" w:rsidRPr="00B62B6F">
        <w:rPr>
          <w:b/>
          <w:color w:val="auto"/>
          <w:szCs w:val="24"/>
        </w:rPr>
        <w:t xml:space="preserve"> </w:t>
      </w:r>
      <w:r w:rsidR="00E37971">
        <w:rPr>
          <w:b/>
          <w:color w:val="auto"/>
          <w:szCs w:val="24"/>
        </w:rPr>
        <w:t>OF EDUCATION</w:t>
      </w:r>
    </w:p>
    <w:p w:rsidR="00F22736" w:rsidRPr="00B62B6F" w:rsidRDefault="00F22736" w:rsidP="00B62B6F">
      <w:pPr>
        <w:tabs>
          <w:tab w:val="left" w:pos="2417"/>
        </w:tabs>
        <w:spacing w:after="0" w:line="360" w:lineRule="auto"/>
        <w:ind w:left="0" w:firstLine="0"/>
        <w:rPr>
          <w:b/>
          <w:bCs/>
          <w:color w:val="auto"/>
          <w:szCs w:val="24"/>
        </w:rPr>
      </w:pPr>
    </w:p>
    <w:p w:rsidR="00F22736" w:rsidRPr="00B62B6F" w:rsidRDefault="00F22736" w:rsidP="00B62B6F">
      <w:pPr>
        <w:tabs>
          <w:tab w:val="left" w:pos="2417"/>
        </w:tabs>
        <w:spacing w:after="0" w:line="360" w:lineRule="auto"/>
        <w:ind w:left="0" w:firstLine="0"/>
        <w:rPr>
          <w:b/>
          <w:bCs/>
          <w:color w:val="auto"/>
          <w:szCs w:val="24"/>
        </w:rPr>
      </w:pPr>
    </w:p>
    <w:p w:rsidR="0045749A" w:rsidRPr="00B62B6F" w:rsidRDefault="0045749A" w:rsidP="00B62B6F">
      <w:pPr>
        <w:spacing w:after="0" w:line="360" w:lineRule="auto"/>
        <w:ind w:left="0" w:firstLine="0"/>
        <w:rPr>
          <w:b/>
          <w:bCs/>
          <w:color w:val="auto"/>
          <w:szCs w:val="24"/>
        </w:rPr>
      </w:pPr>
      <w:r w:rsidRPr="00B62B6F">
        <w:rPr>
          <w:b/>
          <w:bCs/>
          <w:color w:val="auto"/>
          <w:szCs w:val="24"/>
        </w:rPr>
        <w:br w:type="page"/>
      </w:r>
    </w:p>
    <w:p w:rsidR="00F22736" w:rsidRPr="00B62B6F" w:rsidRDefault="004622D4" w:rsidP="00EE7696">
      <w:pPr>
        <w:pStyle w:val="Heading1"/>
      </w:pPr>
      <w:bookmarkStart w:id="5" w:name="_Toc197071563"/>
      <w:r w:rsidRPr="00B62B6F">
        <w:lastRenderedPageBreak/>
        <w:t>PREFACE</w:t>
      </w:r>
      <w:bookmarkEnd w:id="5"/>
    </w:p>
    <w:p w:rsidR="00F22736" w:rsidRPr="00B62B6F" w:rsidRDefault="004622D4" w:rsidP="00B62B6F">
      <w:pPr>
        <w:spacing w:after="0" w:line="360" w:lineRule="auto"/>
        <w:ind w:left="0" w:firstLine="0"/>
        <w:rPr>
          <w:color w:val="auto"/>
          <w:szCs w:val="24"/>
        </w:rPr>
      </w:pPr>
      <w:r w:rsidRPr="00B62B6F">
        <w:rPr>
          <w:rFonts w:eastAsia="Calibri"/>
          <w:color w:val="auto"/>
          <w:szCs w:val="24"/>
        </w:rPr>
        <w:t xml:space="preserve"> </w:t>
      </w:r>
    </w:p>
    <w:p w:rsidR="0045749A" w:rsidRPr="00B62B6F" w:rsidRDefault="0045749A" w:rsidP="00B62B6F">
      <w:pPr>
        <w:spacing w:after="0" w:line="360" w:lineRule="auto"/>
        <w:ind w:left="0" w:firstLine="0"/>
        <w:rPr>
          <w:rFonts w:eastAsia="Calibri"/>
          <w:color w:val="auto"/>
          <w:szCs w:val="24"/>
          <w:lang w:val="en-ZW"/>
        </w:rPr>
      </w:pPr>
      <w:r w:rsidRPr="00B62B6F">
        <w:rPr>
          <w:rFonts w:eastAsia="Calibri"/>
          <w:color w:val="auto"/>
          <w:szCs w:val="24"/>
          <w:lang w:val="en-ZW"/>
        </w:rPr>
        <w:t xml:space="preserve">Kenya Vision 2030 aims to transform Kenya into a newly industrializing middle-income country, providing high-quality life to all its citizens by the year 2030.  Kenya intends to create </w:t>
      </w:r>
      <w:r w:rsidR="00092E5D" w:rsidRPr="00B62B6F">
        <w:rPr>
          <w:rFonts w:eastAsia="Calibri"/>
          <w:color w:val="auto"/>
          <w:szCs w:val="24"/>
          <w:lang w:val="en-ZW"/>
        </w:rPr>
        <w:t xml:space="preserve"> </w:t>
      </w:r>
      <w:r w:rsidRPr="00B62B6F">
        <w:rPr>
          <w:rFonts w:eastAsia="Calibri"/>
          <w:color w:val="auto"/>
          <w:szCs w:val="24"/>
          <w:lang w:val="en-ZW"/>
        </w:rPr>
        <w:t xml:space="preserv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rsidR="0045749A" w:rsidRPr="00B62B6F" w:rsidRDefault="0045749A" w:rsidP="00B62B6F">
      <w:pPr>
        <w:spacing w:after="0" w:line="360" w:lineRule="auto"/>
        <w:ind w:left="0" w:firstLine="0"/>
        <w:rPr>
          <w:rFonts w:eastAsia="Calibri"/>
          <w:color w:val="auto"/>
          <w:szCs w:val="24"/>
          <w:lang w:val="en-ZW"/>
        </w:rPr>
      </w:pPr>
    </w:p>
    <w:p w:rsidR="0045749A" w:rsidRPr="00B62B6F" w:rsidRDefault="002D442A" w:rsidP="002D442A">
      <w:pPr>
        <w:spacing w:after="0" w:line="480" w:lineRule="auto"/>
        <w:ind w:left="0" w:firstLine="0"/>
        <w:rPr>
          <w:rFonts w:eastAsia="Calibri"/>
          <w:color w:val="auto"/>
          <w:szCs w:val="24"/>
          <w:lang w:val="en-ZW"/>
        </w:rPr>
      </w:pPr>
      <w:r>
        <w:rPr>
          <w:color w:val="auto"/>
          <w:szCs w:val="24"/>
          <w:lang w:val="en-ZW"/>
        </w:rPr>
        <w:t xml:space="preserve">TVET Act </w:t>
      </w:r>
      <w:r w:rsidR="0045749A" w:rsidRPr="00B62B6F">
        <w:rPr>
          <w:color w:val="auto"/>
          <w:szCs w:val="24"/>
          <w:lang w:val="en-ZW"/>
        </w:rPr>
        <w:t xml:space="preserve">CAP 210A and Sessional Paper No. 1 of 2019 on Reforming Education and Training in Kenya for Sustainable Development emphasized the need to </w:t>
      </w:r>
      <w:r w:rsidR="0045749A" w:rsidRPr="00B62B6F">
        <w:rPr>
          <w:rFonts w:eastAsia="Calibri"/>
          <w:bCs/>
          <w:color w:val="auto"/>
          <w:szCs w:val="24"/>
          <w:lang w:val="en-ZW"/>
        </w:rPr>
        <w:t xml:space="preserve">reform </w:t>
      </w:r>
      <w:r w:rsidR="0045749A" w:rsidRPr="00B62B6F">
        <w:rPr>
          <w:rFonts w:eastAsia="Calibri"/>
          <w:color w:val="auto"/>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rsidR="0045749A" w:rsidRPr="00B62B6F" w:rsidRDefault="0045749A" w:rsidP="00B62B6F">
      <w:pPr>
        <w:spacing w:after="0" w:line="360" w:lineRule="auto"/>
        <w:ind w:left="0" w:firstLine="0"/>
        <w:rPr>
          <w:rFonts w:eastAsia="Calibri"/>
          <w:bCs/>
          <w:color w:val="auto"/>
          <w:szCs w:val="24"/>
          <w:lang w:val="en-ZW"/>
        </w:rPr>
      </w:pPr>
    </w:p>
    <w:p w:rsidR="0045749A" w:rsidRPr="00B62B6F" w:rsidRDefault="0045749A" w:rsidP="00B62B6F">
      <w:pPr>
        <w:spacing w:after="0" w:line="360" w:lineRule="auto"/>
        <w:ind w:left="10" w:firstLine="0"/>
        <w:rPr>
          <w:rFonts w:eastAsia="Calibri"/>
          <w:szCs w:val="24"/>
          <w:lang w:val="en-GB"/>
        </w:rPr>
      </w:pPr>
      <w:bookmarkStart w:id="6" w:name="_Hlk194737227"/>
      <w:r w:rsidRPr="00B62B6F">
        <w:rPr>
          <w:rFonts w:eastAsia="Calibri"/>
          <w:szCs w:val="24"/>
          <w:lang w:val="en-GB"/>
        </w:rPr>
        <w:t xml:space="preserve">This curriculum has been developed in adherence to the Kenya National Qualifications Framework and CBETA standards and guidelines. </w:t>
      </w:r>
      <w:r w:rsidRPr="00B62B6F">
        <w:rPr>
          <w:rFonts w:eastAsia="Calibri"/>
          <w:color w:val="auto"/>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rsidR="0045749A" w:rsidRPr="00B62B6F" w:rsidRDefault="0045749A" w:rsidP="00B62B6F">
      <w:pPr>
        <w:spacing w:after="0" w:line="360" w:lineRule="auto"/>
        <w:ind w:left="0" w:firstLine="0"/>
        <w:rPr>
          <w:rFonts w:eastAsia="Calibri"/>
          <w:color w:val="auto"/>
          <w:szCs w:val="24"/>
          <w:lang w:val="en-GB"/>
        </w:rPr>
      </w:pPr>
      <w:r w:rsidRPr="00B62B6F">
        <w:rPr>
          <w:rFonts w:eastAsia="Calibri"/>
          <w:color w:val="auto"/>
          <w:szCs w:val="24"/>
          <w:lang w:val="en-GB"/>
        </w:rPr>
        <w:t xml:space="preserve">  </w:t>
      </w:r>
    </w:p>
    <w:p w:rsidR="0045749A" w:rsidRPr="00B62B6F" w:rsidRDefault="0045749A" w:rsidP="00B62B6F">
      <w:pPr>
        <w:spacing w:after="0" w:line="360" w:lineRule="auto"/>
        <w:ind w:left="10" w:right="12" w:firstLine="0"/>
        <w:rPr>
          <w:rFonts w:eastAsia="Calibri"/>
          <w:szCs w:val="24"/>
          <w:lang w:val="en-GB"/>
        </w:rPr>
      </w:pPr>
      <w:r w:rsidRPr="00B62B6F">
        <w:rPr>
          <w:rFonts w:eastAsia="Calibri"/>
          <w:szCs w:val="24"/>
          <w:lang w:val="en-GB"/>
        </w:rPr>
        <w:t xml:space="preserve">I am grateful to all expert trainers and everyone who played a role in translating the Occupational Standards into this competency-based modular curriculum.    </w:t>
      </w:r>
    </w:p>
    <w:p w:rsidR="0045749A" w:rsidRPr="00B62B6F" w:rsidRDefault="0045749A" w:rsidP="00B62B6F">
      <w:pPr>
        <w:spacing w:after="0" w:line="360" w:lineRule="auto"/>
        <w:ind w:left="0" w:firstLine="0"/>
        <w:rPr>
          <w:rFonts w:eastAsia="Calibri"/>
          <w:szCs w:val="24"/>
          <w:lang w:val="en-GB"/>
        </w:rPr>
      </w:pPr>
      <w:r w:rsidRPr="00B62B6F">
        <w:rPr>
          <w:rFonts w:eastAsia="Calibri"/>
          <w:szCs w:val="24"/>
          <w:lang w:val="en-GB"/>
        </w:rPr>
        <w:t xml:space="preserve"> </w:t>
      </w:r>
    </w:p>
    <w:p w:rsidR="0045749A" w:rsidRPr="00B62B6F" w:rsidRDefault="0045749A" w:rsidP="00B62B6F">
      <w:pPr>
        <w:spacing w:after="0" w:line="360" w:lineRule="auto"/>
        <w:ind w:left="0" w:firstLine="0"/>
        <w:rPr>
          <w:rFonts w:eastAsia="Calibri"/>
          <w:color w:val="auto"/>
          <w:szCs w:val="24"/>
          <w:lang w:val="en-ZW"/>
        </w:rPr>
      </w:pPr>
    </w:p>
    <w:p w:rsidR="0045749A" w:rsidRPr="00B62B6F" w:rsidRDefault="0045749A" w:rsidP="00B62B6F">
      <w:pPr>
        <w:spacing w:after="0" w:line="360" w:lineRule="auto"/>
        <w:ind w:left="0" w:firstLine="0"/>
        <w:rPr>
          <w:rFonts w:eastAsiaTheme="majorEastAsia"/>
          <w:b/>
          <w:bCs/>
          <w:color w:val="auto"/>
          <w:szCs w:val="24"/>
        </w:rPr>
      </w:pPr>
      <w:bookmarkStart w:id="7" w:name="_Toc194749872"/>
      <w:bookmarkStart w:id="8" w:name="_Toc178770227"/>
      <w:r w:rsidRPr="00B62B6F">
        <w:rPr>
          <w:rFonts w:eastAsiaTheme="majorEastAsia"/>
          <w:b/>
          <w:bCs/>
          <w:color w:val="auto"/>
          <w:szCs w:val="24"/>
        </w:rPr>
        <w:br w:type="page"/>
      </w:r>
    </w:p>
    <w:p w:rsidR="00F22736" w:rsidRPr="00B62B6F" w:rsidRDefault="004622D4" w:rsidP="00EE7696">
      <w:pPr>
        <w:pStyle w:val="Heading1"/>
      </w:pPr>
      <w:bookmarkStart w:id="9" w:name="_Toc197071564"/>
      <w:r w:rsidRPr="00B62B6F">
        <w:lastRenderedPageBreak/>
        <w:t>ACKNOWLEDGEMENT</w:t>
      </w:r>
      <w:bookmarkEnd w:id="7"/>
      <w:bookmarkEnd w:id="8"/>
      <w:bookmarkEnd w:id="9"/>
    </w:p>
    <w:p w:rsidR="0045749A" w:rsidRPr="00B62B6F" w:rsidRDefault="0045749A" w:rsidP="00B62B6F">
      <w:pPr>
        <w:spacing w:before="240" w:line="360" w:lineRule="auto"/>
        <w:ind w:left="0" w:firstLine="0"/>
        <w:rPr>
          <w:rFonts w:eastAsia="Calibri"/>
          <w:color w:val="auto"/>
          <w:szCs w:val="24"/>
          <w:lang w:val="en-GB"/>
        </w:rPr>
      </w:pPr>
      <w:r w:rsidRPr="00B62B6F">
        <w:rPr>
          <w:rFonts w:eastAsia="Calibri"/>
          <w:color w:val="auto"/>
          <w:szCs w:val="24"/>
          <w:lang w:val="en-GB"/>
        </w:rPr>
        <w:t>This curriculum has been designed for competency-based training and has independent units of learning that allow the trainee flexibility in entry and exit. In developing the curriculum, significant involvement and support were received from expert trainers, i</w:t>
      </w:r>
      <w:r w:rsidR="00B62B6F">
        <w:rPr>
          <w:rFonts w:eastAsia="Calibri"/>
          <w:color w:val="auto"/>
          <w:szCs w:val="24"/>
          <w:lang w:val="en-GB"/>
        </w:rPr>
        <w:t xml:space="preserve">nstitutions and organizations. </w:t>
      </w:r>
    </w:p>
    <w:p w:rsidR="0045749A" w:rsidRPr="00B62B6F" w:rsidRDefault="0045749A" w:rsidP="00B62B6F">
      <w:pPr>
        <w:spacing w:before="240" w:line="360" w:lineRule="auto"/>
        <w:ind w:left="0" w:firstLine="0"/>
        <w:rPr>
          <w:rFonts w:eastAsia="Calibri"/>
          <w:color w:val="auto"/>
          <w:szCs w:val="24"/>
          <w:lang w:val="en-GB"/>
        </w:rPr>
      </w:pPr>
      <w:r w:rsidRPr="00B62B6F">
        <w:rPr>
          <w:rFonts w:eastAsia="Calibri"/>
          <w:color w:val="auto"/>
          <w:szCs w:val="24"/>
          <w:lang w:val="en-GB"/>
        </w:rPr>
        <w:t>I recognize with appreciation the role of the fashion National Sector Skills Committee (NSSC) in ensuring that competencies required by the industry are addressed in the curriculum. I also thank all stakeholders in the fashion sector for their valuable input and everyone who participated</w:t>
      </w:r>
      <w:r w:rsidR="00B62B6F">
        <w:rPr>
          <w:rFonts w:eastAsia="Calibri"/>
          <w:color w:val="auto"/>
          <w:szCs w:val="24"/>
          <w:lang w:val="en-GB"/>
        </w:rPr>
        <w:t xml:space="preserve"> in developing this curriculum.</w:t>
      </w:r>
    </w:p>
    <w:p w:rsidR="0045749A" w:rsidRPr="00B62B6F" w:rsidRDefault="0045749A" w:rsidP="00B62B6F">
      <w:pPr>
        <w:spacing w:after="0" w:line="360" w:lineRule="auto"/>
        <w:ind w:left="0" w:firstLine="0"/>
        <w:rPr>
          <w:rFonts w:eastAsia="Calibri"/>
          <w:color w:val="auto"/>
          <w:szCs w:val="24"/>
          <w:lang w:val="en-ZW"/>
        </w:rPr>
      </w:pPr>
      <w:r w:rsidRPr="00B62B6F">
        <w:rPr>
          <w:rFonts w:eastAsia="Calibri"/>
          <w:color w:val="auto"/>
          <w:szCs w:val="24"/>
          <w:lang w:val="en-GB"/>
        </w:rPr>
        <w:t xml:space="preserve">I am convinced that this curriculum will go a long way in ensuring that individuals aspiring to work in the fashion Sector acquire competencies to perform their work more </w:t>
      </w:r>
      <w:r w:rsidRPr="00B62B6F">
        <w:rPr>
          <w:rFonts w:eastAsia="Calibri"/>
          <w:color w:val="auto"/>
          <w:szCs w:val="24"/>
          <w:lang w:val="en-ZW"/>
        </w:rPr>
        <w:t xml:space="preserve">efficiently and effectively. </w:t>
      </w:r>
    </w:p>
    <w:p w:rsidR="00CC445D" w:rsidRPr="00B62B6F" w:rsidRDefault="00CC445D" w:rsidP="00B62B6F">
      <w:pPr>
        <w:spacing w:after="160" w:line="360" w:lineRule="auto"/>
        <w:ind w:left="0" w:firstLine="0"/>
        <w:rPr>
          <w:rFonts w:eastAsia="Calibri"/>
          <w:color w:val="auto"/>
          <w:szCs w:val="24"/>
          <w:lang w:val="en-ZW"/>
        </w:rPr>
      </w:pPr>
    </w:p>
    <w:p w:rsidR="00CC445D" w:rsidRPr="00B62B6F" w:rsidRDefault="00CC445D" w:rsidP="00B62B6F">
      <w:pPr>
        <w:spacing w:after="160" w:line="360" w:lineRule="auto"/>
        <w:ind w:left="0" w:firstLine="0"/>
        <w:rPr>
          <w:rFonts w:eastAsia="Calibri"/>
          <w:color w:val="auto"/>
          <w:szCs w:val="24"/>
          <w:lang w:val="en-ZW"/>
        </w:rPr>
      </w:pPr>
    </w:p>
    <w:p w:rsidR="002A00BE" w:rsidRDefault="002A00BE" w:rsidP="00B62B6F">
      <w:pPr>
        <w:spacing w:after="160" w:line="360" w:lineRule="auto"/>
        <w:ind w:left="0" w:firstLine="0"/>
        <w:rPr>
          <w:rFonts w:eastAsia="Calibri"/>
          <w:color w:val="auto"/>
          <w:szCs w:val="24"/>
          <w:lang w:val="en-ZW"/>
        </w:rPr>
      </w:pPr>
    </w:p>
    <w:p w:rsidR="002A00BE" w:rsidRDefault="002A00BE" w:rsidP="00B62B6F">
      <w:pPr>
        <w:spacing w:after="160" w:line="360" w:lineRule="auto"/>
        <w:ind w:left="0" w:firstLine="0"/>
        <w:rPr>
          <w:rFonts w:eastAsia="Calibri"/>
          <w:color w:val="auto"/>
          <w:szCs w:val="24"/>
          <w:lang w:val="en-ZW"/>
        </w:rPr>
      </w:pPr>
    </w:p>
    <w:p w:rsidR="002A00BE" w:rsidRDefault="002A00BE" w:rsidP="00B62B6F">
      <w:pPr>
        <w:spacing w:after="160" w:line="360" w:lineRule="auto"/>
        <w:ind w:left="0" w:firstLine="0"/>
        <w:rPr>
          <w:rFonts w:eastAsia="Calibri"/>
          <w:color w:val="auto"/>
          <w:szCs w:val="24"/>
          <w:lang w:val="en-ZW"/>
        </w:rPr>
      </w:pPr>
    </w:p>
    <w:p w:rsidR="002A00BE" w:rsidRDefault="002A00BE" w:rsidP="00B62B6F">
      <w:pPr>
        <w:spacing w:after="160" w:line="360" w:lineRule="auto"/>
        <w:ind w:left="0" w:firstLine="0"/>
        <w:rPr>
          <w:rFonts w:eastAsia="Calibri"/>
          <w:color w:val="auto"/>
          <w:szCs w:val="24"/>
          <w:lang w:val="en-ZW"/>
        </w:rPr>
      </w:pPr>
    </w:p>
    <w:p w:rsidR="00F22736" w:rsidRPr="00B62B6F" w:rsidRDefault="0045749A" w:rsidP="00B62B6F">
      <w:pPr>
        <w:spacing w:after="160" w:line="360" w:lineRule="auto"/>
        <w:ind w:left="0" w:firstLine="0"/>
        <w:rPr>
          <w:b/>
          <w:color w:val="auto"/>
          <w:szCs w:val="24"/>
        </w:rPr>
      </w:pPr>
      <w:r w:rsidRPr="00B62B6F">
        <w:rPr>
          <w:rFonts w:eastAsia="Calibri"/>
          <w:b/>
          <w:color w:val="auto"/>
          <w:szCs w:val="24"/>
          <w:lang w:val="en-ZW"/>
        </w:rPr>
        <w:br w:type="page"/>
      </w:r>
      <w:r w:rsidR="00252F6D">
        <w:rPr>
          <w:rFonts w:eastAsia="Calibri"/>
          <w:b/>
          <w:color w:val="auto"/>
          <w:szCs w:val="24"/>
          <w:lang w:val="en-ZW"/>
        </w:rPr>
        <w:lastRenderedPageBreak/>
        <w:t xml:space="preserve"> </w:t>
      </w:r>
    </w:p>
    <w:sdt>
      <w:sdtPr>
        <w:rPr>
          <w:color w:val="auto"/>
          <w:szCs w:val="24"/>
        </w:rPr>
        <w:id w:val="-277884896"/>
        <w:docPartObj>
          <w:docPartGallery w:val="Table of Contents"/>
          <w:docPartUnique/>
        </w:docPartObj>
      </w:sdtPr>
      <w:sdtEndPr/>
      <w:sdtContent>
        <w:p w:rsidR="00F22736" w:rsidRPr="00B62B6F" w:rsidRDefault="00B62B6F" w:rsidP="00B62B6F">
          <w:pPr>
            <w:keepNext/>
            <w:keepLines/>
            <w:spacing w:before="480" w:after="0" w:line="360" w:lineRule="auto"/>
            <w:ind w:left="0" w:firstLine="0"/>
            <w:jc w:val="center"/>
            <w:rPr>
              <w:b/>
              <w:bCs/>
              <w:color w:val="auto"/>
              <w:szCs w:val="24"/>
              <w:lang w:val="en-ZW"/>
            </w:rPr>
          </w:pPr>
          <w:r w:rsidRPr="00B62B6F">
            <w:rPr>
              <w:b/>
              <w:bCs/>
              <w:color w:val="auto"/>
              <w:szCs w:val="24"/>
              <w:lang w:val="en-ZW"/>
            </w:rPr>
            <w:t>TABLE OF CONTENTS</w:t>
          </w:r>
        </w:p>
        <w:p w:rsidR="002A00BE" w:rsidRDefault="004622D4">
          <w:pPr>
            <w:pStyle w:val="TOC1"/>
            <w:tabs>
              <w:tab w:val="right" w:leader="dot" w:pos="9017"/>
            </w:tabs>
            <w:rPr>
              <w:rFonts w:asciiTheme="minorHAnsi" w:eastAsiaTheme="minorEastAsia" w:hAnsiTheme="minorHAnsi" w:cstheme="minorBidi"/>
              <w:noProof/>
              <w:color w:val="auto"/>
              <w:sz w:val="22"/>
            </w:rPr>
          </w:pPr>
          <w:r w:rsidRPr="00B62B6F">
            <w:rPr>
              <w:bCs/>
              <w:color w:val="auto"/>
              <w:szCs w:val="24"/>
            </w:rPr>
            <w:fldChar w:fldCharType="begin"/>
          </w:r>
          <w:r w:rsidRPr="00B62B6F">
            <w:rPr>
              <w:bCs/>
              <w:color w:val="auto"/>
              <w:szCs w:val="24"/>
            </w:rPr>
            <w:instrText xml:space="preserve"> TOC \o "1-3" \h \z \u </w:instrText>
          </w:r>
          <w:r w:rsidRPr="00B62B6F">
            <w:rPr>
              <w:bCs/>
              <w:color w:val="auto"/>
              <w:szCs w:val="24"/>
            </w:rPr>
            <w:fldChar w:fldCharType="separate"/>
          </w:r>
          <w:hyperlink w:anchor="_Toc197071562" w:history="1">
            <w:r w:rsidR="002A00BE" w:rsidRPr="0088244E">
              <w:rPr>
                <w:rStyle w:val="Hyperlink"/>
                <w:noProof/>
              </w:rPr>
              <w:t>FOREWORD</w:t>
            </w:r>
            <w:r w:rsidR="002A00BE">
              <w:rPr>
                <w:noProof/>
                <w:webHidden/>
              </w:rPr>
              <w:tab/>
            </w:r>
            <w:r w:rsidR="002A00BE">
              <w:rPr>
                <w:noProof/>
                <w:webHidden/>
              </w:rPr>
              <w:fldChar w:fldCharType="begin"/>
            </w:r>
            <w:r w:rsidR="002A00BE">
              <w:rPr>
                <w:noProof/>
                <w:webHidden/>
              </w:rPr>
              <w:instrText xml:space="preserve"> PAGEREF _Toc197071562 \h </w:instrText>
            </w:r>
            <w:r w:rsidR="002A00BE">
              <w:rPr>
                <w:noProof/>
                <w:webHidden/>
              </w:rPr>
            </w:r>
            <w:r w:rsidR="002A00BE">
              <w:rPr>
                <w:noProof/>
                <w:webHidden/>
              </w:rPr>
              <w:fldChar w:fldCharType="separate"/>
            </w:r>
            <w:r w:rsidR="002A00BE">
              <w:rPr>
                <w:noProof/>
                <w:webHidden/>
              </w:rPr>
              <w:t>iii</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63" w:history="1">
            <w:r w:rsidR="002A00BE" w:rsidRPr="0088244E">
              <w:rPr>
                <w:rStyle w:val="Hyperlink"/>
                <w:noProof/>
              </w:rPr>
              <w:t>PREFACE</w:t>
            </w:r>
            <w:r w:rsidR="002A00BE">
              <w:rPr>
                <w:noProof/>
                <w:webHidden/>
              </w:rPr>
              <w:tab/>
            </w:r>
            <w:r w:rsidR="002A00BE">
              <w:rPr>
                <w:noProof/>
                <w:webHidden/>
              </w:rPr>
              <w:fldChar w:fldCharType="begin"/>
            </w:r>
            <w:r w:rsidR="002A00BE">
              <w:rPr>
                <w:noProof/>
                <w:webHidden/>
              </w:rPr>
              <w:instrText xml:space="preserve"> PAGEREF _Toc197071563 \h </w:instrText>
            </w:r>
            <w:r w:rsidR="002A00BE">
              <w:rPr>
                <w:noProof/>
                <w:webHidden/>
              </w:rPr>
            </w:r>
            <w:r w:rsidR="002A00BE">
              <w:rPr>
                <w:noProof/>
                <w:webHidden/>
              </w:rPr>
              <w:fldChar w:fldCharType="separate"/>
            </w:r>
            <w:r w:rsidR="002A00BE">
              <w:rPr>
                <w:noProof/>
                <w:webHidden/>
              </w:rPr>
              <w:t>iv</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64" w:history="1">
            <w:r w:rsidR="002A00BE" w:rsidRPr="0088244E">
              <w:rPr>
                <w:rStyle w:val="Hyperlink"/>
                <w:noProof/>
              </w:rPr>
              <w:t>ACKNOWLEDGEMENT</w:t>
            </w:r>
            <w:r w:rsidR="002A00BE">
              <w:rPr>
                <w:noProof/>
                <w:webHidden/>
              </w:rPr>
              <w:tab/>
            </w:r>
            <w:r w:rsidR="002A00BE">
              <w:rPr>
                <w:noProof/>
                <w:webHidden/>
              </w:rPr>
              <w:fldChar w:fldCharType="begin"/>
            </w:r>
            <w:r w:rsidR="002A00BE">
              <w:rPr>
                <w:noProof/>
                <w:webHidden/>
              </w:rPr>
              <w:instrText xml:space="preserve"> PAGEREF _Toc197071564 \h </w:instrText>
            </w:r>
            <w:r w:rsidR="002A00BE">
              <w:rPr>
                <w:noProof/>
                <w:webHidden/>
              </w:rPr>
            </w:r>
            <w:r w:rsidR="002A00BE">
              <w:rPr>
                <w:noProof/>
                <w:webHidden/>
              </w:rPr>
              <w:fldChar w:fldCharType="separate"/>
            </w:r>
            <w:r w:rsidR="002A00BE">
              <w:rPr>
                <w:noProof/>
                <w:webHidden/>
              </w:rPr>
              <w:t>v</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65" w:history="1">
            <w:r w:rsidR="002A00BE" w:rsidRPr="0088244E">
              <w:rPr>
                <w:rStyle w:val="Hyperlink"/>
                <w:noProof/>
              </w:rPr>
              <w:t>ACRONYMS</w:t>
            </w:r>
            <w:r w:rsidR="002A00BE">
              <w:rPr>
                <w:noProof/>
                <w:webHidden/>
              </w:rPr>
              <w:tab/>
            </w:r>
            <w:r w:rsidR="002A00BE">
              <w:rPr>
                <w:noProof/>
                <w:webHidden/>
              </w:rPr>
              <w:fldChar w:fldCharType="begin"/>
            </w:r>
            <w:r w:rsidR="002A00BE">
              <w:rPr>
                <w:noProof/>
                <w:webHidden/>
              </w:rPr>
              <w:instrText xml:space="preserve"> PAGEREF _Toc197071565 \h </w:instrText>
            </w:r>
            <w:r w:rsidR="002A00BE">
              <w:rPr>
                <w:noProof/>
                <w:webHidden/>
              </w:rPr>
            </w:r>
            <w:r w:rsidR="002A00BE">
              <w:rPr>
                <w:noProof/>
                <w:webHidden/>
              </w:rPr>
              <w:fldChar w:fldCharType="separate"/>
            </w:r>
            <w:r w:rsidR="002A00BE">
              <w:rPr>
                <w:noProof/>
                <w:webHidden/>
              </w:rPr>
              <w:t>vii</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66" w:history="1">
            <w:r w:rsidR="002A00BE" w:rsidRPr="0088244E">
              <w:rPr>
                <w:rStyle w:val="Hyperlink"/>
                <w:noProof/>
              </w:rPr>
              <w:t>KEY TO ISCED UNIT CODE</w:t>
            </w:r>
            <w:r w:rsidR="002A00BE">
              <w:rPr>
                <w:noProof/>
                <w:webHidden/>
              </w:rPr>
              <w:tab/>
            </w:r>
            <w:r w:rsidR="002A00BE">
              <w:rPr>
                <w:noProof/>
                <w:webHidden/>
              </w:rPr>
              <w:fldChar w:fldCharType="begin"/>
            </w:r>
            <w:r w:rsidR="002A00BE">
              <w:rPr>
                <w:noProof/>
                <w:webHidden/>
              </w:rPr>
              <w:instrText xml:space="preserve"> PAGEREF _Toc197071566 \h </w:instrText>
            </w:r>
            <w:r w:rsidR="002A00BE">
              <w:rPr>
                <w:noProof/>
                <w:webHidden/>
              </w:rPr>
            </w:r>
            <w:r w:rsidR="002A00BE">
              <w:rPr>
                <w:noProof/>
                <w:webHidden/>
              </w:rPr>
              <w:fldChar w:fldCharType="separate"/>
            </w:r>
            <w:r w:rsidR="002A00BE">
              <w:rPr>
                <w:noProof/>
                <w:webHidden/>
              </w:rPr>
              <w:t>viii</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67" w:history="1">
            <w:r w:rsidR="002A00BE" w:rsidRPr="0088244E">
              <w:rPr>
                <w:rStyle w:val="Hyperlink"/>
                <w:noProof/>
              </w:rPr>
              <w:t>COURSE OVERVIEW</w:t>
            </w:r>
            <w:r w:rsidR="002A00BE">
              <w:rPr>
                <w:noProof/>
                <w:webHidden/>
              </w:rPr>
              <w:tab/>
            </w:r>
            <w:r w:rsidR="002A00BE">
              <w:rPr>
                <w:noProof/>
                <w:webHidden/>
              </w:rPr>
              <w:fldChar w:fldCharType="begin"/>
            </w:r>
            <w:r w:rsidR="002A00BE">
              <w:rPr>
                <w:noProof/>
                <w:webHidden/>
              </w:rPr>
              <w:instrText xml:space="preserve"> PAGEREF _Toc197071567 \h </w:instrText>
            </w:r>
            <w:r w:rsidR="002A00BE">
              <w:rPr>
                <w:noProof/>
                <w:webHidden/>
              </w:rPr>
            </w:r>
            <w:r w:rsidR="002A00BE">
              <w:rPr>
                <w:noProof/>
                <w:webHidden/>
              </w:rPr>
              <w:fldChar w:fldCharType="separate"/>
            </w:r>
            <w:r w:rsidR="002A00BE">
              <w:rPr>
                <w:noProof/>
                <w:webHidden/>
              </w:rPr>
              <w:t>ix</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68" w:history="1">
            <w:r w:rsidR="002A00BE" w:rsidRPr="0088244E">
              <w:rPr>
                <w:rStyle w:val="Hyperlink"/>
                <w:noProof/>
              </w:rPr>
              <w:t>MODULE I</w:t>
            </w:r>
            <w:r w:rsidR="002A00BE">
              <w:rPr>
                <w:noProof/>
                <w:webHidden/>
              </w:rPr>
              <w:tab/>
            </w:r>
            <w:r w:rsidR="002A00BE">
              <w:rPr>
                <w:noProof/>
                <w:webHidden/>
              </w:rPr>
              <w:fldChar w:fldCharType="begin"/>
            </w:r>
            <w:r w:rsidR="002A00BE">
              <w:rPr>
                <w:noProof/>
                <w:webHidden/>
              </w:rPr>
              <w:instrText xml:space="preserve"> PAGEREF _Toc197071568 \h </w:instrText>
            </w:r>
            <w:r w:rsidR="002A00BE">
              <w:rPr>
                <w:noProof/>
                <w:webHidden/>
              </w:rPr>
            </w:r>
            <w:r w:rsidR="002A00BE">
              <w:rPr>
                <w:noProof/>
                <w:webHidden/>
              </w:rPr>
              <w:fldChar w:fldCharType="separate"/>
            </w:r>
            <w:r w:rsidR="002A00BE">
              <w:rPr>
                <w:noProof/>
                <w:webHidden/>
              </w:rPr>
              <w:t>1</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69" w:history="1">
            <w:r w:rsidR="002A00BE" w:rsidRPr="0088244E">
              <w:rPr>
                <w:rStyle w:val="Hyperlink"/>
                <w:noProof/>
              </w:rPr>
              <w:t>SEWING MACHINE OPERATION</w:t>
            </w:r>
            <w:r w:rsidR="002A00BE">
              <w:rPr>
                <w:noProof/>
                <w:webHidden/>
              </w:rPr>
              <w:tab/>
            </w:r>
            <w:r w:rsidR="002A00BE">
              <w:rPr>
                <w:noProof/>
                <w:webHidden/>
              </w:rPr>
              <w:fldChar w:fldCharType="begin"/>
            </w:r>
            <w:r w:rsidR="002A00BE">
              <w:rPr>
                <w:noProof/>
                <w:webHidden/>
              </w:rPr>
              <w:instrText xml:space="preserve"> PAGEREF _Toc197071569 \h </w:instrText>
            </w:r>
            <w:r w:rsidR="002A00BE">
              <w:rPr>
                <w:noProof/>
                <w:webHidden/>
              </w:rPr>
            </w:r>
            <w:r w:rsidR="002A00BE">
              <w:rPr>
                <w:noProof/>
                <w:webHidden/>
              </w:rPr>
              <w:fldChar w:fldCharType="separate"/>
            </w:r>
            <w:r w:rsidR="002A00BE">
              <w:rPr>
                <w:noProof/>
                <w:webHidden/>
              </w:rPr>
              <w:t>2</w:t>
            </w:r>
            <w:r w:rsidR="002A00BE">
              <w:rPr>
                <w:noProof/>
                <w:webHidden/>
              </w:rPr>
              <w:fldChar w:fldCharType="end"/>
            </w:r>
          </w:hyperlink>
        </w:p>
        <w:p w:rsidR="002A00BE" w:rsidRDefault="00237B98">
          <w:pPr>
            <w:pStyle w:val="TOC2"/>
            <w:tabs>
              <w:tab w:val="right" w:leader="dot" w:pos="9017"/>
            </w:tabs>
            <w:rPr>
              <w:rFonts w:asciiTheme="minorHAnsi" w:eastAsiaTheme="minorEastAsia" w:hAnsiTheme="minorHAnsi" w:cstheme="minorBidi"/>
              <w:noProof/>
              <w:sz w:val="22"/>
              <w:lang w:val="en-US"/>
            </w:rPr>
          </w:pPr>
          <w:hyperlink w:anchor="_Toc197071570" w:history="1">
            <w:r w:rsidR="002A00BE" w:rsidRPr="0088244E">
              <w:rPr>
                <w:rStyle w:val="Hyperlink"/>
                <w:b/>
                <w:bCs/>
                <w:iCs/>
                <w:noProof/>
              </w:rPr>
              <w:t>Summary of learning outcomes:</w:t>
            </w:r>
            <w:r w:rsidR="002A00BE">
              <w:rPr>
                <w:noProof/>
                <w:webHidden/>
              </w:rPr>
              <w:tab/>
            </w:r>
            <w:r w:rsidR="002A00BE">
              <w:rPr>
                <w:noProof/>
                <w:webHidden/>
              </w:rPr>
              <w:fldChar w:fldCharType="begin"/>
            </w:r>
            <w:r w:rsidR="002A00BE">
              <w:rPr>
                <w:noProof/>
                <w:webHidden/>
              </w:rPr>
              <w:instrText xml:space="preserve"> PAGEREF _Toc197071570 \h </w:instrText>
            </w:r>
            <w:r w:rsidR="002A00BE">
              <w:rPr>
                <w:noProof/>
                <w:webHidden/>
              </w:rPr>
            </w:r>
            <w:r w:rsidR="002A00BE">
              <w:rPr>
                <w:noProof/>
                <w:webHidden/>
              </w:rPr>
              <w:fldChar w:fldCharType="separate"/>
            </w:r>
            <w:r w:rsidR="002A00BE">
              <w:rPr>
                <w:noProof/>
                <w:webHidden/>
              </w:rPr>
              <w:t>6</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71" w:history="1">
            <w:r w:rsidR="002A00BE" w:rsidRPr="0088244E">
              <w:rPr>
                <w:rStyle w:val="Hyperlink"/>
                <w:noProof/>
              </w:rPr>
              <w:t>BASIC LADIES’ GARMENTS CONSTRUCTION</w:t>
            </w:r>
            <w:r w:rsidR="002A00BE">
              <w:rPr>
                <w:noProof/>
                <w:webHidden/>
              </w:rPr>
              <w:tab/>
            </w:r>
            <w:r w:rsidR="002A00BE">
              <w:rPr>
                <w:noProof/>
                <w:webHidden/>
              </w:rPr>
              <w:fldChar w:fldCharType="begin"/>
            </w:r>
            <w:r w:rsidR="002A00BE">
              <w:rPr>
                <w:noProof/>
                <w:webHidden/>
              </w:rPr>
              <w:instrText xml:space="preserve"> PAGEREF _Toc197071571 \h </w:instrText>
            </w:r>
            <w:r w:rsidR="002A00BE">
              <w:rPr>
                <w:noProof/>
                <w:webHidden/>
              </w:rPr>
            </w:r>
            <w:r w:rsidR="002A00BE">
              <w:rPr>
                <w:noProof/>
                <w:webHidden/>
              </w:rPr>
              <w:fldChar w:fldCharType="separate"/>
            </w:r>
            <w:r w:rsidR="002A00BE">
              <w:rPr>
                <w:noProof/>
                <w:webHidden/>
              </w:rPr>
              <w:t>1</w:t>
            </w:r>
            <w:r w:rsidR="002A00BE">
              <w:rPr>
                <w:noProof/>
                <w:webHidden/>
              </w:rPr>
              <w:fldChar w:fldCharType="end"/>
            </w:r>
          </w:hyperlink>
        </w:p>
        <w:p w:rsidR="002A00BE" w:rsidRDefault="00237B98">
          <w:pPr>
            <w:pStyle w:val="TOC2"/>
            <w:tabs>
              <w:tab w:val="right" w:leader="dot" w:pos="9017"/>
            </w:tabs>
            <w:rPr>
              <w:rFonts w:asciiTheme="minorHAnsi" w:eastAsiaTheme="minorEastAsia" w:hAnsiTheme="minorHAnsi" w:cstheme="minorBidi"/>
              <w:noProof/>
              <w:sz w:val="22"/>
              <w:lang w:val="en-US"/>
            </w:rPr>
          </w:pPr>
          <w:hyperlink w:anchor="_Toc197071572" w:history="1">
            <w:r w:rsidR="002A00BE" w:rsidRPr="0088244E">
              <w:rPr>
                <w:rStyle w:val="Hyperlink"/>
                <w:noProof/>
              </w:rPr>
              <w:t>BASIC GENTS’ GARMENTS CONSTRUCTION</w:t>
            </w:r>
            <w:r w:rsidR="002A00BE">
              <w:rPr>
                <w:noProof/>
                <w:webHidden/>
              </w:rPr>
              <w:tab/>
            </w:r>
            <w:r w:rsidR="002A00BE">
              <w:rPr>
                <w:noProof/>
                <w:webHidden/>
              </w:rPr>
              <w:fldChar w:fldCharType="begin"/>
            </w:r>
            <w:r w:rsidR="002A00BE">
              <w:rPr>
                <w:noProof/>
                <w:webHidden/>
              </w:rPr>
              <w:instrText xml:space="preserve"> PAGEREF _Toc197071572 \h </w:instrText>
            </w:r>
            <w:r w:rsidR="002A00BE">
              <w:rPr>
                <w:noProof/>
                <w:webHidden/>
              </w:rPr>
            </w:r>
            <w:r w:rsidR="002A00BE">
              <w:rPr>
                <w:noProof/>
                <w:webHidden/>
              </w:rPr>
              <w:fldChar w:fldCharType="separate"/>
            </w:r>
            <w:r w:rsidR="002A00BE">
              <w:rPr>
                <w:noProof/>
                <w:webHidden/>
              </w:rPr>
              <w:t>5</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73" w:history="1">
            <w:r w:rsidR="002A00BE" w:rsidRPr="0088244E">
              <w:rPr>
                <w:rStyle w:val="Hyperlink"/>
                <w:noProof/>
              </w:rPr>
              <w:t>MODULE II</w:t>
            </w:r>
            <w:r w:rsidR="002A00BE">
              <w:rPr>
                <w:noProof/>
                <w:webHidden/>
              </w:rPr>
              <w:tab/>
            </w:r>
            <w:r w:rsidR="002A00BE">
              <w:rPr>
                <w:noProof/>
                <w:webHidden/>
              </w:rPr>
              <w:fldChar w:fldCharType="begin"/>
            </w:r>
            <w:r w:rsidR="002A00BE">
              <w:rPr>
                <w:noProof/>
                <w:webHidden/>
              </w:rPr>
              <w:instrText xml:space="preserve"> PAGEREF _Toc197071573 \h </w:instrText>
            </w:r>
            <w:r w:rsidR="002A00BE">
              <w:rPr>
                <w:noProof/>
                <w:webHidden/>
              </w:rPr>
            </w:r>
            <w:r w:rsidR="002A00BE">
              <w:rPr>
                <w:noProof/>
                <w:webHidden/>
              </w:rPr>
              <w:fldChar w:fldCharType="separate"/>
            </w:r>
            <w:r w:rsidR="002A00BE">
              <w:rPr>
                <w:noProof/>
                <w:webHidden/>
              </w:rPr>
              <w:t>12</w:t>
            </w:r>
            <w:r w:rsidR="002A00BE">
              <w:rPr>
                <w:noProof/>
                <w:webHidden/>
              </w:rPr>
              <w:fldChar w:fldCharType="end"/>
            </w:r>
          </w:hyperlink>
        </w:p>
        <w:p w:rsidR="002A00BE" w:rsidRDefault="00237B98">
          <w:pPr>
            <w:pStyle w:val="TOC2"/>
            <w:tabs>
              <w:tab w:val="right" w:leader="dot" w:pos="9017"/>
            </w:tabs>
            <w:rPr>
              <w:rFonts w:asciiTheme="minorHAnsi" w:eastAsiaTheme="minorEastAsia" w:hAnsiTheme="minorHAnsi" w:cstheme="minorBidi"/>
              <w:noProof/>
              <w:sz w:val="22"/>
              <w:lang w:val="en-US"/>
            </w:rPr>
          </w:pPr>
          <w:hyperlink w:anchor="_Toc197071574" w:history="1">
            <w:r w:rsidR="002A00BE" w:rsidRPr="0088244E">
              <w:rPr>
                <w:rStyle w:val="Hyperlink"/>
                <w:noProof/>
              </w:rPr>
              <w:t>STYLED GARMENTS PRODUCTION</w:t>
            </w:r>
            <w:r w:rsidR="002A00BE">
              <w:rPr>
                <w:noProof/>
                <w:webHidden/>
              </w:rPr>
              <w:tab/>
            </w:r>
            <w:r w:rsidR="002A00BE">
              <w:rPr>
                <w:noProof/>
                <w:webHidden/>
              </w:rPr>
              <w:fldChar w:fldCharType="begin"/>
            </w:r>
            <w:r w:rsidR="002A00BE">
              <w:rPr>
                <w:noProof/>
                <w:webHidden/>
              </w:rPr>
              <w:instrText xml:space="preserve"> PAGEREF _Toc197071574 \h </w:instrText>
            </w:r>
            <w:r w:rsidR="002A00BE">
              <w:rPr>
                <w:noProof/>
                <w:webHidden/>
              </w:rPr>
            </w:r>
            <w:r w:rsidR="002A00BE">
              <w:rPr>
                <w:noProof/>
                <w:webHidden/>
              </w:rPr>
              <w:fldChar w:fldCharType="separate"/>
            </w:r>
            <w:r w:rsidR="002A00BE">
              <w:rPr>
                <w:noProof/>
                <w:webHidden/>
              </w:rPr>
              <w:t>13</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75" w:history="1">
            <w:r w:rsidR="002A00BE" w:rsidRPr="0088244E">
              <w:rPr>
                <w:rStyle w:val="Hyperlink"/>
                <w:noProof/>
              </w:rPr>
              <w:t>DECORATED FABRICS PRODUCTION (TIE &amp;DIE AND PRINTING)</w:t>
            </w:r>
            <w:r w:rsidR="002A00BE">
              <w:rPr>
                <w:noProof/>
                <w:webHidden/>
              </w:rPr>
              <w:tab/>
            </w:r>
            <w:r w:rsidR="002A00BE">
              <w:rPr>
                <w:noProof/>
                <w:webHidden/>
              </w:rPr>
              <w:fldChar w:fldCharType="begin"/>
            </w:r>
            <w:r w:rsidR="002A00BE">
              <w:rPr>
                <w:noProof/>
                <w:webHidden/>
              </w:rPr>
              <w:instrText xml:space="preserve"> PAGEREF _Toc197071575 \h </w:instrText>
            </w:r>
            <w:r w:rsidR="002A00BE">
              <w:rPr>
                <w:noProof/>
                <w:webHidden/>
              </w:rPr>
            </w:r>
            <w:r w:rsidR="002A00BE">
              <w:rPr>
                <w:noProof/>
                <w:webHidden/>
              </w:rPr>
              <w:fldChar w:fldCharType="separate"/>
            </w:r>
            <w:r w:rsidR="002A00BE">
              <w:rPr>
                <w:noProof/>
                <w:webHidden/>
              </w:rPr>
              <w:t>22</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76" w:history="1">
            <w:r w:rsidR="002A00BE" w:rsidRPr="0088244E">
              <w:rPr>
                <w:rStyle w:val="Hyperlink"/>
                <w:noProof/>
                <w:lang w:val="en-ZW"/>
              </w:rPr>
              <w:t>MODULE III AND IV</w:t>
            </w:r>
            <w:r w:rsidR="002A00BE">
              <w:rPr>
                <w:noProof/>
                <w:webHidden/>
              </w:rPr>
              <w:tab/>
            </w:r>
            <w:r w:rsidR="002A00BE">
              <w:rPr>
                <w:noProof/>
                <w:webHidden/>
              </w:rPr>
              <w:fldChar w:fldCharType="begin"/>
            </w:r>
            <w:r w:rsidR="002A00BE">
              <w:rPr>
                <w:noProof/>
                <w:webHidden/>
              </w:rPr>
              <w:instrText xml:space="preserve"> PAGEREF _Toc197071576 \h </w:instrText>
            </w:r>
            <w:r w:rsidR="002A00BE">
              <w:rPr>
                <w:noProof/>
                <w:webHidden/>
              </w:rPr>
            </w:r>
            <w:r w:rsidR="002A00BE">
              <w:rPr>
                <w:noProof/>
                <w:webHidden/>
              </w:rPr>
              <w:fldChar w:fldCharType="separate"/>
            </w:r>
            <w:r w:rsidR="002A00BE">
              <w:rPr>
                <w:noProof/>
                <w:webHidden/>
              </w:rPr>
              <w:t>29</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77" w:history="1">
            <w:r w:rsidR="002A00BE" w:rsidRPr="0088244E">
              <w:rPr>
                <w:rStyle w:val="Hyperlink"/>
                <w:noProof/>
                <w:lang w:val="en-ZW"/>
              </w:rPr>
              <w:t>BASIC UNITS OF COMPETENCY</w:t>
            </w:r>
            <w:r w:rsidR="002A00BE">
              <w:rPr>
                <w:noProof/>
                <w:webHidden/>
              </w:rPr>
              <w:tab/>
            </w:r>
            <w:r w:rsidR="002A00BE">
              <w:rPr>
                <w:noProof/>
                <w:webHidden/>
              </w:rPr>
              <w:fldChar w:fldCharType="begin"/>
            </w:r>
            <w:r w:rsidR="002A00BE">
              <w:rPr>
                <w:noProof/>
                <w:webHidden/>
              </w:rPr>
              <w:instrText xml:space="preserve"> PAGEREF _Toc197071577 \h </w:instrText>
            </w:r>
            <w:r w:rsidR="002A00BE">
              <w:rPr>
                <w:noProof/>
                <w:webHidden/>
              </w:rPr>
            </w:r>
            <w:r w:rsidR="002A00BE">
              <w:rPr>
                <w:noProof/>
                <w:webHidden/>
              </w:rPr>
              <w:fldChar w:fldCharType="separate"/>
            </w:r>
            <w:r w:rsidR="002A00BE">
              <w:rPr>
                <w:noProof/>
                <w:webHidden/>
              </w:rPr>
              <w:t>30</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78" w:history="1">
            <w:r w:rsidR="002A00BE" w:rsidRPr="0088244E">
              <w:rPr>
                <w:rStyle w:val="Hyperlink"/>
                <w:rFonts w:eastAsia="DengXian Light"/>
                <w:b/>
                <w:bCs/>
                <w:noProof/>
                <w:kern w:val="28"/>
              </w:rPr>
              <w:t>DIGITAL LITERACY</w:t>
            </w:r>
            <w:r w:rsidR="002A00BE">
              <w:rPr>
                <w:noProof/>
                <w:webHidden/>
              </w:rPr>
              <w:tab/>
            </w:r>
            <w:r w:rsidR="002A00BE">
              <w:rPr>
                <w:noProof/>
                <w:webHidden/>
              </w:rPr>
              <w:fldChar w:fldCharType="begin"/>
            </w:r>
            <w:r w:rsidR="002A00BE">
              <w:rPr>
                <w:noProof/>
                <w:webHidden/>
              </w:rPr>
              <w:instrText xml:space="preserve"> PAGEREF _Toc197071578 \h </w:instrText>
            </w:r>
            <w:r w:rsidR="002A00BE">
              <w:rPr>
                <w:noProof/>
                <w:webHidden/>
              </w:rPr>
            </w:r>
            <w:r w:rsidR="002A00BE">
              <w:rPr>
                <w:noProof/>
                <w:webHidden/>
              </w:rPr>
              <w:fldChar w:fldCharType="separate"/>
            </w:r>
            <w:r w:rsidR="002A00BE">
              <w:rPr>
                <w:noProof/>
                <w:webHidden/>
              </w:rPr>
              <w:t>31</w:t>
            </w:r>
            <w:r w:rsidR="002A00BE">
              <w:rPr>
                <w:noProof/>
                <w:webHidden/>
              </w:rPr>
              <w:fldChar w:fldCharType="end"/>
            </w:r>
          </w:hyperlink>
        </w:p>
        <w:p w:rsidR="002A00BE" w:rsidRDefault="00237B98">
          <w:pPr>
            <w:pStyle w:val="TOC2"/>
            <w:tabs>
              <w:tab w:val="right" w:leader="dot" w:pos="9017"/>
            </w:tabs>
            <w:rPr>
              <w:rFonts w:asciiTheme="minorHAnsi" w:eastAsiaTheme="minorEastAsia" w:hAnsiTheme="minorHAnsi" w:cstheme="minorBidi"/>
              <w:noProof/>
              <w:sz w:val="22"/>
              <w:lang w:val="en-US"/>
            </w:rPr>
          </w:pPr>
          <w:hyperlink w:anchor="_Toc197071579" w:history="1">
            <w:r w:rsidR="002A00BE" w:rsidRPr="0088244E">
              <w:rPr>
                <w:rStyle w:val="Hyperlink"/>
                <w:b/>
                <w:bCs/>
                <w:iCs/>
                <w:noProof/>
              </w:rPr>
              <w:t>COMMUNICATION SKILLS</w:t>
            </w:r>
            <w:r w:rsidR="002A00BE">
              <w:rPr>
                <w:noProof/>
                <w:webHidden/>
              </w:rPr>
              <w:tab/>
            </w:r>
            <w:r w:rsidR="002A00BE">
              <w:rPr>
                <w:noProof/>
                <w:webHidden/>
              </w:rPr>
              <w:fldChar w:fldCharType="begin"/>
            </w:r>
            <w:r w:rsidR="002A00BE">
              <w:rPr>
                <w:noProof/>
                <w:webHidden/>
              </w:rPr>
              <w:instrText xml:space="preserve"> PAGEREF _Toc197071579 \h </w:instrText>
            </w:r>
            <w:r w:rsidR="002A00BE">
              <w:rPr>
                <w:noProof/>
                <w:webHidden/>
              </w:rPr>
            </w:r>
            <w:r w:rsidR="002A00BE">
              <w:rPr>
                <w:noProof/>
                <w:webHidden/>
              </w:rPr>
              <w:fldChar w:fldCharType="separate"/>
            </w:r>
            <w:r w:rsidR="002A00BE">
              <w:rPr>
                <w:noProof/>
                <w:webHidden/>
              </w:rPr>
              <w:t>44</w:t>
            </w:r>
            <w:r w:rsidR="002A00BE">
              <w:rPr>
                <w:noProof/>
                <w:webHidden/>
              </w:rPr>
              <w:fldChar w:fldCharType="end"/>
            </w:r>
          </w:hyperlink>
        </w:p>
        <w:p w:rsidR="002A00BE" w:rsidRDefault="00237B98">
          <w:pPr>
            <w:pStyle w:val="TOC2"/>
            <w:tabs>
              <w:tab w:val="right" w:leader="dot" w:pos="9017"/>
            </w:tabs>
            <w:rPr>
              <w:rFonts w:asciiTheme="minorHAnsi" w:eastAsiaTheme="minorEastAsia" w:hAnsiTheme="minorHAnsi" w:cstheme="minorBidi"/>
              <w:noProof/>
              <w:sz w:val="22"/>
              <w:lang w:val="en-US"/>
            </w:rPr>
          </w:pPr>
          <w:hyperlink w:anchor="_Toc197071580" w:history="1">
            <w:r w:rsidR="002A00BE" w:rsidRPr="0088244E">
              <w:rPr>
                <w:rStyle w:val="Hyperlink"/>
                <w:b/>
                <w:bCs/>
                <w:iCs/>
                <w:noProof/>
              </w:rPr>
              <w:t>ENTREPRENEURIAL SKILLS</w:t>
            </w:r>
            <w:r w:rsidR="002A00BE">
              <w:rPr>
                <w:noProof/>
                <w:webHidden/>
              </w:rPr>
              <w:tab/>
            </w:r>
            <w:r w:rsidR="002A00BE">
              <w:rPr>
                <w:noProof/>
                <w:webHidden/>
              </w:rPr>
              <w:fldChar w:fldCharType="begin"/>
            </w:r>
            <w:r w:rsidR="002A00BE">
              <w:rPr>
                <w:noProof/>
                <w:webHidden/>
              </w:rPr>
              <w:instrText xml:space="preserve"> PAGEREF _Toc197071580 \h </w:instrText>
            </w:r>
            <w:r w:rsidR="002A00BE">
              <w:rPr>
                <w:noProof/>
                <w:webHidden/>
              </w:rPr>
            </w:r>
            <w:r w:rsidR="002A00BE">
              <w:rPr>
                <w:noProof/>
                <w:webHidden/>
              </w:rPr>
              <w:fldChar w:fldCharType="separate"/>
            </w:r>
            <w:r w:rsidR="002A00BE">
              <w:rPr>
                <w:noProof/>
                <w:webHidden/>
              </w:rPr>
              <w:t>48</w:t>
            </w:r>
            <w:r w:rsidR="002A00BE">
              <w:rPr>
                <w:noProof/>
                <w:webHidden/>
              </w:rPr>
              <w:fldChar w:fldCharType="end"/>
            </w:r>
          </w:hyperlink>
        </w:p>
        <w:p w:rsidR="002A00BE" w:rsidRDefault="00237B98">
          <w:pPr>
            <w:pStyle w:val="TOC2"/>
            <w:tabs>
              <w:tab w:val="right" w:leader="dot" w:pos="9017"/>
            </w:tabs>
            <w:rPr>
              <w:rFonts w:asciiTheme="minorHAnsi" w:eastAsiaTheme="minorEastAsia" w:hAnsiTheme="minorHAnsi" w:cstheme="minorBidi"/>
              <w:noProof/>
              <w:sz w:val="22"/>
              <w:lang w:val="en-US"/>
            </w:rPr>
          </w:pPr>
          <w:hyperlink w:anchor="_Toc197071581" w:history="1">
            <w:r w:rsidR="002A00BE" w:rsidRPr="0088244E">
              <w:rPr>
                <w:rStyle w:val="Hyperlink"/>
                <w:b/>
                <w:bCs/>
                <w:iCs/>
                <w:noProof/>
              </w:rPr>
              <w:t>FASHION DESIGN AND SKETCHING</w:t>
            </w:r>
            <w:r w:rsidR="002A00BE">
              <w:rPr>
                <w:noProof/>
                <w:webHidden/>
              </w:rPr>
              <w:tab/>
            </w:r>
            <w:r w:rsidR="002A00BE">
              <w:rPr>
                <w:noProof/>
                <w:webHidden/>
              </w:rPr>
              <w:fldChar w:fldCharType="begin"/>
            </w:r>
            <w:r w:rsidR="002A00BE">
              <w:rPr>
                <w:noProof/>
                <w:webHidden/>
              </w:rPr>
              <w:instrText xml:space="preserve"> PAGEREF _Toc197071581 \h </w:instrText>
            </w:r>
            <w:r w:rsidR="002A00BE">
              <w:rPr>
                <w:noProof/>
                <w:webHidden/>
              </w:rPr>
            </w:r>
            <w:r w:rsidR="002A00BE">
              <w:rPr>
                <w:noProof/>
                <w:webHidden/>
              </w:rPr>
              <w:fldChar w:fldCharType="separate"/>
            </w:r>
            <w:r w:rsidR="002A00BE">
              <w:rPr>
                <w:noProof/>
                <w:webHidden/>
              </w:rPr>
              <w:t>59</w:t>
            </w:r>
            <w:r w:rsidR="002A00BE">
              <w:rPr>
                <w:noProof/>
                <w:webHidden/>
              </w:rPr>
              <w:fldChar w:fldCharType="end"/>
            </w:r>
          </w:hyperlink>
        </w:p>
        <w:p w:rsidR="002A00BE" w:rsidRDefault="00237B98">
          <w:pPr>
            <w:pStyle w:val="TOC2"/>
            <w:tabs>
              <w:tab w:val="right" w:leader="dot" w:pos="9017"/>
            </w:tabs>
            <w:rPr>
              <w:rFonts w:asciiTheme="minorHAnsi" w:eastAsiaTheme="minorEastAsia" w:hAnsiTheme="minorHAnsi" w:cstheme="minorBidi"/>
              <w:noProof/>
              <w:sz w:val="22"/>
              <w:lang w:val="en-US"/>
            </w:rPr>
          </w:pPr>
          <w:hyperlink w:anchor="_Toc197071582" w:history="1">
            <w:r w:rsidR="002A00BE" w:rsidRPr="0088244E">
              <w:rPr>
                <w:rStyle w:val="Hyperlink"/>
                <w:noProof/>
              </w:rPr>
              <w:t>PATTERN CONSTRUCTION AND GRADING PRINCIPLES</w:t>
            </w:r>
            <w:r w:rsidR="002A00BE">
              <w:rPr>
                <w:noProof/>
                <w:webHidden/>
              </w:rPr>
              <w:tab/>
            </w:r>
            <w:r w:rsidR="002A00BE">
              <w:rPr>
                <w:noProof/>
                <w:webHidden/>
              </w:rPr>
              <w:fldChar w:fldCharType="begin"/>
            </w:r>
            <w:r w:rsidR="002A00BE">
              <w:rPr>
                <w:noProof/>
                <w:webHidden/>
              </w:rPr>
              <w:instrText xml:space="preserve"> PAGEREF _Toc197071582 \h </w:instrText>
            </w:r>
            <w:r w:rsidR="002A00BE">
              <w:rPr>
                <w:noProof/>
                <w:webHidden/>
              </w:rPr>
            </w:r>
            <w:r w:rsidR="002A00BE">
              <w:rPr>
                <w:noProof/>
                <w:webHidden/>
              </w:rPr>
              <w:fldChar w:fldCharType="separate"/>
            </w:r>
            <w:r w:rsidR="002A00BE">
              <w:rPr>
                <w:noProof/>
                <w:webHidden/>
              </w:rPr>
              <w:t>65</w:t>
            </w:r>
            <w:r w:rsidR="002A00BE">
              <w:rPr>
                <w:noProof/>
                <w:webHidden/>
              </w:rPr>
              <w:fldChar w:fldCharType="end"/>
            </w:r>
          </w:hyperlink>
        </w:p>
        <w:p w:rsidR="002A00BE" w:rsidRDefault="00237B98">
          <w:pPr>
            <w:pStyle w:val="TOC1"/>
            <w:tabs>
              <w:tab w:val="right" w:leader="dot" w:pos="9017"/>
            </w:tabs>
            <w:rPr>
              <w:rFonts w:asciiTheme="minorHAnsi" w:eastAsiaTheme="minorEastAsia" w:hAnsiTheme="minorHAnsi" w:cstheme="minorBidi"/>
              <w:noProof/>
              <w:color w:val="auto"/>
              <w:sz w:val="22"/>
            </w:rPr>
          </w:pPr>
          <w:hyperlink w:anchor="_Toc197071583" w:history="1">
            <w:r w:rsidR="002A00BE" w:rsidRPr="0088244E">
              <w:rPr>
                <w:rStyle w:val="Hyperlink"/>
                <w:noProof/>
                <w:lang w:val="en-ZW"/>
              </w:rPr>
              <w:t>CORE UNITS OF COMPETENCY</w:t>
            </w:r>
            <w:r w:rsidR="002A00BE">
              <w:rPr>
                <w:noProof/>
                <w:webHidden/>
              </w:rPr>
              <w:tab/>
            </w:r>
            <w:r w:rsidR="002A00BE">
              <w:rPr>
                <w:noProof/>
                <w:webHidden/>
              </w:rPr>
              <w:fldChar w:fldCharType="begin"/>
            </w:r>
            <w:r w:rsidR="002A00BE">
              <w:rPr>
                <w:noProof/>
                <w:webHidden/>
              </w:rPr>
              <w:instrText xml:space="preserve"> PAGEREF _Toc197071583 \h </w:instrText>
            </w:r>
            <w:r w:rsidR="002A00BE">
              <w:rPr>
                <w:noProof/>
                <w:webHidden/>
              </w:rPr>
            </w:r>
            <w:r w:rsidR="002A00BE">
              <w:rPr>
                <w:noProof/>
                <w:webHidden/>
              </w:rPr>
              <w:fldChar w:fldCharType="separate"/>
            </w:r>
            <w:r w:rsidR="002A00BE">
              <w:rPr>
                <w:noProof/>
                <w:webHidden/>
              </w:rPr>
              <w:t>70</w:t>
            </w:r>
            <w:r w:rsidR="002A00BE">
              <w:rPr>
                <w:noProof/>
                <w:webHidden/>
              </w:rPr>
              <w:fldChar w:fldCharType="end"/>
            </w:r>
          </w:hyperlink>
        </w:p>
        <w:p w:rsidR="002A00BE" w:rsidRDefault="00237B98">
          <w:pPr>
            <w:pStyle w:val="TOC2"/>
            <w:tabs>
              <w:tab w:val="right" w:leader="dot" w:pos="9017"/>
            </w:tabs>
            <w:rPr>
              <w:rFonts w:asciiTheme="minorHAnsi" w:eastAsiaTheme="minorEastAsia" w:hAnsiTheme="minorHAnsi" w:cstheme="minorBidi"/>
              <w:noProof/>
              <w:sz w:val="22"/>
              <w:lang w:val="en-US"/>
            </w:rPr>
          </w:pPr>
          <w:hyperlink w:anchor="_Toc197071584" w:history="1">
            <w:r w:rsidR="002A00BE" w:rsidRPr="0088244E">
              <w:rPr>
                <w:rStyle w:val="Hyperlink"/>
                <w:b/>
                <w:bCs/>
                <w:iCs/>
                <w:noProof/>
              </w:rPr>
              <w:t>FABRIC DECORATION   (BATIK AND EMBROIDERY)</w:t>
            </w:r>
            <w:r w:rsidR="002A00BE">
              <w:rPr>
                <w:noProof/>
                <w:webHidden/>
              </w:rPr>
              <w:tab/>
            </w:r>
            <w:r w:rsidR="002A00BE">
              <w:rPr>
                <w:noProof/>
                <w:webHidden/>
              </w:rPr>
              <w:fldChar w:fldCharType="begin"/>
            </w:r>
            <w:r w:rsidR="002A00BE">
              <w:rPr>
                <w:noProof/>
                <w:webHidden/>
              </w:rPr>
              <w:instrText xml:space="preserve"> PAGEREF _Toc197071584 \h </w:instrText>
            </w:r>
            <w:r w:rsidR="002A00BE">
              <w:rPr>
                <w:noProof/>
                <w:webHidden/>
              </w:rPr>
            </w:r>
            <w:r w:rsidR="002A00BE">
              <w:rPr>
                <w:noProof/>
                <w:webHidden/>
              </w:rPr>
              <w:fldChar w:fldCharType="separate"/>
            </w:r>
            <w:r w:rsidR="002A00BE">
              <w:rPr>
                <w:noProof/>
                <w:webHidden/>
              </w:rPr>
              <w:t>71</w:t>
            </w:r>
            <w:r w:rsidR="002A00BE">
              <w:rPr>
                <w:noProof/>
                <w:webHidden/>
              </w:rPr>
              <w:fldChar w:fldCharType="end"/>
            </w:r>
          </w:hyperlink>
        </w:p>
        <w:p w:rsidR="002A00BE" w:rsidRDefault="00237B98">
          <w:pPr>
            <w:pStyle w:val="TOC2"/>
            <w:tabs>
              <w:tab w:val="right" w:leader="dot" w:pos="9017"/>
            </w:tabs>
            <w:rPr>
              <w:rFonts w:asciiTheme="minorHAnsi" w:eastAsiaTheme="minorEastAsia" w:hAnsiTheme="minorHAnsi" w:cstheme="minorBidi"/>
              <w:noProof/>
              <w:sz w:val="22"/>
              <w:lang w:val="en-US"/>
            </w:rPr>
          </w:pPr>
          <w:hyperlink w:anchor="_Toc197071585" w:history="1">
            <w:r w:rsidR="002A00BE" w:rsidRPr="0088244E">
              <w:rPr>
                <w:rStyle w:val="Hyperlink"/>
                <w:b/>
                <w:noProof/>
              </w:rPr>
              <w:t>GENTS’ WEAR</w:t>
            </w:r>
            <w:r w:rsidR="002A00BE">
              <w:rPr>
                <w:noProof/>
                <w:webHidden/>
              </w:rPr>
              <w:tab/>
            </w:r>
            <w:r w:rsidR="002A00BE">
              <w:rPr>
                <w:noProof/>
                <w:webHidden/>
              </w:rPr>
              <w:fldChar w:fldCharType="begin"/>
            </w:r>
            <w:r w:rsidR="002A00BE">
              <w:rPr>
                <w:noProof/>
                <w:webHidden/>
              </w:rPr>
              <w:instrText xml:space="preserve"> PAGEREF _Toc197071585 \h </w:instrText>
            </w:r>
            <w:r w:rsidR="002A00BE">
              <w:rPr>
                <w:noProof/>
                <w:webHidden/>
              </w:rPr>
            </w:r>
            <w:r w:rsidR="002A00BE">
              <w:rPr>
                <w:noProof/>
                <w:webHidden/>
              </w:rPr>
              <w:fldChar w:fldCharType="separate"/>
            </w:r>
            <w:r w:rsidR="002A00BE">
              <w:rPr>
                <w:noProof/>
                <w:webHidden/>
              </w:rPr>
              <w:t>77</w:t>
            </w:r>
            <w:r w:rsidR="002A00BE">
              <w:rPr>
                <w:noProof/>
                <w:webHidden/>
              </w:rPr>
              <w:fldChar w:fldCharType="end"/>
            </w:r>
          </w:hyperlink>
        </w:p>
        <w:p w:rsidR="002A00BE" w:rsidRDefault="00237B98">
          <w:pPr>
            <w:pStyle w:val="TOC2"/>
            <w:tabs>
              <w:tab w:val="right" w:leader="dot" w:pos="9017"/>
            </w:tabs>
            <w:rPr>
              <w:rFonts w:asciiTheme="minorHAnsi" w:eastAsiaTheme="minorEastAsia" w:hAnsiTheme="minorHAnsi" w:cstheme="minorBidi"/>
              <w:noProof/>
              <w:sz w:val="22"/>
              <w:lang w:val="en-US"/>
            </w:rPr>
          </w:pPr>
          <w:hyperlink w:anchor="_Toc197071586" w:history="1">
            <w:r w:rsidR="002A00BE" w:rsidRPr="0088244E">
              <w:rPr>
                <w:rStyle w:val="Hyperlink"/>
                <w:b/>
                <w:bCs/>
                <w:iCs/>
                <w:noProof/>
              </w:rPr>
              <w:t>LADIES’ WEAR</w:t>
            </w:r>
            <w:r w:rsidR="002A00BE">
              <w:rPr>
                <w:noProof/>
                <w:webHidden/>
              </w:rPr>
              <w:tab/>
            </w:r>
            <w:r w:rsidR="002A00BE">
              <w:rPr>
                <w:noProof/>
                <w:webHidden/>
              </w:rPr>
              <w:fldChar w:fldCharType="begin"/>
            </w:r>
            <w:r w:rsidR="002A00BE">
              <w:rPr>
                <w:noProof/>
                <w:webHidden/>
              </w:rPr>
              <w:instrText xml:space="preserve"> PAGEREF _Toc197071586 \h </w:instrText>
            </w:r>
            <w:r w:rsidR="002A00BE">
              <w:rPr>
                <w:noProof/>
                <w:webHidden/>
              </w:rPr>
            </w:r>
            <w:r w:rsidR="002A00BE">
              <w:rPr>
                <w:noProof/>
                <w:webHidden/>
              </w:rPr>
              <w:fldChar w:fldCharType="separate"/>
            </w:r>
            <w:r w:rsidR="002A00BE">
              <w:rPr>
                <w:noProof/>
                <w:webHidden/>
              </w:rPr>
              <w:t>84</w:t>
            </w:r>
            <w:r w:rsidR="002A00BE">
              <w:rPr>
                <w:noProof/>
                <w:webHidden/>
              </w:rPr>
              <w:fldChar w:fldCharType="end"/>
            </w:r>
          </w:hyperlink>
        </w:p>
        <w:p w:rsidR="00F22736" w:rsidRPr="00B62B6F" w:rsidRDefault="004622D4" w:rsidP="00B62B6F">
          <w:pPr>
            <w:spacing w:after="0" w:line="360" w:lineRule="auto"/>
            <w:rPr>
              <w:color w:val="auto"/>
              <w:szCs w:val="24"/>
            </w:rPr>
          </w:pPr>
          <w:r w:rsidRPr="00B62B6F">
            <w:rPr>
              <w:bCs/>
              <w:color w:val="auto"/>
              <w:szCs w:val="24"/>
            </w:rPr>
            <w:fldChar w:fldCharType="end"/>
          </w:r>
        </w:p>
      </w:sdtContent>
    </w:sdt>
    <w:p w:rsidR="00F22736" w:rsidRPr="00B62B6F" w:rsidRDefault="00F22736" w:rsidP="00B62B6F">
      <w:pPr>
        <w:spacing w:after="0" w:line="360" w:lineRule="auto"/>
        <w:rPr>
          <w:color w:val="auto"/>
          <w:szCs w:val="24"/>
        </w:rPr>
      </w:pPr>
    </w:p>
    <w:p w:rsidR="00F22736" w:rsidRPr="00B62B6F" w:rsidRDefault="00F22736" w:rsidP="00B62B6F">
      <w:pPr>
        <w:spacing w:after="0" w:line="360" w:lineRule="auto"/>
        <w:rPr>
          <w:color w:val="auto"/>
          <w:szCs w:val="24"/>
        </w:rPr>
      </w:pPr>
    </w:p>
    <w:p w:rsidR="00F22736" w:rsidRPr="00F6080C" w:rsidRDefault="004622D4" w:rsidP="00EE7696">
      <w:pPr>
        <w:pStyle w:val="Heading1"/>
      </w:pPr>
      <w:r w:rsidRPr="00B62B6F">
        <w:br w:type="page"/>
      </w:r>
      <w:bookmarkStart w:id="10" w:name="_Toc194749874"/>
      <w:bookmarkStart w:id="11" w:name="_Toc178770229"/>
      <w:bookmarkStart w:id="12" w:name="_Toc197071565"/>
      <w:r w:rsidRPr="00B62B6F">
        <w:lastRenderedPageBreak/>
        <w:t>ACRONYMS</w:t>
      </w:r>
      <w:bookmarkEnd w:id="10"/>
      <w:bookmarkEnd w:id="11"/>
      <w:bookmarkEnd w:id="12"/>
    </w:p>
    <w:p w:rsidR="00F22736" w:rsidRPr="00B62B6F" w:rsidRDefault="00337522" w:rsidP="00B62B6F">
      <w:pPr>
        <w:spacing w:after="0" w:line="360" w:lineRule="auto"/>
        <w:ind w:left="0" w:firstLine="0"/>
        <w:rPr>
          <w:rFonts w:eastAsia="Calibri"/>
          <w:color w:val="auto"/>
          <w:szCs w:val="24"/>
          <w:lang w:val="en-ZW"/>
        </w:rPr>
      </w:pPr>
      <w:r>
        <w:rPr>
          <w:rFonts w:eastAsia="Calibri"/>
          <w:color w:val="auto"/>
          <w:szCs w:val="24"/>
          <w:lang w:val="en-ZW"/>
        </w:rPr>
        <w:t xml:space="preserve">ICT               </w:t>
      </w:r>
      <w:r w:rsidR="004622D4" w:rsidRPr="00B62B6F">
        <w:rPr>
          <w:rFonts w:eastAsia="Calibri"/>
          <w:color w:val="auto"/>
          <w:szCs w:val="24"/>
          <w:lang w:val="en-ZW"/>
        </w:rPr>
        <w:t>Infor</w:t>
      </w:r>
      <w:r>
        <w:rPr>
          <w:rFonts w:eastAsia="Calibri"/>
          <w:color w:val="auto"/>
          <w:szCs w:val="24"/>
          <w:lang w:val="en-ZW"/>
        </w:rPr>
        <w:t>mation Communication Technology</w:t>
      </w:r>
    </w:p>
    <w:p w:rsidR="00F22736" w:rsidRPr="00B62B6F" w:rsidRDefault="00337522" w:rsidP="00B62B6F">
      <w:pPr>
        <w:spacing w:after="0" w:line="360" w:lineRule="auto"/>
        <w:ind w:left="0" w:firstLine="0"/>
        <w:rPr>
          <w:rFonts w:eastAsia="Calibri"/>
          <w:color w:val="auto"/>
          <w:szCs w:val="24"/>
          <w:lang w:val="en-ZW"/>
        </w:rPr>
      </w:pPr>
      <w:r>
        <w:rPr>
          <w:rFonts w:eastAsia="Calibri"/>
          <w:color w:val="auto"/>
          <w:szCs w:val="24"/>
          <w:lang w:val="en-ZW"/>
        </w:rPr>
        <w:t>PPE</w:t>
      </w:r>
      <w:r w:rsidR="00EE7696">
        <w:rPr>
          <w:rFonts w:eastAsia="Calibri"/>
          <w:color w:val="auto"/>
          <w:szCs w:val="24"/>
          <w:lang w:val="en-ZW"/>
        </w:rPr>
        <w:t xml:space="preserve">’s             </w:t>
      </w:r>
      <w:r>
        <w:rPr>
          <w:rFonts w:eastAsia="Calibri"/>
          <w:color w:val="auto"/>
          <w:szCs w:val="24"/>
          <w:lang w:val="en-ZW"/>
        </w:rPr>
        <w:t>Personal Protective Equipment</w:t>
      </w:r>
    </w:p>
    <w:p w:rsidR="00F22736" w:rsidRPr="00B62B6F" w:rsidRDefault="00337522" w:rsidP="00B62B6F">
      <w:pPr>
        <w:spacing w:after="0" w:line="360" w:lineRule="auto"/>
        <w:ind w:left="0" w:firstLine="0"/>
        <w:rPr>
          <w:rFonts w:eastAsia="Calibri"/>
          <w:color w:val="auto"/>
          <w:szCs w:val="24"/>
          <w:lang w:val="en-ZW"/>
        </w:rPr>
      </w:pPr>
      <w:r>
        <w:rPr>
          <w:rFonts w:eastAsia="Calibri"/>
          <w:color w:val="auto"/>
          <w:szCs w:val="24"/>
          <w:lang w:val="en-ZW"/>
        </w:rPr>
        <w:t xml:space="preserve">TVET            </w:t>
      </w:r>
      <w:r w:rsidR="004622D4" w:rsidRPr="00B62B6F">
        <w:rPr>
          <w:rFonts w:eastAsia="Calibri"/>
          <w:color w:val="auto"/>
          <w:szCs w:val="24"/>
          <w:lang w:val="en-ZW"/>
        </w:rPr>
        <w:t>Technical Vo</w:t>
      </w:r>
      <w:r w:rsidR="00B62B6F">
        <w:rPr>
          <w:rFonts w:eastAsia="Calibri"/>
          <w:color w:val="auto"/>
          <w:szCs w:val="24"/>
          <w:lang w:val="en-ZW"/>
        </w:rPr>
        <w:t>cational Education and Training</w:t>
      </w:r>
    </w:p>
    <w:p w:rsidR="00F22736" w:rsidRPr="00B62B6F" w:rsidRDefault="004622D4" w:rsidP="00B62B6F">
      <w:pPr>
        <w:spacing w:after="0" w:line="360" w:lineRule="auto"/>
        <w:ind w:left="0" w:firstLine="0"/>
        <w:rPr>
          <w:rFonts w:eastAsia="Calibri"/>
          <w:color w:val="auto"/>
          <w:szCs w:val="24"/>
          <w:lang w:val="en-ZW"/>
        </w:rPr>
      </w:pPr>
      <w:r w:rsidRPr="00B62B6F">
        <w:rPr>
          <w:rFonts w:eastAsia="Calibri"/>
          <w:color w:val="auto"/>
          <w:szCs w:val="24"/>
          <w:lang w:val="en-ZW"/>
        </w:rPr>
        <w:t>S</w:t>
      </w:r>
      <w:r w:rsidR="00EE7696">
        <w:rPr>
          <w:rFonts w:eastAsia="Calibri"/>
          <w:color w:val="auto"/>
          <w:szCs w:val="24"/>
          <w:lang w:val="en-ZW"/>
        </w:rPr>
        <w:t xml:space="preserve">SC </w:t>
      </w:r>
      <w:r w:rsidR="00EE7696">
        <w:rPr>
          <w:rFonts w:eastAsia="Calibri"/>
          <w:color w:val="auto"/>
          <w:szCs w:val="24"/>
          <w:lang w:val="en-ZW"/>
        </w:rPr>
        <w:tab/>
        <w:t xml:space="preserve">          </w:t>
      </w:r>
      <w:r w:rsidR="00B62B6F">
        <w:rPr>
          <w:rFonts w:eastAsia="Calibri"/>
          <w:color w:val="auto"/>
          <w:szCs w:val="24"/>
          <w:lang w:val="en-ZW"/>
        </w:rPr>
        <w:t>Staff Selection Commission</w:t>
      </w:r>
    </w:p>
    <w:p w:rsidR="00F22736" w:rsidRPr="00B62B6F" w:rsidRDefault="004622D4" w:rsidP="00B62B6F">
      <w:pPr>
        <w:spacing w:after="0" w:line="360" w:lineRule="auto"/>
        <w:ind w:left="0" w:firstLine="0"/>
        <w:rPr>
          <w:color w:val="auto"/>
          <w:szCs w:val="24"/>
        </w:rPr>
      </w:pPr>
      <w:r w:rsidRPr="00B62B6F">
        <w:rPr>
          <w:color w:val="auto"/>
          <w:szCs w:val="24"/>
        </w:rPr>
        <w:t>CBETA</w:t>
      </w:r>
      <w:r w:rsidRPr="00B62B6F">
        <w:rPr>
          <w:color w:val="auto"/>
          <w:szCs w:val="24"/>
        </w:rPr>
        <w:tab/>
        <w:t>Competency based Education, Train</w:t>
      </w:r>
      <w:r w:rsidR="00B62B6F">
        <w:rPr>
          <w:color w:val="auto"/>
          <w:szCs w:val="24"/>
        </w:rPr>
        <w:t>ing and Assessmen</w:t>
      </w:r>
      <w:r w:rsidR="00337522">
        <w:rPr>
          <w:color w:val="auto"/>
          <w:szCs w:val="24"/>
        </w:rPr>
        <w:t>t</w:t>
      </w:r>
      <w:r w:rsidRPr="00B62B6F">
        <w:rPr>
          <w:color w:val="auto"/>
          <w:szCs w:val="24"/>
        </w:rPr>
        <w:tab/>
      </w:r>
    </w:p>
    <w:p w:rsidR="00F22736" w:rsidRPr="00B62B6F" w:rsidRDefault="004622D4" w:rsidP="00B62B6F">
      <w:pPr>
        <w:spacing w:after="0" w:line="360" w:lineRule="auto"/>
        <w:ind w:left="0" w:firstLine="0"/>
        <w:rPr>
          <w:color w:val="auto"/>
          <w:szCs w:val="24"/>
        </w:rPr>
      </w:pPr>
      <w:r w:rsidRPr="00B62B6F">
        <w:rPr>
          <w:color w:val="auto"/>
          <w:szCs w:val="24"/>
        </w:rPr>
        <w:t>QAI</w:t>
      </w:r>
      <w:r w:rsidRPr="00B62B6F">
        <w:rPr>
          <w:color w:val="auto"/>
          <w:szCs w:val="24"/>
        </w:rPr>
        <w:tab/>
      </w:r>
      <w:r w:rsidRPr="00B62B6F">
        <w:rPr>
          <w:color w:val="auto"/>
          <w:szCs w:val="24"/>
        </w:rPr>
        <w:tab/>
      </w:r>
      <w:r w:rsidR="00337522">
        <w:rPr>
          <w:color w:val="auto"/>
          <w:szCs w:val="24"/>
        </w:rPr>
        <w:t>Quality Assurance International</w:t>
      </w:r>
    </w:p>
    <w:p w:rsidR="00F22736" w:rsidRPr="00B62B6F" w:rsidRDefault="004622D4" w:rsidP="00B62B6F">
      <w:pPr>
        <w:spacing w:after="0" w:line="360" w:lineRule="auto"/>
        <w:ind w:left="0" w:firstLine="0"/>
        <w:rPr>
          <w:color w:val="auto"/>
          <w:szCs w:val="24"/>
        </w:rPr>
      </w:pPr>
      <w:r w:rsidRPr="00B62B6F">
        <w:rPr>
          <w:color w:val="auto"/>
          <w:szCs w:val="24"/>
        </w:rPr>
        <w:t>KCSE</w:t>
      </w:r>
      <w:r w:rsidRPr="00B62B6F">
        <w:rPr>
          <w:color w:val="auto"/>
          <w:szCs w:val="24"/>
        </w:rPr>
        <w:tab/>
      </w:r>
      <w:r w:rsidRPr="00B62B6F">
        <w:rPr>
          <w:color w:val="auto"/>
          <w:szCs w:val="24"/>
        </w:rPr>
        <w:tab/>
        <w:t>Kenya Cer</w:t>
      </w:r>
      <w:r w:rsidR="00337522">
        <w:rPr>
          <w:color w:val="auto"/>
          <w:szCs w:val="24"/>
        </w:rPr>
        <w:t>tificate of Secondary Education</w:t>
      </w:r>
    </w:p>
    <w:p w:rsidR="00F22736" w:rsidRPr="00B62B6F" w:rsidRDefault="004622D4" w:rsidP="00B62B6F">
      <w:pPr>
        <w:spacing w:after="0" w:line="360" w:lineRule="auto"/>
        <w:ind w:left="0" w:firstLine="0"/>
        <w:rPr>
          <w:color w:val="auto"/>
          <w:szCs w:val="24"/>
        </w:rPr>
      </w:pPr>
      <w:r w:rsidRPr="00B62B6F">
        <w:rPr>
          <w:color w:val="auto"/>
          <w:szCs w:val="24"/>
        </w:rPr>
        <w:t>RPL</w:t>
      </w:r>
      <w:r w:rsidRPr="00B62B6F">
        <w:rPr>
          <w:color w:val="auto"/>
          <w:szCs w:val="24"/>
        </w:rPr>
        <w:tab/>
      </w:r>
      <w:r w:rsidRPr="00B62B6F">
        <w:rPr>
          <w:color w:val="auto"/>
          <w:szCs w:val="24"/>
        </w:rPr>
        <w:tab/>
        <w:t>Recognition of Prior Learning</w:t>
      </w:r>
    </w:p>
    <w:p w:rsidR="00F22736" w:rsidRPr="00337522" w:rsidRDefault="004622D4" w:rsidP="00337522">
      <w:pPr>
        <w:spacing w:after="0" w:line="360" w:lineRule="auto"/>
        <w:ind w:left="0" w:firstLine="0"/>
        <w:rPr>
          <w:color w:val="auto"/>
          <w:szCs w:val="24"/>
        </w:rPr>
      </w:pPr>
      <w:r w:rsidRPr="00B62B6F">
        <w:rPr>
          <w:color w:val="auto"/>
          <w:szCs w:val="24"/>
        </w:rPr>
        <w:br w:type="page"/>
      </w:r>
    </w:p>
    <w:p w:rsidR="00F22736" w:rsidRPr="00337522" w:rsidRDefault="004622D4" w:rsidP="00EE7696">
      <w:pPr>
        <w:pStyle w:val="Heading1"/>
      </w:pPr>
      <w:bookmarkStart w:id="13" w:name="_Toc194749875"/>
      <w:bookmarkStart w:id="14" w:name="_Toc164263561"/>
      <w:bookmarkStart w:id="15" w:name="_Toc197071566"/>
      <w:r w:rsidRPr="00337522">
        <w:lastRenderedPageBreak/>
        <w:t>KEY TO ISCED UNIT CODE</w:t>
      </w:r>
      <w:bookmarkEnd w:id="13"/>
      <w:bookmarkEnd w:id="14"/>
      <w:bookmarkEnd w:id="15"/>
    </w:p>
    <w:p w:rsidR="00F22736" w:rsidRPr="00B62B6F" w:rsidRDefault="00F22736" w:rsidP="00B62B6F">
      <w:pPr>
        <w:tabs>
          <w:tab w:val="center" w:pos="720"/>
          <w:tab w:val="center" w:pos="1441"/>
          <w:tab w:val="center" w:pos="2161"/>
          <w:tab w:val="center" w:pos="4059"/>
        </w:tabs>
        <w:spacing w:after="0" w:line="360" w:lineRule="auto"/>
        <w:ind w:left="-5" w:firstLine="0"/>
        <w:rPr>
          <w:rFonts w:eastAsia="Calibri"/>
          <w:color w:val="auto"/>
          <w:szCs w:val="24"/>
        </w:rPr>
      </w:pPr>
    </w:p>
    <w:p w:rsidR="00F22736" w:rsidRPr="00B62B6F" w:rsidRDefault="00F22736" w:rsidP="00B62B6F">
      <w:pPr>
        <w:tabs>
          <w:tab w:val="center" w:pos="720"/>
          <w:tab w:val="center" w:pos="1441"/>
          <w:tab w:val="center" w:pos="2161"/>
          <w:tab w:val="center" w:pos="4059"/>
        </w:tabs>
        <w:spacing w:after="0" w:line="360" w:lineRule="auto"/>
        <w:ind w:left="-5" w:firstLine="0"/>
        <w:rPr>
          <w:rFonts w:eastAsia="Calibri"/>
          <w:color w:val="auto"/>
          <w:szCs w:val="24"/>
        </w:rPr>
      </w:pPr>
    </w:p>
    <w:p w:rsidR="00F22736" w:rsidRPr="00B62B6F" w:rsidRDefault="004622D4" w:rsidP="00B62B6F">
      <w:pPr>
        <w:tabs>
          <w:tab w:val="center" w:pos="720"/>
          <w:tab w:val="center" w:pos="1441"/>
          <w:tab w:val="center" w:pos="2161"/>
          <w:tab w:val="center" w:pos="4059"/>
        </w:tabs>
        <w:spacing w:after="0" w:line="360" w:lineRule="auto"/>
        <w:ind w:left="-5" w:firstLine="0"/>
        <w:rPr>
          <w:rFonts w:eastAsia="Calibri"/>
          <w:color w:val="auto"/>
          <w:szCs w:val="24"/>
        </w:rPr>
      </w:pPr>
      <w:r w:rsidRPr="00B62B6F">
        <w:rPr>
          <w:noProof/>
          <w:color w:val="auto"/>
          <w:szCs w:val="24"/>
        </w:rPr>
        <w:drawing>
          <wp:inline distT="0" distB="0" distL="0" distR="0" wp14:anchorId="20FE5420" wp14:editId="57EE25B7">
            <wp:extent cx="5278120" cy="2517140"/>
            <wp:effectExtent l="0" t="0" r="0" b="0"/>
            <wp:docPr id="3" name="Picture 31"/>
            <wp:cNvGraphicFramePr/>
            <a:graphic xmlns:a="http://schemas.openxmlformats.org/drawingml/2006/main">
              <a:graphicData uri="http://schemas.openxmlformats.org/drawingml/2006/picture">
                <pic:pic xmlns:pic="http://schemas.openxmlformats.org/drawingml/2006/picture">
                  <pic:nvPicPr>
                    <pic:cNvPr id="3" name="Picture 31"/>
                    <pic:cNvPicPr/>
                  </pic:nvPicPr>
                  <pic:blipFill>
                    <a:blip r:embed="rId10">
                      <a:extLst>
                        <a:ext uri="{28A0092B-C50C-407E-A947-70E740481C1C}">
                          <a14:useLocalDpi xmlns:a14="http://schemas.microsoft.com/office/drawing/2010/main" val="0"/>
                        </a:ext>
                      </a:extLst>
                    </a:blip>
                    <a:srcRect l="-1558" t="15971"/>
                    <a:stretch>
                      <a:fillRect/>
                    </a:stretch>
                  </pic:blipFill>
                  <pic:spPr>
                    <a:xfrm>
                      <a:off x="0" y="0"/>
                      <a:ext cx="5278120" cy="2517140"/>
                    </a:xfrm>
                    <a:prstGeom prst="rect">
                      <a:avLst/>
                    </a:prstGeom>
                    <a:noFill/>
                    <a:ln>
                      <a:noFill/>
                    </a:ln>
                  </pic:spPr>
                </pic:pic>
              </a:graphicData>
            </a:graphic>
          </wp:inline>
        </w:drawing>
      </w:r>
    </w:p>
    <w:p w:rsidR="00F22736" w:rsidRPr="00B62B6F" w:rsidRDefault="00F22736" w:rsidP="00B62B6F">
      <w:pPr>
        <w:tabs>
          <w:tab w:val="center" w:pos="720"/>
          <w:tab w:val="center" w:pos="1441"/>
          <w:tab w:val="center" w:pos="2161"/>
          <w:tab w:val="center" w:pos="4059"/>
        </w:tabs>
        <w:spacing w:after="0" w:line="360" w:lineRule="auto"/>
        <w:ind w:left="-5" w:firstLine="0"/>
        <w:rPr>
          <w:rFonts w:eastAsia="Calibri"/>
          <w:color w:val="auto"/>
          <w:szCs w:val="24"/>
        </w:rPr>
      </w:pPr>
    </w:p>
    <w:p w:rsidR="00F22736" w:rsidRPr="00B62B6F" w:rsidRDefault="00F22736" w:rsidP="00B62B6F">
      <w:pPr>
        <w:tabs>
          <w:tab w:val="center" w:pos="720"/>
          <w:tab w:val="center" w:pos="1441"/>
          <w:tab w:val="center" w:pos="2161"/>
          <w:tab w:val="center" w:pos="4059"/>
        </w:tabs>
        <w:spacing w:after="0" w:line="360" w:lineRule="auto"/>
        <w:ind w:left="-5" w:firstLine="0"/>
        <w:rPr>
          <w:rFonts w:eastAsia="Calibri"/>
          <w:color w:val="auto"/>
          <w:szCs w:val="24"/>
        </w:rPr>
      </w:pPr>
    </w:p>
    <w:p w:rsidR="00F22736" w:rsidRPr="00B62B6F" w:rsidRDefault="00F22736" w:rsidP="00B62B6F">
      <w:pPr>
        <w:tabs>
          <w:tab w:val="center" w:pos="720"/>
          <w:tab w:val="center" w:pos="1441"/>
          <w:tab w:val="center" w:pos="2161"/>
          <w:tab w:val="center" w:pos="4059"/>
        </w:tabs>
        <w:spacing w:after="0" w:line="360" w:lineRule="auto"/>
        <w:ind w:left="-5" w:firstLine="0"/>
        <w:rPr>
          <w:rFonts w:eastAsia="Calibri"/>
          <w:color w:val="auto"/>
          <w:szCs w:val="24"/>
        </w:rPr>
      </w:pPr>
    </w:p>
    <w:p w:rsidR="00F22736" w:rsidRPr="00B62B6F" w:rsidRDefault="00F22736" w:rsidP="00B62B6F">
      <w:pPr>
        <w:tabs>
          <w:tab w:val="center" w:pos="720"/>
          <w:tab w:val="center" w:pos="1441"/>
          <w:tab w:val="center" w:pos="2161"/>
          <w:tab w:val="center" w:pos="4059"/>
        </w:tabs>
        <w:spacing w:after="0" w:line="360" w:lineRule="auto"/>
        <w:ind w:left="-5" w:firstLine="0"/>
        <w:rPr>
          <w:rFonts w:eastAsia="Calibri"/>
          <w:color w:val="auto"/>
          <w:szCs w:val="24"/>
        </w:rPr>
      </w:pPr>
    </w:p>
    <w:p w:rsidR="00F22736" w:rsidRPr="00B62B6F" w:rsidRDefault="004622D4" w:rsidP="00B62B6F">
      <w:pPr>
        <w:spacing w:after="0" w:line="360" w:lineRule="auto"/>
        <w:ind w:left="0" w:firstLine="0"/>
        <w:rPr>
          <w:rFonts w:eastAsiaTheme="majorEastAsia"/>
          <w:b/>
          <w:bCs/>
          <w:color w:val="auto"/>
          <w:szCs w:val="24"/>
        </w:rPr>
      </w:pPr>
      <w:bookmarkStart w:id="16" w:name="_Toc178770231"/>
      <w:r w:rsidRPr="00B62B6F">
        <w:rPr>
          <w:b/>
          <w:bCs/>
          <w:color w:val="auto"/>
          <w:szCs w:val="24"/>
        </w:rPr>
        <w:br w:type="page"/>
      </w:r>
    </w:p>
    <w:p w:rsidR="00F22736" w:rsidRPr="00B62B6F" w:rsidRDefault="004622D4" w:rsidP="00EE7696">
      <w:pPr>
        <w:pStyle w:val="Heading1"/>
      </w:pPr>
      <w:bookmarkStart w:id="17" w:name="_Toc194749876"/>
      <w:bookmarkStart w:id="18" w:name="_Toc197071567"/>
      <w:r w:rsidRPr="00B62B6F">
        <w:lastRenderedPageBreak/>
        <w:t>COURSE OVERVIEW</w:t>
      </w:r>
      <w:bookmarkEnd w:id="16"/>
      <w:bookmarkEnd w:id="17"/>
      <w:bookmarkEnd w:id="18"/>
    </w:p>
    <w:p w:rsidR="00F22736" w:rsidRPr="00B62B6F" w:rsidRDefault="004622D4" w:rsidP="00B62B6F">
      <w:pPr>
        <w:spacing w:after="0" w:line="360" w:lineRule="auto"/>
        <w:ind w:left="0" w:firstLine="0"/>
        <w:rPr>
          <w:color w:val="auto"/>
          <w:szCs w:val="24"/>
        </w:rPr>
      </w:pPr>
      <w:r w:rsidRPr="00B62B6F">
        <w:rPr>
          <w:rFonts w:eastAsia="Calibri"/>
          <w:color w:val="auto"/>
          <w:szCs w:val="24"/>
        </w:rPr>
        <w:t xml:space="preserve"> </w:t>
      </w:r>
    </w:p>
    <w:p w:rsidR="00F22736" w:rsidRPr="00B62B6F" w:rsidRDefault="004622D4" w:rsidP="00B62B6F">
      <w:pPr>
        <w:spacing w:after="0" w:line="360" w:lineRule="auto"/>
        <w:ind w:left="10" w:right="12"/>
        <w:rPr>
          <w:color w:val="auto"/>
          <w:szCs w:val="24"/>
          <w:lang w:val="en-ZW"/>
        </w:rPr>
      </w:pPr>
      <w:r w:rsidRPr="00B62B6F">
        <w:rPr>
          <w:color w:val="auto"/>
          <w:szCs w:val="24"/>
        </w:rPr>
        <w:t xml:space="preserve">Fashion design level 5 qualification consists of competencies </w:t>
      </w:r>
      <w:r w:rsidR="00FF0EB8" w:rsidRPr="00B62B6F">
        <w:rPr>
          <w:color w:val="auto"/>
          <w:szCs w:val="24"/>
          <w:lang w:val="en-ZW"/>
        </w:rPr>
        <w:t xml:space="preserve">that individual must have </w:t>
      </w:r>
      <w:r w:rsidR="001217CF" w:rsidRPr="00B62B6F">
        <w:rPr>
          <w:color w:val="auto"/>
          <w:szCs w:val="24"/>
          <w:lang w:val="en-ZW"/>
        </w:rPr>
        <w:t>to work</w:t>
      </w:r>
      <w:r w:rsidRPr="00B62B6F">
        <w:rPr>
          <w:color w:val="auto"/>
          <w:szCs w:val="24"/>
          <w:lang w:val="en-ZW"/>
        </w:rPr>
        <w:t xml:space="preserve"> in a garment making de</w:t>
      </w:r>
      <w:r w:rsidR="00FF0EB8" w:rsidRPr="00B62B6F">
        <w:rPr>
          <w:color w:val="auto"/>
          <w:szCs w:val="24"/>
          <w:lang w:val="en-ZW"/>
        </w:rPr>
        <w:t xml:space="preserve">partment. It entails </w:t>
      </w:r>
      <w:r w:rsidRPr="00B62B6F">
        <w:rPr>
          <w:color w:val="auto"/>
          <w:szCs w:val="24"/>
          <w:lang w:val="en-ZW"/>
        </w:rPr>
        <w:t>Sewing Machine Operation,</w:t>
      </w:r>
      <w:r w:rsidR="001217CF" w:rsidRPr="00B62B6F">
        <w:rPr>
          <w:color w:val="auto"/>
          <w:szCs w:val="24"/>
          <w:lang w:val="en-ZW"/>
        </w:rPr>
        <w:t xml:space="preserve"> </w:t>
      </w:r>
      <w:r w:rsidR="00252F6D">
        <w:rPr>
          <w:color w:val="auto"/>
          <w:szCs w:val="24"/>
          <w:lang w:val="en-ZW"/>
        </w:rPr>
        <w:t xml:space="preserve">Basic </w:t>
      </w:r>
      <w:r w:rsidR="00FF0EB8" w:rsidRPr="00B62B6F">
        <w:rPr>
          <w:color w:val="auto"/>
          <w:szCs w:val="24"/>
          <w:lang w:val="en-ZW"/>
        </w:rPr>
        <w:t xml:space="preserve">ladies </w:t>
      </w:r>
      <w:r w:rsidR="00252F6D">
        <w:rPr>
          <w:color w:val="auto"/>
          <w:szCs w:val="24"/>
          <w:lang w:val="en-ZW"/>
        </w:rPr>
        <w:t xml:space="preserve">and gents garment </w:t>
      </w:r>
      <w:r w:rsidR="001217CF" w:rsidRPr="00B62B6F">
        <w:rPr>
          <w:color w:val="auto"/>
          <w:szCs w:val="24"/>
          <w:lang w:val="en-ZW"/>
        </w:rPr>
        <w:t>construction</w:t>
      </w:r>
      <w:r w:rsidR="00252F6D">
        <w:rPr>
          <w:color w:val="auto"/>
          <w:szCs w:val="24"/>
          <w:lang w:val="en-ZW"/>
        </w:rPr>
        <w:t xml:space="preserve">, </w:t>
      </w:r>
      <w:r w:rsidR="00784137" w:rsidRPr="00B62B6F">
        <w:rPr>
          <w:color w:val="auto"/>
          <w:szCs w:val="24"/>
          <w:lang w:val="en-ZW"/>
        </w:rPr>
        <w:t>styled garments production</w:t>
      </w:r>
      <w:r w:rsidRPr="00B62B6F">
        <w:rPr>
          <w:color w:val="auto"/>
          <w:szCs w:val="24"/>
          <w:lang w:val="en-ZW"/>
        </w:rPr>
        <w:t>,</w:t>
      </w:r>
      <w:r w:rsidR="001217CF" w:rsidRPr="00B62B6F">
        <w:rPr>
          <w:color w:val="auto"/>
          <w:szCs w:val="24"/>
          <w:lang w:val="en-ZW"/>
        </w:rPr>
        <w:t xml:space="preserve"> </w:t>
      </w:r>
      <w:r w:rsidR="00784137" w:rsidRPr="00B62B6F">
        <w:rPr>
          <w:color w:val="auto"/>
          <w:szCs w:val="24"/>
          <w:lang w:val="en-ZW"/>
        </w:rPr>
        <w:t>decorated fabrics production</w:t>
      </w:r>
      <w:r w:rsidR="00FF0EB8" w:rsidRPr="00B62B6F">
        <w:rPr>
          <w:color w:val="auto"/>
          <w:szCs w:val="24"/>
          <w:lang w:val="en-ZW"/>
        </w:rPr>
        <w:t>,</w:t>
      </w:r>
      <w:r w:rsidR="001217CF" w:rsidRPr="00B62B6F">
        <w:rPr>
          <w:color w:val="auto"/>
          <w:szCs w:val="24"/>
          <w:lang w:val="en-ZW"/>
        </w:rPr>
        <w:t xml:space="preserve"> digital literacy, communication skills, </w:t>
      </w:r>
      <w:r w:rsidR="00252F6D">
        <w:rPr>
          <w:color w:val="auto"/>
          <w:szCs w:val="24"/>
          <w:lang w:val="en-ZW"/>
        </w:rPr>
        <w:t>textile material principles, fashion design and sketching,</w:t>
      </w:r>
      <w:r w:rsidR="00252F6D" w:rsidRPr="00B62B6F">
        <w:rPr>
          <w:color w:val="auto"/>
          <w:szCs w:val="24"/>
          <w:lang w:val="en-ZW"/>
        </w:rPr>
        <w:t xml:space="preserve"> </w:t>
      </w:r>
      <w:r w:rsidR="001217CF" w:rsidRPr="00B62B6F">
        <w:rPr>
          <w:color w:val="auto"/>
          <w:szCs w:val="24"/>
          <w:lang w:val="en-ZW"/>
        </w:rPr>
        <w:t>fabric decoration, ladies</w:t>
      </w:r>
      <w:r w:rsidR="00810825" w:rsidRPr="00B62B6F">
        <w:rPr>
          <w:color w:val="auto"/>
          <w:szCs w:val="24"/>
          <w:lang w:val="en-ZW"/>
        </w:rPr>
        <w:t>’</w:t>
      </w:r>
      <w:r w:rsidR="001217CF" w:rsidRPr="00B62B6F">
        <w:rPr>
          <w:color w:val="auto"/>
          <w:szCs w:val="24"/>
          <w:lang w:val="en-ZW"/>
        </w:rPr>
        <w:t xml:space="preserve"> </w:t>
      </w:r>
      <w:r w:rsidR="00810825" w:rsidRPr="00B62B6F">
        <w:rPr>
          <w:color w:val="auto"/>
          <w:szCs w:val="24"/>
          <w:lang w:val="en-ZW"/>
        </w:rPr>
        <w:t>wear, entrepreneurial</w:t>
      </w:r>
      <w:r w:rsidR="001217CF" w:rsidRPr="00B62B6F">
        <w:rPr>
          <w:color w:val="auto"/>
          <w:szCs w:val="24"/>
          <w:lang w:val="en-ZW"/>
        </w:rPr>
        <w:t xml:space="preserve"> skills, p</w:t>
      </w:r>
      <w:r w:rsidR="00252F6D">
        <w:rPr>
          <w:color w:val="auto"/>
          <w:szCs w:val="24"/>
          <w:lang w:val="en-ZW"/>
        </w:rPr>
        <w:t xml:space="preserve">attern construction and grading and </w:t>
      </w:r>
      <w:r w:rsidR="00252F6D" w:rsidRPr="00B62B6F">
        <w:rPr>
          <w:color w:val="auto"/>
          <w:szCs w:val="24"/>
          <w:lang w:val="en-ZW"/>
        </w:rPr>
        <w:t>gents’</w:t>
      </w:r>
      <w:r w:rsidR="00252F6D">
        <w:rPr>
          <w:color w:val="auto"/>
          <w:szCs w:val="24"/>
          <w:lang w:val="en-ZW"/>
        </w:rPr>
        <w:t xml:space="preserve"> wear.</w:t>
      </w:r>
    </w:p>
    <w:p w:rsidR="00F22736" w:rsidRPr="00B62B6F" w:rsidRDefault="00F22736" w:rsidP="00B62B6F">
      <w:pPr>
        <w:spacing w:after="0" w:line="360" w:lineRule="auto"/>
        <w:ind w:left="10" w:right="12"/>
        <w:rPr>
          <w:color w:val="auto"/>
          <w:szCs w:val="24"/>
          <w:lang w:val="en-ZW"/>
        </w:rPr>
      </w:pPr>
      <w:bookmarkStart w:id="19" w:name="_Toc185598462"/>
    </w:p>
    <w:bookmarkEnd w:id="19"/>
    <w:p w:rsidR="00F6764C" w:rsidRPr="00B62B6F" w:rsidRDefault="00F6764C" w:rsidP="00B62B6F">
      <w:pPr>
        <w:spacing w:after="160" w:line="360" w:lineRule="auto"/>
        <w:ind w:left="0" w:firstLine="0"/>
        <w:rPr>
          <w:rFonts w:eastAsia="Calibri"/>
          <w:b/>
          <w:color w:val="auto"/>
          <w:szCs w:val="24"/>
        </w:rPr>
      </w:pPr>
      <w:r w:rsidRPr="00B62B6F">
        <w:rPr>
          <w:rFonts w:eastAsia="Calibri"/>
          <w:b/>
          <w:color w:val="auto"/>
          <w:szCs w:val="24"/>
        </w:rPr>
        <w:t xml:space="preserve">Summary </w:t>
      </w:r>
      <w:r w:rsidR="00252F6D" w:rsidRPr="00B62B6F">
        <w:rPr>
          <w:rFonts w:eastAsia="Calibri"/>
          <w:b/>
          <w:color w:val="auto"/>
          <w:szCs w:val="24"/>
        </w:rPr>
        <w:t>of</w:t>
      </w:r>
      <w:r w:rsidRPr="00B62B6F">
        <w:rPr>
          <w:rFonts w:eastAsia="Calibri"/>
          <w:b/>
          <w:color w:val="auto"/>
          <w:szCs w:val="24"/>
        </w:rPr>
        <w:t xml:space="preserve"> Units </w:t>
      </w:r>
      <w:r w:rsidR="00252F6D" w:rsidRPr="00B62B6F">
        <w:rPr>
          <w:rFonts w:eastAsia="Calibri"/>
          <w:b/>
          <w:color w:val="auto"/>
          <w:szCs w:val="24"/>
        </w:rPr>
        <w:t>of</w:t>
      </w:r>
      <w:r w:rsidRPr="00B62B6F">
        <w:rPr>
          <w:rFonts w:eastAsia="Calibri"/>
          <w:b/>
          <w:color w:val="auto"/>
          <w:szCs w:val="24"/>
        </w:rPr>
        <w:t xml:space="preserve"> Learning</w:t>
      </w:r>
    </w:p>
    <w:tbl>
      <w:tblPr>
        <w:tblW w:w="5000" w:type="pct"/>
        <w:tblCellMar>
          <w:top w:w="7" w:type="dxa"/>
          <w:left w:w="29" w:type="dxa"/>
          <w:right w:w="0" w:type="dxa"/>
        </w:tblCellMar>
        <w:tblLook w:val="04A0" w:firstRow="1" w:lastRow="0" w:firstColumn="1" w:lastColumn="0" w:noHBand="0" w:noVBand="1"/>
      </w:tblPr>
      <w:tblGrid>
        <w:gridCol w:w="2396"/>
        <w:gridCol w:w="3601"/>
        <w:gridCol w:w="1821"/>
        <w:gridCol w:w="1243"/>
      </w:tblGrid>
      <w:tr w:rsidR="00F6764C" w:rsidRPr="00B62B6F" w:rsidTr="009F580C">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rsidR="00F6764C" w:rsidRPr="00B62B6F" w:rsidRDefault="00F6764C" w:rsidP="00B62B6F">
            <w:pPr>
              <w:spacing w:after="160" w:line="360" w:lineRule="auto"/>
              <w:ind w:left="0" w:firstLine="0"/>
              <w:rPr>
                <w:rFonts w:eastAsia="Calibri"/>
                <w:color w:val="auto"/>
                <w:szCs w:val="24"/>
              </w:rPr>
            </w:pPr>
            <w:r w:rsidRPr="00B62B6F">
              <w:rPr>
                <w:rFonts w:eastAsia="Calibri"/>
                <w:b/>
                <w:color w:val="auto"/>
                <w:szCs w:val="24"/>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rsidR="00F6764C" w:rsidRPr="00B62B6F" w:rsidRDefault="00F6764C" w:rsidP="00B62B6F">
            <w:pPr>
              <w:spacing w:after="160" w:line="360" w:lineRule="auto"/>
              <w:ind w:left="0" w:firstLine="0"/>
              <w:rPr>
                <w:rFonts w:eastAsia="Calibri"/>
                <w:color w:val="auto"/>
                <w:szCs w:val="24"/>
              </w:rPr>
            </w:pPr>
            <w:r w:rsidRPr="00B62B6F">
              <w:rPr>
                <w:rFonts w:eastAsia="Calibri"/>
                <w:b/>
                <w:color w:val="auto"/>
                <w:szCs w:val="24"/>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rsidR="00F6764C" w:rsidRPr="00B62B6F" w:rsidRDefault="00F6764C" w:rsidP="00B62B6F">
            <w:pPr>
              <w:spacing w:after="160" w:line="360" w:lineRule="auto"/>
              <w:ind w:left="0" w:firstLine="0"/>
              <w:rPr>
                <w:rFonts w:eastAsia="Calibri"/>
                <w:b/>
                <w:color w:val="auto"/>
                <w:szCs w:val="24"/>
              </w:rPr>
            </w:pPr>
            <w:r w:rsidRPr="00B62B6F">
              <w:rPr>
                <w:rFonts w:eastAsia="Calibri"/>
                <w:b/>
                <w:color w:val="auto"/>
                <w:szCs w:val="24"/>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rsidR="00F6764C" w:rsidRPr="00B62B6F" w:rsidRDefault="00F6764C" w:rsidP="00B62B6F">
            <w:pPr>
              <w:spacing w:after="160" w:line="360" w:lineRule="auto"/>
              <w:ind w:left="0" w:firstLine="0"/>
              <w:rPr>
                <w:rFonts w:eastAsia="Calibri"/>
                <w:b/>
                <w:color w:val="auto"/>
                <w:szCs w:val="24"/>
              </w:rPr>
            </w:pPr>
            <w:r w:rsidRPr="00B62B6F">
              <w:rPr>
                <w:rFonts w:eastAsia="Calibri"/>
                <w:b/>
                <w:color w:val="auto"/>
                <w:szCs w:val="24"/>
              </w:rPr>
              <w:t>Credit Factor</w:t>
            </w:r>
          </w:p>
        </w:tc>
      </w:tr>
      <w:tr w:rsidR="00F6764C" w:rsidRPr="00B62B6F" w:rsidTr="009F580C">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F6764C" w:rsidRPr="00B62B6F" w:rsidRDefault="00F6764C" w:rsidP="00EE7696">
            <w:pPr>
              <w:spacing w:after="160" w:line="360" w:lineRule="auto"/>
              <w:ind w:left="0" w:firstLine="0"/>
              <w:jc w:val="center"/>
              <w:rPr>
                <w:rFonts w:eastAsia="Calibri"/>
                <w:b/>
                <w:color w:val="auto"/>
                <w:szCs w:val="24"/>
              </w:rPr>
            </w:pPr>
            <w:r w:rsidRPr="00B62B6F">
              <w:rPr>
                <w:rFonts w:eastAsia="Calibri"/>
                <w:b/>
                <w:color w:val="auto"/>
                <w:szCs w:val="24"/>
              </w:rPr>
              <w:t>MODULE I</w:t>
            </w:r>
          </w:p>
        </w:tc>
      </w:tr>
      <w:tr w:rsidR="00F6764C"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F6764C" w:rsidRPr="00B62B6F" w:rsidRDefault="00F6764C" w:rsidP="00B62B6F">
            <w:pPr>
              <w:spacing w:after="0" w:line="360" w:lineRule="auto"/>
              <w:ind w:left="0" w:firstLine="0"/>
              <w:rPr>
                <w:rFonts w:eastAsia="Calibri"/>
                <w:color w:val="auto"/>
                <w:szCs w:val="24"/>
                <w:lang w:val="en-ZA" w:eastAsia="fr-FR"/>
              </w:rPr>
            </w:pPr>
            <w:r w:rsidRPr="00B62B6F">
              <w:rPr>
                <w:szCs w:val="24"/>
              </w:rPr>
              <w:t>0212 251 01A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F6764C" w:rsidRPr="00B62B6F" w:rsidRDefault="00F6764C" w:rsidP="00B62B6F">
            <w:pPr>
              <w:spacing w:after="0" w:line="360" w:lineRule="auto"/>
              <w:ind w:left="0" w:firstLine="0"/>
              <w:rPr>
                <w:rFonts w:eastAsia="Calibri"/>
                <w:color w:val="auto"/>
                <w:szCs w:val="24"/>
                <w:lang w:val="en-ZA" w:eastAsia="fr-FR"/>
              </w:rPr>
            </w:pPr>
            <w:r w:rsidRPr="00B62B6F">
              <w:rPr>
                <w:rFonts w:eastAsia="Calibri"/>
                <w:color w:val="auto"/>
                <w:szCs w:val="24"/>
                <w:lang w:eastAsia="fr-FR"/>
              </w:rPr>
              <w:t>Sewing machine operations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F6764C" w:rsidRPr="00B62B6F" w:rsidRDefault="00F6764C" w:rsidP="00B62B6F">
            <w:pPr>
              <w:spacing w:after="0" w:line="360" w:lineRule="auto"/>
              <w:ind w:left="0" w:firstLine="0"/>
              <w:rPr>
                <w:rFonts w:eastAsia="Calibri"/>
                <w:color w:val="auto"/>
                <w:szCs w:val="24"/>
                <w:lang w:val="en-ZA" w:eastAsia="fr-FR"/>
              </w:rPr>
            </w:pPr>
            <w:r w:rsidRPr="00B62B6F">
              <w:rPr>
                <w:rFonts w:eastAsia="Calibri"/>
                <w:color w:val="auto"/>
                <w:szCs w:val="24"/>
                <w:lang w:val="en-ZA" w:eastAsia="fr-FR"/>
              </w:rPr>
              <w:t>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F6764C" w:rsidRPr="00B62B6F" w:rsidRDefault="00F6764C" w:rsidP="00B62B6F">
            <w:pPr>
              <w:spacing w:after="0" w:line="360" w:lineRule="auto"/>
              <w:ind w:left="0" w:firstLine="0"/>
              <w:rPr>
                <w:rFonts w:eastAsia="Calibri"/>
                <w:color w:val="auto"/>
                <w:szCs w:val="24"/>
                <w:lang w:val="en-ZA" w:eastAsia="fr-FR"/>
              </w:rPr>
            </w:pPr>
            <w:r w:rsidRPr="00B62B6F">
              <w:rPr>
                <w:rFonts w:eastAsia="Calibri"/>
                <w:color w:val="auto"/>
                <w:szCs w:val="24"/>
                <w:lang w:val="en-ZA" w:eastAsia="fr-FR"/>
              </w:rPr>
              <w:t>5</w:t>
            </w:r>
          </w:p>
        </w:tc>
      </w:tr>
      <w:tr w:rsidR="00F6764C"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F6764C" w:rsidRPr="00B62B6F" w:rsidRDefault="00F6764C" w:rsidP="00B62B6F">
            <w:pPr>
              <w:spacing w:after="0" w:line="360" w:lineRule="auto"/>
              <w:ind w:left="0" w:firstLine="0"/>
              <w:rPr>
                <w:rFonts w:eastAsia="Calibri"/>
                <w:color w:val="auto"/>
                <w:szCs w:val="24"/>
                <w:lang w:val="en-ZA" w:eastAsia="fr-FR"/>
              </w:rPr>
            </w:pPr>
            <w:r w:rsidRPr="00B62B6F">
              <w:rPr>
                <w:szCs w:val="24"/>
              </w:rPr>
              <w:t>0212 251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F6764C" w:rsidRPr="00B62B6F" w:rsidRDefault="000D7F4D" w:rsidP="00B62B6F">
            <w:pPr>
              <w:spacing w:after="0" w:line="360" w:lineRule="auto"/>
              <w:ind w:left="0" w:firstLine="0"/>
              <w:rPr>
                <w:rFonts w:eastAsia="Calibri"/>
                <w:color w:val="auto"/>
                <w:szCs w:val="24"/>
                <w:lang w:val="en-ZA" w:eastAsia="fr-FR"/>
              </w:rPr>
            </w:pPr>
            <w:r>
              <w:rPr>
                <w:rFonts w:eastAsia="Calibri"/>
                <w:color w:val="auto"/>
                <w:szCs w:val="24"/>
                <w:lang w:val="en-ZA" w:eastAsia="fr-FR"/>
              </w:rPr>
              <w:t xml:space="preserve"> </w:t>
            </w:r>
            <w:r w:rsidR="00F6764C" w:rsidRPr="00B62B6F">
              <w:rPr>
                <w:rFonts w:eastAsia="Calibri"/>
                <w:color w:val="auto"/>
                <w:szCs w:val="24"/>
                <w:lang w:val="en-ZA" w:eastAsia="fr-FR"/>
              </w:rPr>
              <w:t>Basic ladies’ garments</w:t>
            </w:r>
            <w:r>
              <w:rPr>
                <w:rFonts w:eastAsia="Calibri"/>
                <w:color w:val="auto"/>
                <w:szCs w:val="24"/>
                <w:lang w:val="en-ZA" w:eastAsia="fr-FR"/>
              </w:rPr>
              <w:t xml:space="preserve"> construction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F6764C" w:rsidRPr="00B62B6F" w:rsidRDefault="00F6764C" w:rsidP="00B62B6F">
            <w:pPr>
              <w:spacing w:after="0" w:line="360" w:lineRule="auto"/>
              <w:ind w:left="0" w:firstLine="0"/>
              <w:rPr>
                <w:rFonts w:eastAsia="Calibri"/>
                <w:color w:val="auto"/>
                <w:szCs w:val="24"/>
                <w:lang w:val="en-ZA" w:eastAsia="fr-FR"/>
              </w:rPr>
            </w:pPr>
            <w:r w:rsidRPr="00B62B6F">
              <w:rPr>
                <w:rFonts w:eastAsia="Calibri"/>
                <w:color w:val="auto"/>
                <w:szCs w:val="24"/>
                <w:lang w:val="en-ZA" w:eastAsia="fr-FR"/>
              </w:rPr>
              <w:t>150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F6764C" w:rsidRPr="00B62B6F" w:rsidRDefault="00F6764C" w:rsidP="00B62B6F">
            <w:pPr>
              <w:spacing w:after="0" w:line="360" w:lineRule="auto"/>
              <w:ind w:left="0" w:firstLine="0"/>
              <w:rPr>
                <w:rFonts w:eastAsia="Calibri"/>
                <w:color w:val="auto"/>
                <w:szCs w:val="24"/>
                <w:lang w:val="en-ZA" w:eastAsia="fr-FR"/>
              </w:rPr>
            </w:pPr>
            <w:r w:rsidRPr="00B62B6F">
              <w:rPr>
                <w:rFonts w:eastAsia="Calibri"/>
                <w:color w:val="auto"/>
                <w:szCs w:val="24"/>
                <w:lang w:val="en-ZA" w:eastAsia="fr-FR"/>
              </w:rPr>
              <w:t>15</w:t>
            </w:r>
          </w:p>
        </w:tc>
      </w:tr>
      <w:tr w:rsidR="00F6764C"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F6764C" w:rsidRPr="00B62B6F" w:rsidRDefault="00F6764C" w:rsidP="00B62B6F">
            <w:pPr>
              <w:spacing w:after="0" w:line="360" w:lineRule="auto"/>
              <w:ind w:left="0" w:firstLine="0"/>
              <w:rPr>
                <w:rFonts w:eastAsia="Calibri"/>
                <w:color w:val="auto"/>
                <w:szCs w:val="24"/>
                <w:lang w:val="en-ZA" w:eastAsia="fr-FR"/>
              </w:rPr>
            </w:pPr>
            <w:r w:rsidRPr="00B62B6F">
              <w:rPr>
                <w:szCs w:val="24"/>
              </w:rPr>
              <w:t>0212 251 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F6764C" w:rsidRPr="00B62B6F" w:rsidRDefault="00F6764C" w:rsidP="00B62B6F">
            <w:pPr>
              <w:spacing w:after="0" w:line="360" w:lineRule="auto"/>
              <w:ind w:left="0" w:firstLine="0"/>
              <w:rPr>
                <w:rFonts w:eastAsia="Calibri"/>
                <w:color w:val="auto"/>
                <w:szCs w:val="24"/>
                <w:lang w:val="en-ZA" w:eastAsia="fr-FR"/>
              </w:rPr>
            </w:pPr>
            <w:r w:rsidRPr="00B62B6F">
              <w:rPr>
                <w:rFonts w:eastAsia="Calibri"/>
                <w:color w:val="auto"/>
                <w:szCs w:val="24"/>
                <w:lang w:val="en-ZA" w:eastAsia="fr-FR"/>
              </w:rPr>
              <w:t>Basic Gents’ garments</w:t>
            </w:r>
            <w:r w:rsidR="000D7F4D">
              <w:rPr>
                <w:rFonts w:eastAsia="Calibri"/>
                <w:color w:val="auto"/>
                <w:szCs w:val="24"/>
                <w:lang w:val="en-ZA" w:eastAsia="fr-FR"/>
              </w:rPr>
              <w:t xml:space="preserve"> construction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F6764C" w:rsidRPr="00B62B6F" w:rsidRDefault="00F6764C" w:rsidP="00B62B6F">
            <w:pPr>
              <w:spacing w:after="0" w:line="360" w:lineRule="auto"/>
              <w:ind w:left="0" w:firstLine="0"/>
              <w:rPr>
                <w:rFonts w:eastAsia="Calibri"/>
                <w:color w:val="auto"/>
                <w:szCs w:val="24"/>
                <w:lang w:val="en-ZA" w:eastAsia="fr-FR"/>
              </w:rPr>
            </w:pPr>
            <w:r w:rsidRPr="00B62B6F">
              <w:rPr>
                <w:rFonts w:eastAsia="Calibri"/>
                <w:color w:val="auto"/>
                <w:szCs w:val="24"/>
                <w:lang w:val="en-ZA" w:eastAsia="fr-FR"/>
              </w:rPr>
              <w:t>150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F6764C" w:rsidRPr="00B62B6F" w:rsidRDefault="00F6764C" w:rsidP="00B62B6F">
            <w:pPr>
              <w:spacing w:after="0" w:line="360" w:lineRule="auto"/>
              <w:ind w:left="0" w:firstLine="0"/>
              <w:rPr>
                <w:rFonts w:eastAsia="Calibri"/>
                <w:color w:val="auto"/>
                <w:szCs w:val="24"/>
                <w:lang w:val="en-ZA" w:eastAsia="fr-FR"/>
              </w:rPr>
            </w:pPr>
            <w:r w:rsidRPr="00B62B6F">
              <w:rPr>
                <w:rFonts w:eastAsia="Calibri"/>
                <w:color w:val="auto"/>
                <w:szCs w:val="24"/>
                <w:lang w:val="en-ZA" w:eastAsia="fr-FR"/>
              </w:rPr>
              <w:t>15</w:t>
            </w:r>
          </w:p>
        </w:tc>
      </w:tr>
      <w:tr w:rsidR="00F6764C" w:rsidRPr="00B62B6F" w:rsidTr="009F580C">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rsidR="00F6764C" w:rsidRPr="00B62B6F" w:rsidRDefault="00F6764C" w:rsidP="00EE7696">
            <w:pPr>
              <w:spacing w:after="160" w:line="360" w:lineRule="auto"/>
              <w:ind w:left="0" w:firstLine="0"/>
              <w:jc w:val="center"/>
              <w:rPr>
                <w:rFonts w:eastAsia="Calibri"/>
                <w:color w:val="auto"/>
                <w:szCs w:val="24"/>
                <w:lang w:val="en-GB"/>
              </w:rPr>
            </w:pPr>
            <w:r w:rsidRPr="00B62B6F">
              <w:rPr>
                <w:rFonts w:eastAsia="Calibri"/>
                <w:b/>
                <w:color w:val="auto"/>
                <w:szCs w:val="24"/>
              </w:rPr>
              <w:t>MODULE II</w:t>
            </w:r>
          </w:p>
        </w:tc>
      </w:tr>
      <w:tr w:rsidR="008856FF"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8856FF" w:rsidRPr="00B62B6F" w:rsidRDefault="008856FF" w:rsidP="00B62B6F">
            <w:pPr>
              <w:spacing w:after="0" w:line="360" w:lineRule="auto"/>
              <w:ind w:left="0" w:firstLine="0"/>
              <w:rPr>
                <w:color w:val="auto"/>
                <w:szCs w:val="24"/>
                <w:lang w:val="en-ZW" w:eastAsia="fr-FR"/>
              </w:rPr>
            </w:pPr>
            <w:r w:rsidRPr="00B62B6F">
              <w:rPr>
                <w:szCs w:val="24"/>
              </w:rPr>
              <w:t xml:space="preserve">0212 351 </w:t>
            </w:r>
            <w:r w:rsidRPr="00B62B6F">
              <w:rPr>
                <w:spacing w:val="-5"/>
                <w:szCs w:val="24"/>
              </w:rPr>
              <w:t>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contextualSpacing/>
              <w:rPr>
                <w:color w:val="auto"/>
                <w:szCs w:val="24"/>
                <w:lang w:val="en-ZW" w:eastAsia="fr-FR"/>
              </w:rPr>
            </w:pPr>
            <w:r w:rsidRPr="00B62B6F">
              <w:rPr>
                <w:color w:val="auto"/>
                <w:szCs w:val="24"/>
                <w:lang w:val="en-ZW" w:eastAsia="fr-FR"/>
              </w:rPr>
              <w:t>Styled garments production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720"/>
              <w:contextualSpacing/>
              <w:rPr>
                <w:color w:val="auto"/>
                <w:szCs w:val="24"/>
                <w:lang w:val="en-ZW" w:eastAsia="fr-FR"/>
              </w:rPr>
            </w:pPr>
            <w:r w:rsidRPr="00B62B6F">
              <w:rPr>
                <w:color w:val="auto"/>
                <w:szCs w:val="24"/>
                <w:lang w:val="en-ZW" w:eastAsia="fr-FR"/>
              </w:rPr>
              <w:t>300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C2181D" w:rsidRDefault="008856FF" w:rsidP="00C2181D">
            <w:pPr>
              <w:spacing w:after="0" w:line="360" w:lineRule="auto"/>
              <w:ind w:left="0" w:firstLine="0"/>
              <w:rPr>
                <w:rFonts w:eastAsia="Calibri"/>
                <w:color w:val="auto"/>
                <w:szCs w:val="24"/>
                <w:lang w:val="en-ZA" w:eastAsia="fr-FR"/>
              </w:rPr>
            </w:pPr>
            <w:r w:rsidRPr="00C2181D">
              <w:rPr>
                <w:rFonts w:eastAsia="Calibri"/>
                <w:color w:val="auto"/>
                <w:szCs w:val="24"/>
                <w:lang w:val="en-ZA" w:eastAsia="fr-FR"/>
              </w:rPr>
              <w:t>30.0</w:t>
            </w:r>
          </w:p>
        </w:tc>
      </w:tr>
      <w:tr w:rsidR="008856FF"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8856FF" w:rsidRPr="00B62B6F" w:rsidRDefault="008856FF" w:rsidP="00B62B6F">
            <w:pPr>
              <w:spacing w:after="0" w:line="360" w:lineRule="auto"/>
              <w:ind w:left="0" w:firstLine="0"/>
              <w:rPr>
                <w:color w:val="auto"/>
                <w:szCs w:val="24"/>
                <w:lang w:val="en-ZW" w:eastAsia="fr-FR"/>
              </w:rPr>
            </w:pPr>
            <w:r w:rsidRPr="00B62B6F">
              <w:rPr>
                <w:szCs w:val="24"/>
              </w:rPr>
              <w:t xml:space="preserve">0212 351 </w:t>
            </w:r>
            <w:r w:rsidRPr="00B62B6F">
              <w:rPr>
                <w:spacing w:val="-5"/>
                <w:szCs w:val="24"/>
              </w:rPr>
              <w:t>05A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169" w:firstLine="0"/>
              <w:rPr>
                <w:color w:val="auto"/>
                <w:szCs w:val="24"/>
                <w:lang w:val="en-ZW" w:eastAsia="fr-FR"/>
              </w:rPr>
            </w:pPr>
            <w:r w:rsidRPr="00B62B6F">
              <w:rPr>
                <w:color w:val="auto"/>
                <w:szCs w:val="24"/>
                <w:lang w:val="en-ZW" w:eastAsia="fr-FR"/>
              </w:rPr>
              <w:t xml:space="preserve">  Decorated fabrics production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720"/>
              <w:contextualSpacing/>
              <w:rPr>
                <w:color w:val="auto"/>
                <w:szCs w:val="24"/>
                <w:lang w:val="en-ZW" w:eastAsia="fr-FR"/>
              </w:rPr>
            </w:pPr>
            <w:r w:rsidRPr="00B62B6F">
              <w:rPr>
                <w:color w:val="auto"/>
                <w:szCs w:val="24"/>
                <w:lang w:val="en-ZW" w:eastAsia="fr-FR"/>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C2181D" w:rsidRDefault="008856FF" w:rsidP="00C2181D">
            <w:pPr>
              <w:spacing w:after="0" w:line="360" w:lineRule="auto"/>
              <w:ind w:left="0" w:firstLine="0"/>
              <w:rPr>
                <w:rFonts w:eastAsia="Calibri"/>
                <w:color w:val="auto"/>
                <w:szCs w:val="24"/>
                <w:lang w:val="en-ZA" w:eastAsia="fr-FR"/>
              </w:rPr>
            </w:pPr>
            <w:r w:rsidRPr="00C2181D">
              <w:rPr>
                <w:rFonts w:eastAsia="Calibri"/>
                <w:color w:val="auto"/>
                <w:szCs w:val="24"/>
                <w:lang w:val="en-ZA" w:eastAsia="fr-FR"/>
              </w:rPr>
              <w:t>12.0</w:t>
            </w:r>
          </w:p>
        </w:tc>
      </w:tr>
      <w:tr w:rsidR="008856FF" w:rsidRPr="00B62B6F" w:rsidTr="008856FF">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rsidR="008856FF" w:rsidRPr="00B62B6F" w:rsidRDefault="008856FF" w:rsidP="00EE7696">
            <w:pPr>
              <w:spacing w:after="0" w:line="360" w:lineRule="auto"/>
              <w:ind w:left="720"/>
              <w:contextualSpacing/>
              <w:jc w:val="center"/>
              <w:rPr>
                <w:color w:val="auto"/>
                <w:szCs w:val="24"/>
                <w:lang w:val="en-ZW" w:eastAsia="fr-FR"/>
              </w:rPr>
            </w:pPr>
            <w:r w:rsidRPr="00B62B6F">
              <w:rPr>
                <w:rFonts w:eastAsia="Calibri"/>
                <w:b/>
                <w:color w:val="auto"/>
                <w:szCs w:val="24"/>
              </w:rPr>
              <w:t>MODULE III</w:t>
            </w:r>
          </w:p>
        </w:tc>
      </w:tr>
      <w:tr w:rsidR="008856FF"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8856FF" w:rsidRPr="00B62B6F" w:rsidRDefault="008856FF" w:rsidP="00B62B6F">
            <w:pPr>
              <w:spacing w:after="0" w:line="360" w:lineRule="auto"/>
              <w:ind w:left="108"/>
              <w:rPr>
                <w:b/>
                <w:color w:val="auto"/>
                <w:szCs w:val="24"/>
              </w:rPr>
            </w:pPr>
            <w:r w:rsidRPr="00B62B6F">
              <w:rPr>
                <w:szCs w:val="24"/>
              </w:rPr>
              <w:t>0611 541 01A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rPr>
                <w:b/>
                <w:color w:val="auto"/>
                <w:szCs w:val="24"/>
              </w:rPr>
            </w:pPr>
            <w:r w:rsidRPr="00B62B6F">
              <w:rPr>
                <w:color w:val="auto"/>
                <w:szCs w:val="24"/>
              </w:rPr>
              <w:t>Digital Literacy</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32"/>
              <w:rPr>
                <w:b/>
                <w:color w:val="auto"/>
                <w:szCs w:val="24"/>
              </w:rPr>
            </w:pPr>
            <w:r w:rsidRPr="00B62B6F">
              <w:rPr>
                <w:color w:val="auto"/>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4E65B1" w:rsidP="004E65B1">
            <w:r>
              <w:t>4</w:t>
            </w:r>
            <w:r w:rsidR="008856FF" w:rsidRPr="00B62B6F">
              <w:t>.0</w:t>
            </w:r>
          </w:p>
        </w:tc>
      </w:tr>
      <w:tr w:rsidR="008856FF"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8856FF" w:rsidRPr="00B62B6F" w:rsidRDefault="008856FF" w:rsidP="00B62B6F">
            <w:pPr>
              <w:spacing w:after="0" w:line="360" w:lineRule="auto"/>
              <w:ind w:left="108"/>
              <w:rPr>
                <w:b/>
                <w:color w:val="auto"/>
                <w:szCs w:val="24"/>
              </w:rPr>
            </w:pPr>
            <w:r w:rsidRPr="00B62B6F">
              <w:rPr>
                <w:szCs w:val="24"/>
              </w:rPr>
              <w:t>0031 541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rPr>
                <w:b/>
                <w:color w:val="auto"/>
                <w:szCs w:val="24"/>
              </w:rPr>
            </w:pPr>
            <w:r w:rsidRPr="00B62B6F">
              <w:rPr>
                <w:bCs/>
                <w:iCs/>
                <w:color w:val="auto"/>
                <w:szCs w:val="24"/>
              </w:rPr>
              <w:t>Communication</w:t>
            </w:r>
            <w:r w:rsidRPr="00B62B6F">
              <w:rPr>
                <w:color w:val="auto"/>
                <w:szCs w:val="24"/>
              </w:rPr>
              <w:t xml:space="preserve"> Skills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32"/>
              <w:rPr>
                <w:b/>
                <w:color w:val="auto"/>
                <w:szCs w:val="24"/>
              </w:rPr>
            </w:pPr>
            <w:r w:rsidRPr="00B62B6F">
              <w:rPr>
                <w:color w:val="auto"/>
                <w:szCs w:val="24"/>
                <w:lang w:val="en-ZA" w:eastAsia="fr-FR"/>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32"/>
              <w:rPr>
                <w:color w:val="auto"/>
                <w:szCs w:val="24"/>
                <w:lang w:val="en-ZA" w:eastAsia="fr-FR"/>
              </w:rPr>
            </w:pPr>
            <w:r w:rsidRPr="00B62B6F">
              <w:rPr>
                <w:color w:val="auto"/>
                <w:szCs w:val="24"/>
                <w:lang w:val="en-ZA" w:eastAsia="fr-FR"/>
              </w:rPr>
              <w:t>4.0</w:t>
            </w:r>
          </w:p>
        </w:tc>
      </w:tr>
      <w:tr w:rsidR="008856FF" w:rsidRPr="00B62B6F" w:rsidTr="00EE7696">
        <w:trPr>
          <w:trHeight w:val="555"/>
        </w:trPr>
        <w:tc>
          <w:tcPr>
            <w:tcW w:w="1322" w:type="pct"/>
            <w:tcBorders>
              <w:top w:val="single" w:sz="4" w:space="0" w:color="000000"/>
              <w:left w:val="single" w:sz="4" w:space="0" w:color="000000"/>
              <w:bottom w:val="single" w:sz="4" w:space="0" w:color="000000"/>
              <w:right w:val="single" w:sz="4" w:space="0" w:color="000000"/>
            </w:tcBorders>
          </w:tcPr>
          <w:p w:rsidR="008856FF" w:rsidRPr="00B62B6F" w:rsidRDefault="008856FF" w:rsidP="00B62B6F">
            <w:pPr>
              <w:tabs>
                <w:tab w:val="left" w:pos="2997"/>
              </w:tabs>
              <w:spacing w:after="0" w:line="360" w:lineRule="auto"/>
              <w:ind w:left="0" w:firstLine="0"/>
              <w:rPr>
                <w:color w:val="auto"/>
                <w:szCs w:val="24"/>
                <w:highlight w:val="yellow"/>
              </w:rPr>
            </w:pPr>
            <w:r w:rsidRPr="00B62B6F">
              <w:rPr>
                <w:szCs w:val="24"/>
              </w:rPr>
              <w:t>0212 451 06A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8856FF" w:rsidRPr="00EE7696" w:rsidRDefault="008856FF" w:rsidP="00EE7696">
            <w:pPr>
              <w:spacing w:after="0" w:line="360" w:lineRule="auto"/>
              <w:ind w:left="0" w:firstLine="0"/>
              <w:rPr>
                <w:color w:val="auto"/>
                <w:szCs w:val="24"/>
              </w:rPr>
            </w:pPr>
            <w:r w:rsidRPr="00B62B6F">
              <w:rPr>
                <w:color w:val="auto"/>
                <w:szCs w:val="24"/>
              </w:rPr>
              <w:t>Textile Material principles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contextualSpacing/>
              <w:rPr>
                <w:color w:val="auto"/>
                <w:szCs w:val="24"/>
                <w:highlight w:val="yellow"/>
                <w:lang w:val="en-ZA" w:eastAsia="fr-FR"/>
              </w:rPr>
            </w:pPr>
            <w:r w:rsidRPr="00B62B6F">
              <w:rPr>
                <w:color w:val="auto"/>
                <w:szCs w:val="24"/>
                <w:lang w:val="en-ZA" w:eastAsia="fr-FR"/>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contextualSpacing/>
              <w:rPr>
                <w:color w:val="auto"/>
                <w:szCs w:val="24"/>
                <w:highlight w:val="yellow"/>
                <w:lang w:val="en-ZA" w:eastAsia="fr-FR"/>
              </w:rPr>
            </w:pPr>
            <w:r w:rsidRPr="00B62B6F">
              <w:rPr>
                <w:color w:val="auto"/>
                <w:szCs w:val="24"/>
                <w:lang w:val="en-ZA" w:eastAsia="fr-FR"/>
              </w:rPr>
              <w:t>8.0</w:t>
            </w:r>
          </w:p>
        </w:tc>
      </w:tr>
      <w:tr w:rsidR="008856FF"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8856FF" w:rsidRPr="00B62B6F" w:rsidRDefault="008856FF" w:rsidP="00B62B6F">
            <w:pPr>
              <w:spacing w:after="0" w:line="360" w:lineRule="auto"/>
              <w:ind w:left="0" w:firstLine="0"/>
              <w:rPr>
                <w:szCs w:val="24"/>
              </w:rPr>
            </w:pPr>
            <w:r w:rsidRPr="00B62B6F">
              <w:rPr>
                <w:szCs w:val="24"/>
              </w:rPr>
              <w:t>0212 451 07A</w:t>
            </w:r>
          </w:p>
          <w:p w:rsidR="008856FF" w:rsidRPr="00B62B6F" w:rsidRDefault="008856FF" w:rsidP="00B62B6F">
            <w:pPr>
              <w:spacing w:after="0" w:line="360" w:lineRule="auto"/>
              <w:ind w:left="-203" w:firstLine="1101"/>
              <w:rPr>
                <w:color w:val="auto"/>
                <w:szCs w:val="24"/>
                <w:highlight w:val="yellow"/>
              </w:rPr>
            </w:pPr>
            <w:r w:rsidRPr="00B62B6F">
              <w:rPr>
                <w:szCs w:val="24"/>
              </w:rPr>
              <w:t xml:space="preserve">          </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rPr>
                <w:color w:val="auto"/>
                <w:szCs w:val="24"/>
                <w:highlight w:val="yellow"/>
              </w:rPr>
            </w:pPr>
            <w:r w:rsidRPr="00B62B6F">
              <w:rPr>
                <w:color w:val="auto"/>
                <w:szCs w:val="24"/>
              </w:rPr>
              <w:t>Fashion Design and Sketching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contextualSpacing/>
              <w:rPr>
                <w:color w:val="auto"/>
                <w:szCs w:val="24"/>
                <w:highlight w:val="yellow"/>
                <w:lang w:val="en-ZA" w:eastAsia="fr-FR"/>
              </w:rPr>
            </w:pPr>
            <w:r w:rsidRPr="00B62B6F">
              <w:rPr>
                <w:color w:val="auto"/>
                <w:szCs w:val="24"/>
                <w:lang w:val="en-ZA" w:eastAsia="fr-FR"/>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contextualSpacing/>
              <w:rPr>
                <w:color w:val="auto"/>
                <w:szCs w:val="24"/>
                <w:highlight w:val="yellow"/>
                <w:lang w:val="en-ZA" w:eastAsia="fr-FR"/>
              </w:rPr>
            </w:pPr>
            <w:r w:rsidRPr="00B62B6F">
              <w:rPr>
                <w:color w:val="auto"/>
                <w:szCs w:val="24"/>
                <w:lang w:val="en-ZA" w:eastAsia="fr-FR"/>
              </w:rPr>
              <w:t>12.0</w:t>
            </w:r>
          </w:p>
        </w:tc>
      </w:tr>
      <w:tr w:rsidR="008856FF"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8856FF" w:rsidRPr="00B62B6F" w:rsidRDefault="008856FF" w:rsidP="00B62B6F">
            <w:pPr>
              <w:widowControl w:val="0"/>
              <w:autoSpaceDE w:val="0"/>
              <w:autoSpaceDN w:val="0"/>
              <w:spacing w:after="0" w:line="360" w:lineRule="auto"/>
              <w:ind w:left="0" w:firstLine="0"/>
              <w:rPr>
                <w:rFonts w:eastAsia="Tahoma"/>
                <w:bCs/>
                <w:color w:val="auto"/>
                <w:szCs w:val="24"/>
                <w:highlight w:val="yellow"/>
                <w:lang w:eastAsia="en-GB"/>
              </w:rPr>
            </w:pPr>
            <w:r w:rsidRPr="00B62B6F">
              <w:rPr>
                <w:szCs w:val="24"/>
              </w:rPr>
              <w:t>0212 451 08A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tabs>
                <w:tab w:val="left" w:pos="2997"/>
              </w:tabs>
              <w:spacing w:after="0" w:line="360" w:lineRule="auto"/>
              <w:ind w:left="0" w:firstLine="0"/>
              <w:rPr>
                <w:color w:val="auto"/>
                <w:szCs w:val="24"/>
              </w:rPr>
            </w:pPr>
            <w:r w:rsidRPr="00B62B6F">
              <w:rPr>
                <w:color w:val="auto"/>
                <w:szCs w:val="24"/>
              </w:rPr>
              <w:t>Fabric Decoration (Batik and embroidery)</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contextualSpacing/>
              <w:rPr>
                <w:color w:val="auto"/>
                <w:szCs w:val="24"/>
                <w:highlight w:val="yellow"/>
                <w:lang w:val="en-ZA" w:eastAsia="fr-FR"/>
              </w:rPr>
            </w:pPr>
            <w:r w:rsidRPr="00B62B6F">
              <w:rPr>
                <w:color w:val="auto"/>
                <w:szCs w:val="24"/>
                <w:lang w:val="en-ZA" w:eastAsia="fr-FR"/>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contextualSpacing/>
              <w:rPr>
                <w:color w:val="auto"/>
                <w:szCs w:val="24"/>
                <w:highlight w:val="yellow"/>
                <w:lang w:val="en-ZA" w:eastAsia="fr-FR"/>
              </w:rPr>
            </w:pPr>
            <w:r w:rsidRPr="00B62B6F">
              <w:rPr>
                <w:color w:val="auto"/>
                <w:szCs w:val="24"/>
                <w:lang w:val="en-ZA" w:eastAsia="fr-FR"/>
              </w:rPr>
              <w:t>12.0</w:t>
            </w:r>
          </w:p>
        </w:tc>
      </w:tr>
      <w:tr w:rsidR="008856FF"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8856FF" w:rsidRPr="00B62B6F" w:rsidRDefault="008856FF" w:rsidP="00B62B6F">
            <w:pPr>
              <w:spacing w:after="0" w:line="360" w:lineRule="auto"/>
              <w:ind w:left="0"/>
              <w:contextualSpacing/>
              <w:rPr>
                <w:bCs/>
                <w:color w:val="auto"/>
                <w:szCs w:val="24"/>
                <w:highlight w:val="yellow"/>
                <w:lang w:val="en-ZA" w:eastAsia="fr-FR"/>
              </w:rPr>
            </w:pPr>
            <w:r w:rsidRPr="00B62B6F">
              <w:rPr>
                <w:szCs w:val="24"/>
              </w:rPr>
              <w:t>0212 451 09A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rPr>
                <w:bCs/>
                <w:iCs/>
                <w:color w:val="auto"/>
                <w:szCs w:val="24"/>
                <w:highlight w:val="yellow"/>
              </w:rPr>
            </w:pPr>
            <w:r w:rsidRPr="00B62B6F">
              <w:rPr>
                <w:color w:val="auto"/>
                <w:szCs w:val="24"/>
              </w:rPr>
              <w:t>Ladies’ Wear</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contextualSpacing/>
              <w:rPr>
                <w:color w:val="auto"/>
                <w:szCs w:val="24"/>
                <w:highlight w:val="yellow"/>
                <w:lang w:val="en-ZA" w:eastAsia="fr-FR"/>
              </w:rPr>
            </w:pPr>
            <w:r w:rsidRPr="00B62B6F">
              <w:rPr>
                <w:color w:val="auto"/>
                <w:szCs w:val="24"/>
                <w:lang w:val="en-ZA" w:eastAsia="fr-FR"/>
              </w:rPr>
              <w:t>240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contextualSpacing/>
              <w:rPr>
                <w:color w:val="auto"/>
                <w:szCs w:val="24"/>
                <w:highlight w:val="yellow"/>
                <w:lang w:val="en-ZA" w:eastAsia="fr-FR"/>
              </w:rPr>
            </w:pPr>
            <w:r w:rsidRPr="00B62B6F">
              <w:rPr>
                <w:color w:val="auto"/>
                <w:szCs w:val="24"/>
                <w:lang w:val="en-ZA" w:eastAsia="fr-FR"/>
              </w:rPr>
              <w:t>24.0</w:t>
            </w:r>
          </w:p>
        </w:tc>
      </w:tr>
      <w:tr w:rsidR="008856FF" w:rsidRPr="00B62B6F" w:rsidTr="008856FF">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rsidR="008856FF" w:rsidRPr="00B62B6F" w:rsidRDefault="00CC445D" w:rsidP="00EE7696">
            <w:pPr>
              <w:spacing w:after="0" w:line="360" w:lineRule="auto"/>
              <w:ind w:left="720"/>
              <w:contextualSpacing/>
              <w:jc w:val="center"/>
              <w:rPr>
                <w:b/>
                <w:color w:val="auto"/>
                <w:szCs w:val="24"/>
                <w:lang w:val="en-ZW" w:eastAsia="fr-FR"/>
              </w:rPr>
            </w:pPr>
            <w:r w:rsidRPr="00B62B6F">
              <w:rPr>
                <w:b/>
                <w:color w:val="auto"/>
                <w:szCs w:val="24"/>
                <w:lang w:val="en-ZW" w:eastAsia="fr-FR"/>
              </w:rPr>
              <w:lastRenderedPageBreak/>
              <w:t>MODULE IV</w:t>
            </w:r>
          </w:p>
        </w:tc>
      </w:tr>
      <w:tr w:rsidR="008856FF"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8856FF" w:rsidRPr="00041819" w:rsidRDefault="00041819" w:rsidP="00041819">
            <w:pPr>
              <w:spacing w:after="0" w:line="360" w:lineRule="auto"/>
              <w:ind w:left="0" w:firstLine="0"/>
              <w:rPr>
                <w:color w:val="auto"/>
                <w:szCs w:val="24"/>
              </w:rPr>
            </w:pPr>
            <w:r w:rsidRPr="00041819">
              <w:rPr>
                <w:color w:val="auto"/>
                <w:szCs w:val="24"/>
              </w:rPr>
              <w:t>0417451 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041819" w:rsidP="00B62B6F">
            <w:pPr>
              <w:spacing w:after="0" w:line="360" w:lineRule="auto"/>
              <w:ind w:left="0" w:firstLine="0"/>
              <w:rPr>
                <w:b/>
                <w:color w:val="auto"/>
                <w:szCs w:val="24"/>
              </w:rPr>
            </w:pPr>
            <w:r>
              <w:rPr>
                <w:color w:val="auto"/>
                <w:szCs w:val="24"/>
              </w:rPr>
              <w:t>Work Ethics and Practices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rPr>
                <w:b/>
                <w:color w:val="auto"/>
                <w:szCs w:val="24"/>
              </w:rPr>
            </w:pPr>
            <w:r w:rsidRPr="00B62B6F">
              <w:rPr>
                <w:color w:val="auto"/>
                <w:szCs w:val="24"/>
                <w:lang w:val="en-ZA"/>
              </w:rPr>
              <w:t xml:space="preserve"> 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2D442A" w:rsidP="00B62B6F">
            <w:pPr>
              <w:spacing w:after="0" w:line="360" w:lineRule="auto"/>
              <w:ind w:left="0" w:firstLine="0"/>
              <w:rPr>
                <w:color w:val="auto"/>
                <w:szCs w:val="24"/>
                <w:lang w:val="en-ZA"/>
              </w:rPr>
            </w:pPr>
            <w:r>
              <w:rPr>
                <w:color w:val="auto"/>
                <w:szCs w:val="24"/>
                <w:lang w:val="en-ZA"/>
              </w:rPr>
              <w:t>4'.</w:t>
            </w:r>
            <w:r w:rsidR="008856FF" w:rsidRPr="00B62B6F">
              <w:rPr>
                <w:color w:val="auto"/>
                <w:szCs w:val="24"/>
                <w:lang w:val="en-ZA"/>
              </w:rPr>
              <w:t>0</w:t>
            </w:r>
          </w:p>
        </w:tc>
      </w:tr>
      <w:tr w:rsidR="00041819"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041819" w:rsidRPr="00B62B6F" w:rsidRDefault="00041819" w:rsidP="00B62B6F">
            <w:pPr>
              <w:spacing w:after="0" w:line="360" w:lineRule="auto"/>
              <w:ind w:left="0" w:firstLine="0"/>
              <w:rPr>
                <w:szCs w:val="24"/>
              </w:rPr>
            </w:pPr>
            <w:r>
              <w:rPr>
                <w:szCs w:val="24"/>
              </w:rPr>
              <w:t>0413 541 04</w:t>
            </w:r>
            <w:r w:rsidRPr="00B62B6F">
              <w:rPr>
                <w:szCs w:val="24"/>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041819" w:rsidRPr="00B62B6F" w:rsidRDefault="00041819" w:rsidP="00B62B6F">
            <w:pPr>
              <w:spacing w:after="0" w:line="360" w:lineRule="auto"/>
              <w:ind w:left="0" w:firstLine="0"/>
              <w:rPr>
                <w:color w:val="auto"/>
                <w:szCs w:val="24"/>
              </w:rPr>
            </w:pPr>
            <w:r w:rsidRPr="00B62B6F">
              <w:rPr>
                <w:color w:val="auto"/>
                <w:szCs w:val="24"/>
              </w:rPr>
              <w:t>Entrepreneurial Skills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041819" w:rsidRPr="00B62B6F" w:rsidRDefault="00041819" w:rsidP="00B62B6F">
            <w:pPr>
              <w:spacing w:after="0" w:line="360" w:lineRule="auto"/>
              <w:ind w:left="0" w:firstLine="0"/>
              <w:rPr>
                <w:color w:val="auto"/>
                <w:szCs w:val="24"/>
                <w:lang w:val="en-ZA"/>
              </w:rPr>
            </w:pPr>
            <w:r>
              <w:rPr>
                <w:color w:val="auto"/>
                <w:szCs w:val="24"/>
                <w:lang w:val="en-ZA"/>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041819" w:rsidRDefault="00041819" w:rsidP="00B62B6F">
            <w:pPr>
              <w:spacing w:after="0" w:line="360" w:lineRule="auto"/>
              <w:ind w:left="0" w:firstLine="0"/>
              <w:rPr>
                <w:color w:val="auto"/>
                <w:szCs w:val="24"/>
                <w:lang w:val="en-ZA"/>
              </w:rPr>
            </w:pPr>
            <w:r>
              <w:rPr>
                <w:color w:val="auto"/>
                <w:szCs w:val="24"/>
                <w:lang w:val="en-ZA"/>
              </w:rPr>
              <w:t>4.0</w:t>
            </w:r>
          </w:p>
        </w:tc>
      </w:tr>
      <w:tr w:rsidR="008856FF"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8856FF" w:rsidRPr="00B62B6F" w:rsidRDefault="008856FF" w:rsidP="00B62B6F">
            <w:pPr>
              <w:spacing w:after="0" w:line="360" w:lineRule="auto"/>
              <w:ind w:left="0" w:firstLine="0"/>
              <w:rPr>
                <w:szCs w:val="24"/>
              </w:rPr>
            </w:pPr>
            <w:r w:rsidRPr="00B62B6F">
              <w:rPr>
                <w:szCs w:val="24"/>
              </w:rPr>
              <w:t>0212 451 10A</w:t>
            </w:r>
          </w:p>
          <w:p w:rsidR="008856FF" w:rsidRPr="00B62B6F" w:rsidRDefault="008856FF" w:rsidP="00B62B6F">
            <w:pPr>
              <w:spacing w:after="0" w:line="360" w:lineRule="auto"/>
              <w:ind w:left="0" w:firstLine="0"/>
              <w:rPr>
                <w:bCs/>
                <w:color w:val="auto"/>
                <w:szCs w:val="24"/>
              </w:rPr>
            </w:pP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rPr>
                <w:color w:val="auto"/>
                <w:szCs w:val="24"/>
              </w:rPr>
            </w:pPr>
            <w:r w:rsidRPr="00B62B6F">
              <w:rPr>
                <w:color w:val="auto"/>
                <w:szCs w:val="24"/>
              </w:rPr>
              <w:t>Pattern Construction and grading Principles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rPr>
                <w:color w:val="auto"/>
                <w:szCs w:val="24"/>
                <w:lang w:val="en-ZA"/>
              </w:rPr>
            </w:pPr>
            <w:r w:rsidRPr="00B62B6F">
              <w:rPr>
                <w:color w:val="auto"/>
                <w:szCs w:val="24"/>
                <w:lang w:val="en-ZA" w:eastAsia="fr-FR"/>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rPr>
                <w:color w:val="auto"/>
                <w:szCs w:val="24"/>
                <w:lang w:val="en-ZA"/>
              </w:rPr>
            </w:pPr>
            <w:r w:rsidRPr="00B62B6F">
              <w:rPr>
                <w:color w:val="auto"/>
                <w:szCs w:val="24"/>
                <w:lang w:val="en-ZA"/>
              </w:rPr>
              <w:t>16.0</w:t>
            </w:r>
          </w:p>
        </w:tc>
      </w:tr>
      <w:tr w:rsidR="008856FF" w:rsidRPr="00B62B6F" w:rsidTr="009F580C">
        <w:trPr>
          <w:trHeight w:val="304"/>
        </w:trPr>
        <w:tc>
          <w:tcPr>
            <w:tcW w:w="1322" w:type="pct"/>
            <w:tcBorders>
              <w:top w:val="single" w:sz="4" w:space="0" w:color="000000"/>
              <w:left w:val="single" w:sz="4" w:space="0" w:color="000000"/>
              <w:bottom w:val="single" w:sz="4" w:space="0" w:color="000000"/>
              <w:right w:val="single" w:sz="4" w:space="0" w:color="000000"/>
            </w:tcBorders>
          </w:tcPr>
          <w:p w:rsidR="008856FF" w:rsidRPr="00B62B6F" w:rsidRDefault="008856FF" w:rsidP="00B62B6F">
            <w:pPr>
              <w:spacing w:after="0" w:line="360" w:lineRule="auto"/>
              <w:ind w:left="0" w:firstLine="0"/>
              <w:rPr>
                <w:bCs/>
                <w:color w:val="auto"/>
                <w:szCs w:val="24"/>
                <w:lang w:val="en-ZA"/>
              </w:rPr>
            </w:pPr>
            <w:r w:rsidRPr="00B62B6F">
              <w:rPr>
                <w:szCs w:val="24"/>
              </w:rPr>
              <w:t>0212 451 11A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rPr>
                <w:bCs/>
                <w:iCs/>
                <w:color w:val="auto"/>
                <w:szCs w:val="24"/>
              </w:rPr>
            </w:pPr>
            <w:r w:rsidRPr="00B62B6F">
              <w:rPr>
                <w:color w:val="auto"/>
                <w:szCs w:val="24"/>
              </w:rPr>
              <w:t>Gents’ Wear</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rPr>
                <w:color w:val="auto"/>
                <w:szCs w:val="24"/>
                <w:lang w:val="en-ZA"/>
              </w:rPr>
            </w:pPr>
            <w:r w:rsidRPr="00B62B6F">
              <w:rPr>
                <w:color w:val="auto"/>
                <w:szCs w:val="24"/>
                <w:lang w:val="en-ZA"/>
              </w:rPr>
              <w:t>240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8856FF" w:rsidP="00B62B6F">
            <w:pPr>
              <w:spacing w:after="0" w:line="360" w:lineRule="auto"/>
              <w:ind w:left="0" w:firstLine="0"/>
              <w:rPr>
                <w:color w:val="auto"/>
                <w:szCs w:val="24"/>
                <w:lang w:val="en-ZA"/>
              </w:rPr>
            </w:pPr>
            <w:r w:rsidRPr="00B62B6F">
              <w:rPr>
                <w:color w:val="auto"/>
                <w:szCs w:val="24"/>
                <w:lang w:val="en-ZA"/>
              </w:rPr>
              <w:t>24.0</w:t>
            </w:r>
          </w:p>
        </w:tc>
      </w:tr>
      <w:tr w:rsidR="008856FF" w:rsidRPr="00B62B6F" w:rsidTr="00C2181D">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rsidR="008856FF" w:rsidRPr="00B62B6F" w:rsidRDefault="008856FF" w:rsidP="00B62B6F">
            <w:pPr>
              <w:spacing w:after="160" w:line="360" w:lineRule="auto"/>
              <w:ind w:left="0" w:firstLine="0"/>
              <w:rPr>
                <w:rFonts w:eastAsia="Calibri"/>
                <w:b/>
                <w:color w:val="auto"/>
                <w:szCs w:val="24"/>
                <w:lang w:val="en-GB"/>
              </w:rPr>
            </w:pPr>
            <w:r w:rsidRPr="00B62B6F">
              <w:rPr>
                <w:rFonts w:eastAsia="Calibri"/>
                <w:b/>
                <w:color w:val="auto"/>
                <w:szCs w:val="24"/>
                <w:lang w:val="en-GB"/>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rsidR="008856FF" w:rsidRPr="00B62B6F" w:rsidRDefault="004E65B1" w:rsidP="00B62B6F">
            <w:pPr>
              <w:spacing w:after="160" w:line="360" w:lineRule="auto"/>
              <w:ind w:left="0" w:firstLine="0"/>
              <w:rPr>
                <w:rFonts w:eastAsia="Calibri"/>
                <w:b/>
                <w:color w:val="auto"/>
                <w:szCs w:val="24"/>
                <w:lang w:val="en-GB"/>
              </w:rPr>
            </w:pPr>
            <w:r>
              <w:rPr>
                <w:rFonts w:eastAsia="Calibri"/>
                <w:b/>
                <w:color w:val="auto"/>
                <w:szCs w:val="24"/>
                <w:lang w:val="en-GB"/>
              </w:rPr>
              <w:t xml:space="preserve">          189</w:t>
            </w:r>
            <w:r w:rsidR="00CC445D" w:rsidRPr="00B62B6F">
              <w:rPr>
                <w:rFonts w:eastAsia="Calibri"/>
                <w:b/>
                <w:color w:val="auto"/>
                <w:szCs w:val="24"/>
                <w:lang w:val="en-GB"/>
              </w:rPr>
              <w:t>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rsidR="008856FF" w:rsidRPr="00C2181D" w:rsidRDefault="00C2181D" w:rsidP="00C2181D">
            <w:pPr>
              <w:spacing w:after="0" w:line="360" w:lineRule="auto"/>
              <w:ind w:left="0" w:firstLine="0"/>
              <w:rPr>
                <w:color w:val="auto"/>
                <w:szCs w:val="24"/>
                <w:lang w:val="en-ZA"/>
              </w:rPr>
            </w:pPr>
            <w:r>
              <w:rPr>
                <w:color w:val="auto"/>
                <w:szCs w:val="24"/>
                <w:lang w:val="en-ZA"/>
              </w:rPr>
              <w:t xml:space="preserve"> </w:t>
            </w:r>
            <w:r w:rsidR="004E65B1">
              <w:rPr>
                <w:color w:val="auto"/>
                <w:szCs w:val="24"/>
                <w:lang w:val="en-ZA"/>
              </w:rPr>
              <w:t>189</w:t>
            </w:r>
            <w:r>
              <w:rPr>
                <w:color w:val="auto"/>
                <w:szCs w:val="24"/>
                <w:lang w:val="en-ZA"/>
              </w:rPr>
              <w:t>.0</w:t>
            </w:r>
          </w:p>
        </w:tc>
      </w:tr>
      <w:tr w:rsidR="008856FF" w:rsidRPr="00B62B6F" w:rsidTr="00C2181D">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rsidR="008856FF" w:rsidRPr="00B62B6F" w:rsidRDefault="008856FF" w:rsidP="00B62B6F">
            <w:pPr>
              <w:spacing w:after="160" w:line="360" w:lineRule="auto"/>
              <w:ind w:left="0" w:firstLine="0"/>
              <w:rPr>
                <w:rFonts w:eastAsia="Calibri"/>
                <w:b/>
                <w:bCs/>
                <w:color w:val="auto"/>
                <w:szCs w:val="24"/>
              </w:rPr>
            </w:pPr>
            <w:r w:rsidRPr="00B62B6F">
              <w:rPr>
                <w:rFonts w:eastAsia="Calibri"/>
                <w:b/>
                <w:bCs/>
                <w:color w:val="auto"/>
                <w:szCs w:val="24"/>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CC445D" w:rsidP="00B62B6F">
            <w:pPr>
              <w:spacing w:after="160" w:line="360" w:lineRule="auto"/>
              <w:ind w:left="0" w:firstLine="0"/>
              <w:rPr>
                <w:rFonts w:eastAsia="Calibri"/>
                <w:b/>
                <w:bCs/>
                <w:color w:val="auto"/>
                <w:szCs w:val="24"/>
                <w:lang w:val="en-GB"/>
              </w:rPr>
            </w:pPr>
            <w:r w:rsidRPr="00B62B6F">
              <w:rPr>
                <w:rFonts w:eastAsia="Calibri"/>
                <w:b/>
                <w:bCs/>
                <w:color w:val="auto"/>
                <w:szCs w:val="24"/>
                <w:lang w:val="en-GB"/>
              </w:rPr>
              <w:t xml:space="preserve">          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C2181D" w:rsidRDefault="00C2181D" w:rsidP="00C2181D">
            <w:pPr>
              <w:spacing w:after="0" w:line="360" w:lineRule="auto"/>
              <w:ind w:left="0" w:firstLine="0"/>
              <w:rPr>
                <w:color w:val="auto"/>
                <w:szCs w:val="24"/>
                <w:lang w:val="en-ZA"/>
              </w:rPr>
            </w:pPr>
            <w:r>
              <w:rPr>
                <w:color w:val="auto"/>
                <w:szCs w:val="24"/>
                <w:lang w:val="en-ZA"/>
              </w:rPr>
              <w:t xml:space="preserve">  </w:t>
            </w:r>
            <w:r w:rsidR="00CC445D" w:rsidRPr="00C2181D">
              <w:rPr>
                <w:color w:val="auto"/>
                <w:szCs w:val="24"/>
                <w:lang w:val="en-ZA"/>
              </w:rPr>
              <w:t xml:space="preserve"> 48</w:t>
            </w:r>
            <w:r>
              <w:rPr>
                <w:color w:val="auto"/>
                <w:szCs w:val="24"/>
                <w:lang w:val="en-ZA"/>
              </w:rPr>
              <w:t>.0</w:t>
            </w:r>
          </w:p>
        </w:tc>
      </w:tr>
      <w:tr w:rsidR="008856FF" w:rsidRPr="00B62B6F" w:rsidTr="00C2181D">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rsidR="008856FF" w:rsidRPr="00B62B6F" w:rsidRDefault="008856FF" w:rsidP="00B62B6F">
            <w:pPr>
              <w:spacing w:after="160" w:line="360" w:lineRule="auto"/>
              <w:ind w:left="0" w:firstLine="0"/>
              <w:rPr>
                <w:rFonts w:eastAsia="Calibri"/>
                <w:b/>
                <w:bCs/>
                <w:color w:val="auto"/>
                <w:szCs w:val="24"/>
              </w:rPr>
            </w:pPr>
            <w:r w:rsidRPr="00B62B6F">
              <w:rPr>
                <w:rFonts w:eastAsia="Calibri"/>
                <w:b/>
                <w:bCs/>
                <w:color w:val="auto"/>
                <w:szCs w:val="24"/>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rsidR="008856FF" w:rsidRPr="00B62B6F" w:rsidRDefault="004E65B1" w:rsidP="00B62B6F">
            <w:pPr>
              <w:spacing w:after="160" w:line="360" w:lineRule="auto"/>
              <w:ind w:left="0" w:firstLine="0"/>
              <w:rPr>
                <w:rFonts w:eastAsia="Calibri"/>
                <w:b/>
                <w:bCs/>
                <w:color w:val="auto"/>
                <w:szCs w:val="24"/>
                <w:lang w:val="en-GB"/>
              </w:rPr>
            </w:pPr>
            <w:r>
              <w:rPr>
                <w:rFonts w:eastAsia="Calibri"/>
                <w:b/>
                <w:bCs/>
                <w:color w:val="auto"/>
                <w:szCs w:val="24"/>
                <w:lang w:val="en-GB"/>
              </w:rPr>
              <w:t xml:space="preserve">          237</w:t>
            </w:r>
            <w:r w:rsidR="00CC445D" w:rsidRPr="00B62B6F">
              <w:rPr>
                <w:rFonts w:eastAsia="Calibri"/>
                <w:b/>
                <w:bCs/>
                <w:color w:val="auto"/>
                <w:szCs w:val="24"/>
                <w:lang w:val="en-GB"/>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rsidR="008856FF" w:rsidRPr="00C2181D" w:rsidRDefault="00C2181D" w:rsidP="00C2181D">
            <w:pPr>
              <w:spacing w:after="0" w:line="360" w:lineRule="auto"/>
              <w:ind w:left="0" w:firstLine="0"/>
              <w:rPr>
                <w:color w:val="auto"/>
                <w:szCs w:val="24"/>
                <w:lang w:val="en-ZA"/>
              </w:rPr>
            </w:pPr>
            <w:r>
              <w:rPr>
                <w:color w:val="auto"/>
                <w:szCs w:val="24"/>
                <w:lang w:val="en-ZA"/>
              </w:rPr>
              <w:t xml:space="preserve"> </w:t>
            </w:r>
            <w:r w:rsidR="004E65B1">
              <w:rPr>
                <w:color w:val="auto"/>
                <w:szCs w:val="24"/>
                <w:lang w:val="en-ZA"/>
              </w:rPr>
              <w:t>237</w:t>
            </w:r>
            <w:bookmarkStart w:id="20" w:name="_GoBack"/>
            <w:bookmarkEnd w:id="20"/>
            <w:r>
              <w:rPr>
                <w:color w:val="auto"/>
                <w:szCs w:val="24"/>
                <w:lang w:val="en-ZA"/>
              </w:rPr>
              <w:t>.0</w:t>
            </w:r>
          </w:p>
        </w:tc>
      </w:tr>
    </w:tbl>
    <w:p w:rsidR="00F22736" w:rsidRPr="00B62B6F" w:rsidRDefault="00F22736" w:rsidP="00F6080C">
      <w:pPr>
        <w:spacing w:after="0" w:line="360" w:lineRule="auto"/>
        <w:ind w:left="0" w:firstLine="0"/>
        <w:rPr>
          <w:b/>
          <w:color w:val="auto"/>
          <w:szCs w:val="24"/>
        </w:rPr>
      </w:pPr>
    </w:p>
    <w:p w:rsidR="00F22736" w:rsidRPr="00B62B6F" w:rsidRDefault="004622D4" w:rsidP="00B62B6F">
      <w:pPr>
        <w:spacing w:after="0" w:line="360" w:lineRule="auto"/>
        <w:ind w:left="5"/>
        <w:rPr>
          <w:color w:val="auto"/>
          <w:szCs w:val="24"/>
        </w:rPr>
      </w:pPr>
      <w:r w:rsidRPr="00B62B6F">
        <w:rPr>
          <w:b/>
          <w:color w:val="auto"/>
          <w:szCs w:val="24"/>
        </w:rPr>
        <w:t xml:space="preserve">Entry Requirements </w:t>
      </w:r>
    </w:p>
    <w:p w:rsidR="00F22736" w:rsidRPr="00B62B6F" w:rsidRDefault="004622D4" w:rsidP="00B62B6F">
      <w:pPr>
        <w:spacing w:after="0" w:line="360" w:lineRule="auto"/>
        <w:ind w:left="0" w:firstLine="0"/>
        <w:rPr>
          <w:rFonts w:eastAsia="Calibri"/>
          <w:color w:val="auto"/>
          <w:szCs w:val="24"/>
        </w:rPr>
      </w:pPr>
      <w:r w:rsidRPr="00B62B6F">
        <w:rPr>
          <w:rFonts w:eastAsia="Calibri"/>
          <w:color w:val="auto"/>
          <w:szCs w:val="24"/>
        </w:rPr>
        <w:t>An individual entering this course should have any of the following minimum requirements:</w:t>
      </w:r>
    </w:p>
    <w:p w:rsidR="00F22736" w:rsidRPr="00B62B6F" w:rsidRDefault="004622D4" w:rsidP="00B62B6F">
      <w:pPr>
        <w:numPr>
          <w:ilvl w:val="0"/>
          <w:numId w:val="14"/>
        </w:numPr>
        <w:spacing w:after="0" w:line="360" w:lineRule="auto"/>
        <w:rPr>
          <w:rFonts w:eastAsia="Calibri"/>
          <w:color w:val="auto"/>
          <w:szCs w:val="24"/>
          <w:lang w:val="en-ZW"/>
        </w:rPr>
      </w:pPr>
      <w:bookmarkStart w:id="21" w:name="_Hlk29481028"/>
      <w:r w:rsidRPr="00B62B6F">
        <w:rPr>
          <w:rFonts w:eastAsia="Calibri"/>
          <w:color w:val="auto"/>
          <w:szCs w:val="24"/>
          <w:lang w:val="en-ZW"/>
        </w:rPr>
        <w:t xml:space="preserve">Kenya Certificate of Primary Education </w:t>
      </w:r>
      <w:bookmarkEnd w:id="21"/>
      <w:r w:rsidRPr="00B62B6F">
        <w:rPr>
          <w:rFonts w:eastAsia="Calibri"/>
          <w:color w:val="auto"/>
          <w:szCs w:val="24"/>
          <w:lang w:val="en-ZW"/>
        </w:rPr>
        <w:t>(KCSE</w:t>
      </w:r>
      <w:r w:rsidR="002D442A" w:rsidRPr="00B62B6F">
        <w:rPr>
          <w:rFonts w:eastAsia="Calibri"/>
          <w:color w:val="auto"/>
          <w:szCs w:val="24"/>
          <w:lang w:val="en-ZW"/>
        </w:rPr>
        <w:t xml:space="preserve">) </w:t>
      </w:r>
      <w:proofErr w:type="gramStart"/>
      <w:r w:rsidR="002D442A">
        <w:rPr>
          <w:rFonts w:eastAsia="Calibri"/>
          <w:color w:val="auto"/>
          <w:szCs w:val="24"/>
          <w:lang w:val="en-ZW"/>
        </w:rPr>
        <w:t>mean</w:t>
      </w:r>
      <w:proofErr w:type="gramEnd"/>
      <w:r w:rsidRPr="00B62B6F">
        <w:rPr>
          <w:rFonts w:eastAsia="Calibri"/>
          <w:color w:val="auto"/>
          <w:szCs w:val="24"/>
          <w:lang w:val="en-ZW"/>
        </w:rPr>
        <w:t xml:space="preserve"> grade D.</w:t>
      </w:r>
    </w:p>
    <w:p w:rsidR="00F22736" w:rsidRPr="00B62B6F" w:rsidRDefault="004622D4" w:rsidP="00B62B6F">
      <w:pPr>
        <w:spacing w:after="0" w:line="360" w:lineRule="auto"/>
        <w:ind w:left="720"/>
        <w:rPr>
          <w:rFonts w:eastAsia="Calibri"/>
          <w:b/>
          <w:color w:val="auto"/>
          <w:szCs w:val="24"/>
        </w:rPr>
      </w:pPr>
      <w:r w:rsidRPr="00B62B6F">
        <w:rPr>
          <w:rFonts w:eastAsia="Calibri"/>
          <w:b/>
          <w:color w:val="auto"/>
          <w:szCs w:val="24"/>
        </w:rPr>
        <w:t>Or</w:t>
      </w:r>
    </w:p>
    <w:p w:rsidR="00F22736" w:rsidRPr="00B62B6F" w:rsidRDefault="004622D4" w:rsidP="00B62B6F">
      <w:pPr>
        <w:numPr>
          <w:ilvl w:val="0"/>
          <w:numId w:val="14"/>
        </w:numPr>
        <w:spacing w:after="0" w:line="360" w:lineRule="auto"/>
        <w:rPr>
          <w:rFonts w:eastAsia="Calibri"/>
          <w:color w:val="auto"/>
          <w:szCs w:val="24"/>
        </w:rPr>
      </w:pPr>
      <w:r w:rsidRPr="00B62B6F">
        <w:rPr>
          <w:rFonts w:eastAsia="Calibri"/>
          <w:color w:val="auto"/>
          <w:szCs w:val="24"/>
        </w:rPr>
        <w:t>Equivalent qualifications as determined by TVETA.</w:t>
      </w:r>
    </w:p>
    <w:p w:rsidR="00F22736" w:rsidRPr="00B62B6F" w:rsidRDefault="00F22736" w:rsidP="00B62B6F">
      <w:pPr>
        <w:spacing w:after="0" w:line="360" w:lineRule="auto"/>
        <w:ind w:left="0" w:firstLine="0"/>
        <w:rPr>
          <w:b/>
          <w:color w:val="auto"/>
          <w:szCs w:val="24"/>
        </w:rPr>
      </w:pPr>
    </w:p>
    <w:p w:rsidR="00F22736" w:rsidRPr="00B62B6F" w:rsidRDefault="004622D4" w:rsidP="00B62B6F">
      <w:pPr>
        <w:spacing w:after="0" w:line="360" w:lineRule="auto"/>
        <w:ind w:left="0" w:firstLine="0"/>
        <w:contextualSpacing/>
        <w:rPr>
          <w:b/>
          <w:color w:val="auto"/>
          <w:szCs w:val="24"/>
        </w:rPr>
      </w:pPr>
      <w:bookmarkStart w:id="22" w:name="_Hlk177499788"/>
      <w:r w:rsidRPr="00B62B6F">
        <w:rPr>
          <w:b/>
          <w:color w:val="auto"/>
          <w:szCs w:val="24"/>
        </w:rPr>
        <w:t xml:space="preserve">Trainer Qualification </w:t>
      </w:r>
    </w:p>
    <w:p w:rsidR="00F22736" w:rsidRPr="00B62B6F" w:rsidRDefault="004622D4" w:rsidP="00B62B6F">
      <w:pPr>
        <w:spacing w:after="0" w:line="360" w:lineRule="auto"/>
        <w:ind w:left="10" w:right="12"/>
        <w:rPr>
          <w:color w:val="auto"/>
          <w:szCs w:val="24"/>
        </w:rPr>
      </w:pPr>
      <w:bookmarkStart w:id="23" w:name="_Hlk177500582"/>
      <w:r w:rsidRPr="00B62B6F">
        <w:rPr>
          <w:color w:val="auto"/>
          <w:szCs w:val="24"/>
        </w:rPr>
        <w:t>Qualifications of a trainer for this course include:</w:t>
      </w:r>
    </w:p>
    <w:p w:rsidR="00F22736" w:rsidRPr="00B62B6F" w:rsidRDefault="004622D4" w:rsidP="00B62B6F">
      <w:pPr>
        <w:numPr>
          <w:ilvl w:val="0"/>
          <w:numId w:val="15"/>
        </w:numPr>
        <w:spacing w:after="0" w:line="360" w:lineRule="auto"/>
        <w:ind w:right="170"/>
        <w:contextualSpacing/>
        <w:rPr>
          <w:color w:val="auto"/>
          <w:szCs w:val="24"/>
          <w:lang w:val="en-GB"/>
        </w:rPr>
      </w:pPr>
      <w:r w:rsidRPr="00B62B6F">
        <w:rPr>
          <w:color w:val="auto"/>
          <w:szCs w:val="24"/>
        </w:rPr>
        <w:t xml:space="preserve">Possession of Diploma / Level 6 in </w:t>
      </w:r>
      <w:r w:rsidRPr="00B62B6F">
        <w:rPr>
          <w:color w:val="auto"/>
          <w:szCs w:val="24"/>
          <w:lang w:val="en-ZW"/>
        </w:rPr>
        <w:t>Fashion Design.</w:t>
      </w:r>
    </w:p>
    <w:p w:rsidR="00F22736" w:rsidRPr="00B62B6F" w:rsidRDefault="005D5DDD" w:rsidP="00B62B6F">
      <w:pPr>
        <w:spacing w:after="0" w:line="360" w:lineRule="auto"/>
        <w:ind w:left="720" w:right="170" w:firstLine="0"/>
        <w:contextualSpacing/>
        <w:rPr>
          <w:color w:val="auto"/>
          <w:szCs w:val="24"/>
          <w:lang w:val="en-GB"/>
        </w:rPr>
      </w:pPr>
      <w:r w:rsidRPr="00B62B6F">
        <w:rPr>
          <w:color w:val="auto"/>
          <w:szCs w:val="24"/>
          <w:lang w:val="en-GB"/>
        </w:rPr>
        <w:t>And</w:t>
      </w:r>
      <w:r w:rsidR="004622D4" w:rsidRPr="00B62B6F">
        <w:rPr>
          <w:color w:val="auto"/>
          <w:szCs w:val="24"/>
          <w:lang w:val="en-GB"/>
        </w:rPr>
        <w:t xml:space="preserve">    </w:t>
      </w:r>
    </w:p>
    <w:p w:rsidR="00F22736" w:rsidRPr="00F6080C" w:rsidRDefault="005D5DDD" w:rsidP="00F6080C">
      <w:pPr>
        <w:numPr>
          <w:ilvl w:val="0"/>
          <w:numId w:val="15"/>
        </w:numPr>
        <w:spacing w:after="0" w:line="360" w:lineRule="auto"/>
        <w:ind w:right="170"/>
        <w:contextualSpacing/>
        <w:rPr>
          <w:color w:val="auto"/>
          <w:szCs w:val="24"/>
        </w:rPr>
      </w:pPr>
      <w:r w:rsidRPr="00B62B6F">
        <w:rPr>
          <w:color w:val="auto"/>
          <w:szCs w:val="24"/>
        </w:rPr>
        <w:t>Registered by</w:t>
      </w:r>
      <w:r w:rsidR="004622D4" w:rsidRPr="00B62B6F">
        <w:rPr>
          <w:color w:val="auto"/>
          <w:szCs w:val="24"/>
        </w:rPr>
        <w:t xml:space="preserve"> TVETA.</w:t>
      </w:r>
    </w:p>
    <w:p w:rsidR="00F22736" w:rsidRPr="00B62B6F" w:rsidRDefault="004622D4" w:rsidP="00B62B6F">
      <w:pPr>
        <w:shd w:val="clear" w:color="auto" w:fill="FFFFFF"/>
        <w:spacing w:after="0" w:line="360" w:lineRule="auto"/>
        <w:ind w:left="0" w:firstLine="0"/>
        <w:rPr>
          <w:color w:val="auto"/>
          <w:szCs w:val="24"/>
        </w:rPr>
      </w:pPr>
      <w:r w:rsidRPr="00B62B6F">
        <w:rPr>
          <w:b/>
          <w:bCs/>
          <w:color w:val="auto"/>
          <w:szCs w:val="24"/>
        </w:rPr>
        <w:t>Industry Training</w:t>
      </w:r>
    </w:p>
    <w:p w:rsidR="00373A21" w:rsidRPr="00F6080C" w:rsidRDefault="004622D4" w:rsidP="00F6080C">
      <w:pPr>
        <w:spacing w:after="0" w:line="360" w:lineRule="auto"/>
        <w:ind w:left="10" w:right="12"/>
        <w:rPr>
          <w:color w:val="auto"/>
          <w:szCs w:val="24"/>
        </w:rPr>
      </w:pPr>
      <w:r w:rsidRPr="00B62B6F">
        <w:rPr>
          <w:color w:val="auto"/>
          <w:szCs w:val="24"/>
        </w:rPr>
        <w:t xml:space="preserve">An individual enrolled in this course will be required to undergo Industry training for a minimum period of 480 hours in the fashion design sector. The industrial training may be taken after completion of all units for those pursuing the full qualification or be distributed equally in each unit for </w:t>
      </w:r>
      <w:proofErr w:type="gramStart"/>
      <w:r w:rsidRPr="00B62B6F">
        <w:rPr>
          <w:color w:val="auto"/>
          <w:szCs w:val="24"/>
        </w:rPr>
        <w:t>those pursuing part qualification</w:t>
      </w:r>
      <w:proofErr w:type="gramEnd"/>
      <w:r w:rsidRPr="00B62B6F">
        <w:rPr>
          <w:color w:val="auto"/>
          <w:szCs w:val="24"/>
        </w:rPr>
        <w:t>. In the case of dual training model, industrial training shall be as guided by the dual training policy.</w:t>
      </w:r>
      <w:bookmarkStart w:id="24" w:name="_Hlk177499968"/>
      <w:bookmarkEnd w:id="22"/>
    </w:p>
    <w:p w:rsidR="00F6080C" w:rsidRDefault="00F6080C" w:rsidP="00B62B6F">
      <w:pPr>
        <w:spacing w:line="360" w:lineRule="auto"/>
        <w:ind w:left="0" w:firstLine="0"/>
        <w:rPr>
          <w:b/>
          <w:szCs w:val="24"/>
        </w:rPr>
      </w:pPr>
    </w:p>
    <w:p w:rsidR="00373A21" w:rsidRPr="00B62B6F" w:rsidRDefault="00373A21" w:rsidP="00B62B6F">
      <w:pPr>
        <w:spacing w:line="360" w:lineRule="auto"/>
        <w:ind w:left="0" w:firstLine="0"/>
        <w:rPr>
          <w:b/>
          <w:szCs w:val="24"/>
        </w:rPr>
      </w:pPr>
      <w:r w:rsidRPr="00B62B6F">
        <w:rPr>
          <w:b/>
          <w:szCs w:val="24"/>
        </w:rPr>
        <w:t>Assessment</w:t>
      </w:r>
    </w:p>
    <w:p w:rsidR="00F22736" w:rsidRPr="00B62B6F" w:rsidRDefault="004622D4" w:rsidP="00B62B6F">
      <w:pPr>
        <w:spacing w:line="360" w:lineRule="auto"/>
        <w:ind w:left="0" w:firstLine="0"/>
        <w:rPr>
          <w:b/>
          <w:szCs w:val="24"/>
        </w:rPr>
      </w:pPr>
      <w:r w:rsidRPr="00B62B6F">
        <w:rPr>
          <w:color w:val="auto"/>
          <w:szCs w:val="24"/>
        </w:rPr>
        <w:t xml:space="preserve">The course shall be assessed formatively and </w:t>
      </w:r>
      <w:proofErr w:type="spellStart"/>
      <w:r w:rsidRPr="00B62B6F">
        <w:rPr>
          <w:color w:val="auto"/>
          <w:szCs w:val="24"/>
        </w:rPr>
        <w:t>summatively</w:t>
      </w:r>
      <w:proofErr w:type="spellEnd"/>
      <w:r w:rsidRPr="00B62B6F">
        <w:rPr>
          <w:color w:val="auto"/>
          <w:szCs w:val="24"/>
        </w:rPr>
        <w:t xml:space="preserve">: </w:t>
      </w:r>
    </w:p>
    <w:p w:rsidR="00F22736" w:rsidRPr="00B62B6F" w:rsidRDefault="004622D4" w:rsidP="00B62B6F">
      <w:pPr>
        <w:numPr>
          <w:ilvl w:val="0"/>
          <w:numId w:val="16"/>
        </w:numPr>
        <w:spacing w:after="0" w:line="360" w:lineRule="auto"/>
        <w:ind w:right="170"/>
        <w:contextualSpacing/>
        <w:rPr>
          <w:color w:val="auto"/>
          <w:szCs w:val="24"/>
        </w:rPr>
      </w:pPr>
      <w:r w:rsidRPr="00B62B6F">
        <w:rPr>
          <w:color w:val="auto"/>
          <w:szCs w:val="24"/>
        </w:rPr>
        <w:lastRenderedPageBreak/>
        <w:t xml:space="preserve">During formative assessment all performance criteria shall be assessed based on performance criteria weighting. </w:t>
      </w:r>
    </w:p>
    <w:p w:rsidR="00F22736" w:rsidRPr="00B62B6F" w:rsidRDefault="004622D4" w:rsidP="00B62B6F">
      <w:pPr>
        <w:numPr>
          <w:ilvl w:val="0"/>
          <w:numId w:val="16"/>
        </w:numPr>
        <w:spacing w:after="0" w:line="360" w:lineRule="auto"/>
        <w:ind w:right="170"/>
        <w:contextualSpacing/>
        <w:rPr>
          <w:color w:val="auto"/>
          <w:szCs w:val="24"/>
        </w:rPr>
      </w:pPr>
      <w:r w:rsidRPr="00B62B6F">
        <w:rPr>
          <w:color w:val="auto"/>
          <w:szCs w:val="24"/>
        </w:rPr>
        <w:t>Number of formative assessments shall minimally be equal to the number of elements in a unit of competency.</w:t>
      </w:r>
    </w:p>
    <w:p w:rsidR="00F22736" w:rsidRPr="00B62B6F" w:rsidRDefault="004622D4" w:rsidP="00B62B6F">
      <w:pPr>
        <w:numPr>
          <w:ilvl w:val="0"/>
          <w:numId w:val="16"/>
        </w:numPr>
        <w:spacing w:after="0" w:line="360" w:lineRule="auto"/>
        <w:ind w:right="170"/>
        <w:contextualSpacing/>
        <w:rPr>
          <w:color w:val="auto"/>
          <w:szCs w:val="24"/>
        </w:rPr>
      </w:pPr>
      <w:r w:rsidRPr="00B62B6F">
        <w:rPr>
          <w:color w:val="auto"/>
          <w:szCs w:val="24"/>
        </w:rPr>
        <w:t xml:space="preserve">During summative assessment basic and common units may be integrated in the core units or assessed as discrete units. </w:t>
      </w:r>
    </w:p>
    <w:p w:rsidR="001A7CA2" w:rsidRPr="00B62B6F" w:rsidRDefault="004622D4" w:rsidP="00B62B6F">
      <w:pPr>
        <w:numPr>
          <w:ilvl w:val="0"/>
          <w:numId w:val="16"/>
        </w:numPr>
        <w:spacing w:after="0" w:line="360" w:lineRule="auto"/>
        <w:ind w:right="170"/>
        <w:contextualSpacing/>
        <w:rPr>
          <w:color w:val="auto"/>
          <w:szCs w:val="24"/>
        </w:rPr>
      </w:pPr>
      <w:r w:rsidRPr="00B62B6F">
        <w:rPr>
          <w:color w:val="auto"/>
          <w:szCs w:val="24"/>
        </w:rPr>
        <w:t>Theoretical and practical weight</w:t>
      </w:r>
      <w:r w:rsidR="001A7CA2" w:rsidRPr="00B62B6F">
        <w:rPr>
          <w:color w:val="auto"/>
          <w:szCs w:val="24"/>
        </w:rPr>
        <w:t xml:space="preserve">ing </w:t>
      </w:r>
      <w:r w:rsidRPr="00B62B6F">
        <w:rPr>
          <w:color w:val="auto"/>
          <w:szCs w:val="24"/>
        </w:rPr>
        <w:t xml:space="preserve"> shall be </w:t>
      </w:r>
      <w:r w:rsidR="001A7CA2" w:rsidRPr="00B62B6F">
        <w:rPr>
          <w:color w:val="auto"/>
          <w:szCs w:val="24"/>
        </w:rPr>
        <w:t>as follows;</w:t>
      </w:r>
    </w:p>
    <w:p w:rsidR="00F22736" w:rsidRPr="00B62B6F" w:rsidRDefault="001A7CA2" w:rsidP="00E046DE">
      <w:pPr>
        <w:pStyle w:val="ListParagraph"/>
        <w:numPr>
          <w:ilvl w:val="0"/>
          <w:numId w:val="247"/>
        </w:numPr>
        <w:spacing w:after="0" w:line="360" w:lineRule="auto"/>
        <w:ind w:right="170"/>
        <w:rPr>
          <w:color w:val="auto"/>
          <w:szCs w:val="24"/>
        </w:rPr>
      </w:pPr>
      <w:r w:rsidRPr="00B62B6F">
        <w:rPr>
          <w:color w:val="auto"/>
          <w:szCs w:val="24"/>
        </w:rPr>
        <w:t>90-10 for units in module 1 and</w:t>
      </w:r>
      <w:r w:rsidR="00EE7696">
        <w:rPr>
          <w:color w:val="auto"/>
          <w:szCs w:val="24"/>
        </w:rPr>
        <w:t xml:space="preserve"> module</w:t>
      </w:r>
      <w:r w:rsidRPr="00B62B6F">
        <w:rPr>
          <w:color w:val="auto"/>
          <w:szCs w:val="24"/>
        </w:rPr>
        <w:t xml:space="preserve"> 2.</w:t>
      </w:r>
    </w:p>
    <w:p w:rsidR="001A7CA2" w:rsidRPr="00B62B6F" w:rsidRDefault="001A7CA2" w:rsidP="00E046DE">
      <w:pPr>
        <w:pStyle w:val="ListParagraph"/>
        <w:numPr>
          <w:ilvl w:val="0"/>
          <w:numId w:val="247"/>
        </w:numPr>
        <w:spacing w:after="0" w:line="360" w:lineRule="auto"/>
        <w:ind w:right="170"/>
        <w:rPr>
          <w:color w:val="auto"/>
          <w:szCs w:val="24"/>
        </w:rPr>
      </w:pPr>
      <w:r w:rsidRPr="00B62B6F">
        <w:rPr>
          <w:color w:val="auto"/>
          <w:szCs w:val="24"/>
        </w:rPr>
        <w:t>30-70 for units in module 3 and module 4.</w:t>
      </w:r>
    </w:p>
    <w:p w:rsidR="00F22736" w:rsidRPr="00B62B6F" w:rsidRDefault="004622D4" w:rsidP="00B62B6F">
      <w:pPr>
        <w:numPr>
          <w:ilvl w:val="0"/>
          <w:numId w:val="16"/>
        </w:numPr>
        <w:spacing w:after="0" w:line="360" w:lineRule="auto"/>
        <w:ind w:right="170"/>
        <w:contextualSpacing/>
        <w:rPr>
          <w:color w:val="auto"/>
          <w:szCs w:val="24"/>
        </w:rPr>
      </w:pPr>
      <w:r w:rsidRPr="00B62B6F">
        <w:rPr>
          <w:color w:val="auto"/>
          <w:szCs w:val="24"/>
        </w:rPr>
        <w:t>Formative and summative assessments shall be weighted at 60% and 40% respectively in the overall unit of learning score</w:t>
      </w:r>
    </w:p>
    <w:p w:rsidR="00F22736" w:rsidRPr="00B62B6F" w:rsidRDefault="004622D4" w:rsidP="00B62B6F">
      <w:pPr>
        <w:widowControl w:val="0"/>
        <w:spacing w:after="0" w:line="360" w:lineRule="auto"/>
        <w:ind w:left="898" w:firstLine="0"/>
        <w:rPr>
          <w:color w:val="auto"/>
          <w:szCs w:val="24"/>
          <w:lang w:val="en-GB"/>
        </w:rPr>
      </w:pPr>
      <w:r w:rsidRPr="00B62B6F">
        <w:rPr>
          <w:color w:val="auto"/>
          <w:szCs w:val="24"/>
          <w:lang w:val="en-GB"/>
        </w:rPr>
        <w:t>For a candidate to be declared competent in a unit of competency, the candidate must meet the following conditions:</w:t>
      </w:r>
    </w:p>
    <w:p w:rsidR="00F22736" w:rsidRPr="00B62B6F" w:rsidRDefault="004622D4" w:rsidP="00B62B6F">
      <w:pPr>
        <w:widowControl w:val="0"/>
        <w:numPr>
          <w:ilvl w:val="0"/>
          <w:numId w:val="17"/>
        </w:numPr>
        <w:spacing w:before="80" w:after="0" w:line="360" w:lineRule="auto"/>
        <w:contextualSpacing/>
        <w:rPr>
          <w:color w:val="auto"/>
          <w:szCs w:val="24"/>
          <w:lang w:val="en-GB"/>
        </w:rPr>
      </w:pPr>
      <w:r w:rsidRPr="00B62B6F">
        <w:rPr>
          <w:color w:val="auto"/>
          <w:szCs w:val="24"/>
          <w:lang w:val="en-GB"/>
        </w:rPr>
        <w:t>Obtained at least 40% in theory assessment in formative and summative assessments.</w:t>
      </w:r>
    </w:p>
    <w:p w:rsidR="00F22736" w:rsidRPr="00B62B6F" w:rsidRDefault="004622D4" w:rsidP="00B62B6F">
      <w:pPr>
        <w:widowControl w:val="0"/>
        <w:numPr>
          <w:ilvl w:val="0"/>
          <w:numId w:val="17"/>
        </w:numPr>
        <w:spacing w:before="80" w:after="0" w:line="360" w:lineRule="auto"/>
        <w:contextualSpacing/>
        <w:rPr>
          <w:color w:val="auto"/>
          <w:szCs w:val="24"/>
          <w:lang w:val="en-GB"/>
        </w:rPr>
      </w:pPr>
      <w:r w:rsidRPr="00B62B6F">
        <w:rPr>
          <w:color w:val="auto"/>
          <w:szCs w:val="24"/>
          <w:lang w:val="en-GB"/>
        </w:rPr>
        <w:t>Obtained at least 60% in practical assessment in formative and summative assessment where applicable.</w:t>
      </w:r>
    </w:p>
    <w:p w:rsidR="00F22736" w:rsidRPr="00B62B6F" w:rsidRDefault="004622D4" w:rsidP="00B62B6F">
      <w:pPr>
        <w:widowControl w:val="0"/>
        <w:numPr>
          <w:ilvl w:val="0"/>
          <w:numId w:val="17"/>
        </w:numPr>
        <w:spacing w:before="80" w:after="0" w:line="360" w:lineRule="auto"/>
        <w:contextualSpacing/>
        <w:rPr>
          <w:color w:val="auto"/>
          <w:szCs w:val="24"/>
          <w:lang w:val="en-GB"/>
        </w:rPr>
      </w:pPr>
      <w:r w:rsidRPr="00B62B6F">
        <w:rPr>
          <w:color w:val="auto"/>
          <w:szCs w:val="24"/>
          <w:lang w:val="en-GB"/>
        </w:rPr>
        <w:t>Obtained at least 50% in the weighted results between formative assessment and summative assessment where the former constitutes 60% and the latter 40% of the overall score.</w:t>
      </w:r>
    </w:p>
    <w:p w:rsidR="00F22736" w:rsidRPr="00B62B6F" w:rsidRDefault="004622D4" w:rsidP="00B62B6F">
      <w:pPr>
        <w:numPr>
          <w:ilvl w:val="0"/>
          <w:numId w:val="16"/>
        </w:numPr>
        <w:spacing w:after="0" w:line="360" w:lineRule="auto"/>
        <w:ind w:right="170"/>
        <w:contextualSpacing/>
        <w:rPr>
          <w:color w:val="auto"/>
          <w:szCs w:val="24"/>
        </w:rPr>
      </w:pPr>
      <w:r w:rsidRPr="00B62B6F">
        <w:rPr>
          <w:color w:val="auto"/>
          <w:szCs w:val="24"/>
        </w:rPr>
        <w:t>Assessment performance rating for each unit of competency shall be as follows:</w:t>
      </w:r>
    </w:p>
    <w:p w:rsidR="00F22736" w:rsidRPr="00B62B6F" w:rsidRDefault="00F22736" w:rsidP="00B62B6F">
      <w:pPr>
        <w:widowControl w:val="0"/>
        <w:spacing w:after="0" w:line="360" w:lineRule="auto"/>
        <w:ind w:left="774"/>
        <w:rPr>
          <w:color w:val="auto"/>
          <w:szCs w:val="24"/>
        </w:rPr>
      </w:pPr>
    </w:p>
    <w:tbl>
      <w:tblPr>
        <w:tblStyle w:val="TableGrid"/>
        <w:tblW w:w="0" w:type="auto"/>
        <w:tblInd w:w="738" w:type="dxa"/>
        <w:tblLook w:val="04A0" w:firstRow="1" w:lastRow="0" w:firstColumn="1" w:lastColumn="0" w:noHBand="0" w:noVBand="1"/>
      </w:tblPr>
      <w:tblGrid>
        <w:gridCol w:w="2790"/>
        <w:gridCol w:w="5490"/>
      </w:tblGrid>
      <w:tr w:rsidR="00F22736" w:rsidRPr="00B62B6F" w:rsidTr="00EE7696">
        <w:tc>
          <w:tcPr>
            <w:tcW w:w="2790" w:type="dxa"/>
            <w:shd w:val="clear" w:color="auto" w:fill="F6C5AC" w:themeFill="accent2" w:themeFillTint="66"/>
          </w:tcPr>
          <w:p w:rsidR="00F22736" w:rsidRPr="00B62B6F" w:rsidRDefault="004622D4" w:rsidP="00B62B6F">
            <w:pPr>
              <w:widowControl w:val="0"/>
              <w:spacing w:after="0" w:line="360" w:lineRule="auto"/>
              <w:rPr>
                <w:b/>
                <w:bCs/>
                <w:color w:val="auto"/>
                <w:szCs w:val="24"/>
              </w:rPr>
            </w:pPr>
            <w:r w:rsidRPr="00B62B6F">
              <w:rPr>
                <w:b/>
                <w:bCs/>
                <w:color w:val="auto"/>
                <w:szCs w:val="24"/>
              </w:rPr>
              <w:t xml:space="preserve">MARKS </w:t>
            </w:r>
          </w:p>
        </w:tc>
        <w:tc>
          <w:tcPr>
            <w:tcW w:w="5490" w:type="dxa"/>
            <w:shd w:val="clear" w:color="auto" w:fill="F6C5AC" w:themeFill="accent2" w:themeFillTint="66"/>
          </w:tcPr>
          <w:p w:rsidR="00F22736" w:rsidRPr="00B62B6F" w:rsidRDefault="004622D4" w:rsidP="00B62B6F">
            <w:pPr>
              <w:widowControl w:val="0"/>
              <w:spacing w:after="0" w:line="360" w:lineRule="auto"/>
              <w:rPr>
                <w:b/>
                <w:bCs/>
                <w:color w:val="auto"/>
                <w:szCs w:val="24"/>
              </w:rPr>
            </w:pPr>
            <w:r w:rsidRPr="00B62B6F">
              <w:rPr>
                <w:b/>
                <w:bCs/>
                <w:color w:val="auto"/>
                <w:szCs w:val="24"/>
              </w:rPr>
              <w:t>COMPETENCE RATING</w:t>
            </w:r>
          </w:p>
        </w:tc>
      </w:tr>
      <w:tr w:rsidR="00F22736" w:rsidRPr="00B62B6F" w:rsidTr="00EE7696">
        <w:tc>
          <w:tcPr>
            <w:tcW w:w="2790" w:type="dxa"/>
            <w:vAlign w:val="center"/>
          </w:tcPr>
          <w:p w:rsidR="00F22736" w:rsidRPr="00B62B6F" w:rsidRDefault="004622D4" w:rsidP="00B62B6F">
            <w:pPr>
              <w:widowControl w:val="0"/>
              <w:spacing w:after="0" w:line="360" w:lineRule="auto"/>
              <w:rPr>
                <w:color w:val="auto"/>
                <w:szCs w:val="24"/>
              </w:rPr>
            </w:pPr>
            <w:r w:rsidRPr="00B62B6F">
              <w:rPr>
                <w:color w:val="auto"/>
                <w:szCs w:val="24"/>
              </w:rPr>
              <w:t>80 -100</w:t>
            </w:r>
          </w:p>
        </w:tc>
        <w:tc>
          <w:tcPr>
            <w:tcW w:w="5490" w:type="dxa"/>
            <w:vAlign w:val="center"/>
          </w:tcPr>
          <w:p w:rsidR="00F22736" w:rsidRPr="00B62B6F" w:rsidRDefault="004622D4" w:rsidP="00B62B6F">
            <w:pPr>
              <w:widowControl w:val="0"/>
              <w:spacing w:after="0" w:line="360" w:lineRule="auto"/>
              <w:rPr>
                <w:color w:val="auto"/>
                <w:szCs w:val="24"/>
              </w:rPr>
            </w:pPr>
            <w:r w:rsidRPr="00B62B6F">
              <w:rPr>
                <w:color w:val="auto"/>
                <w:szCs w:val="24"/>
              </w:rPr>
              <w:t>Attained Mastery</w:t>
            </w:r>
          </w:p>
        </w:tc>
      </w:tr>
      <w:tr w:rsidR="00F22736" w:rsidRPr="00B62B6F" w:rsidTr="00EE7696">
        <w:tc>
          <w:tcPr>
            <w:tcW w:w="2790" w:type="dxa"/>
            <w:vAlign w:val="center"/>
          </w:tcPr>
          <w:p w:rsidR="00F22736" w:rsidRPr="00B62B6F" w:rsidRDefault="004622D4" w:rsidP="00B62B6F">
            <w:pPr>
              <w:widowControl w:val="0"/>
              <w:spacing w:after="0" w:line="360" w:lineRule="auto"/>
              <w:rPr>
                <w:color w:val="auto"/>
                <w:szCs w:val="24"/>
              </w:rPr>
            </w:pPr>
            <w:r w:rsidRPr="00B62B6F">
              <w:rPr>
                <w:color w:val="auto"/>
                <w:szCs w:val="24"/>
              </w:rPr>
              <w:t>65 - 79</w:t>
            </w:r>
          </w:p>
        </w:tc>
        <w:tc>
          <w:tcPr>
            <w:tcW w:w="5490" w:type="dxa"/>
            <w:vAlign w:val="center"/>
          </w:tcPr>
          <w:p w:rsidR="00F22736" w:rsidRPr="00B62B6F" w:rsidRDefault="004622D4" w:rsidP="00B62B6F">
            <w:pPr>
              <w:widowControl w:val="0"/>
              <w:spacing w:after="0" w:line="360" w:lineRule="auto"/>
              <w:rPr>
                <w:color w:val="auto"/>
                <w:szCs w:val="24"/>
              </w:rPr>
            </w:pPr>
            <w:r w:rsidRPr="00B62B6F">
              <w:rPr>
                <w:color w:val="auto"/>
                <w:szCs w:val="24"/>
              </w:rPr>
              <w:t>Proficient</w:t>
            </w:r>
          </w:p>
        </w:tc>
      </w:tr>
      <w:tr w:rsidR="00F22736" w:rsidRPr="00B62B6F" w:rsidTr="00EE7696">
        <w:tc>
          <w:tcPr>
            <w:tcW w:w="2790" w:type="dxa"/>
            <w:vAlign w:val="center"/>
          </w:tcPr>
          <w:p w:rsidR="00F22736" w:rsidRPr="00B62B6F" w:rsidRDefault="004622D4" w:rsidP="00B62B6F">
            <w:pPr>
              <w:widowControl w:val="0"/>
              <w:spacing w:after="0" w:line="360" w:lineRule="auto"/>
              <w:rPr>
                <w:color w:val="auto"/>
                <w:szCs w:val="24"/>
              </w:rPr>
            </w:pPr>
            <w:r w:rsidRPr="00B62B6F">
              <w:rPr>
                <w:color w:val="auto"/>
                <w:szCs w:val="24"/>
              </w:rPr>
              <w:t>50 - 64</w:t>
            </w:r>
          </w:p>
        </w:tc>
        <w:tc>
          <w:tcPr>
            <w:tcW w:w="5490" w:type="dxa"/>
            <w:vAlign w:val="center"/>
          </w:tcPr>
          <w:p w:rsidR="00F22736" w:rsidRPr="00B62B6F" w:rsidRDefault="004622D4" w:rsidP="00B62B6F">
            <w:pPr>
              <w:widowControl w:val="0"/>
              <w:spacing w:after="0" w:line="360" w:lineRule="auto"/>
              <w:rPr>
                <w:color w:val="auto"/>
                <w:szCs w:val="24"/>
              </w:rPr>
            </w:pPr>
            <w:r w:rsidRPr="00B62B6F">
              <w:rPr>
                <w:color w:val="auto"/>
                <w:szCs w:val="24"/>
              </w:rPr>
              <w:t>Competent</w:t>
            </w:r>
          </w:p>
        </w:tc>
      </w:tr>
      <w:tr w:rsidR="00F22736" w:rsidRPr="00B62B6F" w:rsidTr="00EE7696">
        <w:tc>
          <w:tcPr>
            <w:tcW w:w="2790" w:type="dxa"/>
            <w:vAlign w:val="center"/>
          </w:tcPr>
          <w:p w:rsidR="00F22736" w:rsidRPr="00B62B6F" w:rsidRDefault="004622D4" w:rsidP="00B62B6F">
            <w:pPr>
              <w:widowControl w:val="0"/>
              <w:spacing w:after="0" w:line="360" w:lineRule="auto"/>
              <w:rPr>
                <w:color w:val="auto"/>
                <w:szCs w:val="24"/>
              </w:rPr>
            </w:pPr>
            <w:r w:rsidRPr="00B62B6F">
              <w:rPr>
                <w:color w:val="auto"/>
                <w:szCs w:val="24"/>
              </w:rPr>
              <w:t>49 and below</w:t>
            </w:r>
          </w:p>
        </w:tc>
        <w:tc>
          <w:tcPr>
            <w:tcW w:w="5490" w:type="dxa"/>
            <w:vAlign w:val="center"/>
          </w:tcPr>
          <w:p w:rsidR="00F22736" w:rsidRPr="00B62B6F" w:rsidRDefault="004622D4" w:rsidP="00B62B6F">
            <w:pPr>
              <w:widowControl w:val="0"/>
              <w:spacing w:after="0" w:line="360" w:lineRule="auto"/>
              <w:rPr>
                <w:color w:val="auto"/>
                <w:szCs w:val="24"/>
              </w:rPr>
            </w:pPr>
            <w:r w:rsidRPr="00B62B6F">
              <w:rPr>
                <w:color w:val="auto"/>
                <w:szCs w:val="24"/>
              </w:rPr>
              <w:t>Not Yet Competent</w:t>
            </w:r>
          </w:p>
        </w:tc>
      </w:tr>
      <w:tr w:rsidR="00F22736" w:rsidRPr="00B62B6F" w:rsidTr="00EE7696">
        <w:tc>
          <w:tcPr>
            <w:tcW w:w="2790" w:type="dxa"/>
          </w:tcPr>
          <w:p w:rsidR="00F22736" w:rsidRPr="00B62B6F" w:rsidRDefault="004622D4" w:rsidP="00EE7696">
            <w:pPr>
              <w:widowControl w:val="0"/>
              <w:spacing w:after="0" w:line="360" w:lineRule="auto"/>
              <w:ind w:left="0" w:firstLine="0"/>
              <w:jc w:val="center"/>
              <w:rPr>
                <w:color w:val="auto"/>
                <w:szCs w:val="24"/>
              </w:rPr>
            </w:pPr>
            <w:r w:rsidRPr="00B62B6F">
              <w:rPr>
                <w:color w:val="auto"/>
                <w:szCs w:val="24"/>
              </w:rPr>
              <w:t>Y</w:t>
            </w:r>
          </w:p>
        </w:tc>
        <w:tc>
          <w:tcPr>
            <w:tcW w:w="5490" w:type="dxa"/>
          </w:tcPr>
          <w:p w:rsidR="00F22736" w:rsidRPr="00B62B6F" w:rsidRDefault="004622D4" w:rsidP="00B62B6F">
            <w:pPr>
              <w:widowControl w:val="0"/>
              <w:spacing w:after="0" w:line="360" w:lineRule="auto"/>
              <w:rPr>
                <w:color w:val="auto"/>
                <w:szCs w:val="24"/>
              </w:rPr>
            </w:pPr>
            <w:r w:rsidRPr="00B62B6F">
              <w:rPr>
                <w:color w:val="auto"/>
                <w:szCs w:val="24"/>
              </w:rPr>
              <w:t>Assessment Malpractice/irregularities</w:t>
            </w:r>
          </w:p>
        </w:tc>
      </w:tr>
    </w:tbl>
    <w:p w:rsidR="00F22736" w:rsidRPr="00B62B6F" w:rsidRDefault="00F22736" w:rsidP="00B62B6F">
      <w:pPr>
        <w:widowControl w:val="0"/>
        <w:spacing w:after="0" w:line="360" w:lineRule="auto"/>
        <w:ind w:left="1134"/>
        <w:rPr>
          <w:color w:val="auto"/>
          <w:szCs w:val="24"/>
        </w:rPr>
      </w:pPr>
    </w:p>
    <w:p w:rsidR="00F22736" w:rsidRPr="00337522" w:rsidRDefault="004622D4" w:rsidP="00337522">
      <w:pPr>
        <w:numPr>
          <w:ilvl w:val="0"/>
          <w:numId w:val="16"/>
        </w:numPr>
        <w:spacing w:after="0" w:line="360" w:lineRule="auto"/>
        <w:ind w:right="170"/>
        <w:contextualSpacing/>
        <w:rPr>
          <w:b/>
          <w:color w:val="auto"/>
          <w:szCs w:val="24"/>
        </w:rPr>
      </w:pPr>
      <w:r w:rsidRPr="00B62B6F">
        <w:rPr>
          <w:color w:val="auto"/>
          <w:szCs w:val="24"/>
        </w:rPr>
        <w:t>Assessment for Recognition of Prior Learning (RPL) may lead to award of part and/or full qualification.</w:t>
      </w:r>
    </w:p>
    <w:p w:rsidR="00F22736" w:rsidRPr="00B62B6F" w:rsidRDefault="00F22736" w:rsidP="00B62B6F">
      <w:pPr>
        <w:spacing w:after="0" w:line="360" w:lineRule="auto"/>
        <w:ind w:left="0" w:firstLine="0"/>
        <w:rPr>
          <w:b/>
          <w:color w:val="auto"/>
          <w:szCs w:val="24"/>
        </w:rPr>
      </w:pPr>
    </w:p>
    <w:p w:rsidR="00F22736" w:rsidRPr="00337522" w:rsidRDefault="004622D4" w:rsidP="00337522">
      <w:pPr>
        <w:spacing w:after="0" w:line="360" w:lineRule="auto"/>
        <w:ind w:left="0" w:firstLine="0"/>
        <w:rPr>
          <w:b/>
          <w:color w:val="auto"/>
          <w:szCs w:val="24"/>
        </w:rPr>
      </w:pPr>
      <w:r w:rsidRPr="00B62B6F">
        <w:rPr>
          <w:b/>
          <w:color w:val="auto"/>
          <w:szCs w:val="24"/>
        </w:rPr>
        <w:t>Certificatio</w:t>
      </w:r>
      <w:bookmarkEnd w:id="23"/>
      <w:bookmarkEnd w:id="24"/>
      <w:r w:rsidR="00337522">
        <w:rPr>
          <w:b/>
          <w:color w:val="auto"/>
          <w:szCs w:val="24"/>
        </w:rPr>
        <w:t>n</w:t>
      </w:r>
    </w:p>
    <w:p w:rsidR="00337522" w:rsidRPr="00B62B6F" w:rsidRDefault="00337522" w:rsidP="00337522">
      <w:pPr>
        <w:spacing w:after="0" w:line="360" w:lineRule="auto"/>
        <w:ind w:left="0" w:firstLine="0"/>
        <w:rPr>
          <w:b/>
          <w:color w:val="auto"/>
          <w:szCs w:val="24"/>
        </w:rPr>
      </w:pPr>
      <w:bookmarkStart w:id="25" w:name="_Toc195694654"/>
      <w:bookmarkStart w:id="26" w:name="_Toc196872932"/>
    </w:p>
    <w:p w:rsidR="00337522" w:rsidRPr="00B62B6F" w:rsidRDefault="00337522" w:rsidP="00337522">
      <w:pPr>
        <w:spacing w:after="0" w:line="360" w:lineRule="auto"/>
        <w:ind w:left="10" w:right="12"/>
        <w:rPr>
          <w:color w:val="auto"/>
          <w:szCs w:val="24"/>
        </w:rPr>
      </w:pPr>
      <w:bookmarkStart w:id="27" w:name="_Hlk177499227"/>
      <w:r w:rsidRPr="00B62B6F">
        <w:rPr>
          <w:color w:val="auto"/>
          <w:szCs w:val="24"/>
        </w:rPr>
        <w:t xml:space="preserve">A candidate will be issued with a Certificate of Competency upon demonstration of competence in a core Unit of Competency. To attain a Kenya National TVET Certificate qualification in fashion design level 5 the candidate must demonstrate competence in all the Units of Competency as given in the qualification pack. </w:t>
      </w:r>
    </w:p>
    <w:p w:rsidR="00337522" w:rsidRPr="00B62B6F" w:rsidRDefault="00337522" w:rsidP="00337522">
      <w:pPr>
        <w:spacing w:after="0" w:line="360" w:lineRule="auto"/>
        <w:ind w:left="10" w:right="12"/>
        <w:rPr>
          <w:color w:val="auto"/>
          <w:szCs w:val="24"/>
        </w:rPr>
      </w:pPr>
    </w:p>
    <w:p w:rsidR="00337522" w:rsidRPr="005D5DDD" w:rsidRDefault="00337522" w:rsidP="00337522">
      <w:pPr>
        <w:spacing w:after="0" w:line="360" w:lineRule="auto"/>
        <w:ind w:left="10" w:right="12"/>
        <w:rPr>
          <w:color w:val="auto"/>
          <w:szCs w:val="24"/>
        </w:rPr>
      </w:pPr>
      <w:r w:rsidRPr="00B62B6F">
        <w:rPr>
          <w:color w:val="auto"/>
          <w:szCs w:val="24"/>
        </w:rPr>
        <w:t>These certificates will be issued by</w:t>
      </w:r>
      <w:bookmarkEnd w:id="27"/>
      <w:r>
        <w:rPr>
          <w:color w:val="auto"/>
          <w:szCs w:val="24"/>
        </w:rPr>
        <w:t xml:space="preserve"> </w:t>
      </w:r>
      <w:r w:rsidRPr="005D5DDD">
        <w:rPr>
          <w:color w:val="auto"/>
          <w:szCs w:val="24"/>
        </w:rPr>
        <w:t>QAI</w:t>
      </w:r>
    </w:p>
    <w:p w:rsidR="00337522" w:rsidRDefault="00337522" w:rsidP="00934F17"/>
    <w:p w:rsidR="00337522" w:rsidRDefault="00337522" w:rsidP="00934F17"/>
    <w:p w:rsidR="00337522" w:rsidRDefault="00337522" w:rsidP="00934F17"/>
    <w:p w:rsidR="00337522" w:rsidRDefault="00337522" w:rsidP="00934F17"/>
    <w:p w:rsidR="00337522" w:rsidRDefault="00337522" w:rsidP="00934F17"/>
    <w:p w:rsidR="00337522" w:rsidRDefault="00337522" w:rsidP="00EE7696">
      <w:pPr>
        <w:pStyle w:val="Heading1"/>
        <w:sectPr w:rsidR="00337522" w:rsidSect="00F6080C">
          <w:headerReference w:type="even" r:id="rId11"/>
          <w:headerReference w:type="default" r:id="rId12"/>
          <w:footerReference w:type="default" r:id="rId13"/>
          <w:footerReference w:type="first" r:id="rId14"/>
          <w:pgSz w:w="11907" w:h="16839"/>
          <w:pgMar w:top="382" w:right="1440" w:bottom="1440" w:left="1440" w:header="352" w:footer="708" w:gutter="0"/>
          <w:pgNumType w:fmt="lowerRoman" w:start="1"/>
          <w:cols w:space="708"/>
          <w:docGrid w:linePitch="360"/>
        </w:sectPr>
      </w:pPr>
    </w:p>
    <w:p w:rsidR="00F6080C" w:rsidRDefault="00F6080C" w:rsidP="00934F17"/>
    <w:p w:rsidR="00F6080C" w:rsidRDefault="00F6080C" w:rsidP="00F6080C"/>
    <w:p w:rsidR="00F6080C" w:rsidRDefault="00F6080C" w:rsidP="00F6080C"/>
    <w:p w:rsidR="00F6080C" w:rsidRDefault="00F6080C" w:rsidP="00F6080C"/>
    <w:p w:rsidR="00F6080C" w:rsidRDefault="00F6080C" w:rsidP="00F6080C"/>
    <w:p w:rsidR="00F6080C" w:rsidRDefault="00F6080C" w:rsidP="00F6080C"/>
    <w:p w:rsidR="00F6080C" w:rsidRDefault="00F6080C" w:rsidP="00F6080C"/>
    <w:p w:rsidR="00F6080C" w:rsidRDefault="00F6080C" w:rsidP="00F6080C"/>
    <w:p w:rsidR="00F6080C" w:rsidRPr="00F6080C" w:rsidRDefault="00F6080C" w:rsidP="00F6080C"/>
    <w:p w:rsidR="00397E4F" w:rsidRPr="00B62B6F" w:rsidRDefault="00397E4F" w:rsidP="00EE7696">
      <w:pPr>
        <w:pStyle w:val="Heading1"/>
      </w:pPr>
      <w:bookmarkStart w:id="28" w:name="_Toc197071568"/>
      <w:r w:rsidRPr="00B62B6F">
        <w:t>MODULE I</w:t>
      </w:r>
      <w:bookmarkEnd w:id="25"/>
      <w:bookmarkEnd w:id="26"/>
      <w:bookmarkEnd w:id="28"/>
    </w:p>
    <w:p w:rsidR="00397E4F" w:rsidRPr="00B62B6F" w:rsidRDefault="00397E4F" w:rsidP="00B62B6F">
      <w:pPr>
        <w:spacing w:line="360" w:lineRule="auto"/>
        <w:rPr>
          <w:b/>
          <w:szCs w:val="24"/>
        </w:rPr>
      </w:pPr>
    </w:p>
    <w:p w:rsidR="00397E4F" w:rsidRPr="00B62B6F" w:rsidRDefault="00397E4F" w:rsidP="00B62B6F">
      <w:pPr>
        <w:spacing w:line="360" w:lineRule="auto"/>
        <w:rPr>
          <w:b/>
          <w:szCs w:val="24"/>
        </w:rPr>
      </w:pPr>
    </w:p>
    <w:p w:rsidR="00F6080C" w:rsidRDefault="00F6080C">
      <w:pPr>
        <w:spacing w:after="0" w:line="240" w:lineRule="auto"/>
        <w:ind w:left="0" w:firstLine="0"/>
        <w:jc w:val="left"/>
        <w:rPr>
          <w:b/>
          <w:szCs w:val="24"/>
        </w:rPr>
      </w:pPr>
      <w:bookmarkStart w:id="29" w:name="_Toc196952130"/>
      <w:r>
        <w:rPr>
          <w:b/>
          <w:szCs w:val="24"/>
        </w:rPr>
        <w:br w:type="page"/>
      </w:r>
    </w:p>
    <w:p w:rsidR="00173FD8" w:rsidRPr="00F6080C" w:rsidRDefault="00173FD8" w:rsidP="00EE7696">
      <w:pPr>
        <w:pStyle w:val="Heading1"/>
        <w:rPr>
          <w:rFonts w:eastAsia="Times New Roman"/>
        </w:rPr>
      </w:pPr>
      <w:bookmarkStart w:id="30" w:name="_Toc197071569"/>
      <w:r w:rsidRPr="00B62B6F">
        <w:lastRenderedPageBreak/>
        <w:t>SEWING MACHINE OPERATION</w:t>
      </w:r>
      <w:bookmarkEnd w:id="29"/>
      <w:bookmarkEnd w:id="30"/>
    </w:p>
    <w:p w:rsidR="00092E5D" w:rsidRPr="00EE7696" w:rsidRDefault="00173FD8" w:rsidP="00EE7696">
      <w:pPr>
        <w:spacing w:before="120" w:after="120" w:line="360" w:lineRule="auto"/>
        <w:ind w:left="10"/>
        <w:rPr>
          <w:rFonts w:eastAsia="Calibri"/>
          <w:b/>
          <w:szCs w:val="24"/>
        </w:rPr>
      </w:pPr>
      <w:r w:rsidRPr="00B62B6F">
        <w:rPr>
          <w:rFonts w:eastAsia="Calibri"/>
          <w:b/>
          <w:szCs w:val="24"/>
          <w:lang w:val="en-ZA"/>
        </w:rPr>
        <w:t xml:space="preserve">UNIT CODE: </w:t>
      </w:r>
      <w:r w:rsidRPr="00B62B6F">
        <w:rPr>
          <w:rFonts w:eastAsia="Calibri"/>
          <w:b/>
          <w:szCs w:val="24"/>
        </w:rPr>
        <w:t>0212 251 01A</w:t>
      </w:r>
    </w:p>
    <w:p w:rsidR="00173FD8" w:rsidRPr="00B62B6F" w:rsidRDefault="00173FD8" w:rsidP="00F6080C">
      <w:pPr>
        <w:spacing w:after="120" w:line="360" w:lineRule="auto"/>
        <w:ind w:left="10"/>
        <w:rPr>
          <w:rFonts w:eastAsia="Calibri"/>
          <w:szCs w:val="24"/>
          <w:lang w:val="en-ZA"/>
        </w:rPr>
      </w:pPr>
      <w:r w:rsidRPr="00B62B6F">
        <w:rPr>
          <w:rFonts w:eastAsia="Calibri"/>
          <w:b/>
          <w:szCs w:val="24"/>
          <w:lang w:val="en-ZA"/>
        </w:rPr>
        <w:t>Relationship to Occupational Standards</w:t>
      </w:r>
    </w:p>
    <w:p w:rsidR="00173FD8" w:rsidRPr="00B62B6F" w:rsidRDefault="00173FD8" w:rsidP="00F6080C">
      <w:pPr>
        <w:tabs>
          <w:tab w:val="left" w:pos="2880"/>
        </w:tabs>
        <w:spacing w:line="360" w:lineRule="auto"/>
        <w:ind w:left="10"/>
        <w:rPr>
          <w:rFonts w:eastAsia="Calibri"/>
          <w:b/>
          <w:szCs w:val="24"/>
          <w:lang w:val="en-ZA"/>
        </w:rPr>
      </w:pPr>
      <w:r w:rsidRPr="00B62B6F">
        <w:rPr>
          <w:rFonts w:eastAsia="Calibri"/>
          <w:szCs w:val="24"/>
          <w:lang w:val="en-ZA"/>
        </w:rPr>
        <w:t xml:space="preserve">This unit addresses the Unit of Competency: </w:t>
      </w:r>
      <w:r w:rsidRPr="00B62B6F">
        <w:rPr>
          <w:rFonts w:eastAsia="Calibri"/>
          <w:bCs/>
          <w:szCs w:val="24"/>
        </w:rPr>
        <w:t>Perform sewing machine operations</w:t>
      </w:r>
    </w:p>
    <w:p w:rsidR="00092E5D" w:rsidRPr="00B62B6F" w:rsidRDefault="00173FD8" w:rsidP="00EE7696">
      <w:pPr>
        <w:tabs>
          <w:tab w:val="left" w:pos="2880"/>
        </w:tabs>
        <w:spacing w:line="360" w:lineRule="auto"/>
        <w:ind w:left="10"/>
        <w:rPr>
          <w:rFonts w:eastAsia="Calibri"/>
          <w:szCs w:val="24"/>
          <w:lang w:val="en-ZA"/>
        </w:rPr>
      </w:pPr>
      <w:r w:rsidRPr="00B62B6F">
        <w:rPr>
          <w:rFonts w:eastAsia="Calibri"/>
          <w:b/>
          <w:szCs w:val="24"/>
          <w:lang w:val="en-ZA"/>
        </w:rPr>
        <w:t xml:space="preserve">Duration of Unit: </w:t>
      </w:r>
      <w:r w:rsidRPr="00B62B6F">
        <w:rPr>
          <w:rFonts w:eastAsia="Calibri"/>
          <w:szCs w:val="24"/>
          <w:lang w:val="en-ZA"/>
        </w:rPr>
        <w:t>50 hours</w:t>
      </w:r>
    </w:p>
    <w:p w:rsidR="00173FD8" w:rsidRPr="00B62B6F" w:rsidRDefault="00173FD8" w:rsidP="00F6080C">
      <w:pPr>
        <w:spacing w:after="120" w:line="360" w:lineRule="auto"/>
        <w:ind w:left="10"/>
        <w:rPr>
          <w:rFonts w:eastAsia="Calibri"/>
          <w:b/>
          <w:szCs w:val="24"/>
          <w:lang w:val="en-ZA"/>
        </w:rPr>
      </w:pPr>
      <w:r w:rsidRPr="00B62B6F">
        <w:rPr>
          <w:rFonts w:eastAsia="Calibri"/>
          <w:b/>
          <w:szCs w:val="24"/>
          <w:lang w:val="en-ZA"/>
        </w:rPr>
        <w:t>Unit Description</w:t>
      </w:r>
    </w:p>
    <w:p w:rsidR="004E3ACA" w:rsidRPr="00EE7696" w:rsidRDefault="00173FD8" w:rsidP="00EE7696">
      <w:pPr>
        <w:spacing w:line="360" w:lineRule="auto"/>
        <w:ind w:left="10"/>
        <w:rPr>
          <w:rFonts w:eastAsia="Tahoma"/>
          <w:kern w:val="28"/>
          <w:szCs w:val="24"/>
          <w:lang w:eastAsia="en-GB"/>
        </w:rPr>
      </w:pPr>
      <w:r w:rsidRPr="00B62B6F">
        <w:rPr>
          <w:rFonts w:eastAsia="Calibri"/>
          <w:szCs w:val="24"/>
        </w:rPr>
        <w:t xml:space="preserve">This unit covers the competencies required to perform sewing machine operations. It involves </w:t>
      </w:r>
      <w:r w:rsidRPr="00B62B6F">
        <w:rPr>
          <w:szCs w:val="24"/>
        </w:rPr>
        <w:t>operate the sewing machine</w:t>
      </w:r>
      <w:r w:rsidRPr="00B62B6F">
        <w:rPr>
          <w:rFonts w:eastAsia="Calibri"/>
          <w:szCs w:val="24"/>
        </w:rPr>
        <w:t>, trouble shoot sewing machine, service and maintain the sewing machine</w:t>
      </w:r>
      <w:r w:rsidRPr="00B62B6F">
        <w:rPr>
          <w:szCs w:val="24"/>
        </w:rPr>
        <w:t xml:space="preserve"> and </w:t>
      </w:r>
      <w:r w:rsidRPr="00B62B6F">
        <w:rPr>
          <w:rFonts w:eastAsia="Tahoma"/>
          <w:kern w:val="28"/>
          <w:szCs w:val="24"/>
          <w:lang w:eastAsia="en-GB"/>
        </w:rPr>
        <w:t>promoting workshop  ethical  practices.</w:t>
      </w:r>
    </w:p>
    <w:p w:rsidR="00557840" w:rsidRPr="00B62B6F" w:rsidRDefault="005D5DDD" w:rsidP="00EE7696">
      <w:pPr>
        <w:spacing w:line="360" w:lineRule="auto"/>
        <w:ind w:left="10"/>
        <w:rPr>
          <w:rFonts w:eastAsia="Calibri"/>
          <w:b/>
          <w:szCs w:val="24"/>
          <w:lang w:val="en-ZA"/>
        </w:rPr>
      </w:pPr>
      <w:r>
        <w:rPr>
          <w:rFonts w:eastAsia="Calibri"/>
          <w:b/>
          <w:szCs w:val="24"/>
          <w:lang w:val="en-ZA"/>
        </w:rPr>
        <w:t>Summary of Learning Outcomes</w:t>
      </w:r>
    </w:p>
    <w:tbl>
      <w:tblPr>
        <w:tblStyle w:val="TableGrid"/>
        <w:tblW w:w="9135" w:type="dxa"/>
        <w:tblInd w:w="62" w:type="dxa"/>
        <w:tblLook w:val="04A0" w:firstRow="1" w:lastRow="0" w:firstColumn="1" w:lastColumn="0" w:noHBand="0" w:noVBand="1"/>
      </w:tblPr>
      <w:tblGrid>
        <w:gridCol w:w="1668"/>
        <w:gridCol w:w="4612"/>
        <w:gridCol w:w="2855"/>
      </w:tblGrid>
      <w:tr w:rsidR="00173FD8" w:rsidRPr="00B62B6F" w:rsidTr="00F6080C">
        <w:tc>
          <w:tcPr>
            <w:tcW w:w="1668" w:type="dxa"/>
          </w:tcPr>
          <w:p w:rsidR="00173FD8" w:rsidRPr="00B62B6F" w:rsidRDefault="00173FD8" w:rsidP="00B62B6F">
            <w:pPr>
              <w:spacing w:before="120" w:after="120" w:line="360" w:lineRule="auto"/>
              <w:contextualSpacing/>
              <w:rPr>
                <w:b/>
                <w:szCs w:val="24"/>
              </w:rPr>
            </w:pPr>
            <w:r w:rsidRPr="00B62B6F">
              <w:rPr>
                <w:b/>
                <w:szCs w:val="24"/>
              </w:rPr>
              <w:t>S/No.</w:t>
            </w:r>
          </w:p>
        </w:tc>
        <w:tc>
          <w:tcPr>
            <w:tcW w:w="4612" w:type="dxa"/>
          </w:tcPr>
          <w:p w:rsidR="00173FD8" w:rsidRPr="00B62B6F" w:rsidRDefault="00173FD8" w:rsidP="00B62B6F">
            <w:pPr>
              <w:spacing w:before="120" w:after="120" w:line="360" w:lineRule="auto"/>
              <w:contextualSpacing/>
              <w:rPr>
                <w:szCs w:val="24"/>
              </w:rPr>
            </w:pPr>
            <w:r w:rsidRPr="00B62B6F">
              <w:rPr>
                <w:b/>
                <w:szCs w:val="24"/>
                <w:lang w:val="en-ZA"/>
              </w:rPr>
              <w:t>Learning Outcomes</w:t>
            </w:r>
          </w:p>
        </w:tc>
        <w:tc>
          <w:tcPr>
            <w:tcW w:w="2855" w:type="dxa"/>
          </w:tcPr>
          <w:p w:rsidR="00173FD8" w:rsidRPr="00B62B6F" w:rsidRDefault="00173FD8" w:rsidP="00B62B6F">
            <w:pPr>
              <w:spacing w:before="120" w:after="120" w:line="360" w:lineRule="auto"/>
              <w:contextualSpacing/>
              <w:rPr>
                <w:b/>
                <w:szCs w:val="24"/>
              </w:rPr>
            </w:pPr>
            <w:r w:rsidRPr="00B62B6F">
              <w:rPr>
                <w:b/>
                <w:szCs w:val="24"/>
              </w:rPr>
              <w:t>Duration( Hours)</w:t>
            </w:r>
          </w:p>
        </w:tc>
      </w:tr>
      <w:tr w:rsidR="00173FD8" w:rsidRPr="00B62B6F" w:rsidTr="00F6080C">
        <w:tc>
          <w:tcPr>
            <w:tcW w:w="1668" w:type="dxa"/>
          </w:tcPr>
          <w:p w:rsidR="00173FD8" w:rsidRPr="00B62B6F" w:rsidRDefault="00173FD8" w:rsidP="00796B56">
            <w:pPr>
              <w:pStyle w:val="ListParagraph"/>
              <w:numPr>
                <w:ilvl w:val="0"/>
                <w:numId w:val="112"/>
              </w:numPr>
              <w:spacing w:before="120" w:after="120" w:line="360" w:lineRule="auto"/>
              <w:ind w:left="810"/>
              <w:rPr>
                <w:szCs w:val="24"/>
              </w:rPr>
            </w:pPr>
          </w:p>
        </w:tc>
        <w:tc>
          <w:tcPr>
            <w:tcW w:w="4612" w:type="dxa"/>
          </w:tcPr>
          <w:p w:rsidR="00173FD8" w:rsidRPr="00B62B6F" w:rsidRDefault="00173FD8" w:rsidP="00EE7696">
            <w:pPr>
              <w:spacing w:before="120" w:after="120" w:line="360" w:lineRule="auto"/>
              <w:ind w:left="0" w:firstLine="0"/>
              <w:contextualSpacing/>
              <w:jc w:val="left"/>
              <w:rPr>
                <w:szCs w:val="24"/>
              </w:rPr>
            </w:pPr>
            <w:r w:rsidRPr="00B62B6F">
              <w:rPr>
                <w:szCs w:val="24"/>
              </w:rPr>
              <w:t>Operate sewing machine.</w:t>
            </w:r>
          </w:p>
        </w:tc>
        <w:tc>
          <w:tcPr>
            <w:tcW w:w="2855" w:type="dxa"/>
          </w:tcPr>
          <w:p w:rsidR="00173FD8" w:rsidRPr="00B62B6F" w:rsidRDefault="00173FD8" w:rsidP="00B62B6F">
            <w:pPr>
              <w:spacing w:before="120" w:after="120" w:line="360" w:lineRule="auto"/>
              <w:contextualSpacing/>
              <w:rPr>
                <w:szCs w:val="24"/>
              </w:rPr>
            </w:pPr>
            <w:r w:rsidRPr="00B62B6F">
              <w:rPr>
                <w:szCs w:val="24"/>
              </w:rPr>
              <w:t>10</w:t>
            </w:r>
          </w:p>
        </w:tc>
      </w:tr>
      <w:tr w:rsidR="00173FD8" w:rsidRPr="00B62B6F" w:rsidTr="00F6080C">
        <w:tc>
          <w:tcPr>
            <w:tcW w:w="1668" w:type="dxa"/>
          </w:tcPr>
          <w:p w:rsidR="00173FD8" w:rsidRPr="00B62B6F" w:rsidRDefault="00173FD8" w:rsidP="00796B56">
            <w:pPr>
              <w:pStyle w:val="ListParagraph"/>
              <w:numPr>
                <w:ilvl w:val="0"/>
                <w:numId w:val="112"/>
              </w:numPr>
              <w:spacing w:before="120" w:after="120" w:line="360" w:lineRule="auto"/>
              <w:ind w:left="810"/>
              <w:rPr>
                <w:szCs w:val="24"/>
              </w:rPr>
            </w:pPr>
          </w:p>
        </w:tc>
        <w:tc>
          <w:tcPr>
            <w:tcW w:w="4612" w:type="dxa"/>
          </w:tcPr>
          <w:p w:rsidR="00173FD8" w:rsidRPr="00B62B6F" w:rsidRDefault="00173FD8" w:rsidP="00EE7696">
            <w:pPr>
              <w:spacing w:before="120" w:after="120" w:line="360" w:lineRule="auto"/>
              <w:ind w:left="0" w:firstLine="0"/>
              <w:contextualSpacing/>
              <w:jc w:val="left"/>
              <w:rPr>
                <w:szCs w:val="24"/>
              </w:rPr>
            </w:pPr>
            <w:r w:rsidRPr="00B62B6F">
              <w:rPr>
                <w:szCs w:val="24"/>
              </w:rPr>
              <w:t xml:space="preserve">Troubleshoot sewing machine. </w:t>
            </w:r>
          </w:p>
        </w:tc>
        <w:tc>
          <w:tcPr>
            <w:tcW w:w="2855" w:type="dxa"/>
          </w:tcPr>
          <w:p w:rsidR="00173FD8" w:rsidRPr="00B62B6F" w:rsidRDefault="00173FD8" w:rsidP="00B62B6F">
            <w:pPr>
              <w:spacing w:before="120" w:after="120" w:line="360" w:lineRule="auto"/>
              <w:contextualSpacing/>
              <w:rPr>
                <w:szCs w:val="24"/>
              </w:rPr>
            </w:pPr>
            <w:r w:rsidRPr="00B62B6F">
              <w:rPr>
                <w:szCs w:val="24"/>
              </w:rPr>
              <w:t>10</w:t>
            </w:r>
          </w:p>
        </w:tc>
      </w:tr>
      <w:tr w:rsidR="00173FD8" w:rsidRPr="00B62B6F" w:rsidTr="00F6080C">
        <w:tc>
          <w:tcPr>
            <w:tcW w:w="1668" w:type="dxa"/>
          </w:tcPr>
          <w:p w:rsidR="00173FD8" w:rsidRPr="00B62B6F" w:rsidRDefault="00173FD8" w:rsidP="00796B56">
            <w:pPr>
              <w:pStyle w:val="ListParagraph"/>
              <w:numPr>
                <w:ilvl w:val="0"/>
                <w:numId w:val="112"/>
              </w:numPr>
              <w:spacing w:before="120" w:after="120" w:line="360" w:lineRule="auto"/>
              <w:ind w:left="810"/>
              <w:rPr>
                <w:szCs w:val="24"/>
              </w:rPr>
            </w:pPr>
          </w:p>
        </w:tc>
        <w:tc>
          <w:tcPr>
            <w:tcW w:w="4612" w:type="dxa"/>
          </w:tcPr>
          <w:p w:rsidR="00173FD8" w:rsidRPr="00B62B6F" w:rsidRDefault="00173FD8" w:rsidP="00EE7696">
            <w:pPr>
              <w:spacing w:before="120" w:after="120" w:line="360" w:lineRule="auto"/>
              <w:ind w:left="160" w:firstLine="0"/>
              <w:contextualSpacing/>
              <w:jc w:val="left"/>
              <w:rPr>
                <w:szCs w:val="24"/>
              </w:rPr>
            </w:pPr>
            <w:r w:rsidRPr="00B62B6F">
              <w:rPr>
                <w:szCs w:val="24"/>
              </w:rPr>
              <w:t xml:space="preserve">Service and maintain sewing machine. </w:t>
            </w:r>
          </w:p>
        </w:tc>
        <w:tc>
          <w:tcPr>
            <w:tcW w:w="2855" w:type="dxa"/>
          </w:tcPr>
          <w:p w:rsidR="00173FD8" w:rsidRPr="00B62B6F" w:rsidRDefault="00173FD8" w:rsidP="00B62B6F">
            <w:pPr>
              <w:spacing w:before="120" w:after="120" w:line="360" w:lineRule="auto"/>
              <w:contextualSpacing/>
              <w:rPr>
                <w:szCs w:val="24"/>
              </w:rPr>
            </w:pPr>
            <w:r w:rsidRPr="00B62B6F">
              <w:rPr>
                <w:szCs w:val="24"/>
              </w:rPr>
              <w:t>20</w:t>
            </w:r>
          </w:p>
        </w:tc>
      </w:tr>
      <w:tr w:rsidR="00173FD8" w:rsidRPr="00B62B6F" w:rsidTr="00F6080C">
        <w:tc>
          <w:tcPr>
            <w:tcW w:w="1668" w:type="dxa"/>
          </w:tcPr>
          <w:p w:rsidR="00173FD8" w:rsidRPr="00B62B6F" w:rsidRDefault="00173FD8" w:rsidP="00796B56">
            <w:pPr>
              <w:pStyle w:val="ListParagraph"/>
              <w:numPr>
                <w:ilvl w:val="0"/>
                <w:numId w:val="112"/>
              </w:numPr>
              <w:spacing w:before="120" w:after="120" w:line="360" w:lineRule="auto"/>
              <w:ind w:left="810"/>
              <w:rPr>
                <w:szCs w:val="24"/>
              </w:rPr>
            </w:pPr>
          </w:p>
        </w:tc>
        <w:tc>
          <w:tcPr>
            <w:tcW w:w="4612" w:type="dxa"/>
          </w:tcPr>
          <w:p w:rsidR="00173FD8" w:rsidRPr="00B62B6F" w:rsidRDefault="00173FD8" w:rsidP="004471A0">
            <w:pPr>
              <w:spacing w:before="120" w:after="120" w:line="360" w:lineRule="auto"/>
              <w:ind w:left="160" w:firstLine="0"/>
              <w:contextualSpacing/>
              <w:jc w:val="left"/>
              <w:rPr>
                <w:szCs w:val="24"/>
              </w:rPr>
            </w:pPr>
            <w:r w:rsidRPr="00B62B6F">
              <w:rPr>
                <w:rFonts w:eastAsia="Tahoma"/>
                <w:kern w:val="28"/>
                <w:szCs w:val="24"/>
                <w:lang w:eastAsia="en-GB"/>
              </w:rPr>
              <w:t>Promote workshop  ethical  practices</w:t>
            </w:r>
          </w:p>
        </w:tc>
        <w:tc>
          <w:tcPr>
            <w:tcW w:w="2855" w:type="dxa"/>
          </w:tcPr>
          <w:p w:rsidR="00173FD8" w:rsidRPr="00B62B6F" w:rsidRDefault="00173FD8" w:rsidP="00B62B6F">
            <w:pPr>
              <w:spacing w:before="120" w:after="120" w:line="360" w:lineRule="auto"/>
              <w:contextualSpacing/>
              <w:rPr>
                <w:szCs w:val="24"/>
              </w:rPr>
            </w:pPr>
            <w:r w:rsidRPr="00B62B6F">
              <w:rPr>
                <w:szCs w:val="24"/>
              </w:rPr>
              <w:t>10</w:t>
            </w:r>
          </w:p>
        </w:tc>
      </w:tr>
      <w:tr w:rsidR="00173FD8" w:rsidRPr="00B62B6F" w:rsidTr="00F6080C">
        <w:tc>
          <w:tcPr>
            <w:tcW w:w="6280" w:type="dxa"/>
            <w:gridSpan w:val="2"/>
          </w:tcPr>
          <w:p w:rsidR="00173FD8" w:rsidRPr="00B62B6F" w:rsidRDefault="00173FD8" w:rsidP="00B62B6F">
            <w:pPr>
              <w:spacing w:line="360" w:lineRule="auto"/>
              <w:rPr>
                <w:b/>
                <w:szCs w:val="24"/>
              </w:rPr>
            </w:pPr>
            <w:r w:rsidRPr="00B62B6F">
              <w:rPr>
                <w:b/>
                <w:szCs w:val="24"/>
              </w:rPr>
              <w:t>Totals</w:t>
            </w:r>
          </w:p>
        </w:tc>
        <w:tc>
          <w:tcPr>
            <w:tcW w:w="2855" w:type="dxa"/>
          </w:tcPr>
          <w:p w:rsidR="00173FD8" w:rsidRPr="00B62B6F" w:rsidRDefault="00173FD8" w:rsidP="00B62B6F">
            <w:pPr>
              <w:spacing w:before="120" w:after="120" w:line="360" w:lineRule="auto"/>
              <w:contextualSpacing/>
              <w:rPr>
                <w:b/>
                <w:szCs w:val="24"/>
              </w:rPr>
            </w:pPr>
            <w:r w:rsidRPr="00B62B6F">
              <w:rPr>
                <w:b/>
                <w:szCs w:val="24"/>
              </w:rPr>
              <w:t>50</w:t>
            </w:r>
          </w:p>
        </w:tc>
      </w:tr>
    </w:tbl>
    <w:p w:rsidR="00C35570" w:rsidRDefault="00C35570" w:rsidP="004471A0">
      <w:pPr>
        <w:spacing w:before="120" w:after="120" w:line="360" w:lineRule="auto"/>
        <w:ind w:left="0" w:firstLine="0"/>
        <w:contextualSpacing/>
        <w:rPr>
          <w:rFonts w:eastAsia="Calibri"/>
          <w:b/>
          <w:szCs w:val="24"/>
          <w:lang w:val="en-ZA"/>
        </w:rPr>
      </w:pPr>
    </w:p>
    <w:p w:rsidR="00C35570" w:rsidRDefault="00C35570" w:rsidP="004471A0">
      <w:pPr>
        <w:spacing w:before="120" w:after="120" w:line="360" w:lineRule="auto"/>
        <w:ind w:left="0" w:firstLine="0"/>
        <w:contextualSpacing/>
        <w:rPr>
          <w:rFonts w:eastAsia="Calibri"/>
          <w:b/>
          <w:szCs w:val="24"/>
          <w:lang w:val="en-ZA"/>
        </w:rPr>
      </w:pPr>
    </w:p>
    <w:p w:rsidR="00C35570" w:rsidRDefault="00C35570" w:rsidP="004471A0">
      <w:pPr>
        <w:spacing w:before="120" w:after="120" w:line="360" w:lineRule="auto"/>
        <w:ind w:left="0" w:firstLine="0"/>
        <w:contextualSpacing/>
        <w:rPr>
          <w:rFonts w:eastAsia="Calibri"/>
          <w:b/>
          <w:szCs w:val="24"/>
          <w:lang w:val="en-ZA"/>
        </w:rPr>
      </w:pPr>
    </w:p>
    <w:p w:rsidR="00C35570" w:rsidRDefault="00C35570" w:rsidP="004471A0">
      <w:pPr>
        <w:spacing w:before="120" w:after="120" w:line="360" w:lineRule="auto"/>
        <w:ind w:left="0" w:firstLine="0"/>
        <w:contextualSpacing/>
        <w:rPr>
          <w:rFonts w:eastAsia="Calibri"/>
          <w:b/>
          <w:szCs w:val="24"/>
          <w:lang w:val="en-ZA"/>
        </w:rPr>
      </w:pPr>
    </w:p>
    <w:p w:rsidR="00C35570" w:rsidRDefault="00C35570" w:rsidP="004471A0">
      <w:pPr>
        <w:spacing w:before="120" w:after="120" w:line="360" w:lineRule="auto"/>
        <w:ind w:left="0" w:firstLine="0"/>
        <w:contextualSpacing/>
        <w:rPr>
          <w:rFonts w:eastAsia="Calibri"/>
          <w:b/>
          <w:szCs w:val="24"/>
          <w:lang w:val="en-ZA"/>
        </w:rPr>
      </w:pPr>
    </w:p>
    <w:p w:rsidR="00C35570" w:rsidRDefault="00C35570" w:rsidP="004471A0">
      <w:pPr>
        <w:spacing w:before="120" w:after="120" w:line="360" w:lineRule="auto"/>
        <w:ind w:left="0" w:firstLine="0"/>
        <w:contextualSpacing/>
        <w:rPr>
          <w:rFonts w:eastAsia="Calibri"/>
          <w:b/>
          <w:szCs w:val="24"/>
          <w:lang w:val="en-ZA"/>
        </w:rPr>
      </w:pPr>
    </w:p>
    <w:p w:rsidR="00C35570" w:rsidRDefault="00C35570" w:rsidP="004471A0">
      <w:pPr>
        <w:spacing w:before="120" w:after="120" w:line="360" w:lineRule="auto"/>
        <w:ind w:left="0" w:firstLine="0"/>
        <w:contextualSpacing/>
        <w:rPr>
          <w:rFonts w:eastAsia="Calibri"/>
          <w:b/>
          <w:szCs w:val="24"/>
          <w:lang w:val="en-ZA"/>
        </w:rPr>
      </w:pPr>
    </w:p>
    <w:p w:rsidR="00C35570" w:rsidRDefault="00C35570" w:rsidP="004471A0">
      <w:pPr>
        <w:spacing w:before="120" w:after="120" w:line="360" w:lineRule="auto"/>
        <w:ind w:left="0" w:firstLine="0"/>
        <w:contextualSpacing/>
        <w:rPr>
          <w:rFonts w:eastAsia="Calibri"/>
          <w:b/>
          <w:szCs w:val="24"/>
          <w:lang w:val="en-ZA"/>
        </w:rPr>
      </w:pPr>
    </w:p>
    <w:p w:rsidR="00C35570" w:rsidRDefault="00C35570" w:rsidP="004471A0">
      <w:pPr>
        <w:spacing w:before="120" w:after="120" w:line="360" w:lineRule="auto"/>
        <w:ind w:left="0" w:firstLine="0"/>
        <w:contextualSpacing/>
        <w:rPr>
          <w:rFonts w:eastAsia="Calibri"/>
          <w:b/>
          <w:szCs w:val="24"/>
          <w:lang w:val="en-ZA"/>
        </w:rPr>
      </w:pPr>
    </w:p>
    <w:p w:rsidR="00C35570" w:rsidRDefault="00C35570" w:rsidP="004471A0">
      <w:pPr>
        <w:spacing w:before="120" w:after="120" w:line="360" w:lineRule="auto"/>
        <w:ind w:left="0" w:firstLine="0"/>
        <w:contextualSpacing/>
        <w:rPr>
          <w:rFonts w:eastAsia="Calibri"/>
          <w:b/>
          <w:szCs w:val="24"/>
          <w:lang w:val="en-ZA"/>
        </w:rPr>
      </w:pPr>
    </w:p>
    <w:p w:rsidR="00C35570" w:rsidRDefault="00C35570" w:rsidP="004471A0">
      <w:pPr>
        <w:spacing w:before="120" w:after="120" w:line="360" w:lineRule="auto"/>
        <w:ind w:left="0" w:firstLine="0"/>
        <w:contextualSpacing/>
        <w:rPr>
          <w:rFonts w:eastAsia="Calibri"/>
          <w:b/>
          <w:szCs w:val="24"/>
          <w:lang w:val="en-ZA"/>
        </w:rPr>
      </w:pPr>
    </w:p>
    <w:p w:rsidR="00C35570" w:rsidRDefault="00C35570" w:rsidP="004471A0">
      <w:pPr>
        <w:spacing w:before="120" w:after="120" w:line="360" w:lineRule="auto"/>
        <w:ind w:left="0" w:firstLine="0"/>
        <w:contextualSpacing/>
        <w:rPr>
          <w:rFonts w:eastAsia="Calibri"/>
          <w:b/>
          <w:szCs w:val="24"/>
          <w:lang w:val="en-ZA"/>
        </w:rPr>
      </w:pPr>
    </w:p>
    <w:p w:rsidR="00173FD8" w:rsidRPr="00B62B6F" w:rsidRDefault="00173FD8" w:rsidP="004471A0">
      <w:pPr>
        <w:spacing w:before="120" w:after="120" w:line="360" w:lineRule="auto"/>
        <w:ind w:left="0" w:firstLine="0"/>
        <w:contextualSpacing/>
        <w:rPr>
          <w:rFonts w:eastAsia="Calibri"/>
          <w:b/>
          <w:szCs w:val="24"/>
          <w:lang w:val="en-ZA"/>
        </w:rPr>
      </w:pPr>
      <w:r w:rsidRPr="00B62B6F">
        <w:rPr>
          <w:rFonts w:eastAsia="Calibri"/>
          <w:b/>
          <w:szCs w:val="24"/>
          <w:lang w:val="en-ZA"/>
        </w:rPr>
        <w:lastRenderedPageBreak/>
        <w:t>Learning Outcomes, Content and Suggested Assessment Methods</w:t>
      </w: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3963"/>
        <w:gridCol w:w="2618"/>
      </w:tblGrid>
      <w:tr w:rsidR="00173FD8" w:rsidRPr="00B62B6F" w:rsidTr="001A7CA2">
        <w:tc>
          <w:tcPr>
            <w:tcW w:w="1476" w:type="pct"/>
            <w:tcBorders>
              <w:top w:val="single" w:sz="4" w:space="0" w:color="auto"/>
              <w:left w:val="single" w:sz="4" w:space="0" w:color="auto"/>
              <w:bottom w:val="single" w:sz="4" w:space="0" w:color="auto"/>
              <w:right w:val="single" w:sz="4" w:space="0" w:color="auto"/>
            </w:tcBorders>
            <w:shd w:val="clear" w:color="auto" w:fill="auto"/>
          </w:tcPr>
          <w:p w:rsidR="00173FD8" w:rsidRPr="00B62B6F" w:rsidRDefault="00173FD8" w:rsidP="00B62B6F">
            <w:pPr>
              <w:spacing w:before="120" w:after="120" w:line="360" w:lineRule="auto"/>
              <w:rPr>
                <w:rFonts w:eastAsia="Calibri"/>
                <w:b/>
                <w:szCs w:val="24"/>
                <w:lang w:val="en-ZA"/>
              </w:rPr>
            </w:pPr>
            <w:r w:rsidRPr="00B62B6F">
              <w:rPr>
                <w:rFonts w:eastAsia="Calibri"/>
                <w:b/>
                <w:szCs w:val="24"/>
                <w:lang w:val="en-ZA"/>
              </w:rPr>
              <w:t>Learning Outcome</w:t>
            </w:r>
          </w:p>
        </w:tc>
        <w:tc>
          <w:tcPr>
            <w:tcW w:w="2122" w:type="pct"/>
            <w:tcBorders>
              <w:top w:val="single" w:sz="4" w:space="0" w:color="auto"/>
              <w:left w:val="single" w:sz="4" w:space="0" w:color="auto"/>
              <w:bottom w:val="single" w:sz="4" w:space="0" w:color="auto"/>
              <w:right w:val="single" w:sz="4" w:space="0" w:color="auto"/>
            </w:tcBorders>
            <w:shd w:val="clear" w:color="auto" w:fill="auto"/>
          </w:tcPr>
          <w:p w:rsidR="00173FD8" w:rsidRPr="00B62B6F" w:rsidRDefault="00173FD8" w:rsidP="00B62B6F">
            <w:pPr>
              <w:spacing w:before="120" w:after="120" w:line="360" w:lineRule="auto"/>
              <w:ind w:left="357" w:hanging="357"/>
              <w:rPr>
                <w:rFonts w:eastAsia="Calibri"/>
                <w:b/>
                <w:szCs w:val="24"/>
                <w:lang w:val="en-ZA"/>
              </w:rPr>
            </w:pPr>
            <w:r w:rsidRPr="00B62B6F">
              <w:rPr>
                <w:rFonts w:eastAsia="Calibri"/>
                <w:b/>
                <w:szCs w:val="24"/>
                <w:lang w:val="en-ZA"/>
              </w:rPr>
              <w:t>Content</w:t>
            </w:r>
          </w:p>
        </w:tc>
        <w:tc>
          <w:tcPr>
            <w:tcW w:w="1402" w:type="pct"/>
            <w:tcBorders>
              <w:top w:val="single" w:sz="4" w:space="0" w:color="auto"/>
              <w:left w:val="single" w:sz="4" w:space="0" w:color="auto"/>
              <w:bottom w:val="single" w:sz="4" w:space="0" w:color="auto"/>
              <w:right w:val="single" w:sz="4" w:space="0" w:color="auto"/>
            </w:tcBorders>
            <w:shd w:val="clear" w:color="auto" w:fill="auto"/>
          </w:tcPr>
          <w:p w:rsidR="00173FD8" w:rsidRPr="00B62B6F" w:rsidRDefault="00173FD8" w:rsidP="00B62B6F">
            <w:pPr>
              <w:spacing w:before="120" w:after="120" w:line="360" w:lineRule="auto"/>
              <w:rPr>
                <w:rFonts w:eastAsia="Calibri"/>
                <w:b/>
                <w:szCs w:val="24"/>
                <w:lang w:val="en-ZA"/>
              </w:rPr>
            </w:pPr>
            <w:r w:rsidRPr="00B62B6F">
              <w:rPr>
                <w:rFonts w:eastAsia="Calibri"/>
                <w:b/>
                <w:szCs w:val="24"/>
                <w:lang w:val="en-ZA"/>
              </w:rPr>
              <w:t>Suggested Assessment Methods</w:t>
            </w:r>
          </w:p>
        </w:tc>
      </w:tr>
      <w:tr w:rsidR="00173FD8" w:rsidRPr="00B62B6F" w:rsidTr="001A7CA2">
        <w:trPr>
          <w:trHeight w:val="6110"/>
        </w:trPr>
        <w:tc>
          <w:tcPr>
            <w:tcW w:w="1476" w:type="pct"/>
            <w:tcBorders>
              <w:top w:val="single" w:sz="4" w:space="0" w:color="auto"/>
              <w:left w:val="single" w:sz="4" w:space="0" w:color="auto"/>
              <w:right w:val="single" w:sz="4" w:space="0" w:color="auto"/>
            </w:tcBorders>
          </w:tcPr>
          <w:p w:rsidR="00173FD8" w:rsidRPr="00B62B6F" w:rsidRDefault="00173FD8" w:rsidP="00B62B6F">
            <w:pPr>
              <w:numPr>
                <w:ilvl w:val="0"/>
                <w:numId w:val="18"/>
              </w:numPr>
              <w:spacing w:after="160" w:line="360" w:lineRule="auto"/>
              <w:ind w:left="720"/>
              <w:contextualSpacing/>
              <w:rPr>
                <w:rFonts w:eastAsia="Calibri"/>
                <w:szCs w:val="24"/>
              </w:rPr>
            </w:pPr>
            <w:r w:rsidRPr="00B62B6F">
              <w:rPr>
                <w:rFonts w:eastAsia="Calibri"/>
                <w:szCs w:val="24"/>
              </w:rPr>
              <w:t>Operate the sewing machine</w:t>
            </w:r>
          </w:p>
          <w:p w:rsidR="00173FD8" w:rsidRPr="00B62B6F" w:rsidRDefault="00173FD8" w:rsidP="00B62B6F">
            <w:pPr>
              <w:spacing w:before="120" w:after="120" w:line="360" w:lineRule="auto"/>
              <w:ind w:left="720"/>
              <w:contextualSpacing/>
              <w:rPr>
                <w:szCs w:val="24"/>
                <w:lang w:val="en-ZA"/>
              </w:rPr>
            </w:pPr>
          </w:p>
        </w:tc>
        <w:tc>
          <w:tcPr>
            <w:tcW w:w="2122" w:type="pct"/>
            <w:tcBorders>
              <w:top w:val="single" w:sz="4" w:space="0" w:color="auto"/>
              <w:left w:val="single" w:sz="4" w:space="0" w:color="auto"/>
              <w:right w:val="single" w:sz="4" w:space="0" w:color="auto"/>
            </w:tcBorders>
          </w:tcPr>
          <w:p w:rsidR="00173FD8" w:rsidRPr="00B62B6F" w:rsidRDefault="00173FD8" w:rsidP="00E046DE">
            <w:pPr>
              <w:numPr>
                <w:ilvl w:val="0"/>
                <w:numId w:val="200"/>
              </w:numPr>
              <w:spacing w:after="0" w:line="360" w:lineRule="auto"/>
              <w:rPr>
                <w:rFonts w:eastAsia="Calibri"/>
                <w:szCs w:val="24"/>
                <w:lang w:val="en-ZW"/>
              </w:rPr>
            </w:pPr>
            <w:r w:rsidRPr="00B62B6F">
              <w:rPr>
                <w:b/>
                <w:i/>
                <w:szCs w:val="24"/>
              </w:rPr>
              <w:t>PPEs</w:t>
            </w:r>
            <w:r w:rsidRPr="00B62B6F">
              <w:rPr>
                <w:szCs w:val="24"/>
              </w:rPr>
              <w:t xml:space="preserve"> and </w:t>
            </w:r>
            <w:r w:rsidRPr="00B62B6F">
              <w:rPr>
                <w:rFonts w:eastAsia="Calibri"/>
                <w:szCs w:val="24"/>
                <w:lang w:val="en-ZW"/>
              </w:rPr>
              <w:t>Workshop safety</w:t>
            </w:r>
          </w:p>
          <w:p w:rsidR="00173FD8" w:rsidRPr="00B62B6F" w:rsidRDefault="00173FD8" w:rsidP="00E046DE">
            <w:pPr>
              <w:numPr>
                <w:ilvl w:val="0"/>
                <w:numId w:val="200"/>
              </w:numPr>
              <w:spacing w:after="0" w:line="360" w:lineRule="auto"/>
              <w:rPr>
                <w:rFonts w:eastAsia="Calibri"/>
                <w:szCs w:val="24"/>
                <w:lang w:val="en-ZW"/>
              </w:rPr>
            </w:pPr>
            <w:r w:rsidRPr="00B62B6F">
              <w:rPr>
                <w:szCs w:val="24"/>
              </w:rPr>
              <w:t>Sewing machine types</w:t>
            </w:r>
          </w:p>
          <w:p w:rsidR="00173FD8" w:rsidRPr="00B62B6F" w:rsidRDefault="00173FD8" w:rsidP="00E046DE">
            <w:pPr>
              <w:numPr>
                <w:ilvl w:val="0"/>
                <w:numId w:val="226"/>
              </w:numPr>
              <w:spacing w:after="0" w:line="360" w:lineRule="auto"/>
              <w:contextualSpacing/>
              <w:rPr>
                <w:szCs w:val="24"/>
              </w:rPr>
            </w:pPr>
            <w:r w:rsidRPr="00B62B6F">
              <w:rPr>
                <w:szCs w:val="24"/>
              </w:rPr>
              <w:t>single needle lockstitch</w:t>
            </w:r>
          </w:p>
          <w:p w:rsidR="00173FD8" w:rsidRPr="00B62B6F" w:rsidRDefault="00173FD8" w:rsidP="00E046DE">
            <w:pPr>
              <w:numPr>
                <w:ilvl w:val="0"/>
                <w:numId w:val="226"/>
              </w:numPr>
              <w:spacing w:after="0" w:line="360" w:lineRule="auto"/>
              <w:contextualSpacing/>
              <w:rPr>
                <w:szCs w:val="24"/>
              </w:rPr>
            </w:pPr>
            <w:r w:rsidRPr="00B62B6F">
              <w:rPr>
                <w:szCs w:val="24"/>
              </w:rPr>
              <w:t xml:space="preserve">over lock/ </w:t>
            </w:r>
            <w:proofErr w:type="spellStart"/>
            <w:r w:rsidRPr="00B62B6F">
              <w:rPr>
                <w:szCs w:val="24"/>
              </w:rPr>
              <w:t>serger</w:t>
            </w:r>
            <w:proofErr w:type="spellEnd"/>
          </w:p>
          <w:p w:rsidR="00173FD8" w:rsidRPr="00B62B6F" w:rsidRDefault="00173FD8" w:rsidP="00E046DE">
            <w:pPr>
              <w:numPr>
                <w:ilvl w:val="0"/>
                <w:numId w:val="226"/>
              </w:numPr>
              <w:spacing w:after="0" w:line="360" w:lineRule="auto"/>
              <w:contextualSpacing/>
              <w:rPr>
                <w:szCs w:val="24"/>
              </w:rPr>
            </w:pPr>
            <w:r w:rsidRPr="00B62B6F">
              <w:rPr>
                <w:szCs w:val="24"/>
              </w:rPr>
              <w:t>double needle(Chain double needle, Fixed bar double needle, split bar double needle)</w:t>
            </w:r>
          </w:p>
          <w:p w:rsidR="00173FD8" w:rsidRPr="00B62B6F" w:rsidRDefault="00173FD8" w:rsidP="00E046DE">
            <w:pPr>
              <w:numPr>
                <w:ilvl w:val="0"/>
                <w:numId w:val="226"/>
              </w:numPr>
              <w:spacing w:after="0" w:line="360" w:lineRule="auto"/>
              <w:contextualSpacing/>
              <w:rPr>
                <w:szCs w:val="24"/>
              </w:rPr>
            </w:pPr>
            <w:r w:rsidRPr="00B62B6F">
              <w:rPr>
                <w:szCs w:val="24"/>
              </w:rPr>
              <w:t>Flat lock (T-shirt hemming)</w:t>
            </w:r>
          </w:p>
          <w:p w:rsidR="00173FD8" w:rsidRPr="00B62B6F" w:rsidRDefault="00173FD8" w:rsidP="00E046DE">
            <w:pPr>
              <w:numPr>
                <w:ilvl w:val="0"/>
                <w:numId w:val="226"/>
              </w:numPr>
              <w:spacing w:after="0" w:line="360" w:lineRule="auto"/>
              <w:contextualSpacing/>
              <w:rPr>
                <w:szCs w:val="24"/>
              </w:rPr>
            </w:pPr>
            <w:r w:rsidRPr="00B62B6F">
              <w:rPr>
                <w:szCs w:val="24"/>
              </w:rPr>
              <w:t>Feed of the arm</w:t>
            </w:r>
          </w:p>
          <w:p w:rsidR="00173FD8" w:rsidRPr="00B62B6F" w:rsidRDefault="00173FD8" w:rsidP="00E046DE">
            <w:pPr>
              <w:numPr>
                <w:ilvl w:val="0"/>
                <w:numId w:val="226"/>
              </w:numPr>
              <w:spacing w:after="0" w:line="360" w:lineRule="auto"/>
              <w:contextualSpacing/>
              <w:rPr>
                <w:szCs w:val="24"/>
              </w:rPr>
            </w:pPr>
            <w:r w:rsidRPr="00B62B6F">
              <w:rPr>
                <w:szCs w:val="24"/>
              </w:rPr>
              <w:t>Buttonholing  machine</w:t>
            </w:r>
          </w:p>
          <w:p w:rsidR="00173FD8" w:rsidRPr="00B62B6F" w:rsidRDefault="00173FD8" w:rsidP="00E046DE">
            <w:pPr>
              <w:numPr>
                <w:ilvl w:val="0"/>
                <w:numId w:val="226"/>
              </w:numPr>
              <w:spacing w:after="0" w:line="360" w:lineRule="auto"/>
              <w:contextualSpacing/>
              <w:rPr>
                <w:szCs w:val="24"/>
              </w:rPr>
            </w:pPr>
            <w:r w:rsidRPr="00B62B6F">
              <w:rPr>
                <w:szCs w:val="24"/>
              </w:rPr>
              <w:t>Button attaching</w:t>
            </w:r>
          </w:p>
          <w:p w:rsidR="00173FD8" w:rsidRPr="00B62B6F" w:rsidRDefault="00173FD8" w:rsidP="00E046DE">
            <w:pPr>
              <w:numPr>
                <w:ilvl w:val="0"/>
                <w:numId w:val="226"/>
              </w:numPr>
              <w:spacing w:after="0" w:line="360" w:lineRule="auto"/>
              <w:contextualSpacing/>
              <w:rPr>
                <w:szCs w:val="24"/>
              </w:rPr>
            </w:pPr>
            <w:r w:rsidRPr="00B62B6F">
              <w:rPr>
                <w:szCs w:val="24"/>
              </w:rPr>
              <w:t>Bar tack machine</w:t>
            </w:r>
          </w:p>
          <w:p w:rsidR="00173FD8" w:rsidRPr="00B62B6F" w:rsidRDefault="00173FD8" w:rsidP="00E046DE">
            <w:pPr>
              <w:pStyle w:val="ListParagraph"/>
              <w:numPr>
                <w:ilvl w:val="0"/>
                <w:numId w:val="226"/>
              </w:numPr>
              <w:spacing w:after="0" w:line="360" w:lineRule="auto"/>
              <w:rPr>
                <w:szCs w:val="24"/>
              </w:rPr>
            </w:pPr>
            <w:r w:rsidRPr="00B62B6F">
              <w:rPr>
                <w:szCs w:val="24"/>
              </w:rPr>
              <w:t>Flat belt machine</w:t>
            </w:r>
          </w:p>
          <w:p w:rsidR="00173FD8" w:rsidRPr="00B62B6F" w:rsidRDefault="00173FD8" w:rsidP="00E046DE">
            <w:pPr>
              <w:numPr>
                <w:ilvl w:val="0"/>
                <w:numId w:val="200"/>
              </w:numPr>
              <w:spacing w:after="0" w:line="360" w:lineRule="auto"/>
              <w:rPr>
                <w:rFonts w:eastAsia="Calibri"/>
                <w:szCs w:val="24"/>
              </w:rPr>
            </w:pPr>
            <w:r w:rsidRPr="00B62B6F">
              <w:rPr>
                <w:szCs w:val="24"/>
              </w:rPr>
              <w:t xml:space="preserve">Sewing machine functions </w:t>
            </w:r>
          </w:p>
          <w:p w:rsidR="00173FD8" w:rsidRPr="00B62B6F" w:rsidRDefault="00173FD8" w:rsidP="00E046DE">
            <w:pPr>
              <w:numPr>
                <w:ilvl w:val="0"/>
                <w:numId w:val="200"/>
              </w:numPr>
              <w:spacing w:after="0" w:line="360" w:lineRule="auto"/>
              <w:rPr>
                <w:rFonts w:eastAsia="Calibri"/>
                <w:szCs w:val="24"/>
              </w:rPr>
            </w:pPr>
            <w:r w:rsidRPr="00B62B6F">
              <w:rPr>
                <w:szCs w:val="24"/>
              </w:rPr>
              <w:t xml:space="preserve"> Sewing machine parts and their functions.</w:t>
            </w:r>
          </w:p>
          <w:p w:rsidR="00173FD8" w:rsidRPr="00B62B6F" w:rsidRDefault="00173FD8" w:rsidP="00E046DE">
            <w:pPr>
              <w:numPr>
                <w:ilvl w:val="0"/>
                <w:numId w:val="200"/>
              </w:numPr>
              <w:spacing w:after="0" w:line="360" w:lineRule="auto"/>
              <w:rPr>
                <w:rFonts w:eastAsia="Calibri"/>
                <w:szCs w:val="24"/>
                <w:lang w:val="en-ZW"/>
              </w:rPr>
            </w:pPr>
            <w:r w:rsidRPr="00B62B6F">
              <w:rPr>
                <w:rFonts w:eastAsia="Calibri"/>
                <w:szCs w:val="24"/>
                <w:lang w:val="en-ZW"/>
              </w:rPr>
              <w:t>Sewing machine threading</w:t>
            </w:r>
          </w:p>
          <w:p w:rsidR="00173FD8" w:rsidRPr="00B62B6F" w:rsidRDefault="00173FD8" w:rsidP="00E046DE">
            <w:pPr>
              <w:pStyle w:val="ListParagraph"/>
              <w:numPr>
                <w:ilvl w:val="0"/>
                <w:numId w:val="245"/>
              </w:numPr>
              <w:spacing w:after="0" w:line="360" w:lineRule="auto"/>
              <w:rPr>
                <w:szCs w:val="24"/>
              </w:rPr>
            </w:pPr>
            <w:r w:rsidRPr="00B62B6F">
              <w:rPr>
                <w:szCs w:val="24"/>
              </w:rPr>
              <w:t>Upper threading</w:t>
            </w:r>
          </w:p>
          <w:p w:rsidR="00173FD8" w:rsidRPr="00B62B6F" w:rsidRDefault="00173FD8" w:rsidP="00E046DE">
            <w:pPr>
              <w:pStyle w:val="ListParagraph"/>
              <w:numPr>
                <w:ilvl w:val="0"/>
                <w:numId w:val="245"/>
              </w:numPr>
              <w:spacing w:after="0" w:line="360" w:lineRule="auto"/>
              <w:rPr>
                <w:szCs w:val="24"/>
              </w:rPr>
            </w:pPr>
            <w:r w:rsidRPr="00B62B6F">
              <w:rPr>
                <w:szCs w:val="24"/>
              </w:rPr>
              <w:t>Lower threading</w:t>
            </w:r>
          </w:p>
          <w:p w:rsidR="00173FD8" w:rsidRPr="00B62B6F" w:rsidRDefault="00173FD8" w:rsidP="00E046DE">
            <w:pPr>
              <w:numPr>
                <w:ilvl w:val="0"/>
                <w:numId w:val="200"/>
              </w:numPr>
              <w:spacing w:after="0" w:line="360" w:lineRule="auto"/>
              <w:rPr>
                <w:rFonts w:eastAsia="Calibri"/>
                <w:szCs w:val="24"/>
                <w:lang w:val="en-ZW"/>
              </w:rPr>
            </w:pPr>
            <w:r w:rsidRPr="00B62B6F">
              <w:rPr>
                <w:rFonts w:eastAsia="Calibri"/>
                <w:szCs w:val="24"/>
                <w:lang w:val="en-ZW"/>
              </w:rPr>
              <w:t>Sewing machine stiches testing</w:t>
            </w:r>
          </w:p>
          <w:p w:rsidR="00173FD8" w:rsidRPr="00B62B6F" w:rsidRDefault="00173FD8" w:rsidP="00E046DE">
            <w:pPr>
              <w:widowControl w:val="0"/>
              <w:numPr>
                <w:ilvl w:val="0"/>
                <w:numId w:val="200"/>
              </w:numPr>
              <w:adjustRightInd w:val="0"/>
              <w:spacing w:after="0" w:line="360" w:lineRule="auto"/>
              <w:textAlignment w:val="baseline"/>
              <w:rPr>
                <w:rFonts w:eastAsia="Calibri"/>
                <w:szCs w:val="24"/>
                <w:lang w:val="en-ZW"/>
              </w:rPr>
            </w:pPr>
            <w:r w:rsidRPr="00B62B6F">
              <w:rPr>
                <w:rFonts w:eastAsia="Calibri"/>
                <w:szCs w:val="24"/>
                <w:lang w:val="en-ZW"/>
              </w:rPr>
              <w:t xml:space="preserve"> Sewing machine stitch adjustment.</w:t>
            </w:r>
          </w:p>
        </w:tc>
        <w:tc>
          <w:tcPr>
            <w:tcW w:w="1402" w:type="pct"/>
            <w:tcBorders>
              <w:top w:val="single" w:sz="4" w:space="0" w:color="auto"/>
              <w:left w:val="single" w:sz="4" w:space="0" w:color="auto"/>
              <w:right w:val="single" w:sz="4" w:space="0" w:color="auto"/>
            </w:tcBorders>
          </w:tcPr>
          <w:p w:rsidR="00173FD8" w:rsidRPr="00B62B6F" w:rsidRDefault="00173FD8" w:rsidP="00B62B6F">
            <w:pPr>
              <w:numPr>
                <w:ilvl w:val="0"/>
                <w:numId w:val="20"/>
              </w:numPr>
              <w:spacing w:after="0" w:line="360" w:lineRule="auto"/>
              <w:contextualSpacing/>
              <w:rPr>
                <w:szCs w:val="24"/>
              </w:rPr>
            </w:pPr>
            <w:r w:rsidRPr="00B62B6F">
              <w:rPr>
                <w:szCs w:val="24"/>
              </w:rPr>
              <w:t>Practical</w:t>
            </w:r>
          </w:p>
          <w:p w:rsidR="00173FD8" w:rsidRPr="00B62B6F" w:rsidRDefault="00173FD8" w:rsidP="00B62B6F">
            <w:pPr>
              <w:numPr>
                <w:ilvl w:val="0"/>
                <w:numId w:val="20"/>
              </w:numPr>
              <w:spacing w:after="0" w:line="360" w:lineRule="auto"/>
              <w:contextualSpacing/>
              <w:rPr>
                <w:szCs w:val="24"/>
              </w:rPr>
            </w:pPr>
            <w:r w:rsidRPr="00B62B6F">
              <w:rPr>
                <w:szCs w:val="24"/>
              </w:rPr>
              <w:t>Project</w:t>
            </w:r>
          </w:p>
          <w:p w:rsidR="00173FD8" w:rsidRPr="00B62B6F" w:rsidRDefault="00173FD8" w:rsidP="00B62B6F">
            <w:pPr>
              <w:numPr>
                <w:ilvl w:val="0"/>
                <w:numId w:val="20"/>
              </w:numPr>
              <w:spacing w:after="0" w:line="360" w:lineRule="auto"/>
              <w:contextualSpacing/>
              <w:rPr>
                <w:szCs w:val="24"/>
              </w:rPr>
            </w:pPr>
            <w:r w:rsidRPr="00B62B6F">
              <w:rPr>
                <w:szCs w:val="24"/>
              </w:rPr>
              <w:t>Oral assessment</w:t>
            </w:r>
          </w:p>
          <w:p w:rsidR="00173FD8" w:rsidRPr="00B62B6F" w:rsidRDefault="00173FD8" w:rsidP="00B62B6F">
            <w:pPr>
              <w:numPr>
                <w:ilvl w:val="0"/>
                <w:numId w:val="20"/>
              </w:numPr>
              <w:spacing w:after="0" w:line="360" w:lineRule="auto"/>
              <w:contextualSpacing/>
              <w:rPr>
                <w:szCs w:val="24"/>
              </w:rPr>
            </w:pPr>
            <w:r w:rsidRPr="00B62B6F">
              <w:rPr>
                <w:szCs w:val="24"/>
              </w:rPr>
              <w:t>Written assessment</w:t>
            </w:r>
          </w:p>
          <w:p w:rsidR="00173FD8" w:rsidRPr="00B62B6F" w:rsidRDefault="00173FD8" w:rsidP="00B62B6F">
            <w:pPr>
              <w:numPr>
                <w:ilvl w:val="0"/>
                <w:numId w:val="20"/>
              </w:numPr>
              <w:spacing w:before="120" w:after="120" w:line="360" w:lineRule="auto"/>
              <w:rPr>
                <w:rFonts w:eastAsia="Calibri"/>
                <w:szCs w:val="24"/>
                <w:lang w:val="en-ZA"/>
              </w:rPr>
            </w:pPr>
            <w:r w:rsidRPr="00B62B6F">
              <w:rPr>
                <w:szCs w:val="24"/>
              </w:rPr>
              <w:t>Third party report</w:t>
            </w:r>
          </w:p>
        </w:tc>
      </w:tr>
      <w:tr w:rsidR="00173FD8" w:rsidRPr="00B62B6F" w:rsidTr="001A7CA2">
        <w:trPr>
          <w:trHeight w:val="755"/>
        </w:trPr>
        <w:tc>
          <w:tcPr>
            <w:tcW w:w="1476"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numPr>
                <w:ilvl w:val="0"/>
                <w:numId w:val="18"/>
              </w:numPr>
              <w:spacing w:after="160" w:line="360" w:lineRule="auto"/>
              <w:ind w:left="720"/>
              <w:contextualSpacing/>
              <w:rPr>
                <w:rFonts w:eastAsia="Calibri"/>
                <w:szCs w:val="24"/>
              </w:rPr>
            </w:pPr>
            <w:r w:rsidRPr="00B62B6F">
              <w:rPr>
                <w:rFonts w:eastAsia="Calibri"/>
                <w:szCs w:val="24"/>
              </w:rPr>
              <w:t>Troubleshoot  sewing machine</w:t>
            </w:r>
          </w:p>
          <w:p w:rsidR="00173FD8" w:rsidRPr="00B62B6F" w:rsidRDefault="00173FD8" w:rsidP="00B62B6F">
            <w:pPr>
              <w:spacing w:line="360" w:lineRule="auto"/>
              <w:ind w:left="720"/>
              <w:contextualSpacing/>
              <w:rPr>
                <w:rFonts w:eastAsia="Calibri"/>
                <w:szCs w:val="24"/>
              </w:rPr>
            </w:pPr>
          </w:p>
        </w:tc>
        <w:tc>
          <w:tcPr>
            <w:tcW w:w="2122"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01"/>
              </w:numPr>
              <w:spacing w:after="0" w:line="360" w:lineRule="auto"/>
              <w:rPr>
                <w:rFonts w:eastAsia="Calibri"/>
                <w:szCs w:val="24"/>
                <w:lang w:val="en-ZW"/>
              </w:rPr>
            </w:pPr>
            <w:r w:rsidRPr="00B62B6F">
              <w:rPr>
                <w:rFonts w:eastAsia="Calibri"/>
                <w:szCs w:val="24"/>
                <w:lang w:val="en-ZW"/>
              </w:rPr>
              <w:t>Common sewing machine faults.</w:t>
            </w:r>
          </w:p>
          <w:p w:rsidR="00173FD8" w:rsidRPr="00B62B6F" w:rsidRDefault="00173FD8" w:rsidP="00E046DE">
            <w:pPr>
              <w:numPr>
                <w:ilvl w:val="0"/>
                <w:numId w:val="201"/>
              </w:numPr>
              <w:spacing w:after="0" w:line="360" w:lineRule="auto"/>
              <w:rPr>
                <w:rFonts w:eastAsia="Calibri"/>
                <w:szCs w:val="24"/>
                <w:lang w:val="en-ZW"/>
              </w:rPr>
            </w:pPr>
            <w:r w:rsidRPr="00B62B6F">
              <w:rPr>
                <w:rFonts w:eastAsia="Calibri"/>
                <w:szCs w:val="24"/>
                <w:lang w:val="en-ZW"/>
              </w:rPr>
              <w:t xml:space="preserve"> Remedies on the sewing machine faults.</w:t>
            </w:r>
          </w:p>
          <w:p w:rsidR="00173FD8" w:rsidRPr="00B62B6F" w:rsidRDefault="00173FD8" w:rsidP="00E046DE">
            <w:pPr>
              <w:pStyle w:val="ListParagraph"/>
              <w:numPr>
                <w:ilvl w:val="0"/>
                <w:numId w:val="203"/>
              </w:numPr>
              <w:spacing w:after="0" w:line="360" w:lineRule="auto"/>
              <w:rPr>
                <w:szCs w:val="24"/>
              </w:rPr>
            </w:pPr>
            <w:r w:rsidRPr="00B62B6F">
              <w:rPr>
                <w:szCs w:val="24"/>
              </w:rPr>
              <w:t>Fault finding</w:t>
            </w:r>
          </w:p>
          <w:p w:rsidR="00173FD8" w:rsidRPr="00B62B6F" w:rsidRDefault="00173FD8" w:rsidP="00E046DE">
            <w:pPr>
              <w:pStyle w:val="ListParagraph"/>
              <w:numPr>
                <w:ilvl w:val="0"/>
                <w:numId w:val="203"/>
              </w:numPr>
              <w:spacing w:after="0" w:line="360" w:lineRule="auto"/>
              <w:rPr>
                <w:szCs w:val="24"/>
              </w:rPr>
            </w:pPr>
            <w:r w:rsidRPr="00B62B6F">
              <w:rPr>
                <w:szCs w:val="24"/>
              </w:rPr>
              <w:t>Fault solving</w:t>
            </w:r>
          </w:p>
          <w:p w:rsidR="00173FD8" w:rsidRPr="00B62B6F" w:rsidRDefault="00173FD8" w:rsidP="00E046DE">
            <w:pPr>
              <w:numPr>
                <w:ilvl w:val="0"/>
                <w:numId w:val="201"/>
              </w:numPr>
              <w:spacing w:after="0" w:line="360" w:lineRule="auto"/>
              <w:contextualSpacing/>
              <w:rPr>
                <w:szCs w:val="24"/>
                <w:lang w:val="en-ZW"/>
              </w:rPr>
            </w:pPr>
            <w:r w:rsidRPr="00B62B6F">
              <w:rPr>
                <w:szCs w:val="24"/>
                <w:lang w:val="en-ZW"/>
              </w:rPr>
              <w:t xml:space="preserve">Sewing machine troubleshooting </w:t>
            </w:r>
            <w:r w:rsidRPr="00B62B6F">
              <w:rPr>
                <w:szCs w:val="24"/>
                <w:lang w:val="en-ZW"/>
              </w:rPr>
              <w:lastRenderedPageBreak/>
              <w:t xml:space="preserve">tools and supplies. </w:t>
            </w:r>
          </w:p>
        </w:tc>
        <w:tc>
          <w:tcPr>
            <w:tcW w:w="1402"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numPr>
                <w:ilvl w:val="0"/>
                <w:numId w:val="20"/>
              </w:numPr>
              <w:spacing w:after="0" w:line="360" w:lineRule="auto"/>
              <w:contextualSpacing/>
              <w:rPr>
                <w:szCs w:val="24"/>
              </w:rPr>
            </w:pPr>
            <w:r w:rsidRPr="00B62B6F">
              <w:rPr>
                <w:szCs w:val="24"/>
              </w:rPr>
              <w:lastRenderedPageBreak/>
              <w:t>Practical</w:t>
            </w:r>
          </w:p>
          <w:p w:rsidR="00173FD8" w:rsidRPr="00B62B6F" w:rsidRDefault="00173FD8" w:rsidP="00B62B6F">
            <w:pPr>
              <w:numPr>
                <w:ilvl w:val="0"/>
                <w:numId w:val="20"/>
              </w:numPr>
              <w:spacing w:after="0" w:line="360" w:lineRule="auto"/>
              <w:contextualSpacing/>
              <w:rPr>
                <w:szCs w:val="24"/>
              </w:rPr>
            </w:pPr>
            <w:r w:rsidRPr="00B62B6F">
              <w:rPr>
                <w:szCs w:val="24"/>
              </w:rPr>
              <w:t>Project</w:t>
            </w:r>
          </w:p>
          <w:p w:rsidR="00173FD8" w:rsidRPr="00B62B6F" w:rsidRDefault="00173FD8" w:rsidP="00B62B6F">
            <w:pPr>
              <w:numPr>
                <w:ilvl w:val="0"/>
                <w:numId w:val="20"/>
              </w:numPr>
              <w:spacing w:after="0" w:line="360" w:lineRule="auto"/>
              <w:contextualSpacing/>
              <w:rPr>
                <w:szCs w:val="24"/>
              </w:rPr>
            </w:pPr>
            <w:r w:rsidRPr="00B62B6F">
              <w:rPr>
                <w:szCs w:val="24"/>
              </w:rPr>
              <w:t>Oral assessment</w:t>
            </w:r>
          </w:p>
          <w:p w:rsidR="00173FD8" w:rsidRPr="00B62B6F" w:rsidRDefault="00173FD8" w:rsidP="00B62B6F">
            <w:pPr>
              <w:numPr>
                <w:ilvl w:val="0"/>
                <w:numId w:val="20"/>
              </w:numPr>
              <w:spacing w:after="0" w:line="360" w:lineRule="auto"/>
              <w:contextualSpacing/>
              <w:rPr>
                <w:szCs w:val="24"/>
              </w:rPr>
            </w:pPr>
            <w:r w:rsidRPr="00B62B6F">
              <w:rPr>
                <w:szCs w:val="24"/>
              </w:rPr>
              <w:t>Written assessment</w:t>
            </w:r>
          </w:p>
          <w:p w:rsidR="00173FD8" w:rsidRPr="00B62B6F" w:rsidRDefault="00173FD8" w:rsidP="00B62B6F">
            <w:pPr>
              <w:numPr>
                <w:ilvl w:val="0"/>
                <w:numId w:val="20"/>
              </w:numPr>
              <w:spacing w:before="120" w:after="120" w:line="360" w:lineRule="auto"/>
              <w:rPr>
                <w:rFonts w:eastAsia="Calibri"/>
                <w:szCs w:val="24"/>
                <w:lang w:val="en-ZA"/>
              </w:rPr>
            </w:pPr>
            <w:r w:rsidRPr="00B62B6F">
              <w:rPr>
                <w:szCs w:val="24"/>
              </w:rPr>
              <w:lastRenderedPageBreak/>
              <w:t>Third party report</w:t>
            </w:r>
          </w:p>
        </w:tc>
      </w:tr>
      <w:tr w:rsidR="00173FD8" w:rsidRPr="00B62B6F" w:rsidTr="001A7CA2">
        <w:trPr>
          <w:trHeight w:val="755"/>
        </w:trPr>
        <w:tc>
          <w:tcPr>
            <w:tcW w:w="1476"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numPr>
                <w:ilvl w:val="0"/>
                <w:numId w:val="18"/>
              </w:numPr>
              <w:spacing w:after="160" w:line="360" w:lineRule="auto"/>
              <w:ind w:left="720"/>
              <w:contextualSpacing/>
              <w:rPr>
                <w:rFonts w:eastAsia="Calibri"/>
                <w:szCs w:val="24"/>
              </w:rPr>
            </w:pPr>
            <w:r w:rsidRPr="00B62B6F">
              <w:rPr>
                <w:szCs w:val="24"/>
              </w:rPr>
              <w:lastRenderedPageBreak/>
              <w:t>Service and maintain the sewing machine</w:t>
            </w:r>
          </w:p>
        </w:tc>
        <w:tc>
          <w:tcPr>
            <w:tcW w:w="2122"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widowControl w:val="0"/>
              <w:adjustRightInd w:val="0"/>
              <w:spacing w:after="0" w:line="360" w:lineRule="auto"/>
              <w:textAlignment w:val="baseline"/>
              <w:rPr>
                <w:rFonts w:eastAsia="Calibri"/>
                <w:szCs w:val="24"/>
                <w:lang w:val="en-ZW"/>
              </w:rPr>
            </w:pPr>
          </w:p>
          <w:p w:rsidR="00173FD8" w:rsidRPr="00B62B6F" w:rsidRDefault="00173FD8" w:rsidP="00E046DE">
            <w:pPr>
              <w:widowControl w:val="0"/>
              <w:numPr>
                <w:ilvl w:val="0"/>
                <w:numId w:val="202"/>
              </w:numPr>
              <w:adjustRightInd w:val="0"/>
              <w:spacing w:after="0" w:line="360" w:lineRule="auto"/>
              <w:textAlignment w:val="baseline"/>
              <w:rPr>
                <w:rFonts w:eastAsia="Calibri"/>
                <w:szCs w:val="24"/>
                <w:lang w:val="en-ZW"/>
              </w:rPr>
            </w:pPr>
            <w:r w:rsidRPr="00B62B6F">
              <w:rPr>
                <w:rFonts w:eastAsia="Calibri"/>
                <w:szCs w:val="24"/>
                <w:lang w:val="en-ZW"/>
              </w:rPr>
              <w:t xml:space="preserve"> Sewing machine maintenance.</w:t>
            </w:r>
          </w:p>
          <w:p w:rsidR="00173FD8" w:rsidRPr="00B62B6F" w:rsidRDefault="00173FD8" w:rsidP="00E046DE">
            <w:pPr>
              <w:widowControl w:val="0"/>
              <w:numPr>
                <w:ilvl w:val="0"/>
                <w:numId w:val="202"/>
              </w:numPr>
              <w:adjustRightInd w:val="0"/>
              <w:spacing w:after="0" w:line="360" w:lineRule="auto"/>
              <w:textAlignment w:val="baseline"/>
              <w:rPr>
                <w:rFonts w:eastAsia="Calibri"/>
                <w:szCs w:val="24"/>
                <w:lang w:val="en-ZW"/>
              </w:rPr>
            </w:pPr>
            <w:r w:rsidRPr="00B62B6F">
              <w:rPr>
                <w:rFonts w:eastAsia="Calibri"/>
                <w:szCs w:val="24"/>
                <w:lang w:val="en-ZW"/>
              </w:rPr>
              <w:t xml:space="preserve"> tools, supplies and equipment for Oiling the sewing machine</w:t>
            </w:r>
          </w:p>
          <w:p w:rsidR="00173FD8" w:rsidRPr="00B62B6F" w:rsidRDefault="00173FD8" w:rsidP="00E046DE">
            <w:pPr>
              <w:widowControl w:val="0"/>
              <w:numPr>
                <w:ilvl w:val="0"/>
                <w:numId w:val="202"/>
              </w:numPr>
              <w:adjustRightInd w:val="0"/>
              <w:spacing w:after="0" w:line="360" w:lineRule="auto"/>
              <w:textAlignment w:val="baseline"/>
              <w:rPr>
                <w:rFonts w:eastAsia="Calibri"/>
                <w:szCs w:val="24"/>
                <w:lang w:val="en-ZW"/>
              </w:rPr>
            </w:pPr>
            <w:r w:rsidRPr="00B62B6F">
              <w:rPr>
                <w:rFonts w:eastAsia="Calibri"/>
                <w:szCs w:val="24"/>
                <w:lang w:val="en-ZW"/>
              </w:rPr>
              <w:t>Servicing the sewing machine</w:t>
            </w:r>
          </w:p>
          <w:p w:rsidR="00173FD8" w:rsidRPr="00B62B6F" w:rsidRDefault="00173FD8" w:rsidP="00E046DE">
            <w:pPr>
              <w:numPr>
                <w:ilvl w:val="0"/>
                <w:numId w:val="202"/>
              </w:numPr>
              <w:spacing w:after="0" w:line="360" w:lineRule="auto"/>
              <w:rPr>
                <w:rFonts w:eastAsia="Calibri"/>
                <w:szCs w:val="24"/>
                <w:lang w:val="en-ZW"/>
              </w:rPr>
            </w:pPr>
            <w:r w:rsidRPr="00B62B6F">
              <w:rPr>
                <w:rFonts w:eastAsia="Calibri"/>
                <w:szCs w:val="24"/>
                <w:lang w:val="en-ZW"/>
              </w:rPr>
              <w:t>Maintenance of the sewing machine.</w:t>
            </w:r>
          </w:p>
          <w:p w:rsidR="00173FD8" w:rsidRPr="00B62B6F" w:rsidRDefault="00173FD8" w:rsidP="00E046DE">
            <w:pPr>
              <w:numPr>
                <w:ilvl w:val="0"/>
                <w:numId w:val="202"/>
              </w:numPr>
              <w:spacing w:after="0" w:line="360" w:lineRule="auto"/>
              <w:rPr>
                <w:rFonts w:eastAsia="Calibri"/>
                <w:szCs w:val="24"/>
                <w:lang w:val="en-ZW"/>
              </w:rPr>
            </w:pPr>
            <w:r w:rsidRPr="00B62B6F">
              <w:rPr>
                <w:rFonts w:eastAsia="Calibri"/>
                <w:szCs w:val="24"/>
                <w:lang w:val="en-ZW"/>
              </w:rPr>
              <w:t>Safety.</w:t>
            </w:r>
          </w:p>
        </w:tc>
        <w:tc>
          <w:tcPr>
            <w:tcW w:w="1402"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numPr>
                <w:ilvl w:val="0"/>
                <w:numId w:val="20"/>
              </w:numPr>
              <w:spacing w:after="0" w:line="360" w:lineRule="auto"/>
              <w:contextualSpacing/>
              <w:rPr>
                <w:szCs w:val="24"/>
              </w:rPr>
            </w:pPr>
            <w:r w:rsidRPr="00B62B6F">
              <w:rPr>
                <w:szCs w:val="24"/>
              </w:rPr>
              <w:t>Practical</w:t>
            </w:r>
          </w:p>
          <w:p w:rsidR="00173FD8" w:rsidRPr="00B62B6F" w:rsidRDefault="00173FD8" w:rsidP="00B62B6F">
            <w:pPr>
              <w:numPr>
                <w:ilvl w:val="0"/>
                <w:numId w:val="20"/>
              </w:numPr>
              <w:spacing w:after="0" w:line="360" w:lineRule="auto"/>
              <w:contextualSpacing/>
              <w:rPr>
                <w:szCs w:val="24"/>
              </w:rPr>
            </w:pPr>
            <w:r w:rsidRPr="00B62B6F">
              <w:rPr>
                <w:szCs w:val="24"/>
              </w:rPr>
              <w:t>Project</w:t>
            </w:r>
          </w:p>
          <w:p w:rsidR="00173FD8" w:rsidRPr="00B62B6F" w:rsidRDefault="00173FD8" w:rsidP="00B62B6F">
            <w:pPr>
              <w:numPr>
                <w:ilvl w:val="0"/>
                <w:numId w:val="20"/>
              </w:numPr>
              <w:spacing w:after="0" w:line="360" w:lineRule="auto"/>
              <w:contextualSpacing/>
              <w:rPr>
                <w:szCs w:val="24"/>
              </w:rPr>
            </w:pPr>
            <w:r w:rsidRPr="00B62B6F">
              <w:rPr>
                <w:szCs w:val="24"/>
              </w:rPr>
              <w:t>Oral assessment</w:t>
            </w:r>
          </w:p>
          <w:p w:rsidR="00173FD8" w:rsidRPr="00B62B6F" w:rsidRDefault="00173FD8" w:rsidP="00B62B6F">
            <w:pPr>
              <w:numPr>
                <w:ilvl w:val="0"/>
                <w:numId w:val="20"/>
              </w:numPr>
              <w:spacing w:after="0" w:line="360" w:lineRule="auto"/>
              <w:contextualSpacing/>
              <w:rPr>
                <w:szCs w:val="24"/>
              </w:rPr>
            </w:pPr>
            <w:r w:rsidRPr="00B62B6F">
              <w:rPr>
                <w:szCs w:val="24"/>
              </w:rPr>
              <w:t>Written assessment</w:t>
            </w:r>
          </w:p>
          <w:p w:rsidR="00173FD8" w:rsidRPr="00B62B6F" w:rsidRDefault="00173FD8" w:rsidP="00B62B6F">
            <w:pPr>
              <w:numPr>
                <w:ilvl w:val="0"/>
                <w:numId w:val="20"/>
              </w:numPr>
              <w:spacing w:before="120" w:after="120" w:line="360" w:lineRule="auto"/>
              <w:rPr>
                <w:rFonts w:eastAsia="Calibri"/>
                <w:szCs w:val="24"/>
                <w:lang w:val="en-ZA"/>
              </w:rPr>
            </w:pPr>
            <w:r w:rsidRPr="00B62B6F">
              <w:rPr>
                <w:szCs w:val="24"/>
              </w:rPr>
              <w:t>Third party report</w:t>
            </w:r>
          </w:p>
        </w:tc>
      </w:tr>
      <w:tr w:rsidR="00173FD8" w:rsidRPr="00B62B6F" w:rsidTr="001A7CA2">
        <w:trPr>
          <w:trHeight w:val="755"/>
        </w:trPr>
        <w:tc>
          <w:tcPr>
            <w:tcW w:w="1476"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numPr>
                <w:ilvl w:val="0"/>
                <w:numId w:val="18"/>
              </w:numPr>
              <w:spacing w:after="160" w:line="360" w:lineRule="auto"/>
              <w:ind w:left="720"/>
              <w:contextualSpacing/>
              <w:rPr>
                <w:szCs w:val="24"/>
              </w:rPr>
            </w:pPr>
            <w:r w:rsidRPr="00B62B6F">
              <w:rPr>
                <w:rFonts w:eastAsia="Calibri"/>
                <w:szCs w:val="24"/>
                <w:lang w:val="en-ZW"/>
              </w:rPr>
              <w:t>Promote ethical work practices and values</w:t>
            </w:r>
          </w:p>
        </w:tc>
        <w:tc>
          <w:tcPr>
            <w:tcW w:w="2122"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ListParagraph"/>
              <w:numPr>
                <w:ilvl w:val="0"/>
                <w:numId w:val="244"/>
              </w:numPr>
              <w:tabs>
                <w:tab w:val="left" w:pos="1094"/>
              </w:tabs>
              <w:spacing w:after="0" w:line="360" w:lineRule="auto"/>
              <w:rPr>
                <w:rFonts w:eastAsia="Tahoma"/>
                <w:kern w:val="28"/>
                <w:szCs w:val="24"/>
                <w:lang w:eastAsia="en-GB"/>
              </w:rPr>
            </w:pPr>
            <w:r w:rsidRPr="00B62B6F">
              <w:rPr>
                <w:rFonts w:eastAsia="Tahoma"/>
                <w:kern w:val="28"/>
                <w:szCs w:val="24"/>
                <w:lang w:eastAsia="en-GB"/>
              </w:rPr>
              <w:t>Organizational rules and guidelines.</w:t>
            </w:r>
          </w:p>
          <w:p w:rsidR="00173FD8" w:rsidRPr="00B62B6F" w:rsidRDefault="00173FD8" w:rsidP="00E046DE">
            <w:pPr>
              <w:pStyle w:val="ListParagraph"/>
              <w:numPr>
                <w:ilvl w:val="0"/>
                <w:numId w:val="243"/>
              </w:numPr>
              <w:spacing w:after="0" w:line="360" w:lineRule="auto"/>
              <w:rPr>
                <w:rFonts w:eastAsia="Tahoma"/>
                <w:szCs w:val="24"/>
              </w:rPr>
            </w:pPr>
            <w:r w:rsidRPr="00B62B6F">
              <w:rPr>
                <w:rFonts w:eastAsia="Tahoma"/>
                <w:szCs w:val="24"/>
              </w:rPr>
              <w:t>Drug and Substance abuse</w:t>
            </w:r>
          </w:p>
          <w:p w:rsidR="00173FD8" w:rsidRPr="00B62B6F" w:rsidRDefault="00173FD8" w:rsidP="00E046DE">
            <w:pPr>
              <w:numPr>
                <w:ilvl w:val="0"/>
                <w:numId w:val="243"/>
              </w:numPr>
              <w:spacing w:after="0" w:line="360" w:lineRule="auto"/>
              <w:rPr>
                <w:rFonts w:eastAsia="Tahoma"/>
                <w:szCs w:val="24"/>
                <w:lang w:val="en-ZW"/>
              </w:rPr>
            </w:pPr>
            <w:r w:rsidRPr="00B62B6F">
              <w:rPr>
                <w:rFonts w:eastAsia="Tahoma"/>
                <w:szCs w:val="24"/>
                <w:lang w:val="en-ZW"/>
              </w:rPr>
              <w:t>Time Management</w:t>
            </w:r>
          </w:p>
          <w:p w:rsidR="00173FD8" w:rsidRPr="00B62B6F" w:rsidRDefault="00173FD8" w:rsidP="00E046DE">
            <w:pPr>
              <w:numPr>
                <w:ilvl w:val="0"/>
                <w:numId w:val="243"/>
              </w:numPr>
              <w:spacing w:after="0" w:line="360" w:lineRule="auto"/>
              <w:rPr>
                <w:rFonts w:eastAsia="Tahoma"/>
                <w:szCs w:val="24"/>
                <w:lang w:val="en-ZW"/>
              </w:rPr>
            </w:pPr>
            <w:r w:rsidRPr="00B62B6F">
              <w:rPr>
                <w:rFonts w:eastAsia="Tahoma"/>
                <w:szCs w:val="24"/>
                <w:lang w:val="en-ZW"/>
              </w:rPr>
              <w:t>Integrity</w:t>
            </w:r>
          </w:p>
          <w:p w:rsidR="00173FD8" w:rsidRPr="00B62B6F" w:rsidRDefault="00173FD8" w:rsidP="00B62B6F">
            <w:pPr>
              <w:spacing w:after="0" w:line="360" w:lineRule="auto"/>
              <w:rPr>
                <w:rFonts w:eastAsia="Tahoma"/>
                <w:szCs w:val="24"/>
              </w:rPr>
            </w:pPr>
            <w:r w:rsidRPr="00B62B6F">
              <w:rPr>
                <w:rFonts w:eastAsia="Tahoma"/>
                <w:szCs w:val="24"/>
              </w:rPr>
              <w:t xml:space="preserve">Professionalism </w:t>
            </w:r>
          </w:p>
          <w:p w:rsidR="00173FD8" w:rsidRPr="00B62B6F" w:rsidRDefault="00173FD8" w:rsidP="00B62B6F">
            <w:pPr>
              <w:pStyle w:val="ListParagraph"/>
              <w:tabs>
                <w:tab w:val="left" w:pos="1094"/>
              </w:tabs>
              <w:spacing w:after="0" w:line="360" w:lineRule="auto"/>
              <w:rPr>
                <w:rFonts w:eastAsia="Tahoma"/>
                <w:szCs w:val="24"/>
              </w:rPr>
            </w:pPr>
          </w:p>
          <w:p w:rsidR="00173FD8" w:rsidRPr="00B62B6F" w:rsidRDefault="00173FD8" w:rsidP="00E046DE">
            <w:pPr>
              <w:pStyle w:val="ListParagraph"/>
              <w:numPr>
                <w:ilvl w:val="0"/>
                <w:numId w:val="244"/>
              </w:numPr>
              <w:tabs>
                <w:tab w:val="left" w:pos="1094"/>
              </w:tabs>
              <w:spacing w:after="0" w:line="360" w:lineRule="auto"/>
              <w:rPr>
                <w:rFonts w:eastAsia="Tahoma"/>
                <w:szCs w:val="24"/>
              </w:rPr>
            </w:pPr>
            <w:r w:rsidRPr="00B62B6F">
              <w:rPr>
                <w:rFonts w:eastAsia="Tahoma"/>
                <w:szCs w:val="24"/>
              </w:rPr>
              <w:t>Self-Awareness</w:t>
            </w:r>
          </w:p>
          <w:p w:rsidR="00173FD8" w:rsidRPr="00B62B6F" w:rsidRDefault="00173FD8" w:rsidP="00E046DE">
            <w:pPr>
              <w:pStyle w:val="ListParagraph"/>
              <w:numPr>
                <w:ilvl w:val="0"/>
                <w:numId w:val="244"/>
              </w:numPr>
              <w:tabs>
                <w:tab w:val="left" w:pos="1094"/>
              </w:tabs>
              <w:spacing w:after="0" w:line="360" w:lineRule="auto"/>
              <w:rPr>
                <w:rFonts w:eastAsia="Tahoma"/>
                <w:szCs w:val="24"/>
              </w:rPr>
            </w:pPr>
            <w:r w:rsidRPr="00B62B6F">
              <w:rPr>
                <w:rFonts w:eastAsia="Tahoma"/>
                <w:szCs w:val="24"/>
              </w:rPr>
              <w:t>Self -esteem</w:t>
            </w:r>
          </w:p>
          <w:p w:rsidR="00173FD8" w:rsidRPr="00B62B6F" w:rsidRDefault="00173FD8" w:rsidP="00E046DE">
            <w:pPr>
              <w:pStyle w:val="ListParagraph"/>
              <w:numPr>
                <w:ilvl w:val="0"/>
                <w:numId w:val="244"/>
              </w:numPr>
              <w:tabs>
                <w:tab w:val="left" w:pos="1094"/>
              </w:tabs>
              <w:spacing w:after="0" w:line="360" w:lineRule="auto"/>
              <w:rPr>
                <w:rFonts w:eastAsia="Tahoma"/>
                <w:szCs w:val="24"/>
              </w:rPr>
            </w:pPr>
            <w:r w:rsidRPr="00B62B6F">
              <w:rPr>
                <w:rFonts w:eastAsia="Tahoma"/>
                <w:szCs w:val="24"/>
              </w:rPr>
              <w:t>Stress Management</w:t>
            </w:r>
          </w:p>
          <w:p w:rsidR="00173FD8" w:rsidRPr="00B62B6F" w:rsidRDefault="00173FD8" w:rsidP="00E046DE">
            <w:pPr>
              <w:pStyle w:val="ListParagraph"/>
              <w:numPr>
                <w:ilvl w:val="0"/>
                <w:numId w:val="244"/>
              </w:numPr>
              <w:tabs>
                <w:tab w:val="left" w:pos="1094"/>
              </w:tabs>
              <w:spacing w:after="0" w:line="360" w:lineRule="auto"/>
              <w:rPr>
                <w:rFonts w:eastAsia="Tahoma"/>
                <w:szCs w:val="24"/>
              </w:rPr>
            </w:pPr>
            <w:r w:rsidRPr="00B62B6F">
              <w:rPr>
                <w:rFonts w:eastAsia="Tahoma"/>
                <w:szCs w:val="24"/>
              </w:rPr>
              <w:t>Assertiveness</w:t>
            </w:r>
          </w:p>
          <w:p w:rsidR="00173FD8" w:rsidRPr="00B62B6F" w:rsidRDefault="00173FD8" w:rsidP="00E046DE">
            <w:pPr>
              <w:pStyle w:val="ListParagraph"/>
              <w:numPr>
                <w:ilvl w:val="0"/>
                <w:numId w:val="244"/>
              </w:numPr>
              <w:tabs>
                <w:tab w:val="left" w:pos="1094"/>
              </w:tabs>
              <w:spacing w:after="0" w:line="360" w:lineRule="auto"/>
              <w:rPr>
                <w:rFonts w:eastAsia="Tahoma"/>
                <w:szCs w:val="24"/>
              </w:rPr>
            </w:pPr>
            <w:r w:rsidRPr="00B62B6F">
              <w:rPr>
                <w:rFonts w:eastAsia="Tahoma"/>
                <w:szCs w:val="24"/>
              </w:rPr>
              <w:t>Organizational Core Values and beliefs</w:t>
            </w:r>
          </w:p>
          <w:p w:rsidR="00173FD8" w:rsidRPr="00B62B6F" w:rsidRDefault="00173FD8" w:rsidP="00E046DE">
            <w:pPr>
              <w:pStyle w:val="ListParagraph"/>
              <w:numPr>
                <w:ilvl w:val="0"/>
                <w:numId w:val="244"/>
              </w:numPr>
              <w:tabs>
                <w:tab w:val="left" w:pos="1094"/>
              </w:tabs>
              <w:spacing w:after="0" w:line="360" w:lineRule="auto"/>
              <w:rPr>
                <w:rFonts w:eastAsia="Tahoma"/>
                <w:szCs w:val="24"/>
              </w:rPr>
            </w:pPr>
            <w:r w:rsidRPr="00B62B6F">
              <w:rPr>
                <w:rFonts w:eastAsia="Tahoma"/>
                <w:szCs w:val="24"/>
              </w:rPr>
              <w:t>Organizational codes of conduct.</w:t>
            </w:r>
          </w:p>
          <w:p w:rsidR="00173FD8" w:rsidRPr="00B62B6F" w:rsidRDefault="00173FD8" w:rsidP="00E046DE">
            <w:pPr>
              <w:pStyle w:val="ListParagraph"/>
              <w:numPr>
                <w:ilvl w:val="0"/>
                <w:numId w:val="244"/>
              </w:numPr>
              <w:tabs>
                <w:tab w:val="left" w:pos="1094"/>
              </w:tabs>
              <w:spacing w:after="0" w:line="360" w:lineRule="auto"/>
              <w:rPr>
                <w:rFonts w:eastAsia="Tahoma"/>
                <w:szCs w:val="24"/>
              </w:rPr>
            </w:pPr>
            <w:r w:rsidRPr="00B62B6F">
              <w:rPr>
                <w:rFonts w:eastAsia="Tahoma"/>
                <w:szCs w:val="24"/>
              </w:rPr>
              <w:t>Teamwork.</w:t>
            </w:r>
          </w:p>
          <w:p w:rsidR="00173FD8" w:rsidRPr="00B62B6F" w:rsidRDefault="00173FD8" w:rsidP="00E046DE">
            <w:pPr>
              <w:pStyle w:val="ListParagraph"/>
              <w:numPr>
                <w:ilvl w:val="0"/>
                <w:numId w:val="244"/>
              </w:numPr>
              <w:tabs>
                <w:tab w:val="left" w:pos="1094"/>
              </w:tabs>
              <w:spacing w:after="0" w:line="360" w:lineRule="auto"/>
              <w:rPr>
                <w:rFonts w:eastAsia="Tahoma"/>
                <w:szCs w:val="24"/>
              </w:rPr>
            </w:pPr>
            <w:r w:rsidRPr="00B62B6F">
              <w:rPr>
                <w:rFonts w:eastAsia="Tahoma"/>
                <w:szCs w:val="24"/>
              </w:rPr>
              <w:t>Conflict Resolution.</w:t>
            </w:r>
          </w:p>
          <w:p w:rsidR="00173FD8" w:rsidRPr="00B62B6F" w:rsidRDefault="00173FD8" w:rsidP="00E046DE">
            <w:pPr>
              <w:pStyle w:val="ListParagraph"/>
              <w:numPr>
                <w:ilvl w:val="0"/>
                <w:numId w:val="244"/>
              </w:numPr>
              <w:tabs>
                <w:tab w:val="left" w:pos="1094"/>
              </w:tabs>
              <w:spacing w:after="0" w:line="360" w:lineRule="auto"/>
              <w:rPr>
                <w:rFonts w:eastAsia="Tahoma"/>
                <w:szCs w:val="24"/>
              </w:rPr>
            </w:pPr>
            <w:r w:rsidRPr="00B62B6F">
              <w:rPr>
                <w:rFonts w:eastAsia="Tahoma"/>
                <w:szCs w:val="24"/>
              </w:rPr>
              <w:t>Customer Care.</w:t>
            </w:r>
          </w:p>
        </w:tc>
        <w:tc>
          <w:tcPr>
            <w:tcW w:w="1402"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17"/>
              </w:numPr>
              <w:spacing w:after="0" w:line="360" w:lineRule="auto"/>
              <w:contextualSpacing/>
              <w:rPr>
                <w:szCs w:val="24"/>
              </w:rPr>
            </w:pPr>
            <w:r w:rsidRPr="00B62B6F">
              <w:rPr>
                <w:szCs w:val="24"/>
              </w:rPr>
              <w:t>Practical</w:t>
            </w:r>
          </w:p>
          <w:p w:rsidR="00173FD8" w:rsidRPr="00B62B6F" w:rsidRDefault="00173FD8" w:rsidP="00E046DE">
            <w:pPr>
              <w:numPr>
                <w:ilvl w:val="0"/>
                <w:numId w:val="217"/>
              </w:numPr>
              <w:spacing w:after="0" w:line="360" w:lineRule="auto"/>
              <w:contextualSpacing/>
              <w:rPr>
                <w:szCs w:val="24"/>
              </w:rPr>
            </w:pPr>
            <w:r w:rsidRPr="00B62B6F">
              <w:rPr>
                <w:szCs w:val="24"/>
              </w:rPr>
              <w:t>Project</w:t>
            </w:r>
          </w:p>
          <w:p w:rsidR="00173FD8" w:rsidRPr="00B62B6F" w:rsidRDefault="00173FD8" w:rsidP="00E046DE">
            <w:pPr>
              <w:numPr>
                <w:ilvl w:val="0"/>
                <w:numId w:val="217"/>
              </w:numPr>
              <w:spacing w:after="0" w:line="360" w:lineRule="auto"/>
              <w:contextualSpacing/>
              <w:rPr>
                <w:szCs w:val="24"/>
              </w:rPr>
            </w:pPr>
            <w:r w:rsidRPr="00B62B6F">
              <w:rPr>
                <w:szCs w:val="24"/>
              </w:rPr>
              <w:t>Oral assessment</w:t>
            </w:r>
          </w:p>
          <w:p w:rsidR="00173FD8" w:rsidRPr="00B62B6F" w:rsidRDefault="00173FD8" w:rsidP="00E046DE">
            <w:pPr>
              <w:numPr>
                <w:ilvl w:val="0"/>
                <w:numId w:val="217"/>
              </w:numPr>
              <w:spacing w:after="0" w:line="360" w:lineRule="auto"/>
              <w:contextualSpacing/>
              <w:rPr>
                <w:szCs w:val="24"/>
              </w:rPr>
            </w:pPr>
            <w:r w:rsidRPr="00B62B6F">
              <w:rPr>
                <w:szCs w:val="24"/>
              </w:rPr>
              <w:t>Written assessment</w:t>
            </w:r>
          </w:p>
          <w:p w:rsidR="00173FD8" w:rsidRPr="00B62B6F" w:rsidRDefault="00173FD8" w:rsidP="00E046DE">
            <w:pPr>
              <w:numPr>
                <w:ilvl w:val="0"/>
                <w:numId w:val="217"/>
              </w:numPr>
              <w:spacing w:after="0" w:line="360" w:lineRule="auto"/>
              <w:rPr>
                <w:rFonts w:eastAsia="Tahoma"/>
                <w:szCs w:val="24"/>
                <w:lang w:val="en-ZW"/>
              </w:rPr>
            </w:pPr>
            <w:r w:rsidRPr="00B62B6F">
              <w:rPr>
                <w:szCs w:val="24"/>
              </w:rPr>
              <w:t>Third party report</w:t>
            </w:r>
          </w:p>
        </w:tc>
      </w:tr>
    </w:tbl>
    <w:p w:rsidR="00173FD8" w:rsidRPr="00B62B6F" w:rsidRDefault="00173FD8" w:rsidP="00B62B6F">
      <w:pPr>
        <w:spacing w:line="360" w:lineRule="auto"/>
        <w:rPr>
          <w:rFonts w:eastAsia="Calibri"/>
          <w:b/>
          <w:szCs w:val="24"/>
          <w:lang w:val="en-ZW"/>
        </w:rPr>
      </w:pPr>
    </w:p>
    <w:p w:rsidR="00173FD8" w:rsidRPr="00B62B6F" w:rsidRDefault="00173FD8" w:rsidP="00B62B6F">
      <w:pPr>
        <w:spacing w:line="360" w:lineRule="auto"/>
        <w:rPr>
          <w:rFonts w:eastAsia="Calibri"/>
          <w:b/>
          <w:szCs w:val="24"/>
          <w:lang w:val="en-ZW"/>
        </w:rPr>
      </w:pPr>
      <w:r w:rsidRPr="00B62B6F">
        <w:rPr>
          <w:rFonts w:eastAsia="Calibri"/>
          <w:b/>
          <w:szCs w:val="24"/>
          <w:lang w:val="en-ZW"/>
        </w:rPr>
        <w:t>Suggested Methods of Instruction:</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 xml:space="preserve">Direct instruction </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lastRenderedPageBreak/>
        <w:t>Project</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Discussions</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Demonstration by trainer</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Practice by the trainee</w:t>
      </w:r>
    </w:p>
    <w:p w:rsidR="00173FD8" w:rsidRPr="00B62B6F" w:rsidRDefault="00173FD8" w:rsidP="00B62B6F">
      <w:pPr>
        <w:numPr>
          <w:ilvl w:val="0"/>
          <w:numId w:val="22"/>
        </w:numPr>
        <w:spacing w:after="0" w:line="360" w:lineRule="auto"/>
        <w:rPr>
          <w:rFonts w:eastAsia="Calibri"/>
          <w:szCs w:val="24"/>
          <w:lang w:val="en-ZW"/>
        </w:rPr>
      </w:pPr>
      <w:r w:rsidRPr="00B62B6F">
        <w:rPr>
          <w:rFonts w:eastAsia="Calibri"/>
          <w:szCs w:val="24"/>
          <w:lang w:val="en-ZW"/>
        </w:rPr>
        <w:t xml:space="preserve">Assignments </w:t>
      </w:r>
    </w:p>
    <w:p w:rsidR="00173FD8" w:rsidRPr="00B62B6F" w:rsidRDefault="00173FD8" w:rsidP="00B62B6F">
      <w:pPr>
        <w:numPr>
          <w:ilvl w:val="0"/>
          <w:numId w:val="22"/>
        </w:numPr>
        <w:spacing w:after="0" w:line="360" w:lineRule="auto"/>
        <w:rPr>
          <w:rFonts w:eastAsia="Calibri"/>
          <w:szCs w:val="24"/>
          <w:lang w:val="en-ZW"/>
        </w:rPr>
      </w:pPr>
      <w:r w:rsidRPr="00B62B6F">
        <w:rPr>
          <w:rFonts w:eastAsia="Calibri"/>
          <w:szCs w:val="24"/>
          <w:lang w:val="en-ZW"/>
        </w:rPr>
        <w:t>Brainstorming</w:t>
      </w:r>
    </w:p>
    <w:p w:rsidR="00173FD8" w:rsidRPr="00B62B6F" w:rsidRDefault="00173FD8" w:rsidP="00B62B6F">
      <w:pPr>
        <w:numPr>
          <w:ilvl w:val="0"/>
          <w:numId w:val="22"/>
        </w:numPr>
        <w:spacing w:after="0" w:line="360" w:lineRule="auto"/>
        <w:rPr>
          <w:rFonts w:eastAsia="Calibri"/>
          <w:szCs w:val="24"/>
          <w:lang w:val="en-ZW"/>
        </w:rPr>
      </w:pPr>
      <w:r w:rsidRPr="00B62B6F">
        <w:rPr>
          <w:rFonts w:eastAsia="Calibri"/>
          <w:szCs w:val="24"/>
          <w:lang w:val="en-ZW"/>
        </w:rPr>
        <w:t>Case studies</w:t>
      </w:r>
    </w:p>
    <w:p w:rsidR="00173FD8" w:rsidRPr="00B62B6F" w:rsidRDefault="00173FD8" w:rsidP="00B62B6F">
      <w:pPr>
        <w:numPr>
          <w:ilvl w:val="0"/>
          <w:numId w:val="22"/>
        </w:numPr>
        <w:spacing w:after="0" w:line="360" w:lineRule="auto"/>
        <w:rPr>
          <w:rFonts w:eastAsia="Calibri"/>
          <w:szCs w:val="24"/>
          <w:lang w:val="en-ZW"/>
        </w:rPr>
      </w:pPr>
      <w:r w:rsidRPr="00B62B6F">
        <w:rPr>
          <w:rFonts w:eastAsia="Calibri"/>
          <w:szCs w:val="24"/>
          <w:lang w:val="en-ZW"/>
        </w:rPr>
        <w:t xml:space="preserve">Direct instruction with active learning strategies </w:t>
      </w:r>
    </w:p>
    <w:p w:rsidR="00173FD8" w:rsidRPr="00B62B6F" w:rsidRDefault="00173FD8" w:rsidP="00B62B6F">
      <w:pPr>
        <w:numPr>
          <w:ilvl w:val="0"/>
          <w:numId w:val="22"/>
        </w:numPr>
        <w:spacing w:after="0" w:line="360" w:lineRule="auto"/>
        <w:rPr>
          <w:rFonts w:eastAsia="Calibri"/>
          <w:szCs w:val="24"/>
          <w:lang w:val="en-ZW"/>
        </w:rPr>
      </w:pPr>
      <w:r w:rsidRPr="00B62B6F">
        <w:rPr>
          <w:rFonts w:eastAsia="Calibri"/>
          <w:szCs w:val="24"/>
          <w:lang w:val="en-ZW"/>
        </w:rPr>
        <w:t>Field trips</w:t>
      </w:r>
    </w:p>
    <w:p w:rsidR="00173FD8" w:rsidRPr="00B62B6F" w:rsidRDefault="00173FD8" w:rsidP="00B62B6F">
      <w:pPr>
        <w:numPr>
          <w:ilvl w:val="0"/>
          <w:numId w:val="22"/>
        </w:numPr>
        <w:spacing w:after="0" w:line="360" w:lineRule="auto"/>
        <w:rPr>
          <w:rFonts w:eastAsia="Calibri"/>
          <w:szCs w:val="24"/>
          <w:lang w:val="en-ZW"/>
        </w:rPr>
      </w:pPr>
      <w:r w:rsidRPr="00B62B6F">
        <w:rPr>
          <w:rFonts w:eastAsia="Calibri"/>
          <w:szCs w:val="24"/>
          <w:lang w:val="en-ZW"/>
        </w:rPr>
        <w:t>Instructor lead facilitation of theory using active learning strategies.</w:t>
      </w:r>
    </w:p>
    <w:p w:rsidR="00173FD8" w:rsidRPr="00B62B6F" w:rsidRDefault="00173FD8" w:rsidP="00B62B6F">
      <w:pPr>
        <w:numPr>
          <w:ilvl w:val="0"/>
          <w:numId w:val="22"/>
        </w:numPr>
        <w:spacing w:after="0" w:line="360" w:lineRule="auto"/>
        <w:rPr>
          <w:rFonts w:eastAsia="Calibri"/>
          <w:szCs w:val="24"/>
          <w:lang w:val="en-ZW"/>
        </w:rPr>
      </w:pPr>
      <w:r w:rsidRPr="00B62B6F">
        <w:rPr>
          <w:rFonts w:eastAsia="Calibri"/>
          <w:szCs w:val="24"/>
          <w:lang w:val="en-ZW"/>
        </w:rPr>
        <w:t xml:space="preserve">Presentations </w:t>
      </w:r>
    </w:p>
    <w:p w:rsidR="00173FD8" w:rsidRPr="00B62B6F" w:rsidRDefault="00173FD8" w:rsidP="00B62B6F">
      <w:pPr>
        <w:numPr>
          <w:ilvl w:val="0"/>
          <w:numId w:val="22"/>
        </w:numPr>
        <w:spacing w:after="0" w:line="360" w:lineRule="auto"/>
        <w:rPr>
          <w:rFonts w:eastAsia="Calibri"/>
          <w:szCs w:val="24"/>
          <w:lang w:val="en-ZW"/>
        </w:rPr>
      </w:pPr>
      <w:r w:rsidRPr="00B62B6F">
        <w:rPr>
          <w:rFonts w:eastAsia="Calibri"/>
          <w:szCs w:val="24"/>
          <w:lang w:val="en-ZW"/>
        </w:rPr>
        <w:t>Problem-solving</w:t>
      </w:r>
    </w:p>
    <w:p w:rsidR="00173FD8" w:rsidRPr="00B62B6F" w:rsidRDefault="00173FD8" w:rsidP="00B62B6F">
      <w:pPr>
        <w:numPr>
          <w:ilvl w:val="0"/>
          <w:numId w:val="22"/>
        </w:numPr>
        <w:spacing w:after="0" w:line="360" w:lineRule="auto"/>
        <w:rPr>
          <w:rFonts w:eastAsia="Calibri"/>
          <w:szCs w:val="24"/>
          <w:lang w:val="en-ZW"/>
        </w:rPr>
      </w:pPr>
      <w:r w:rsidRPr="00B62B6F">
        <w:rPr>
          <w:rFonts w:eastAsia="Calibri"/>
          <w:szCs w:val="24"/>
          <w:lang w:val="en-ZW"/>
        </w:rPr>
        <w:t>Question and answer</w:t>
      </w:r>
    </w:p>
    <w:p w:rsidR="00173FD8" w:rsidRPr="00B62B6F" w:rsidRDefault="00173FD8" w:rsidP="00B62B6F">
      <w:pPr>
        <w:numPr>
          <w:ilvl w:val="0"/>
          <w:numId w:val="22"/>
        </w:numPr>
        <w:spacing w:after="0" w:line="360" w:lineRule="auto"/>
        <w:rPr>
          <w:rFonts w:eastAsia="Calibri"/>
          <w:szCs w:val="24"/>
          <w:lang w:val="en-ZW"/>
        </w:rPr>
      </w:pPr>
      <w:r w:rsidRPr="00B62B6F">
        <w:rPr>
          <w:rFonts w:eastAsia="Calibri"/>
          <w:szCs w:val="24"/>
          <w:lang w:val="en-ZW"/>
        </w:rPr>
        <w:t>Simulation/Role-play</w:t>
      </w:r>
    </w:p>
    <w:p w:rsidR="00173FD8" w:rsidRPr="00B62B6F" w:rsidRDefault="00173FD8" w:rsidP="00B62B6F">
      <w:pPr>
        <w:numPr>
          <w:ilvl w:val="0"/>
          <w:numId w:val="22"/>
        </w:numPr>
        <w:spacing w:after="0" w:line="360" w:lineRule="auto"/>
        <w:rPr>
          <w:rFonts w:eastAsia="Calibri"/>
          <w:szCs w:val="24"/>
          <w:lang w:val="en-ZW"/>
        </w:rPr>
      </w:pPr>
      <w:r w:rsidRPr="00B62B6F">
        <w:rPr>
          <w:rFonts w:eastAsia="Calibri"/>
          <w:szCs w:val="24"/>
          <w:lang w:val="en-ZW"/>
        </w:rPr>
        <w:t>Team training</w:t>
      </w:r>
    </w:p>
    <w:p w:rsidR="00173FD8" w:rsidRPr="00B62B6F" w:rsidRDefault="00173FD8" w:rsidP="00B62B6F">
      <w:pPr>
        <w:spacing w:after="0" w:line="360" w:lineRule="auto"/>
        <w:ind w:left="720"/>
        <w:rPr>
          <w:rFonts w:eastAsia="Calibri"/>
          <w:szCs w:val="24"/>
          <w:lang w:val="en-ZW"/>
        </w:rPr>
      </w:pPr>
    </w:p>
    <w:p w:rsidR="00F6080C" w:rsidRDefault="00F6080C">
      <w:pPr>
        <w:spacing w:after="0" w:line="240" w:lineRule="auto"/>
        <w:ind w:left="0" w:firstLine="0"/>
        <w:jc w:val="left"/>
        <w:rPr>
          <w:rFonts w:eastAsia="Calibri"/>
          <w:b/>
          <w:szCs w:val="24"/>
          <w:lang w:val="en-ZW"/>
        </w:rPr>
      </w:pPr>
      <w:r>
        <w:rPr>
          <w:rFonts w:eastAsia="Calibri"/>
          <w:b/>
          <w:szCs w:val="24"/>
          <w:lang w:val="en-ZW"/>
        </w:rPr>
        <w:br w:type="page"/>
      </w:r>
    </w:p>
    <w:p w:rsidR="00173FD8" w:rsidRPr="00B62B6F" w:rsidRDefault="00173FD8" w:rsidP="00B62B6F">
      <w:pPr>
        <w:spacing w:before="40" w:after="120" w:line="360" w:lineRule="auto"/>
        <w:rPr>
          <w:b/>
          <w:kern w:val="28"/>
          <w:szCs w:val="24"/>
        </w:rPr>
      </w:pPr>
      <w:r w:rsidRPr="00B62B6F">
        <w:rPr>
          <w:rFonts w:eastAsia="Calibri"/>
          <w:b/>
          <w:szCs w:val="24"/>
          <w:lang w:val="en-ZW"/>
        </w:rPr>
        <w:lastRenderedPageBreak/>
        <w:t xml:space="preserve">List of </w:t>
      </w:r>
      <w:r w:rsidRPr="00B62B6F">
        <w:rPr>
          <w:b/>
          <w:kern w:val="28"/>
          <w:szCs w:val="24"/>
        </w:rPr>
        <w:t>Recomm</w:t>
      </w:r>
      <w:r w:rsidR="00F6080C">
        <w:rPr>
          <w:b/>
          <w:kern w:val="28"/>
          <w:szCs w:val="24"/>
        </w:rPr>
        <w:t>ended Resources for 25 Trainees</w:t>
      </w:r>
    </w:p>
    <w:tbl>
      <w:tblPr>
        <w:tblStyle w:val="TableGrid"/>
        <w:tblW w:w="0" w:type="auto"/>
        <w:tblLook w:val="04A0" w:firstRow="1" w:lastRow="0" w:firstColumn="1" w:lastColumn="0" w:noHBand="0" w:noVBand="1"/>
      </w:tblPr>
      <w:tblGrid>
        <w:gridCol w:w="828"/>
        <w:gridCol w:w="1890"/>
        <w:gridCol w:w="2625"/>
        <w:gridCol w:w="1137"/>
        <w:gridCol w:w="2569"/>
      </w:tblGrid>
      <w:tr w:rsidR="00173FD8" w:rsidRPr="00B62B6F" w:rsidTr="00264A8A">
        <w:trPr>
          <w:trHeight w:val="1313"/>
        </w:trPr>
        <w:tc>
          <w:tcPr>
            <w:tcW w:w="828" w:type="dxa"/>
          </w:tcPr>
          <w:p w:rsidR="00173FD8" w:rsidRPr="00264A8A" w:rsidRDefault="00173FD8" w:rsidP="00F6080C">
            <w:pPr>
              <w:spacing w:after="0" w:line="360" w:lineRule="auto"/>
              <w:ind w:left="10"/>
              <w:rPr>
                <w:b/>
                <w:szCs w:val="24"/>
                <w:lang w:val="en-ZW"/>
              </w:rPr>
            </w:pPr>
            <w:r w:rsidRPr="00264A8A">
              <w:rPr>
                <w:b/>
                <w:szCs w:val="24"/>
                <w:lang w:val="en-ZW"/>
              </w:rPr>
              <w:t>s/no</w:t>
            </w:r>
          </w:p>
        </w:tc>
        <w:tc>
          <w:tcPr>
            <w:tcW w:w="1890" w:type="dxa"/>
          </w:tcPr>
          <w:p w:rsidR="00173FD8" w:rsidRPr="00264A8A" w:rsidRDefault="00173FD8" w:rsidP="00F6080C">
            <w:pPr>
              <w:spacing w:after="0" w:line="360" w:lineRule="auto"/>
              <w:ind w:left="10"/>
              <w:rPr>
                <w:b/>
                <w:szCs w:val="24"/>
                <w:lang w:val="en-ZA"/>
              </w:rPr>
            </w:pPr>
            <w:r w:rsidRPr="00264A8A">
              <w:rPr>
                <w:b/>
                <w:szCs w:val="24"/>
                <w:lang w:val="en-ZA"/>
              </w:rPr>
              <w:t>Category/item</w:t>
            </w:r>
          </w:p>
        </w:tc>
        <w:tc>
          <w:tcPr>
            <w:tcW w:w="2625" w:type="dxa"/>
          </w:tcPr>
          <w:p w:rsidR="00173FD8" w:rsidRPr="00264A8A" w:rsidRDefault="00173FD8" w:rsidP="00F6080C">
            <w:pPr>
              <w:spacing w:after="0" w:line="360" w:lineRule="auto"/>
              <w:ind w:left="10"/>
              <w:rPr>
                <w:b/>
                <w:szCs w:val="24"/>
                <w:lang w:val="en-ZW"/>
              </w:rPr>
            </w:pPr>
            <w:r w:rsidRPr="00264A8A">
              <w:rPr>
                <w:b/>
                <w:szCs w:val="24"/>
                <w:lang w:val="en-ZW"/>
              </w:rPr>
              <w:t>Description/ specification</w:t>
            </w:r>
          </w:p>
        </w:tc>
        <w:tc>
          <w:tcPr>
            <w:tcW w:w="0" w:type="auto"/>
          </w:tcPr>
          <w:p w:rsidR="00173FD8" w:rsidRPr="00264A8A" w:rsidRDefault="00173FD8" w:rsidP="00F6080C">
            <w:pPr>
              <w:spacing w:after="0" w:line="360" w:lineRule="auto"/>
              <w:ind w:left="10"/>
              <w:rPr>
                <w:b/>
                <w:szCs w:val="24"/>
                <w:lang w:val="en-ZW"/>
              </w:rPr>
            </w:pPr>
            <w:r w:rsidRPr="00264A8A">
              <w:rPr>
                <w:b/>
                <w:szCs w:val="24"/>
                <w:lang w:val="en-ZW"/>
              </w:rPr>
              <w:t>Quantity</w:t>
            </w:r>
          </w:p>
        </w:tc>
        <w:tc>
          <w:tcPr>
            <w:tcW w:w="0" w:type="auto"/>
          </w:tcPr>
          <w:p w:rsidR="00173FD8" w:rsidRPr="00264A8A" w:rsidRDefault="00173FD8" w:rsidP="00F6080C">
            <w:pPr>
              <w:spacing w:after="0" w:line="360" w:lineRule="auto"/>
              <w:ind w:left="10"/>
              <w:rPr>
                <w:b/>
                <w:szCs w:val="24"/>
                <w:lang w:val="en-ZW"/>
              </w:rPr>
            </w:pPr>
            <w:r w:rsidRPr="00264A8A">
              <w:rPr>
                <w:b/>
                <w:szCs w:val="24"/>
                <w:lang w:val="en-ZW"/>
              </w:rPr>
              <w:t>Recommendation ratio</w:t>
            </w:r>
          </w:p>
          <w:p w:rsidR="00173FD8" w:rsidRPr="00264A8A" w:rsidRDefault="00173FD8" w:rsidP="00F6080C">
            <w:pPr>
              <w:spacing w:after="0" w:line="360" w:lineRule="auto"/>
              <w:ind w:left="10"/>
              <w:rPr>
                <w:b/>
                <w:szCs w:val="24"/>
                <w:lang w:val="en-ZW"/>
              </w:rPr>
            </w:pPr>
            <w:r w:rsidRPr="00264A8A">
              <w:rPr>
                <w:b/>
                <w:szCs w:val="24"/>
                <w:lang w:val="en-ZW"/>
              </w:rPr>
              <w:t>(item: Trainee)</w:t>
            </w:r>
          </w:p>
        </w:tc>
      </w:tr>
      <w:tr w:rsidR="00173FD8" w:rsidRPr="00B62B6F" w:rsidTr="00264A8A">
        <w:trPr>
          <w:trHeight w:val="88"/>
        </w:trPr>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B62B6F" w:rsidRDefault="00173FD8" w:rsidP="00F6080C">
            <w:pPr>
              <w:spacing w:after="0" w:line="360" w:lineRule="auto"/>
              <w:ind w:left="10"/>
              <w:rPr>
                <w:szCs w:val="24"/>
                <w:lang w:val="en-ZA"/>
              </w:rPr>
            </w:pPr>
            <w:r w:rsidRPr="00B62B6F">
              <w:rPr>
                <w:szCs w:val="24"/>
                <w:lang w:val="en-ZA"/>
              </w:rPr>
              <w:t>Reference books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5</w:t>
            </w:r>
            <w:r w:rsidR="00F6080C">
              <w:rPr>
                <w:szCs w:val="24"/>
                <w:lang w:val="en-ZA"/>
              </w:rPr>
              <w:tab/>
            </w:r>
          </w:p>
        </w:tc>
        <w:tc>
          <w:tcPr>
            <w:tcW w:w="0" w:type="auto"/>
          </w:tcPr>
          <w:p w:rsidR="00173FD8" w:rsidRPr="00B62B6F" w:rsidRDefault="00173FD8" w:rsidP="00B62B6F">
            <w:pPr>
              <w:spacing w:after="0" w:line="360" w:lineRule="auto"/>
              <w:rPr>
                <w:szCs w:val="24"/>
                <w:lang w:val="en-ZW"/>
              </w:rPr>
            </w:pPr>
            <w:r w:rsidRPr="00B62B6F">
              <w:rPr>
                <w:szCs w:val="24"/>
                <w:lang w:val="en-ZW"/>
              </w:rPr>
              <w:t>1:5</w:t>
            </w:r>
          </w:p>
        </w:tc>
      </w:tr>
      <w:tr w:rsidR="00173FD8" w:rsidRPr="00B62B6F" w:rsidTr="00264A8A">
        <w:trPr>
          <w:trHeight w:val="638"/>
        </w:trPr>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B62B6F" w:rsidRDefault="00173FD8" w:rsidP="00F6080C">
            <w:pPr>
              <w:spacing w:after="0" w:line="360" w:lineRule="auto"/>
              <w:ind w:left="10"/>
              <w:rPr>
                <w:szCs w:val="24"/>
                <w:lang w:val="en-ZA"/>
              </w:rPr>
            </w:pPr>
            <w:r w:rsidRPr="00B62B6F">
              <w:rPr>
                <w:szCs w:val="24"/>
                <w:lang w:val="en-ZA"/>
              </w:rPr>
              <w:t>Sewing machines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25</w:t>
            </w:r>
          </w:p>
        </w:tc>
        <w:tc>
          <w:tcPr>
            <w:tcW w:w="0" w:type="auto"/>
          </w:tcPr>
          <w:p w:rsidR="00173FD8" w:rsidRPr="00B62B6F" w:rsidRDefault="00173FD8" w:rsidP="00B62B6F">
            <w:pPr>
              <w:spacing w:after="0" w:line="360" w:lineRule="auto"/>
              <w:rPr>
                <w:szCs w:val="24"/>
                <w:lang w:val="en-ZW"/>
              </w:rPr>
            </w:pPr>
            <w:r w:rsidRPr="00B62B6F">
              <w:rPr>
                <w:szCs w:val="24"/>
                <w:lang w:val="en-ZW"/>
              </w:rPr>
              <w:t>1:1</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F6080C" w:rsidRDefault="00173FD8" w:rsidP="00F6080C">
            <w:pPr>
              <w:spacing w:after="0" w:line="360" w:lineRule="auto"/>
              <w:ind w:left="10"/>
              <w:rPr>
                <w:szCs w:val="24"/>
                <w:lang w:val="en-ZA"/>
              </w:rPr>
            </w:pPr>
            <w:r w:rsidRPr="00F6080C">
              <w:rPr>
                <w:szCs w:val="24"/>
                <w:lang w:val="en-ZA"/>
              </w:rPr>
              <w:t>Pliers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5</w:t>
            </w:r>
          </w:p>
        </w:tc>
        <w:tc>
          <w:tcPr>
            <w:tcW w:w="0" w:type="auto"/>
          </w:tcPr>
          <w:p w:rsidR="00173FD8" w:rsidRPr="00B62B6F" w:rsidRDefault="00173FD8" w:rsidP="00B62B6F">
            <w:pPr>
              <w:spacing w:after="0" w:line="360" w:lineRule="auto"/>
              <w:rPr>
                <w:szCs w:val="24"/>
                <w:lang w:val="en-ZW"/>
              </w:rPr>
            </w:pPr>
            <w:r w:rsidRPr="00B62B6F">
              <w:rPr>
                <w:szCs w:val="24"/>
                <w:lang w:val="en-ZW"/>
              </w:rPr>
              <w:t>1:5</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F6080C" w:rsidRDefault="00173FD8" w:rsidP="00F6080C">
            <w:pPr>
              <w:spacing w:after="0" w:line="360" w:lineRule="auto"/>
              <w:ind w:left="10"/>
              <w:rPr>
                <w:szCs w:val="24"/>
                <w:lang w:val="en-ZA"/>
              </w:rPr>
            </w:pPr>
            <w:r w:rsidRPr="00F6080C">
              <w:rPr>
                <w:szCs w:val="24"/>
                <w:lang w:val="en-ZA"/>
              </w:rPr>
              <w:t>Screws drivers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5</w:t>
            </w:r>
          </w:p>
        </w:tc>
        <w:tc>
          <w:tcPr>
            <w:tcW w:w="0" w:type="auto"/>
          </w:tcPr>
          <w:p w:rsidR="00173FD8" w:rsidRPr="00B62B6F" w:rsidRDefault="00173FD8" w:rsidP="00B62B6F">
            <w:pPr>
              <w:spacing w:after="0" w:line="360" w:lineRule="auto"/>
              <w:rPr>
                <w:szCs w:val="24"/>
                <w:lang w:val="en-ZW"/>
              </w:rPr>
            </w:pPr>
            <w:r w:rsidRPr="00B62B6F">
              <w:rPr>
                <w:szCs w:val="24"/>
                <w:lang w:val="en-ZW"/>
              </w:rPr>
              <w:t>1:5</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B62B6F" w:rsidRDefault="00173FD8" w:rsidP="00F6080C">
            <w:pPr>
              <w:spacing w:after="0" w:line="360" w:lineRule="auto"/>
              <w:ind w:left="10"/>
              <w:rPr>
                <w:szCs w:val="24"/>
                <w:lang w:val="en-ZA"/>
              </w:rPr>
            </w:pPr>
            <w:r w:rsidRPr="00B62B6F">
              <w:rPr>
                <w:szCs w:val="24"/>
                <w:lang w:val="en-ZA"/>
              </w:rPr>
              <w:t>Manuals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5</w:t>
            </w:r>
          </w:p>
        </w:tc>
        <w:tc>
          <w:tcPr>
            <w:tcW w:w="0" w:type="auto"/>
          </w:tcPr>
          <w:p w:rsidR="00173FD8" w:rsidRPr="00B62B6F" w:rsidRDefault="00173FD8" w:rsidP="00B62B6F">
            <w:pPr>
              <w:spacing w:after="0" w:line="360" w:lineRule="auto"/>
              <w:rPr>
                <w:szCs w:val="24"/>
                <w:lang w:val="en-ZW"/>
              </w:rPr>
            </w:pPr>
            <w:r w:rsidRPr="00B62B6F">
              <w:rPr>
                <w:szCs w:val="24"/>
                <w:lang w:val="en-ZW"/>
              </w:rPr>
              <w:t>1:5</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B62B6F" w:rsidRDefault="00173FD8" w:rsidP="00F6080C">
            <w:pPr>
              <w:spacing w:after="0" w:line="360" w:lineRule="auto"/>
              <w:ind w:left="10"/>
              <w:rPr>
                <w:szCs w:val="24"/>
                <w:lang w:val="en-ZA"/>
              </w:rPr>
            </w:pPr>
            <w:r w:rsidRPr="00B62B6F">
              <w:rPr>
                <w:szCs w:val="24"/>
                <w:lang w:val="en-ZA"/>
              </w:rPr>
              <w:t>Tweezers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5</w:t>
            </w:r>
          </w:p>
        </w:tc>
        <w:tc>
          <w:tcPr>
            <w:tcW w:w="0" w:type="auto"/>
          </w:tcPr>
          <w:p w:rsidR="00173FD8" w:rsidRPr="00B62B6F" w:rsidRDefault="00173FD8" w:rsidP="00B62B6F">
            <w:pPr>
              <w:spacing w:after="0" w:line="360" w:lineRule="auto"/>
              <w:rPr>
                <w:szCs w:val="24"/>
                <w:lang w:val="en-ZW"/>
              </w:rPr>
            </w:pPr>
            <w:r w:rsidRPr="00B62B6F">
              <w:rPr>
                <w:szCs w:val="24"/>
                <w:lang w:val="en-ZW"/>
              </w:rPr>
              <w:t>1:5</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B62B6F" w:rsidRDefault="00173FD8" w:rsidP="00F6080C">
            <w:pPr>
              <w:spacing w:after="0" w:line="360" w:lineRule="auto"/>
              <w:ind w:left="10"/>
              <w:rPr>
                <w:szCs w:val="24"/>
                <w:lang w:val="en-ZA"/>
              </w:rPr>
            </w:pPr>
            <w:r w:rsidRPr="00B62B6F">
              <w:rPr>
                <w:szCs w:val="24"/>
                <w:lang w:val="en-ZA"/>
              </w:rPr>
              <w:t>Oil cans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5</w:t>
            </w:r>
          </w:p>
        </w:tc>
        <w:tc>
          <w:tcPr>
            <w:tcW w:w="0" w:type="auto"/>
          </w:tcPr>
          <w:p w:rsidR="00173FD8" w:rsidRPr="00B62B6F" w:rsidRDefault="00173FD8" w:rsidP="00B62B6F">
            <w:pPr>
              <w:spacing w:after="0" w:line="360" w:lineRule="auto"/>
              <w:rPr>
                <w:szCs w:val="24"/>
                <w:lang w:val="en-ZW"/>
              </w:rPr>
            </w:pPr>
            <w:r w:rsidRPr="00B62B6F">
              <w:rPr>
                <w:szCs w:val="24"/>
                <w:lang w:val="en-ZW"/>
              </w:rPr>
              <w:t>1:5</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B62B6F" w:rsidRDefault="00173FD8" w:rsidP="00F6080C">
            <w:pPr>
              <w:spacing w:after="0" w:line="360" w:lineRule="auto"/>
              <w:ind w:left="10"/>
              <w:rPr>
                <w:szCs w:val="24"/>
                <w:lang w:val="en-ZA"/>
              </w:rPr>
            </w:pPr>
            <w:r w:rsidRPr="00B62B6F">
              <w:rPr>
                <w:szCs w:val="24"/>
                <w:lang w:val="en-ZA"/>
              </w:rPr>
              <w:t>Oil/ lubricants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5 litters</w:t>
            </w:r>
          </w:p>
        </w:tc>
        <w:tc>
          <w:tcPr>
            <w:tcW w:w="0" w:type="auto"/>
          </w:tcPr>
          <w:p w:rsidR="00173FD8" w:rsidRPr="00B62B6F" w:rsidRDefault="00173FD8" w:rsidP="00B62B6F">
            <w:pPr>
              <w:spacing w:after="0" w:line="360" w:lineRule="auto"/>
              <w:rPr>
                <w:szCs w:val="24"/>
                <w:lang w:val="en-ZW"/>
              </w:rPr>
            </w:pPr>
            <w:r w:rsidRPr="00B62B6F">
              <w:rPr>
                <w:szCs w:val="24"/>
                <w:lang w:val="en-ZW"/>
              </w:rPr>
              <w:t>1:5</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B62B6F" w:rsidRDefault="00173FD8" w:rsidP="00F6080C">
            <w:pPr>
              <w:spacing w:after="0" w:line="360" w:lineRule="auto"/>
              <w:ind w:left="10"/>
              <w:rPr>
                <w:szCs w:val="24"/>
                <w:lang w:val="en-ZA"/>
              </w:rPr>
            </w:pPr>
            <w:r w:rsidRPr="00B62B6F">
              <w:rPr>
                <w:szCs w:val="24"/>
                <w:lang w:val="en-ZA"/>
              </w:rPr>
              <w:t>Spanners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5</w:t>
            </w:r>
          </w:p>
        </w:tc>
        <w:tc>
          <w:tcPr>
            <w:tcW w:w="0" w:type="auto"/>
          </w:tcPr>
          <w:p w:rsidR="00173FD8" w:rsidRPr="00B62B6F" w:rsidRDefault="00173FD8" w:rsidP="00B62B6F">
            <w:pPr>
              <w:spacing w:after="0" w:line="360" w:lineRule="auto"/>
              <w:rPr>
                <w:szCs w:val="24"/>
                <w:lang w:val="en-ZW"/>
              </w:rPr>
            </w:pPr>
            <w:r w:rsidRPr="00B62B6F">
              <w:rPr>
                <w:szCs w:val="24"/>
                <w:lang w:val="en-ZW"/>
              </w:rPr>
              <w:t>1:5</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B62B6F" w:rsidRDefault="00173FD8" w:rsidP="00F6080C">
            <w:pPr>
              <w:spacing w:after="0" w:line="360" w:lineRule="auto"/>
              <w:ind w:left="10"/>
              <w:rPr>
                <w:szCs w:val="24"/>
                <w:lang w:val="en-ZA"/>
              </w:rPr>
            </w:pPr>
            <w:r w:rsidRPr="00B62B6F">
              <w:rPr>
                <w:szCs w:val="24"/>
                <w:lang w:val="en-ZA"/>
              </w:rPr>
              <w:t>Alan keys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5</w:t>
            </w:r>
          </w:p>
        </w:tc>
        <w:tc>
          <w:tcPr>
            <w:tcW w:w="0" w:type="auto"/>
          </w:tcPr>
          <w:p w:rsidR="00173FD8" w:rsidRPr="00B62B6F" w:rsidRDefault="00173FD8" w:rsidP="00B62B6F">
            <w:pPr>
              <w:spacing w:after="0" w:line="360" w:lineRule="auto"/>
              <w:rPr>
                <w:szCs w:val="24"/>
                <w:lang w:val="en-ZW"/>
              </w:rPr>
            </w:pPr>
            <w:r w:rsidRPr="00B62B6F">
              <w:rPr>
                <w:szCs w:val="24"/>
                <w:lang w:val="en-ZW"/>
              </w:rPr>
              <w:t>1:5</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B62B6F" w:rsidRDefault="00173FD8" w:rsidP="00F6080C">
            <w:pPr>
              <w:spacing w:after="0" w:line="360" w:lineRule="auto"/>
              <w:ind w:left="10"/>
              <w:rPr>
                <w:szCs w:val="24"/>
                <w:lang w:val="en-ZA"/>
              </w:rPr>
            </w:pPr>
            <w:r w:rsidRPr="00B62B6F">
              <w:rPr>
                <w:szCs w:val="24"/>
                <w:lang w:val="en-ZA"/>
              </w:rPr>
              <w:t>Vacuum/blowers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1</w:t>
            </w:r>
          </w:p>
        </w:tc>
        <w:tc>
          <w:tcPr>
            <w:tcW w:w="0" w:type="auto"/>
          </w:tcPr>
          <w:p w:rsidR="00173FD8" w:rsidRPr="00B62B6F" w:rsidRDefault="00173FD8" w:rsidP="00B62B6F">
            <w:pPr>
              <w:spacing w:after="0" w:line="360" w:lineRule="auto"/>
              <w:rPr>
                <w:szCs w:val="24"/>
                <w:lang w:val="en-ZW"/>
              </w:rPr>
            </w:pPr>
            <w:r w:rsidRPr="00B62B6F">
              <w:rPr>
                <w:szCs w:val="24"/>
                <w:lang w:val="en-ZW"/>
              </w:rPr>
              <w:t>1:25</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B62B6F" w:rsidRDefault="00173FD8" w:rsidP="00F6080C">
            <w:pPr>
              <w:spacing w:after="0" w:line="360" w:lineRule="auto"/>
              <w:ind w:left="10"/>
              <w:rPr>
                <w:szCs w:val="24"/>
                <w:lang w:val="en-ZA"/>
              </w:rPr>
            </w:pPr>
            <w:r w:rsidRPr="00B62B6F">
              <w:rPr>
                <w:szCs w:val="24"/>
                <w:lang w:val="en-ZA"/>
              </w:rPr>
              <w:t>Testers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5</w:t>
            </w:r>
          </w:p>
        </w:tc>
        <w:tc>
          <w:tcPr>
            <w:tcW w:w="0" w:type="auto"/>
          </w:tcPr>
          <w:p w:rsidR="00173FD8" w:rsidRPr="00B62B6F" w:rsidRDefault="00173FD8" w:rsidP="00B62B6F">
            <w:pPr>
              <w:spacing w:after="0" w:line="360" w:lineRule="auto"/>
              <w:rPr>
                <w:szCs w:val="24"/>
                <w:lang w:val="en-ZW"/>
              </w:rPr>
            </w:pPr>
            <w:r w:rsidRPr="00B62B6F">
              <w:rPr>
                <w:szCs w:val="24"/>
                <w:lang w:val="en-ZW"/>
              </w:rPr>
              <w:t>1:5</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B62B6F" w:rsidRDefault="00173FD8" w:rsidP="00F6080C">
            <w:pPr>
              <w:spacing w:after="0" w:line="360" w:lineRule="auto"/>
              <w:ind w:left="10"/>
              <w:rPr>
                <w:szCs w:val="24"/>
                <w:lang w:val="en-ZA"/>
              </w:rPr>
            </w:pPr>
            <w:r w:rsidRPr="00B62B6F">
              <w:rPr>
                <w:szCs w:val="24"/>
                <w:lang w:val="en-ZA"/>
              </w:rPr>
              <w:t>Wiping fabrics</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25</w:t>
            </w:r>
          </w:p>
        </w:tc>
        <w:tc>
          <w:tcPr>
            <w:tcW w:w="0" w:type="auto"/>
          </w:tcPr>
          <w:p w:rsidR="00173FD8" w:rsidRPr="00B62B6F" w:rsidRDefault="00173FD8" w:rsidP="00B62B6F">
            <w:pPr>
              <w:spacing w:after="0" w:line="360" w:lineRule="auto"/>
              <w:rPr>
                <w:szCs w:val="24"/>
                <w:lang w:val="en-ZW"/>
              </w:rPr>
            </w:pPr>
            <w:r w:rsidRPr="00B62B6F">
              <w:rPr>
                <w:szCs w:val="24"/>
                <w:lang w:val="en-ZW"/>
              </w:rPr>
              <w:t>1:1</w:t>
            </w:r>
          </w:p>
        </w:tc>
      </w:tr>
      <w:tr w:rsidR="00173FD8" w:rsidRPr="00B62B6F" w:rsidTr="00264A8A">
        <w:tc>
          <w:tcPr>
            <w:tcW w:w="828" w:type="dxa"/>
          </w:tcPr>
          <w:p w:rsidR="00173FD8" w:rsidRPr="00B62B6F" w:rsidRDefault="00173FD8" w:rsidP="00796B56">
            <w:pPr>
              <w:numPr>
                <w:ilvl w:val="0"/>
                <w:numId w:val="156"/>
              </w:numPr>
              <w:spacing w:after="0" w:line="360" w:lineRule="auto"/>
              <w:contextualSpacing/>
              <w:rPr>
                <w:szCs w:val="24"/>
                <w:lang w:val="en-ZW"/>
              </w:rPr>
            </w:pPr>
          </w:p>
        </w:tc>
        <w:tc>
          <w:tcPr>
            <w:tcW w:w="1890" w:type="dxa"/>
          </w:tcPr>
          <w:p w:rsidR="00173FD8" w:rsidRPr="00F6080C" w:rsidRDefault="00173FD8" w:rsidP="00F6080C">
            <w:pPr>
              <w:spacing w:after="0" w:line="360" w:lineRule="auto"/>
              <w:ind w:left="10"/>
              <w:rPr>
                <w:szCs w:val="24"/>
                <w:lang w:val="en-ZA"/>
              </w:rPr>
            </w:pPr>
            <w:r w:rsidRPr="00F6080C">
              <w:rPr>
                <w:szCs w:val="24"/>
                <w:lang w:val="en-ZA"/>
              </w:rPr>
              <w:t>Internet</w:t>
            </w:r>
          </w:p>
        </w:tc>
        <w:tc>
          <w:tcPr>
            <w:tcW w:w="2625" w:type="dxa"/>
          </w:tcPr>
          <w:p w:rsidR="00173FD8" w:rsidRPr="00B62B6F" w:rsidRDefault="00173FD8" w:rsidP="00B62B6F">
            <w:pPr>
              <w:spacing w:after="0" w:line="360" w:lineRule="auto"/>
              <w:rPr>
                <w:szCs w:val="24"/>
                <w:lang w:val="en-ZW"/>
              </w:rPr>
            </w:pPr>
          </w:p>
        </w:tc>
        <w:tc>
          <w:tcPr>
            <w:tcW w:w="0" w:type="auto"/>
          </w:tcPr>
          <w:p w:rsidR="00173FD8" w:rsidRPr="00F6080C" w:rsidRDefault="00173FD8" w:rsidP="00F6080C">
            <w:pPr>
              <w:tabs>
                <w:tab w:val="center" w:pos="749"/>
              </w:tabs>
              <w:spacing w:after="0" w:line="360" w:lineRule="auto"/>
              <w:ind w:left="10"/>
              <w:rPr>
                <w:szCs w:val="24"/>
                <w:lang w:val="en-ZA"/>
              </w:rPr>
            </w:pPr>
            <w:r w:rsidRPr="00F6080C">
              <w:rPr>
                <w:szCs w:val="24"/>
                <w:lang w:val="en-ZA"/>
              </w:rPr>
              <w:t>Stable</w:t>
            </w:r>
          </w:p>
        </w:tc>
        <w:tc>
          <w:tcPr>
            <w:tcW w:w="0" w:type="auto"/>
          </w:tcPr>
          <w:p w:rsidR="00173FD8" w:rsidRPr="00B62B6F" w:rsidRDefault="00173FD8" w:rsidP="00C35570">
            <w:pPr>
              <w:tabs>
                <w:tab w:val="left" w:pos="1823"/>
              </w:tabs>
              <w:spacing w:after="0" w:line="360" w:lineRule="auto"/>
              <w:rPr>
                <w:szCs w:val="24"/>
                <w:lang w:val="en-ZW"/>
              </w:rPr>
            </w:pPr>
            <w:r w:rsidRPr="00B62B6F">
              <w:rPr>
                <w:szCs w:val="24"/>
                <w:lang w:val="en-ZW"/>
              </w:rPr>
              <w:t>1:1</w:t>
            </w:r>
            <w:r w:rsidR="00C35570">
              <w:rPr>
                <w:szCs w:val="24"/>
                <w:lang w:val="en-ZW"/>
              </w:rPr>
              <w:tab/>
            </w:r>
          </w:p>
        </w:tc>
      </w:tr>
    </w:tbl>
    <w:p w:rsidR="006411C6" w:rsidRDefault="006411C6" w:rsidP="002A00BE">
      <w:pPr>
        <w:pStyle w:val="NormalWeb"/>
      </w:pPr>
      <w:bookmarkStart w:id="31" w:name="_Toc194762220"/>
      <w:bookmarkStart w:id="32" w:name="_Toc196952131"/>
    </w:p>
    <w:p w:rsidR="00EE7696" w:rsidRDefault="00F6080C" w:rsidP="004E65B1">
      <w:pPr>
        <w:pStyle w:val="NormalWeb"/>
        <w:sectPr w:rsidR="00EE7696" w:rsidSect="00F6080C">
          <w:pgSz w:w="11907" w:h="16839"/>
          <w:pgMar w:top="-810" w:right="1440" w:bottom="1440" w:left="1440" w:header="82" w:footer="708" w:gutter="0"/>
          <w:pgNumType w:start="1"/>
          <w:cols w:space="708"/>
          <w:docGrid w:linePitch="360"/>
        </w:sectPr>
      </w:pPr>
      <w:r>
        <w:tab/>
      </w:r>
      <w:r>
        <w:tab/>
      </w:r>
      <w:bookmarkStart w:id="33" w:name="_Toc197071571"/>
    </w:p>
    <w:p w:rsidR="00173FD8" w:rsidRPr="00B62B6F" w:rsidRDefault="00173FD8" w:rsidP="00EE7696">
      <w:pPr>
        <w:pStyle w:val="Heading1"/>
      </w:pPr>
      <w:r w:rsidRPr="00B62B6F">
        <w:lastRenderedPageBreak/>
        <w:t>BASIC LADIES’ GARMENTS</w:t>
      </w:r>
      <w:bookmarkEnd w:id="31"/>
      <w:bookmarkEnd w:id="32"/>
      <w:r w:rsidR="00C2181D">
        <w:t xml:space="preserve"> </w:t>
      </w:r>
      <w:r w:rsidR="00C2181D" w:rsidRPr="00B62B6F">
        <w:t>CONSTRUCTION</w:t>
      </w:r>
      <w:bookmarkEnd w:id="33"/>
    </w:p>
    <w:p w:rsidR="00173FD8" w:rsidRPr="00B62B6F" w:rsidRDefault="00173FD8" w:rsidP="00F65AA5">
      <w:pPr>
        <w:spacing w:before="120" w:after="120" w:line="360" w:lineRule="auto"/>
        <w:ind w:left="0" w:firstLine="0"/>
        <w:rPr>
          <w:rFonts w:eastAsia="Calibri"/>
          <w:b/>
          <w:szCs w:val="24"/>
        </w:rPr>
      </w:pPr>
      <w:r w:rsidRPr="00B62B6F">
        <w:rPr>
          <w:rFonts w:eastAsia="Calibri"/>
          <w:b/>
          <w:szCs w:val="24"/>
          <w:lang w:val="en-ZA"/>
        </w:rPr>
        <w:t xml:space="preserve">UNIT CODE: </w:t>
      </w:r>
      <w:r w:rsidRPr="00B62B6F">
        <w:rPr>
          <w:rFonts w:eastAsia="Calibri"/>
          <w:b/>
          <w:szCs w:val="24"/>
        </w:rPr>
        <w:t>0212 251 02A</w:t>
      </w:r>
    </w:p>
    <w:p w:rsidR="00173FD8" w:rsidRPr="00B62B6F" w:rsidRDefault="00173FD8" w:rsidP="00F65AA5">
      <w:pPr>
        <w:spacing w:after="120" w:line="360" w:lineRule="auto"/>
        <w:ind w:left="0" w:firstLine="0"/>
        <w:rPr>
          <w:rFonts w:eastAsia="Calibri"/>
          <w:szCs w:val="24"/>
          <w:lang w:val="en-ZA"/>
        </w:rPr>
      </w:pPr>
      <w:r w:rsidRPr="00B62B6F">
        <w:rPr>
          <w:rFonts w:eastAsia="Calibri"/>
          <w:b/>
          <w:szCs w:val="24"/>
          <w:lang w:val="en-ZA"/>
        </w:rPr>
        <w:t>Relationship to Occupational Standards</w:t>
      </w:r>
    </w:p>
    <w:p w:rsidR="00173FD8" w:rsidRPr="00B62B6F" w:rsidRDefault="00173FD8" w:rsidP="00F6080C">
      <w:pPr>
        <w:tabs>
          <w:tab w:val="left" w:pos="2880"/>
        </w:tabs>
        <w:spacing w:line="360" w:lineRule="auto"/>
        <w:ind w:left="10"/>
        <w:rPr>
          <w:rFonts w:eastAsia="Calibri"/>
          <w:szCs w:val="24"/>
        </w:rPr>
      </w:pPr>
      <w:r w:rsidRPr="00B62B6F">
        <w:rPr>
          <w:rFonts w:eastAsia="Calibri"/>
          <w:szCs w:val="24"/>
          <w:lang w:val="en-ZA"/>
        </w:rPr>
        <w:t xml:space="preserve">This unit addresses the Unit of Competency: </w:t>
      </w:r>
      <w:r w:rsidRPr="00B62B6F">
        <w:rPr>
          <w:rFonts w:eastAsia="Calibri"/>
          <w:szCs w:val="24"/>
        </w:rPr>
        <w:t>Construct basic Ladies’ Garments</w:t>
      </w:r>
      <w:r w:rsidR="00092E5D" w:rsidRPr="00B62B6F">
        <w:rPr>
          <w:rFonts w:eastAsia="Calibri"/>
          <w:szCs w:val="24"/>
        </w:rPr>
        <w:t>.</w:t>
      </w:r>
    </w:p>
    <w:p w:rsidR="00173FD8" w:rsidRPr="00B62B6F" w:rsidRDefault="00173FD8" w:rsidP="00F65AA5">
      <w:pPr>
        <w:spacing w:after="120" w:line="360" w:lineRule="auto"/>
        <w:ind w:left="0" w:firstLine="0"/>
        <w:rPr>
          <w:rFonts w:eastAsia="Calibri"/>
          <w:szCs w:val="24"/>
          <w:lang w:val="en-ZA"/>
        </w:rPr>
      </w:pPr>
      <w:r w:rsidRPr="00B62B6F">
        <w:rPr>
          <w:rFonts w:eastAsia="Calibri"/>
          <w:b/>
          <w:szCs w:val="24"/>
          <w:lang w:val="en-ZA"/>
        </w:rPr>
        <w:t>Duration of Unit:</w:t>
      </w:r>
      <w:r w:rsidRPr="00B62B6F">
        <w:rPr>
          <w:rFonts w:eastAsia="Calibri"/>
          <w:szCs w:val="24"/>
          <w:lang w:val="en-ZA"/>
        </w:rPr>
        <w:t xml:space="preserve"> 150 hours</w:t>
      </w:r>
    </w:p>
    <w:p w:rsidR="00173FD8" w:rsidRPr="00B62B6F" w:rsidRDefault="00173FD8" w:rsidP="00F65AA5">
      <w:pPr>
        <w:spacing w:after="120" w:line="360" w:lineRule="auto"/>
        <w:ind w:left="0" w:firstLine="0"/>
        <w:rPr>
          <w:rFonts w:eastAsia="Calibri"/>
          <w:szCs w:val="24"/>
          <w:lang w:val="en-ZA"/>
        </w:rPr>
      </w:pPr>
      <w:r w:rsidRPr="00B62B6F">
        <w:rPr>
          <w:rFonts w:eastAsia="Calibri"/>
          <w:b/>
          <w:szCs w:val="24"/>
          <w:lang w:val="en-ZA"/>
        </w:rPr>
        <w:t>Unit Description</w:t>
      </w:r>
    </w:p>
    <w:p w:rsidR="00F65AA5" w:rsidRDefault="00173FD8" w:rsidP="00F65AA5">
      <w:pPr>
        <w:spacing w:line="360" w:lineRule="auto"/>
        <w:ind w:left="0" w:firstLine="0"/>
        <w:contextualSpacing/>
        <w:rPr>
          <w:szCs w:val="24"/>
        </w:rPr>
      </w:pPr>
      <w:r w:rsidRPr="00B62B6F">
        <w:rPr>
          <w:rFonts w:eastAsia="Calibri"/>
          <w:szCs w:val="24"/>
          <w:lang w:val="en-ZW"/>
        </w:rPr>
        <w:t xml:space="preserve">This unit covers the competencies required to </w:t>
      </w:r>
      <w:r w:rsidRPr="00B62B6F">
        <w:rPr>
          <w:rFonts w:eastAsia="Calibri"/>
          <w:szCs w:val="24"/>
        </w:rPr>
        <w:t>construct basic ladies’ garments</w:t>
      </w:r>
      <w:r w:rsidRPr="00B62B6F">
        <w:rPr>
          <w:rFonts w:eastAsia="Calibri"/>
          <w:szCs w:val="24"/>
          <w:lang w:val="en-ZW"/>
        </w:rPr>
        <w:t xml:space="preserve">. It involves </w:t>
      </w:r>
      <w:r w:rsidRPr="00B62B6F">
        <w:rPr>
          <w:rFonts w:eastAsia="Calibri"/>
          <w:szCs w:val="24"/>
        </w:rPr>
        <w:t xml:space="preserve">sketch basic ladies’ garments, develop free hand garment pattern pieces, </w:t>
      </w:r>
      <w:r w:rsidRPr="00B62B6F">
        <w:rPr>
          <w:szCs w:val="24"/>
        </w:rPr>
        <w:t>Lay and cut garment pieces</w:t>
      </w:r>
      <w:r w:rsidRPr="00B62B6F">
        <w:rPr>
          <w:rFonts w:eastAsia="Calibri"/>
          <w:szCs w:val="24"/>
        </w:rPr>
        <w:t>, construct selected basic garment, finish constructed garment, display and package garment</w:t>
      </w:r>
    </w:p>
    <w:p w:rsidR="00173FD8" w:rsidRPr="00F65AA5" w:rsidRDefault="00173FD8" w:rsidP="00F65AA5">
      <w:pPr>
        <w:spacing w:line="360" w:lineRule="auto"/>
        <w:ind w:left="0" w:firstLine="0"/>
        <w:contextualSpacing/>
        <w:rPr>
          <w:szCs w:val="24"/>
        </w:rPr>
      </w:pPr>
      <w:r w:rsidRPr="00B62B6F">
        <w:rPr>
          <w:rFonts w:eastAsia="Calibri"/>
          <w:b/>
          <w:szCs w:val="24"/>
          <w:lang w:val="en-ZA"/>
        </w:rPr>
        <w:t>Summary of Learning Outcomes</w:t>
      </w:r>
    </w:p>
    <w:tbl>
      <w:tblPr>
        <w:tblStyle w:val="TableGrid"/>
        <w:tblW w:w="9665" w:type="dxa"/>
        <w:tblInd w:w="198" w:type="dxa"/>
        <w:tblLook w:val="04A0" w:firstRow="1" w:lastRow="0" w:firstColumn="1" w:lastColumn="0" w:noHBand="0" w:noVBand="1"/>
      </w:tblPr>
      <w:tblGrid>
        <w:gridCol w:w="2198"/>
        <w:gridCol w:w="4606"/>
        <w:gridCol w:w="2861"/>
      </w:tblGrid>
      <w:tr w:rsidR="00173FD8" w:rsidRPr="00B62B6F" w:rsidTr="006411C6">
        <w:tc>
          <w:tcPr>
            <w:tcW w:w="2198" w:type="dxa"/>
          </w:tcPr>
          <w:p w:rsidR="00173FD8" w:rsidRPr="00B62B6F" w:rsidRDefault="00173FD8" w:rsidP="00C35570">
            <w:pPr>
              <w:tabs>
                <w:tab w:val="left" w:pos="1969"/>
              </w:tabs>
              <w:spacing w:before="120" w:after="120" w:line="360" w:lineRule="auto"/>
              <w:contextualSpacing/>
              <w:rPr>
                <w:b/>
                <w:szCs w:val="24"/>
              </w:rPr>
            </w:pPr>
            <w:r w:rsidRPr="00B62B6F">
              <w:rPr>
                <w:b/>
                <w:szCs w:val="24"/>
              </w:rPr>
              <w:t>S/No.</w:t>
            </w:r>
            <w:r w:rsidR="00C35570">
              <w:rPr>
                <w:b/>
                <w:szCs w:val="24"/>
              </w:rPr>
              <w:tab/>
            </w:r>
          </w:p>
        </w:tc>
        <w:tc>
          <w:tcPr>
            <w:tcW w:w="4606" w:type="dxa"/>
          </w:tcPr>
          <w:p w:rsidR="00173FD8" w:rsidRPr="00B62B6F" w:rsidRDefault="00173FD8" w:rsidP="00B62B6F">
            <w:pPr>
              <w:spacing w:before="120" w:after="120" w:line="360" w:lineRule="auto"/>
              <w:contextualSpacing/>
              <w:rPr>
                <w:szCs w:val="24"/>
              </w:rPr>
            </w:pPr>
            <w:r w:rsidRPr="00B62B6F">
              <w:rPr>
                <w:b/>
                <w:szCs w:val="24"/>
                <w:lang w:val="en-ZA"/>
              </w:rPr>
              <w:t>Learning Outcomes</w:t>
            </w:r>
          </w:p>
        </w:tc>
        <w:tc>
          <w:tcPr>
            <w:tcW w:w="2861" w:type="dxa"/>
          </w:tcPr>
          <w:p w:rsidR="00173FD8" w:rsidRPr="00B62B6F" w:rsidRDefault="00173FD8" w:rsidP="00B62B6F">
            <w:pPr>
              <w:spacing w:before="120" w:after="120" w:line="360" w:lineRule="auto"/>
              <w:contextualSpacing/>
              <w:rPr>
                <w:b/>
                <w:szCs w:val="24"/>
              </w:rPr>
            </w:pPr>
            <w:r w:rsidRPr="00B62B6F">
              <w:rPr>
                <w:b/>
                <w:szCs w:val="24"/>
              </w:rPr>
              <w:t>Duration( Hours)</w:t>
            </w:r>
          </w:p>
        </w:tc>
      </w:tr>
      <w:tr w:rsidR="00173FD8" w:rsidRPr="00B62B6F" w:rsidTr="006411C6">
        <w:tc>
          <w:tcPr>
            <w:tcW w:w="2198" w:type="dxa"/>
          </w:tcPr>
          <w:p w:rsidR="00173FD8" w:rsidRPr="00B62B6F" w:rsidRDefault="00173FD8" w:rsidP="00E046DE">
            <w:pPr>
              <w:pStyle w:val="ListParagraph"/>
              <w:numPr>
                <w:ilvl w:val="0"/>
                <w:numId w:val="195"/>
              </w:numPr>
              <w:spacing w:before="120" w:after="120" w:line="360" w:lineRule="auto"/>
              <w:rPr>
                <w:szCs w:val="24"/>
              </w:rPr>
            </w:pPr>
          </w:p>
        </w:tc>
        <w:tc>
          <w:tcPr>
            <w:tcW w:w="4606" w:type="dxa"/>
          </w:tcPr>
          <w:p w:rsidR="00173FD8" w:rsidRPr="00B62B6F" w:rsidRDefault="00173FD8" w:rsidP="00EE7696">
            <w:pPr>
              <w:spacing w:line="360" w:lineRule="auto"/>
              <w:ind w:left="0" w:firstLine="0"/>
              <w:contextualSpacing/>
              <w:rPr>
                <w:szCs w:val="24"/>
              </w:rPr>
            </w:pPr>
            <w:r w:rsidRPr="00B62B6F">
              <w:rPr>
                <w:szCs w:val="24"/>
              </w:rPr>
              <w:t>Sketch basic ladies’ garments</w:t>
            </w:r>
          </w:p>
        </w:tc>
        <w:tc>
          <w:tcPr>
            <w:tcW w:w="2861" w:type="dxa"/>
          </w:tcPr>
          <w:p w:rsidR="00173FD8" w:rsidRPr="00B62B6F" w:rsidRDefault="00173FD8" w:rsidP="00B62B6F">
            <w:pPr>
              <w:spacing w:before="120" w:after="120" w:line="360" w:lineRule="auto"/>
              <w:contextualSpacing/>
              <w:rPr>
                <w:szCs w:val="24"/>
              </w:rPr>
            </w:pPr>
            <w:r w:rsidRPr="00B62B6F">
              <w:rPr>
                <w:szCs w:val="24"/>
              </w:rPr>
              <w:t>15</w:t>
            </w:r>
          </w:p>
        </w:tc>
      </w:tr>
      <w:tr w:rsidR="00173FD8" w:rsidRPr="00B62B6F" w:rsidTr="006411C6">
        <w:tc>
          <w:tcPr>
            <w:tcW w:w="2198" w:type="dxa"/>
          </w:tcPr>
          <w:p w:rsidR="00173FD8" w:rsidRPr="00B62B6F" w:rsidRDefault="00173FD8" w:rsidP="00E046DE">
            <w:pPr>
              <w:pStyle w:val="ListParagraph"/>
              <w:numPr>
                <w:ilvl w:val="0"/>
                <w:numId w:val="195"/>
              </w:numPr>
              <w:spacing w:before="120" w:after="120" w:line="360" w:lineRule="auto"/>
              <w:rPr>
                <w:szCs w:val="24"/>
              </w:rPr>
            </w:pPr>
          </w:p>
        </w:tc>
        <w:tc>
          <w:tcPr>
            <w:tcW w:w="4606" w:type="dxa"/>
          </w:tcPr>
          <w:p w:rsidR="00173FD8" w:rsidRPr="00B62B6F" w:rsidRDefault="00173FD8" w:rsidP="00EE7696">
            <w:pPr>
              <w:spacing w:line="360" w:lineRule="auto"/>
              <w:ind w:left="0"/>
              <w:contextualSpacing/>
              <w:rPr>
                <w:szCs w:val="24"/>
              </w:rPr>
            </w:pPr>
            <w:r w:rsidRPr="00B62B6F">
              <w:rPr>
                <w:szCs w:val="24"/>
              </w:rPr>
              <w:t>Develop freehand garment pattern pieces.</w:t>
            </w:r>
          </w:p>
        </w:tc>
        <w:tc>
          <w:tcPr>
            <w:tcW w:w="2861" w:type="dxa"/>
          </w:tcPr>
          <w:p w:rsidR="00173FD8" w:rsidRPr="00B62B6F" w:rsidRDefault="00173FD8" w:rsidP="00B62B6F">
            <w:pPr>
              <w:spacing w:before="120" w:after="120" w:line="360" w:lineRule="auto"/>
              <w:contextualSpacing/>
              <w:rPr>
                <w:szCs w:val="24"/>
              </w:rPr>
            </w:pPr>
            <w:r w:rsidRPr="00B62B6F">
              <w:rPr>
                <w:szCs w:val="24"/>
              </w:rPr>
              <w:t>25</w:t>
            </w:r>
          </w:p>
        </w:tc>
      </w:tr>
      <w:tr w:rsidR="00173FD8" w:rsidRPr="00B62B6F" w:rsidTr="006411C6">
        <w:tc>
          <w:tcPr>
            <w:tcW w:w="2198" w:type="dxa"/>
          </w:tcPr>
          <w:p w:rsidR="00173FD8" w:rsidRPr="00B62B6F" w:rsidRDefault="00173FD8" w:rsidP="00E046DE">
            <w:pPr>
              <w:pStyle w:val="ListParagraph"/>
              <w:numPr>
                <w:ilvl w:val="0"/>
                <w:numId w:val="195"/>
              </w:numPr>
              <w:spacing w:before="120" w:after="120" w:line="360" w:lineRule="auto"/>
              <w:rPr>
                <w:szCs w:val="24"/>
              </w:rPr>
            </w:pPr>
          </w:p>
        </w:tc>
        <w:tc>
          <w:tcPr>
            <w:tcW w:w="4606" w:type="dxa"/>
          </w:tcPr>
          <w:p w:rsidR="00173FD8" w:rsidRPr="00B62B6F" w:rsidRDefault="00173FD8" w:rsidP="00EE7696">
            <w:pPr>
              <w:spacing w:line="360" w:lineRule="auto"/>
              <w:ind w:left="0" w:firstLine="0"/>
              <w:contextualSpacing/>
              <w:rPr>
                <w:szCs w:val="24"/>
              </w:rPr>
            </w:pPr>
            <w:r w:rsidRPr="00B62B6F">
              <w:rPr>
                <w:szCs w:val="24"/>
              </w:rPr>
              <w:t>Lay and cut garment pieces.</w:t>
            </w:r>
          </w:p>
        </w:tc>
        <w:tc>
          <w:tcPr>
            <w:tcW w:w="2861" w:type="dxa"/>
          </w:tcPr>
          <w:p w:rsidR="00173FD8" w:rsidRPr="00B62B6F" w:rsidRDefault="00173FD8" w:rsidP="00B62B6F">
            <w:pPr>
              <w:spacing w:before="120" w:after="120" w:line="360" w:lineRule="auto"/>
              <w:contextualSpacing/>
              <w:rPr>
                <w:szCs w:val="24"/>
              </w:rPr>
            </w:pPr>
            <w:r w:rsidRPr="00B62B6F">
              <w:rPr>
                <w:szCs w:val="24"/>
              </w:rPr>
              <w:t>20</w:t>
            </w:r>
          </w:p>
        </w:tc>
      </w:tr>
      <w:tr w:rsidR="00173FD8" w:rsidRPr="00B62B6F" w:rsidTr="006411C6">
        <w:tc>
          <w:tcPr>
            <w:tcW w:w="2198" w:type="dxa"/>
          </w:tcPr>
          <w:p w:rsidR="00173FD8" w:rsidRPr="00B62B6F" w:rsidRDefault="00173FD8" w:rsidP="00E046DE">
            <w:pPr>
              <w:pStyle w:val="ListParagraph"/>
              <w:numPr>
                <w:ilvl w:val="0"/>
                <w:numId w:val="195"/>
              </w:numPr>
              <w:spacing w:before="120" w:after="120" w:line="360" w:lineRule="auto"/>
              <w:rPr>
                <w:szCs w:val="24"/>
              </w:rPr>
            </w:pPr>
          </w:p>
        </w:tc>
        <w:tc>
          <w:tcPr>
            <w:tcW w:w="4606" w:type="dxa"/>
          </w:tcPr>
          <w:p w:rsidR="00173FD8" w:rsidRPr="00B62B6F" w:rsidRDefault="00173FD8" w:rsidP="00EE7696">
            <w:pPr>
              <w:spacing w:line="360" w:lineRule="auto"/>
              <w:ind w:left="0" w:firstLine="0"/>
              <w:contextualSpacing/>
              <w:rPr>
                <w:szCs w:val="24"/>
              </w:rPr>
            </w:pPr>
            <w:r w:rsidRPr="00B62B6F">
              <w:rPr>
                <w:szCs w:val="24"/>
              </w:rPr>
              <w:t>Construct selected basic garment.</w:t>
            </w:r>
          </w:p>
        </w:tc>
        <w:tc>
          <w:tcPr>
            <w:tcW w:w="2861" w:type="dxa"/>
          </w:tcPr>
          <w:p w:rsidR="00173FD8" w:rsidRPr="00B62B6F" w:rsidRDefault="00173FD8" w:rsidP="00B62B6F">
            <w:pPr>
              <w:spacing w:before="120" w:after="120" w:line="360" w:lineRule="auto"/>
              <w:contextualSpacing/>
              <w:rPr>
                <w:szCs w:val="24"/>
              </w:rPr>
            </w:pPr>
            <w:r w:rsidRPr="00B62B6F">
              <w:rPr>
                <w:szCs w:val="24"/>
              </w:rPr>
              <w:t>60</w:t>
            </w:r>
          </w:p>
        </w:tc>
      </w:tr>
      <w:tr w:rsidR="00173FD8" w:rsidRPr="00B62B6F" w:rsidTr="006411C6">
        <w:tc>
          <w:tcPr>
            <w:tcW w:w="2198" w:type="dxa"/>
          </w:tcPr>
          <w:p w:rsidR="00173FD8" w:rsidRPr="00B62B6F" w:rsidRDefault="00173FD8" w:rsidP="00E046DE">
            <w:pPr>
              <w:pStyle w:val="ListParagraph"/>
              <w:numPr>
                <w:ilvl w:val="0"/>
                <w:numId w:val="195"/>
              </w:numPr>
              <w:spacing w:before="120" w:after="120" w:line="360" w:lineRule="auto"/>
              <w:rPr>
                <w:szCs w:val="24"/>
              </w:rPr>
            </w:pPr>
          </w:p>
        </w:tc>
        <w:tc>
          <w:tcPr>
            <w:tcW w:w="4606" w:type="dxa"/>
          </w:tcPr>
          <w:p w:rsidR="00173FD8" w:rsidRPr="00B62B6F" w:rsidRDefault="00173FD8" w:rsidP="00EE7696">
            <w:pPr>
              <w:spacing w:line="360" w:lineRule="auto"/>
              <w:ind w:left="0" w:firstLine="0"/>
              <w:contextualSpacing/>
              <w:rPr>
                <w:szCs w:val="24"/>
              </w:rPr>
            </w:pPr>
            <w:r w:rsidRPr="00B62B6F">
              <w:rPr>
                <w:szCs w:val="24"/>
              </w:rPr>
              <w:t>Finish constructed garment.</w:t>
            </w:r>
          </w:p>
        </w:tc>
        <w:tc>
          <w:tcPr>
            <w:tcW w:w="2861" w:type="dxa"/>
          </w:tcPr>
          <w:p w:rsidR="00173FD8" w:rsidRPr="00B62B6F" w:rsidRDefault="00173FD8" w:rsidP="00B62B6F">
            <w:pPr>
              <w:spacing w:before="120" w:after="120" w:line="360" w:lineRule="auto"/>
              <w:contextualSpacing/>
              <w:rPr>
                <w:szCs w:val="24"/>
              </w:rPr>
            </w:pPr>
            <w:r w:rsidRPr="00B62B6F">
              <w:rPr>
                <w:szCs w:val="24"/>
              </w:rPr>
              <w:t>20</w:t>
            </w:r>
          </w:p>
        </w:tc>
      </w:tr>
      <w:tr w:rsidR="00173FD8" w:rsidRPr="00B62B6F" w:rsidTr="006411C6">
        <w:tc>
          <w:tcPr>
            <w:tcW w:w="2198" w:type="dxa"/>
          </w:tcPr>
          <w:p w:rsidR="00173FD8" w:rsidRPr="00B62B6F" w:rsidRDefault="00173FD8" w:rsidP="00E046DE">
            <w:pPr>
              <w:pStyle w:val="ListParagraph"/>
              <w:numPr>
                <w:ilvl w:val="0"/>
                <w:numId w:val="195"/>
              </w:numPr>
              <w:spacing w:before="120" w:after="120" w:line="360" w:lineRule="auto"/>
              <w:rPr>
                <w:szCs w:val="24"/>
              </w:rPr>
            </w:pPr>
          </w:p>
        </w:tc>
        <w:tc>
          <w:tcPr>
            <w:tcW w:w="4606" w:type="dxa"/>
          </w:tcPr>
          <w:p w:rsidR="00173FD8" w:rsidRPr="00B62B6F" w:rsidRDefault="00173FD8" w:rsidP="00EE7696">
            <w:pPr>
              <w:spacing w:after="0" w:line="360" w:lineRule="auto"/>
              <w:ind w:left="0" w:firstLine="0"/>
              <w:contextualSpacing/>
              <w:rPr>
                <w:szCs w:val="24"/>
              </w:rPr>
            </w:pPr>
            <w:r w:rsidRPr="00B62B6F">
              <w:rPr>
                <w:szCs w:val="24"/>
              </w:rPr>
              <w:t>Display and package garment.</w:t>
            </w:r>
          </w:p>
        </w:tc>
        <w:tc>
          <w:tcPr>
            <w:tcW w:w="2861" w:type="dxa"/>
          </w:tcPr>
          <w:p w:rsidR="00173FD8" w:rsidRPr="00B62B6F" w:rsidRDefault="00173FD8" w:rsidP="00B62B6F">
            <w:pPr>
              <w:spacing w:before="120" w:after="120" w:line="360" w:lineRule="auto"/>
              <w:contextualSpacing/>
              <w:rPr>
                <w:szCs w:val="24"/>
              </w:rPr>
            </w:pPr>
            <w:r w:rsidRPr="00B62B6F">
              <w:rPr>
                <w:szCs w:val="24"/>
              </w:rPr>
              <w:t>10</w:t>
            </w:r>
          </w:p>
        </w:tc>
      </w:tr>
      <w:tr w:rsidR="00173FD8" w:rsidRPr="00B62B6F" w:rsidTr="006411C6">
        <w:trPr>
          <w:trHeight w:val="206"/>
        </w:trPr>
        <w:tc>
          <w:tcPr>
            <w:tcW w:w="6804" w:type="dxa"/>
            <w:gridSpan w:val="2"/>
          </w:tcPr>
          <w:p w:rsidR="00173FD8" w:rsidRPr="00B62B6F" w:rsidRDefault="00173FD8" w:rsidP="00B62B6F">
            <w:pPr>
              <w:spacing w:line="360" w:lineRule="auto"/>
              <w:rPr>
                <w:b/>
                <w:szCs w:val="24"/>
              </w:rPr>
            </w:pPr>
            <w:r w:rsidRPr="00B62B6F">
              <w:rPr>
                <w:b/>
                <w:szCs w:val="24"/>
              </w:rPr>
              <w:t>Totals</w:t>
            </w:r>
          </w:p>
        </w:tc>
        <w:tc>
          <w:tcPr>
            <w:tcW w:w="2861" w:type="dxa"/>
          </w:tcPr>
          <w:p w:rsidR="00173FD8" w:rsidRPr="00B62B6F" w:rsidRDefault="00173FD8" w:rsidP="00B62B6F">
            <w:pPr>
              <w:spacing w:before="120" w:after="120" w:line="360" w:lineRule="auto"/>
              <w:contextualSpacing/>
              <w:rPr>
                <w:b/>
                <w:szCs w:val="24"/>
              </w:rPr>
            </w:pPr>
            <w:r w:rsidRPr="00B62B6F">
              <w:rPr>
                <w:b/>
                <w:szCs w:val="24"/>
              </w:rPr>
              <w:t>150</w:t>
            </w:r>
          </w:p>
        </w:tc>
      </w:tr>
    </w:tbl>
    <w:p w:rsidR="00173FD8" w:rsidRPr="00B62B6F" w:rsidRDefault="00173FD8" w:rsidP="00B62B6F">
      <w:pPr>
        <w:spacing w:after="0" w:line="360" w:lineRule="auto"/>
        <w:ind w:left="720"/>
        <w:contextualSpacing/>
        <w:rPr>
          <w:szCs w:val="24"/>
        </w:rPr>
      </w:pPr>
    </w:p>
    <w:p w:rsidR="00A45E42" w:rsidRDefault="00A45E42" w:rsidP="00A45E42">
      <w:pPr>
        <w:spacing w:before="120" w:after="120" w:line="276" w:lineRule="auto"/>
        <w:ind w:left="357" w:hanging="357"/>
        <w:contextualSpacing/>
        <w:rPr>
          <w:rFonts w:eastAsia="Calibri"/>
          <w:b/>
          <w:szCs w:val="24"/>
          <w:lang w:val="en-ZA"/>
        </w:rPr>
      </w:pPr>
      <w:r>
        <w:rPr>
          <w:rFonts w:eastAsia="Calibri"/>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963"/>
        <w:gridCol w:w="2523"/>
      </w:tblGrid>
      <w:tr w:rsidR="00A45E42" w:rsidTr="00A45E42">
        <w:tc>
          <w:tcPr>
            <w:tcW w:w="1491" w:type="pct"/>
            <w:tcBorders>
              <w:top w:val="single" w:sz="4" w:space="0" w:color="auto"/>
              <w:left w:val="single" w:sz="4" w:space="0" w:color="auto"/>
              <w:bottom w:val="single" w:sz="4" w:space="0" w:color="auto"/>
              <w:right w:val="single" w:sz="4" w:space="0" w:color="auto"/>
            </w:tcBorders>
            <w:shd w:val="clear" w:color="auto" w:fill="FFFFFF"/>
          </w:tcPr>
          <w:p w:rsidR="00A45E42" w:rsidRDefault="00A45E42" w:rsidP="00A45E42">
            <w:pPr>
              <w:spacing w:before="120" w:after="120" w:line="276" w:lineRule="auto"/>
              <w:rPr>
                <w:rFonts w:eastAsia="Calibri"/>
                <w:b/>
                <w:szCs w:val="24"/>
                <w:lang w:val="en-ZA"/>
              </w:rPr>
            </w:pPr>
            <w:r>
              <w:rPr>
                <w:rFonts w:eastAsia="Calibri"/>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FFFFF"/>
          </w:tcPr>
          <w:p w:rsidR="00A45E42" w:rsidRDefault="00A45E42" w:rsidP="00A45E42">
            <w:pPr>
              <w:spacing w:before="120" w:after="120" w:line="276" w:lineRule="auto"/>
              <w:ind w:left="357" w:hanging="357"/>
              <w:rPr>
                <w:rFonts w:eastAsia="Calibri"/>
                <w:b/>
                <w:szCs w:val="24"/>
                <w:lang w:val="en-ZA"/>
              </w:rPr>
            </w:pPr>
            <w:r>
              <w:rPr>
                <w:rFonts w:eastAsia="Calibri"/>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FFFFF"/>
          </w:tcPr>
          <w:p w:rsidR="00A45E42" w:rsidRDefault="00A45E42" w:rsidP="00A45E42">
            <w:pPr>
              <w:spacing w:before="120" w:after="120" w:line="276" w:lineRule="auto"/>
              <w:rPr>
                <w:rFonts w:eastAsia="Calibri"/>
                <w:b/>
                <w:szCs w:val="24"/>
                <w:lang w:val="en-ZA"/>
              </w:rPr>
            </w:pPr>
            <w:r>
              <w:rPr>
                <w:rFonts w:eastAsia="Calibri"/>
                <w:b/>
                <w:szCs w:val="24"/>
                <w:lang w:val="en-ZA"/>
              </w:rPr>
              <w:t>Suggested Assessment Methods</w:t>
            </w:r>
          </w:p>
        </w:tc>
      </w:tr>
      <w:tr w:rsidR="00A45E42" w:rsidTr="00A45E42">
        <w:trPr>
          <w:trHeight w:val="1106"/>
        </w:trPr>
        <w:tc>
          <w:tcPr>
            <w:tcW w:w="1491" w:type="pct"/>
            <w:tcBorders>
              <w:top w:val="single" w:sz="4" w:space="0" w:color="auto"/>
              <w:left w:val="single" w:sz="4" w:space="0" w:color="auto"/>
              <w:bottom w:val="single" w:sz="4" w:space="0" w:color="auto"/>
              <w:right w:val="single" w:sz="4" w:space="0" w:color="auto"/>
            </w:tcBorders>
          </w:tcPr>
          <w:p w:rsidR="00A45E42" w:rsidRDefault="00A45E42" w:rsidP="00A45E42">
            <w:pPr>
              <w:numPr>
                <w:ilvl w:val="0"/>
                <w:numId w:val="23"/>
              </w:numPr>
              <w:spacing w:after="160" w:line="276" w:lineRule="auto"/>
              <w:ind w:left="900"/>
              <w:contextualSpacing/>
              <w:jc w:val="left"/>
              <w:rPr>
                <w:szCs w:val="24"/>
                <w:lang w:val="en-ZW"/>
              </w:rPr>
            </w:pPr>
            <w:r>
              <w:rPr>
                <w:szCs w:val="24"/>
              </w:rPr>
              <w:t>Sketch basic ladies’ garments.</w:t>
            </w:r>
          </w:p>
        </w:tc>
        <w:tc>
          <w:tcPr>
            <w:tcW w:w="2143" w:type="pct"/>
            <w:tcBorders>
              <w:top w:val="single" w:sz="4" w:space="0" w:color="auto"/>
              <w:left w:val="single" w:sz="4" w:space="0" w:color="auto"/>
              <w:bottom w:val="single" w:sz="4" w:space="0" w:color="auto"/>
              <w:right w:val="single" w:sz="4" w:space="0" w:color="auto"/>
            </w:tcBorders>
          </w:tcPr>
          <w:p w:rsidR="00A45E42" w:rsidRDefault="00A45E42" w:rsidP="00E046DE">
            <w:pPr>
              <w:numPr>
                <w:ilvl w:val="0"/>
                <w:numId w:val="204"/>
              </w:numPr>
              <w:spacing w:after="0" w:line="276" w:lineRule="auto"/>
              <w:jc w:val="left"/>
              <w:rPr>
                <w:rFonts w:eastAsia="Calibri"/>
                <w:szCs w:val="24"/>
                <w:lang w:val="en-ZW"/>
              </w:rPr>
            </w:pPr>
            <w:r>
              <w:rPr>
                <w:rFonts w:eastAsia="Calibri"/>
                <w:szCs w:val="24"/>
                <w:lang w:val="en-ZW"/>
              </w:rPr>
              <w:t>Workshop safety</w:t>
            </w:r>
          </w:p>
          <w:p w:rsidR="00A45E42" w:rsidRDefault="00A45E42" w:rsidP="00E046DE">
            <w:pPr>
              <w:numPr>
                <w:ilvl w:val="0"/>
                <w:numId w:val="204"/>
              </w:numPr>
              <w:spacing w:after="0" w:line="276" w:lineRule="auto"/>
              <w:jc w:val="left"/>
              <w:rPr>
                <w:rFonts w:eastAsia="Calibri"/>
                <w:szCs w:val="24"/>
                <w:lang w:val="en-ZW"/>
              </w:rPr>
            </w:pPr>
            <w:r>
              <w:rPr>
                <w:rFonts w:eastAsia="Calibri"/>
                <w:szCs w:val="24"/>
                <w:lang w:val="en-ZW"/>
              </w:rPr>
              <w:t>Sketching tools, equipment, materials and supplies</w:t>
            </w:r>
          </w:p>
          <w:p w:rsidR="00A45E42" w:rsidRDefault="00A45E42" w:rsidP="00E046DE">
            <w:pPr>
              <w:numPr>
                <w:ilvl w:val="0"/>
                <w:numId w:val="204"/>
              </w:numPr>
              <w:spacing w:after="0" w:line="276" w:lineRule="auto"/>
              <w:jc w:val="left"/>
              <w:rPr>
                <w:rFonts w:eastAsia="Calibri"/>
                <w:szCs w:val="24"/>
                <w:lang w:val="en-ZW"/>
              </w:rPr>
            </w:pPr>
            <w:r>
              <w:rPr>
                <w:rFonts w:eastAsia="Calibri"/>
                <w:szCs w:val="24"/>
                <w:lang w:val="en-ZW"/>
              </w:rPr>
              <w:lastRenderedPageBreak/>
              <w:t xml:space="preserve">Sketching techniques </w:t>
            </w:r>
          </w:p>
          <w:p w:rsidR="00A45E42" w:rsidRDefault="00A45E42" w:rsidP="00A45E42">
            <w:pPr>
              <w:spacing w:after="0" w:line="276" w:lineRule="auto"/>
              <w:ind w:left="1440"/>
              <w:rPr>
                <w:rFonts w:eastAsia="Calibri"/>
                <w:szCs w:val="24"/>
                <w:lang w:val="en-ZW"/>
              </w:rPr>
            </w:pPr>
          </w:p>
        </w:tc>
        <w:tc>
          <w:tcPr>
            <w:tcW w:w="1365" w:type="pct"/>
            <w:tcBorders>
              <w:top w:val="single" w:sz="4" w:space="0" w:color="auto"/>
              <w:left w:val="single" w:sz="4" w:space="0" w:color="auto"/>
              <w:bottom w:val="single" w:sz="4" w:space="0" w:color="auto"/>
              <w:right w:val="single" w:sz="4" w:space="0" w:color="auto"/>
            </w:tcBorders>
          </w:tcPr>
          <w:p w:rsidR="00A45E42" w:rsidRDefault="00A45E42" w:rsidP="00A45E42">
            <w:pPr>
              <w:numPr>
                <w:ilvl w:val="0"/>
                <w:numId w:val="19"/>
              </w:numPr>
              <w:spacing w:after="0" w:line="276" w:lineRule="auto"/>
              <w:ind w:left="720"/>
              <w:contextualSpacing/>
              <w:jc w:val="left"/>
              <w:rPr>
                <w:szCs w:val="28"/>
              </w:rPr>
            </w:pPr>
            <w:r>
              <w:rPr>
                <w:szCs w:val="28"/>
              </w:rPr>
              <w:lastRenderedPageBreak/>
              <w:t>Practical</w:t>
            </w:r>
          </w:p>
          <w:p w:rsidR="00A45E42" w:rsidRDefault="00A45E42" w:rsidP="00A45E42">
            <w:pPr>
              <w:numPr>
                <w:ilvl w:val="0"/>
                <w:numId w:val="19"/>
              </w:numPr>
              <w:spacing w:after="0" w:line="276" w:lineRule="auto"/>
              <w:ind w:left="720"/>
              <w:contextualSpacing/>
              <w:jc w:val="left"/>
              <w:rPr>
                <w:szCs w:val="28"/>
              </w:rPr>
            </w:pPr>
            <w:r>
              <w:rPr>
                <w:szCs w:val="28"/>
              </w:rPr>
              <w:t>Project</w:t>
            </w:r>
          </w:p>
          <w:p w:rsidR="00A45E42" w:rsidRDefault="00A45E42" w:rsidP="00A45E42">
            <w:pPr>
              <w:numPr>
                <w:ilvl w:val="0"/>
                <w:numId w:val="19"/>
              </w:numPr>
              <w:spacing w:after="0" w:line="276" w:lineRule="auto"/>
              <w:ind w:left="720"/>
              <w:contextualSpacing/>
              <w:jc w:val="left"/>
              <w:rPr>
                <w:szCs w:val="28"/>
              </w:rPr>
            </w:pPr>
            <w:r>
              <w:rPr>
                <w:szCs w:val="28"/>
              </w:rPr>
              <w:t>Oral assessment</w:t>
            </w:r>
          </w:p>
          <w:p w:rsidR="00A45E42" w:rsidRDefault="00A45E42" w:rsidP="00A45E42">
            <w:pPr>
              <w:numPr>
                <w:ilvl w:val="0"/>
                <w:numId w:val="19"/>
              </w:numPr>
              <w:spacing w:after="0" w:line="276" w:lineRule="auto"/>
              <w:ind w:left="720"/>
              <w:contextualSpacing/>
              <w:jc w:val="left"/>
              <w:rPr>
                <w:szCs w:val="28"/>
              </w:rPr>
            </w:pPr>
            <w:r>
              <w:rPr>
                <w:szCs w:val="28"/>
              </w:rPr>
              <w:lastRenderedPageBreak/>
              <w:t>Written assessment</w:t>
            </w:r>
          </w:p>
          <w:p w:rsidR="00A45E42" w:rsidRDefault="00A45E42" w:rsidP="00A45E42">
            <w:pPr>
              <w:numPr>
                <w:ilvl w:val="0"/>
                <w:numId w:val="19"/>
              </w:numPr>
              <w:spacing w:before="120" w:after="120" w:line="276" w:lineRule="auto"/>
              <w:ind w:left="720"/>
              <w:jc w:val="left"/>
              <w:rPr>
                <w:rFonts w:eastAsia="Calibri"/>
                <w:szCs w:val="24"/>
                <w:lang w:val="en-ZA"/>
              </w:rPr>
            </w:pPr>
            <w:r>
              <w:rPr>
                <w:szCs w:val="28"/>
              </w:rPr>
              <w:t>Third party report</w:t>
            </w:r>
            <w:r>
              <w:rPr>
                <w:rFonts w:eastAsia="Calibri"/>
                <w:szCs w:val="24"/>
                <w:lang w:val="en-ZA"/>
              </w:rPr>
              <w:t xml:space="preserve"> report</w:t>
            </w:r>
          </w:p>
        </w:tc>
      </w:tr>
      <w:tr w:rsidR="00A45E42" w:rsidTr="00A45E42">
        <w:trPr>
          <w:trHeight w:val="620"/>
        </w:trPr>
        <w:tc>
          <w:tcPr>
            <w:tcW w:w="1491" w:type="pct"/>
            <w:tcBorders>
              <w:top w:val="single" w:sz="4" w:space="0" w:color="auto"/>
              <w:left w:val="single" w:sz="4" w:space="0" w:color="auto"/>
              <w:bottom w:val="single" w:sz="4" w:space="0" w:color="auto"/>
              <w:right w:val="single" w:sz="4" w:space="0" w:color="auto"/>
            </w:tcBorders>
          </w:tcPr>
          <w:p w:rsidR="00A45E42" w:rsidRDefault="00A45E42" w:rsidP="00A45E42">
            <w:pPr>
              <w:numPr>
                <w:ilvl w:val="0"/>
                <w:numId w:val="23"/>
              </w:numPr>
              <w:spacing w:after="160" w:line="276" w:lineRule="auto"/>
              <w:ind w:left="900"/>
              <w:contextualSpacing/>
              <w:jc w:val="left"/>
              <w:rPr>
                <w:szCs w:val="24"/>
              </w:rPr>
            </w:pPr>
            <w:r>
              <w:rPr>
                <w:szCs w:val="24"/>
              </w:rPr>
              <w:lastRenderedPageBreak/>
              <w:t>Develop freehand garment pattern pieces.</w:t>
            </w:r>
          </w:p>
        </w:tc>
        <w:tc>
          <w:tcPr>
            <w:tcW w:w="2143" w:type="pct"/>
            <w:tcBorders>
              <w:top w:val="single" w:sz="4" w:space="0" w:color="auto"/>
              <w:left w:val="single" w:sz="4" w:space="0" w:color="auto"/>
              <w:bottom w:val="single" w:sz="4" w:space="0" w:color="auto"/>
              <w:right w:val="single" w:sz="4" w:space="0" w:color="auto"/>
            </w:tcBorders>
          </w:tcPr>
          <w:p w:rsidR="00A45E42" w:rsidRDefault="00A45E42" w:rsidP="00E046DE">
            <w:pPr>
              <w:numPr>
                <w:ilvl w:val="0"/>
                <w:numId w:val="205"/>
              </w:numPr>
              <w:spacing w:after="0" w:line="276" w:lineRule="auto"/>
              <w:jc w:val="left"/>
              <w:rPr>
                <w:rFonts w:eastAsia="Calibri"/>
                <w:szCs w:val="24"/>
                <w:lang w:val="en-ZW"/>
              </w:rPr>
            </w:pPr>
            <w:r>
              <w:rPr>
                <w:rFonts w:eastAsia="Calibri"/>
                <w:szCs w:val="24"/>
                <w:lang w:val="en-ZW"/>
              </w:rPr>
              <w:t xml:space="preserve">Freehand drafting </w:t>
            </w:r>
            <w:r w:rsidRPr="00BE79A1">
              <w:rPr>
                <w:szCs w:val="24"/>
              </w:rPr>
              <w:t>Tools and equipment</w:t>
            </w:r>
          </w:p>
          <w:p w:rsidR="00A45E42" w:rsidRDefault="00A45E42" w:rsidP="00E046DE">
            <w:pPr>
              <w:numPr>
                <w:ilvl w:val="0"/>
                <w:numId w:val="205"/>
              </w:numPr>
              <w:spacing w:after="0" w:line="276" w:lineRule="auto"/>
              <w:jc w:val="left"/>
              <w:rPr>
                <w:rFonts w:eastAsia="Calibri"/>
                <w:szCs w:val="24"/>
                <w:lang w:val="en-ZW"/>
              </w:rPr>
            </w:pPr>
            <w:r>
              <w:rPr>
                <w:rFonts w:eastAsia="Calibri"/>
                <w:szCs w:val="24"/>
                <w:lang w:val="en-ZW"/>
              </w:rPr>
              <w:t>Drafting basic free hand patterns.</w:t>
            </w:r>
          </w:p>
          <w:p w:rsidR="00A45E42" w:rsidRDefault="00A45E42" w:rsidP="00E046DE">
            <w:pPr>
              <w:numPr>
                <w:ilvl w:val="0"/>
                <w:numId w:val="205"/>
              </w:numPr>
              <w:spacing w:after="0" w:line="276" w:lineRule="auto"/>
              <w:jc w:val="left"/>
              <w:rPr>
                <w:rFonts w:eastAsia="Calibri"/>
                <w:szCs w:val="24"/>
                <w:lang w:val="en-ZW"/>
              </w:rPr>
            </w:pPr>
            <w:r>
              <w:rPr>
                <w:rFonts w:eastAsia="Calibri"/>
                <w:szCs w:val="24"/>
                <w:lang w:val="en-ZW"/>
              </w:rPr>
              <w:t>Development of basic free hand pattern pieces.</w:t>
            </w:r>
          </w:p>
        </w:tc>
        <w:tc>
          <w:tcPr>
            <w:tcW w:w="1365" w:type="pct"/>
            <w:tcBorders>
              <w:top w:val="single" w:sz="4" w:space="0" w:color="auto"/>
              <w:left w:val="single" w:sz="4" w:space="0" w:color="auto"/>
              <w:bottom w:val="single" w:sz="4" w:space="0" w:color="auto"/>
              <w:right w:val="single" w:sz="4" w:space="0" w:color="auto"/>
            </w:tcBorders>
          </w:tcPr>
          <w:p w:rsidR="00A45E42" w:rsidRDefault="00A45E42" w:rsidP="00E046DE">
            <w:pPr>
              <w:numPr>
                <w:ilvl w:val="0"/>
                <w:numId w:val="218"/>
              </w:numPr>
              <w:spacing w:after="0" w:line="276" w:lineRule="auto"/>
              <w:contextualSpacing/>
              <w:jc w:val="left"/>
              <w:rPr>
                <w:szCs w:val="28"/>
              </w:rPr>
            </w:pPr>
            <w:r>
              <w:rPr>
                <w:szCs w:val="28"/>
              </w:rPr>
              <w:t>Practical</w:t>
            </w:r>
          </w:p>
          <w:p w:rsidR="00A45E42" w:rsidRDefault="00A45E42" w:rsidP="00E046DE">
            <w:pPr>
              <w:numPr>
                <w:ilvl w:val="0"/>
                <w:numId w:val="218"/>
              </w:numPr>
              <w:spacing w:after="0" w:line="276" w:lineRule="auto"/>
              <w:contextualSpacing/>
              <w:jc w:val="left"/>
              <w:rPr>
                <w:szCs w:val="28"/>
              </w:rPr>
            </w:pPr>
            <w:r>
              <w:rPr>
                <w:szCs w:val="28"/>
              </w:rPr>
              <w:t>Project</w:t>
            </w:r>
          </w:p>
          <w:p w:rsidR="00A45E42" w:rsidRDefault="00A45E42" w:rsidP="00E046DE">
            <w:pPr>
              <w:numPr>
                <w:ilvl w:val="0"/>
                <w:numId w:val="218"/>
              </w:numPr>
              <w:spacing w:after="0" w:line="276" w:lineRule="auto"/>
              <w:contextualSpacing/>
              <w:jc w:val="left"/>
              <w:rPr>
                <w:szCs w:val="28"/>
              </w:rPr>
            </w:pPr>
            <w:r>
              <w:rPr>
                <w:szCs w:val="28"/>
              </w:rPr>
              <w:t>Oral assessment</w:t>
            </w:r>
          </w:p>
          <w:p w:rsidR="00A45E42" w:rsidRDefault="00A45E42" w:rsidP="00E046DE">
            <w:pPr>
              <w:numPr>
                <w:ilvl w:val="0"/>
                <w:numId w:val="218"/>
              </w:numPr>
              <w:spacing w:after="0" w:line="276" w:lineRule="auto"/>
              <w:contextualSpacing/>
              <w:jc w:val="left"/>
              <w:rPr>
                <w:szCs w:val="28"/>
              </w:rPr>
            </w:pPr>
            <w:r>
              <w:rPr>
                <w:szCs w:val="28"/>
              </w:rPr>
              <w:t>Written assessment</w:t>
            </w:r>
          </w:p>
          <w:p w:rsidR="00A45E42" w:rsidRDefault="00A45E42" w:rsidP="00E046DE">
            <w:pPr>
              <w:numPr>
                <w:ilvl w:val="0"/>
                <w:numId w:val="218"/>
              </w:numPr>
              <w:spacing w:before="120" w:after="120" w:line="276" w:lineRule="auto"/>
              <w:jc w:val="left"/>
              <w:rPr>
                <w:rFonts w:eastAsia="Calibri"/>
                <w:szCs w:val="24"/>
                <w:lang w:val="en-ZA"/>
              </w:rPr>
            </w:pPr>
            <w:r>
              <w:rPr>
                <w:szCs w:val="28"/>
              </w:rPr>
              <w:t>Third party report</w:t>
            </w:r>
          </w:p>
        </w:tc>
      </w:tr>
      <w:tr w:rsidR="00A45E42" w:rsidTr="00A45E42">
        <w:trPr>
          <w:trHeight w:val="557"/>
        </w:trPr>
        <w:tc>
          <w:tcPr>
            <w:tcW w:w="1491" w:type="pct"/>
            <w:tcBorders>
              <w:top w:val="single" w:sz="4" w:space="0" w:color="auto"/>
              <w:left w:val="single" w:sz="4" w:space="0" w:color="auto"/>
              <w:bottom w:val="single" w:sz="4" w:space="0" w:color="auto"/>
              <w:right w:val="single" w:sz="4" w:space="0" w:color="auto"/>
            </w:tcBorders>
          </w:tcPr>
          <w:p w:rsidR="00A45E42" w:rsidRDefault="00A45E42" w:rsidP="00A45E42">
            <w:pPr>
              <w:numPr>
                <w:ilvl w:val="0"/>
                <w:numId w:val="23"/>
              </w:numPr>
              <w:spacing w:after="160" w:line="276" w:lineRule="auto"/>
              <w:ind w:left="900"/>
              <w:contextualSpacing/>
              <w:jc w:val="left"/>
              <w:rPr>
                <w:szCs w:val="24"/>
                <w:lang w:val="en-ZW"/>
              </w:rPr>
            </w:pPr>
            <w:r>
              <w:rPr>
                <w:szCs w:val="24"/>
              </w:rPr>
              <w:t xml:space="preserve">Lay and </w:t>
            </w:r>
            <w:proofErr w:type="gramStart"/>
            <w:r>
              <w:rPr>
                <w:szCs w:val="24"/>
              </w:rPr>
              <w:t>Cut</w:t>
            </w:r>
            <w:proofErr w:type="gramEnd"/>
            <w:r>
              <w:rPr>
                <w:szCs w:val="24"/>
              </w:rPr>
              <w:t xml:space="preserve"> garment pieces.</w:t>
            </w:r>
          </w:p>
        </w:tc>
        <w:tc>
          <w:tcPr>
            <w:tcW w:w="2143" w:type="pct"/>
            <w:tcBorders>
              <w:top w:val="single" w:sz="4" w:space="0" w:color="auto"/>
              <w:left w:val="single" w:sz="4" w:space="0" w:color="auto"/>
              <w:bottom w:val="single" w:sz="4" w:space="0" w:color="auto"/>
              <w:right w:val="single" w:sz="4" w:space="0" w:color="auto"/>
            </w:tcBorders>
          </w:tcPr>
          <w:p w:rsidR="00A45E42" w:rsidRDefault="00A45E42" w:rsidP="00E046DE">
            <w:pPr>
              <w:numPr>
                <w:ilvl w:val="0"/>
                <w:numId w:val="206"/>
              </w:numPr>
              <w:spacing w:after="0" w:line="276" w:lineRule="auto"/>
              <w:jc w:val="left"/>
              <w:rPr>
                <w:rFonts w:eastAsia="Calibri"/>
                <w:szCs w:val="24"/>
                <w:lang w:val="en-ZW"/>
              </w:rPr>
            </w:pPr>
            <w:r>
              <w:rPr>
                <w:rFonts w:eastAsia="Calibri"/>
                <w:szCs w:val="24"/>
                <w:lang w:val="en-ZW"/>
              </w:rPr>
              <w:t>Cutting tools, equipment, materials and supplies.</w:t>
            </w:r>
          </w:p>
          <w:p w:rsidR="00A45E42" w:rsidRDefault="00A45E42" w:rsidP="00E046DE">
            <w:pPr>
              <w:numPr>
                <w:ilvl w:val="0"/>
                <w:numId w:val="206"/>
              </w:numPr>
              <w:spacing w:after="0" w:line="276" w:lineRule="auto"/>
              <w:jc w:val="left"/>
              <w:rPr>
                <w:rFonts w:eastAsia="Calibri"/>
                <w:szCs w:val="24"/>
                <w:lang w:val="en-ZW"/>
              </w:rPr>
            </w:pPr>
            <w:r>
              <w:rPr>
                <w:rFonts w:eastAsia="Calibri"/>
                <w:szCs w:val="24"/>
                <w:lang w:val="en-ZW"/>
              </w:rPr>
              <w:t>Free hand cutting techniques</w:t>
            </w:r>
          </w:p>
          <w:p w:rsidR="00A45E42" w:rsidRDefault="00A45E42" w:rsidP="00E046DE">
            <w:pPr>
              <w:numPr>
                <w:ilvl w:val="0"/>
                <w:numId w:val="206"/>
              </w:numPr>
              <w:spacing w:after="0" w:line="276" w:lineRule="auto"/>
              <w:jc w:val="left"/>
              <w:rPr>
                <w:rFonts w:eastAsia="Calibri"/>
                <w:szCs w:val="24"/>
                <w:lang w:val="en-ZW"/>
              </w:rPr>
            </w:pPr>
            <w:r>
              <w:rPr>
                <w:rFonts w:eastAsia="Calibri"/>
                <w:szCs w:val="24"/>
                <w:lang w:val="en-ZW"/>
              </w:rPr>
              <w:t>Taking body measurements</w:t>
            </w:r>
          </w:p>
          <w:p w:rsidR="00A45E42" w:rsidRDefault="00A45E42" w:rsidP="00E046DE">
            <w:pPr>
              <w:numPr>
                <w:ilvl w:val="0"/>
                <w:numId w:val="206"/>
              </w:numPr>
              <w:spacing w:after="0" w:line="276" w:lineRule="auto"/>
              <w:jc w:val="left"/>
              <w:rPr>
                <w:rFonts w:eastAsia="Calibri"/>
                <w:szCs w:val="24"/>
                <w:lang w:val="en-ZW"/>
              </w:rPr>
            </w:pPr>
            <w:r>
              <w:rPr>
                <w:rFonts w:eastAsia="Calibri"/>
                <w:szCs w:val="24"/>
                <w:lang w:val="en-ZW"/>
              </w:rPr>
              <w:t>The basic free hand patterns</w:t>
            </w:r>
          </w:p>
          <w:p w:rsidR="00A45E42" w:rsidRDefault="00A45E42" w:rsidP="00E046DE">
            <w:pPr>
              <w:numPr>
                <w:ilvl w:val="1"/>
                <w:numId w:val="207"/>
              </w:numPr>
              <w:spacing w:after="0" w:line="276" w:lineRule="auto"/>
              <w:jc w:val="left"/>
              <w:rPr>
                <w:rFonts w:eastAsia="Calibri"/>
                <w:szCs w:val="24"/>
                <w:lang w:val="en-ZW"/>
              </w:rPr>
            </w:pPr>
            <w:r>
              <w:rPr>
                <w:rFonts w:eastAsia="Calibri"/>
                <w:szCs w:val="24"/>
                <w:lang w:val="en-ZW"/>
              </w:rPr>
              <w:t>basic skirts</w:t>
            </w:r>
          </w:p>
          <w:p w:rsidR="00A45E42" w:rsidRDefault="00A45E42" w:rsidP="00E046DE">
            <w:pPr>
              <w:numPr>
                <w:ilvl w:val="1"/>
                <w:numId w:val="207"/>
              </w:numPr>
              <w:spacing w:after="0" w:line="276" w:lineRule="auto"/>
              <w:jc w:val="left"/>
              <w:rPr>
                <w:rFonts w:eastAsia="Calibri"/>
                <w:szCs w:val="24"/>
                <w:lang w:val="en-ZW"/>
              </w:rPr>
            </w:pPr>
            <w:r>
              <w:rPr>
                <w:rFonts w:eastAsia="Calibri"/>
                <w:szCs w:val="24"/>
                <w:lang w:val="en-ZW"/>
              </w:rPr>
              <w:t>basic blouses</w:t>
            </w:r>
          </w:p>
          <w:p w:rsidR="00A45E42" w:rsidRDefault="00A45E42" w:rsidP="00E046DE">
            <w:pPr>
              <w:numPr>
                <w:ilvl w:val="1"/>
                <w:numId w:val="207"/>
              </w:numPr>
              <w:spacing w:after="0" w:line="276" w:lineRule="auto"/>
              <w:jc w:val="left"/>
              <w:rPr>
                <w:rFonts w:eastAsia="Calibri"/>
                <w:szCs w:val="24"/>
                <w:lang w:val="en-ZW"/>
              </w:rPr>
            </w:pPr>
            <w:r>
              <w:rPr>
                <w:rFonts w:eastAsia="Calibri"/>
                <w:szCs w:val="24"/>
                <w:lang w:val="en-ZW"/>
              </w:rPr>
              <w:t>basic dresses</w:t>
            </w:r>
          </w:p>
          <w:p w:rsidR="00A45E42" w:rsidRDefault="00A45E42" w:rsidP="00E046DE">
            <w:pPr>
              <w:numPr>
                <w:ilvl w:val="0"/>
                <w:numId w:val="206"/>
              </w:numPr>
              <w:spacing w:after="0" w:line="276" w:lineRule="auto"/>
              <w:jc w:val="left"/>
              <w:rPr>
                <w:rFonts w:eastAsia="Calibri"/>
                <w:szCs w:val="24"/>
                <w:lang w:val="en-ZW"/>
              </w:rPr>
            </w:pPr>
            <w:r>
              <w:rPr>
                <w:rFonts w:eastAsia="Calibri"/>
                <w:szCs w:val="24"/>
                <w:lang w:val="en-ZW"/>
              </w:rPr>
              <w:t>Fitting special figure problems</w:t>
            </w:r>
          </w:p>
          <w:p w:rsidR="00A45E42" w:rsidRDefault="00A45E42" w:rsidP="00E046DE">
            <w:pPr>
              <w:numPr>
                <w:ilvl w:val="0"/>
                <w:numId w:val="206"/>
              </w:numPr>
              <w:spacing w:after="0" w:line="276" w:lineRule="auto"/>
              <w:jc w:val="left"/>
              <w:rPr>
                <w:rFonts w:eastAsia="Calibri"/>
                <w:szCs w:val="24"/>
                <w:lang w:val="en-ZW"/>
              </w:rPr>
            </w:pPr>
            <w:r>
              <w:rPr>
                <w:rFonts w:eastAsia="Calibri"/>
                <w:szCs w:val="24"/>
                <w:lang w:val="en-ZW"/>
              </w:rPr>
              <w:t xml:space="preserve">Bundling techniques  </w:t>
            </w:r>
          </w:p>
        </w:tc>
        <w:tc>
          <w:tcPr>
            <w:tcW w:w="1365" w:type="pct"/>
            <w:tcBorders>
              <w:top w:val="single" w:sz="4" w:space="0" w:color="auto"/>
              <w:left w:val="single" w:sz="4" w:space="0" w:color="auto"/>
              <w:bottom w:val="single" w:sz="4" w:space="0" w:color="auto"/>
              <w:right w:val="single" w:sz="4" w:space="0" w:color="auto"/>
            </w:tcBorders>
          </w:tcPr>
          <w:p w:rsidR="00A45E42" w:rsidRDefault="00A45E42" w:rsidP="00E046DE">
            <w:pPr>
              <w:numPr>
                <w:ilvl w:val="0"/>
                <w:numId w:val="219"/>
              </w:numPr>
              <w:spacing w:after="0" w:line="276" w:lineRule="auto"/>
              <w:contextualSpacing/>
              <w:jc w:val="left"/>
              <w:rPr>
                <w:szCs w:val="28"/>
              </w:rPr>
            </w:pPr>
            <w:r>
              <w:rPr>
                <w:szCs w:val="28"/>
              </w:rPr>
              <w:t>Practical</w:t>
            </w:r>
          </w:p>
          <w:p w:rsidR="00A45E42" w:rsidRDefault="00A45E42" w:rsidP="00E046DE">
            <w:pPr>
              <w:numPr>
                <w:ilvl w:val="0"/>
                <w:numId w:val="219"/>
              </w:numPr>
              <w:spacing w:after="0" w:line="276" w:lineRule="auto"/>
              <w:contextualSpacing/>
              <w:jc w:val="left"/>
              <w:rPr>
                <w:szCs w:val="28"/>
              </w:rPr>
            </w:pPr>
            <w:r>
              <w:rPr>
                <w:szCs w:val="28"/>
              </w:rPr>
              <w:t>Project</w:t>
            </w:r>
          </w:p>
          <w:p w:rsidR="00A45E42" w:rsidRDefault="00A45E42" w:rsidP="00E046DE">
            <w:pPr>
              <w:numPr>
                <w:ilvl w:val="0"/>
                <w:numId w:val="219"/>
              </w:numPr>
              <w:spacing w:after="0" w:line="276" w:lineRule="auto"/>
              <w:contextualSpacing/>
              <w:jc w:val="left"/>
              <w:rPr>
                <w:szCs w:val="28"/>
              </w:rPr>
            </w:pPr>
            <w:r>
              <w:rPr>
                <w:szCs w:val="28"/>
              </w:rPr>
              <w:t>Oral assessment</w:t>
            </w:r>
          </w:p>
          <w:p w:rsidR="00A45E42" w:rsidRDefault="00A45E42" w:rsidP="00E046DE">
            <w:pPr>
              <w:numPr>
                <w:ilvl w:val="0"/>
                <w:numId w:val="219"/>
              </w:numPr>
              <w:spacing w:after="0" w:line="276" w:lineRule="auto"/>
              <w:contextualSpacing/>
              <w:jc w:val="left"/>
              <w:rPr>
                <w:szCs w:val="28"/>
              </w:rPr>
            </w:pPr>
            <w:r>
              <w:rPr>
                <w:szCs w:val="28"/>
              </w:rPr>
              <w:t>Written assessment</w:t>
            </w:r>
          </w:p>
          <w:p w:rsidR="00A45E42" w:rsidRPr="00F16E37" w:rsidRDefault="00A45E42" w:rsidP="00E046DE">
            <w:pPr>
              <w:numPr>
                <w:ilvl w:val="0"/>
                <w:numId w:val="219"/>
              </w:numPr>
              <w:spacing w:after="0" w:line="276" w:lineRule="auto"/>
              <w:contextualSpacing/>
              <w:jc w:val="left"/>
              <w:rPr>
                <w:szCs w:val="28"/>
              </w:rPr>
            </w:pPr>
            <w:r w:rsidRPr="00F16E37">
              <w:rPr>
                <w:szCs w:val="28"/>
              </w:rPr>
              <w:t>Third party report</w:t>
            </w:r>
            <w:r w:rsidRPr="00F16E37">
              <w:rPr>
                <w:rFonts w:eastAsia="Calibri"/>
                <w:szCs w:val="24"/>
                <w:lang w:val="en-ZA"/>
              </w:rPr>
              <w:t xml:space="preserve"> </w:t>
            </w:r>
          </w:p>
        </w:tc>
      </w:tr>
      <w:tr w:rsidR="00A45E42" w:rsidTr="00A45E42">
        <w:trPr>
          <w:trHeight w:val="1106"/>
        </w:trPr>
        <w:tc>
          <w:tcPr>
            <w:tcW w:w="1491" w:type="pct"/>
            <w:tcBorders>
              <w:top w:val="single" w:sz="4" w:space="0" w:color="auto"/>
              <w:left w:val="single" w:sz="4" w:space="0" w:color="auto"/>
              <w:bottom w:val="single" w:sz="4" w:space="0" w:color="auto"/>
              <w:right w:val="single" w:sz="4" w:space="0" w:color="auto"/>
            </w:tcBorders>
          </w:tcPr>
          <w:p w:rsidR="00A45E42" w:rsidRDefault="00A45E42" w:rsidP="00A45E42">
            <w:pPr>
              <w:numPr>
                <w:ilvl w:val="0"/>
                <w:numId w:val="23"/>
              </w:numPr>
              <w:spacing w:after="160" w:line="276" w:lineRule="auto"/>
              <w:ind w:left="900"/>
              <w:contextualSpacing/>
              <w:jc w:val="left"/>
              <w:rPr>
                <w:szCs w:val="24"/>
                <w:lang w:val="en-ZW"/>
              </w:rPr>
            </w:pPr>
            <w:bookmarkStart w:id="34" w:name="_Hlk195609185"/>
            <w:r>
              <w:rPr>
                <w:szCs w:val="24"/>
              </w:rPr>
              <w:t>Construct selected garment</w:t>
            </w:r>
            <w:bookmarkEnd w:id="34"/>
            <w:r>
              <w:rPr>
                <w:szCs w:val="24"/>
              </w:rPr>
              <w:t>.</w:t>
            </w:r>
          </w:p>
        </w:tc>
        <w:tc>
          <w:tcPr>
            <w:tcW w:w="2143" w:type="pct"/>
            <w:tcBorders>
              <w:top w:val="single" w:sz="4" w:space="0" w:color="auto"/>
              <w:left w:val="single" w:sz="4" w:space="0" w:color="auto"/>
              <w:bottom w:val="single" w:sz="4" w:space="0" w:color="auto"/>
              <w:right w:val="single" w:sz="4" w:space="0" w:color="auto"/>
            </w:tcBorders>
          </w:tcPr>
          <w:p w:rsidR="00A45E42" w:rsidRDefault="00A45E42" w:rsidP="00E046DE">
            <w:pPr>
              <w:numPr>
                <w:ilvl w:val="0"/>
                <w:numId w:val="208"/>
              </w:numPr>
              <w:spacing w:after="0" w:line="276" w:lineRule="auto"/>
              <w:ind w:left="720"/>
              <w:jc w:val="left"/>
              <w:rPr>
                <w:rFonts w:eastAsia="Calibri"/>
                <w:szCs w:val="24"/>
                <w:lang w:val="en-ZW"/>
              </w:rPr>
            </w:pPr>
            <w:r>
              <w:rPr>
                <w:rFonts w:eastAsia="Calibri"/>
                <w:szCs w:val="24"/>
                <w:lang w:val="en-ZW"/>
              </w:rPr>
              <w:t xml:space="preserve"> Garment construction tools and equipment.</w:t>
            </w:r>
          </w:p>
          <w:p w:rsidR="00A45E42" w:rsidRDefault="00A45E42" w:rsidP="00E046DE">
            <w:pPr>
              <w:numPr>
                <w:ilvl w:val="0"/>
                <w:numId w:val="208"/>
              </w:numPr>
              <w:spacing w:after="0" w:line="276" w:lineRule="auto"/>
              <w:ind w:left="720"/>
              <w:jc w:val="left"/>
              <w:rPr>
                <w:rFonts w:eastAsia="Calibri"/>
                <w:szCs w:val="24"/>
                <w:lang w:val="en-ZW"/>
              </w:rPr>
            </w:pPr>
            <w:r>
              <w:rPr>
                <w:rFonts w:eastAsia="Calibri"/>
                <w:szCs w:val="24"/>
                <w:lang w:val="en-ZW"/>
              </w:rPr>
              <w:t>Garment construction materials and supplies.</w:t>
            </w:r>
          </w:p>
          <w:p w:rsidR="00A45E42" w:rsidRDefault="00A45E42" w:rsidP="00E046DE">
            <w:pPr>
              <w:numPr>
                <w:ilvl w:val="0"/>
                <w:numId w:val="208"/>
              </w:numPr>
              <w:spacing w:after="0" w:line="276" w:lineRule="auto"/>
              <w:ind w:left="720"/>
              <w:jc w:val="left"/>
              <w:rPr>
                <w:rFonts w:eastAsia="Calibri"/>
                <w:szCs w:val="24"/>
                <w:lang w:val="en-ZW"/>
              </w:rPr>
            </w:pPr>
            <w:r>
              <w:rPr>
                <w:rFonts w:eastAsia="Calibri"/>
                <w:szCs w:val="24"/>
                <w:lang w:val="en-ZW"/>
              </w:rPr>
              <w:t>Sewing techniques:</w:t>
            </w:r>
          </w:p>
          <w:p w:rsidR="00A45E42" w:rsidRDefault="00A45E42" w:rsidP="00E046DE">
            <w:pPr>
              <w:numPr>
                <w:ilvl w:val="1"/>
                <w:numId w:val="208"/>
              </w:numPr>
              <w:spacing w:after="0" w:line="276" w:lineRule="auto"/>
              <w:jc w:val="left"/>
              <w:rPr>
                <w:rFonts w:eastAsia="Calibri"/>
                <w:szCs w:val="24"/>
                <w:lang w:val="en-ZW"/>
              </w:rPr>
            </w:pPr>
            <w:r>
              <w:rPr>
                <w:rFonts w:eastAsia="Calibri"/>
                <w:szCs w:val="24"/>
                <w:lang w:val="en-ZW"/>
              </w:rPr>
              <w:t xml:space="preserve">Stitches </w:t>
            </w:r>
          </w:p>
          <w:p w:rsidR="00A45E42" w:rsidRDefault="00A45E42" w:rsidP="00E046DE">
            <w:pPr>
              <w:numPr>
                <w:ilvl w:val="1"/>
                <w:numId w:val="208"/>
              </w:numPr>
              <w:spacing w:after="0" w:line="276" w:lineRule="auto"/>
              <w:jc w:val="left"/>
              <w:rPr>
                <w:rFonts w:eastAsia="Calibri"/>
                <w:szCs w:val="24"/>
                <w:lang w:val="en-ZW"/>
              </w:rPr>
            </w:pPr>
            <w:r>
              <w:rPr>
                <w:rFonts w:eastAsia="Calibri"/>
                <w:szCs w:val="24"/>
                <w:lang w:val="en-ZW"/>
              </w:rPr>
              <w:t>Seams</w:t>
            </w:r>
          </w:p>
          <w:p w:rsidR="00A45E42" w:rsidRDefault="00A45E42" w:rsidP="00E046DE">
            <w:pPr>
              <w:numPr>
                <w:ilvl w:val="1"/>
                <w:numId w:val="208"/>
              </w:numPr>
              <w:spacing w:after="0" w:line="276" w:lineRule="auto"/>
              <w:jc w:val="left"/>
              <w:rPr>
                <w:rFonts w:eastAsia="Calibri"/>
                <w:szCs w:val="24"/>
                <w:lang w:val="en-ZW"/>
              </w:rPr>
            </w:pPr>
            <w:r>
              <w:rPr>
                <w:rFonts w:eastAsia="Calibri"/>
                <w:szCs w:val="24"/>
                <w:lang w:val="en-ZW"/>
              </w:rPr>
              <w:t>Garment details</w:t>
            </w:r>
          </w:p>
          <w:p w:rsidR="00A45E42" w:rsidRDefault="00A45E42" w:rsidP="00E046DE">
            <w:pPr>
              <w:numPr>
                <w:ilvl w:val="1"/>
                <w:numId w:val="208"/>
              </w:numPr>
              <w:spacing w:after="0" w:line="276" w:lineRule="auto"/>
              <w:jc w:val="left"/>
              <w:rPr>
                <w:rFonts w:eastAsia="Calibri"/>
                <w:szCs w:val="24"/>
                <w:lang w:val="en-ZW"/>
              </w:rPr>
            </w:pPr>
            <w:r>
              <w:rPr>
                <w:rFonts w:eastAsia="Calibri"/>
                <w:szCs w:val="24"/>
                <w:lang w:val="en-ZW"/>
              </w:rPr>
              <w:t>Handling special fabrics</w:t>
            </w:r>
          </w:p>
          <w:p w:rsidR="00A45E42" w:rsidRDefault="00A45E42" w:rsidP="00E046DE">
            <w:pPr>
              <w:numPr>
                <w:ilvl w:val="0"/>
                <w:numId w:val="208"/>
              </w:numPr>
              <w:spacing w:after="0" w:line="276" w:lineRule="auto"/>
              <w:ind w:left="720"/>
              <w:jc w:val="left"/>
              <w:rPr>
                <w:rFonts w:eastAsia="Calibri"/>
                <w:szCs w:val="24"/>
                <w:lang w:val="en-ZW"/>
              </w:rPr>
            </w:pPr>
            <w:r>
              <w:rPr>
                <w:rFonts w:eastAsia="Calibri"/>
                <w:szCs w:val="24"/>
                <w:lang w:val="en-ZW"/>
              </w:rPr>
              <w:t>Garments assembling</w:t>
            </w:r>
          </w:p>
        </w:tc>
        <w:tc>
          <w:tcPr>
            <w:tcW w:w="1365" w:type="pct"/>
            <w:tcBorders>
              <w:top w:val="single" w:sz="4" w:space="0" w:color="auto"/>
              <w:left w:val="single" w:sz="4" w:space="0" w:color="auto"/>
              <w:bottom w:val="single" w:sz="4" w:space="0" w:color="auto"/>
              <w:right w:val="single" w:sz="4" w:space="0" w:color="auto"/>
            </w:tcBorders>
          </w:tcPr>
          <w:p w:rsidR="00A45E42" w:rsidRDefault="00A45E42" w:rsidP="00E046DE">
            <w:pPr>
              <w:numPr>
                <w:ilvl w:val="0"/>
                <w:numId w:val="220"/>
              </w:numPr>
              <w:spacing w:after="0" w:line="276" w:lineRule="auto"/>
              <w:contextualSpacing/>
              <w:jc w:val="left"/>
              <w:rPr>
                <w:szCs w:val="28"/>
              </w:rPr>
            </w:pPr>
            <w:r>
              <w:rPr>
                <w:szCs w:val="28"/>
              </w:rPr>
              <w:t>Practical</w:t>
            </w:r>
          </w:p>
          <w:p w:rsidR="00A45E42" w:rsidRDefault="00A45E42" w:rsidP="00E046DE">
            <w:pPr>
              <w:numPr>
                <w:ilvl w:val="0"/>
                <w:numId w:val="220"/>
              </w:numPr>
              <w:spacing w:after="0" w:line="276" w:lineRule="auto"/>
              <w:contextualSpacing/>
              <w:jc w:val="left"/>
              <w:rPr>
                <w:szCs w:val="28"/>
              </w:rPr>
            </w:pPr>
            <w:r>
              <w:rPr>
                <w:szCs w:val="28"/>
              </w:rPr>
              <w:t>Project</w:t>
            </w:r>
          </w:p>
          <w:p w:rsidR="00A45E42" w:rsidRDefault="00A45E42" w:rsidP="00E046DE">
            <w:pPr>
              <w:numPr>
                <w:ilvl w:val="0"/>
                <w:numId w:val="220"/>
              </w:numPr>
              <w:spacing w:after="0" w:line="276" w:lineRule="auto"/>
              <w:contextualSpacing/>
              <w:jc w:val="left"/>
              <w:rPr>
                <w:szCs w:val="28"/>
              </w:rPr>
            </w:pPr>
            <w:r>
              <w:rPr>
                <w:szCs w:val="28"/>
              </w:rPr>
              <w:t>Oral assessment</w:t>
            </w:r>
          </w:p>
          <w:p w:rsidR="00A45E42" w:rsidRDefault="00A45E42" w:rsidP="00E046DE">
            <w:pPr>
              <w:numPr>
                <w:ilvl w:val="0"/>
                <w:numId w:val="220"/>
              </w:numPr>
              <w:spacing w:after="0" w:line="276" w:lineRule="auto"/>
              <w:contextualSpacing/>
              <w:jc w:val="left"/>
              <w:rPr>
                <w:szCs w:val="28"/>
              </w:rPr>
            </w:pPr>
            <w:r>
              <w:rPr>
                <w:szCs w:val="28"/>
              </w:rPr>
              <w:t>Written assessment</w:t>
            </w:r>
          </w:p>
          <w:p w:rsidR="00A45E42" w:rsidRDefault="00A45E42" w:rsidP="00E046DE">
            <w:pPr>
              <w:numPr>
                <w:ilvl w:val="0"/>
                <w:numId w:val="220"/>
              </w:numPr>
              <w:spacing w:before="120" w:after="120" w:line="276" w:lineRule="auto"/>
              <w:jc w:val="left"/>
              <w:rPr>
                <w:rFonts w:eastAsia="Calibri"/>
                <w:szCs w:val="24"/>
                <w:lang w:val="en-ZA"/>
              </w:rPr>
            </w:pPr>
            <w:r>
              <w:rPr>
                <w:szCs w:val="28"/>
              </w:rPr>
              <w:t>Third party report</w:t>
            </w:r>
          </w:p>
        </w:tc>
      </w:tr>
      <w:tr w:rsidR="00A45E42" w:rsidTr="00A45E42">
        <w:trPr>
          <w:trHeight w:val="1106"/>
        </w:trPr>
        <w:tc>
          <w:tcPr>
            <w:tcW w:w="1491" w:type="pct"/>
            <w:tcBorders>
              <w:top w:val="single" w:sz="4" w:space="0" w:color="auto"/>
              <w:left w:val="single" w:sz="4" w:space="0" w:color="auto"/>
              <w:bottom w:val="single" w:sz="4" w:space="0" w:color="auto"/>
              <w:right w:val="single" w:sz="4" w:space="0" w:color="auto"/>
            </w:tcBorders>
          </w:tcPr>
          <w:p w:rsidR="00A45E42" w:rsidRDefault="00A45E42" w:rsidP="00A45E42">
            <w:pPr>
              <w:numPr>
                <w:ilvl w:val="0"/>
                <w:numId w:val="23"/>
              </w:numPr>
              <w:spacing w:after="160" w:line="276" w:lineRule="auto"/>
              <w:ind w:left="900"/>
              <w:contextualSpacing/>
              <w:jc w:val="left"/>
              <w:rPr>
                <w:szCs w:val="24"/>
              </w:rPr>
            </w:pPr>
            <w:r>
              <w:rPr>
                <w:szCs w:val="24"/>
              </w:rPr>
              <w:t>Finish constructed garment.</w:t>
            </w:r>
          </w:p>
        </w:tc>
        <w:tc>
          <w:tcPr>
            <w:tcW w:w="2143" w:type="pct"/>
            <w:tcBorders>
              <w:top w:val="single" w:sz="4" w:space="0" w:color="auto"/>
              <w:left w:val="single" w:sz="4" w:space="0" w:color="auto"/>
              <w:bottom w:val="single" w:sz="4" w:space="0" w:color="auto"/>
              <w:right w:val="single" w:sz="4" w:space="0" w:color="auto"/>
            </w:tcBorders>
          </w:tcPr>
          <w:p w:rsidR="00A45E42" w:rsidRDefault="00A45E42" w:rsidP="00E046DE">
            <w:pPr>
              <w:numPr>
                <w:ilvl w:val="0"/>
                <w:numId w:val="209"/>
              </w:numPr>
              <w:spacing w:after="0" w:line="276" w:lineRule="auto"/>
              <w:ind w:left="720"/>
              <w:jc w:val="left"/>
              <w:rPr>
                <w:rFonts w:eastAsia="Calibri"/>
                <w:szCs w:val="24"/>
                <w:lang w:val="en-ZW"/>
              </w:rPr>
            </w:pPr>
            <w:r>
              <w:rPr>
                <w:rFonts w:eastAsia="Calibri"/>
                <w:szCs w:val="24"/>
                <w:lang w:val="en-ZW"/>
              </w:rPr>
              <w:t xml:space="preserve"> Garment finishing tools, equipment.</w:t>
            </w:r>
          </w:p>
          <w:p w:rsidR="00A45E42" w:rsidRPr="00BE79A1" w:rsidRDefault="00A45E42" w:rsidP="00E046DE">
            <w:pPr>
              <w:numPr>
                <w:ilvl w:val="0"/>
                <w:numId w:val="209"/>
              </w:numPr>
              <w:spacing w:after="0" w:line="276" w:lineRule="auto"/>
              <w:ind w:left="720"/>
              <w:jc w:val="left"/>
              <w:rPr>
                <w:rFonts w:eastAsia="Calibri"/>
                <w:szCs w:val="24"/>
                <w:lang w:val="en-ZW"/>
              </w:rPr>
            </w:pPr>
            <w:r>
              <w:rPr>
                <w:rFonts w:eastAsia="Calibri"/>
                <w:szCs w:val="24"/>
                <w:lang w:val="en-ZW"/>
              </w:rPr>
              <w:t xml:space="preserve"> Garment finishing materials and supplies.</w:t>
            </w:r>
          </w:p>
          <w:p w:rsidR="00A45E42" w:rsidRDefault="00A45E42" w:rsidP="00E046DE">
            <w:pPr>
              <w:numPr>
                <w:ilvl w:val="0"/>
                <w:numId w:val="209"/>
              </w:numPr>
              <w:spacing w:after="0" w:line="276" w:lineRule="auto"/>
              <w:ind w:left="720"/>
              <w:jc w:val="left"/>
              <w:rPr>
                <w:rFonts w:eastAsia="Calibri"/>
                <w:szCs w:val="24"/>
                <w:lang w:val="en-ZW"/>
              </w:rPr>
            </w:pPr>
            <w:r>
              <w:rPr>
                <w:rFonts w:eastAsia="Calibri"/>
                <w:szCs w:val="24"/>
                <w:lang w:val="en-ZW"/>
              </w:rPr>
              <w:t>Garment finishing methods and techniques</w:t>
            </w:r>
          </w:p>
          <w:p w:rsidR="00A45E42" w:rsidRDefault="00A45E42" w:rsidP="00A45E42">
            <w:pPr>
              <w:spacing w:after="0" w:line="276" w:lineRule="auto"/>
              <w:ind w:left="720"/>
              <w:rPr>
                <w:rFonts w:eastAsia="Calibri"/>
                <w:szCs w:val="24"/>
                <w:lang w:val="en-ZW"/>
              </w:rPr>
            </w:pPr>
          </w:p>
        </w:tc>
        <w:tc>
          <w:tcPr>
            <w:tcW w:w="1365" w:type="pct"/>
            <w:tcBorders>
              <w:top w:val="single" w:sz="4" w:space="0" w:color="auto"/>
              <w:left w:val="single" w:sz="4" w:space="0" w:color="auto"/>
              <w:bottom w:val="single" w:sz="4" w:space="0" w:color="auto"/>
              <w:right w:val="single" w:sz="4" w:space="0" w:color="auto"/>
            </w:tcBorders>
          </w:tcPr>
          <w:p w:rsidR="00A45E42" w:rsidRDefault="00A45E42" w:rsidP="00A45E42">
            <w:pPr>
              <w:numPr>
                <w:ilvl w:val="0"/>
                <w:numId w:val="19"/>
              </w:numPr>
              <w:spacing w:after="0" w:line="276" w:lineRule="auto"/>
              <w:ind w:left="720"/>
              <w:contextualSpacing/>
              <w:jc w:val="left"/>
              <w:rPr>
                <w:szCs w:val="28"/>
              </w:rPr>
            </w:pPr>
            <w:r>
              <w:rPr>
                <w:szCs w:val="28"/>
              </w:rPr>
              <w:t>Practical</w:t>
            </w:r>
          </w:p>
          <w:p w:rsidR="00A45E42" w:rsidRDefault="00A45E42" w:rsidP="00A45E42">
            <w:pPr>
              <w:numPr>
                <w:ilvl w:val="0"/>
                <w:numId w:val="19"/>
              </w:numPr>
              <w:spacing w:after="0" w:line="276" w:lineRule="auto"/>
              <w:ind w:left="720"/>
              <w:contextualSpacing/>
              <w:jc w:val="left"/>
              <w:rPr>
                <w:szCs w:val="28"/>
              </w:rPr>
            </w:pPr>
            <w:r>
              <w:rPr>
                <w:szCs w:val="28"/>
              </w:rPr>
              <w:t>Project</w:t>
            </w:r>
          </w:p>
          <w:p w:rsidR="00A45E42" w:rsidRDefault="00A45E42" w:rsidP="00A45E42">
            <w:pPr>
              <w:numPr>
                <w:ilvl w:val="0"/>
                <w:numId w:val="19"/>
              </w:numPr>
              <w:spacing w:after="0" w:line="276" w:lineRule="auto"/>
              <w:ind w:left="720"/>
              <w:contextualSpacing/>
              <w:jc w:val="left"/>
              <w:rPr>
                <w:szCs w:val="28"/>
              </w:rPr>
            </w:pPr>
            <w:r>
              <w:rPr>
                <w:szCs w:val="28"/>
              </w:rPr>
              <w:t>Oral assessment</w:t>
            </w:r>
          </w:p>
          <w:p w:rsidR="00A45E42" w:rsidRDefault="00A45E42" w:rsidP="00A45E42">
            <w:pPr>
              <w:numPr>
                <w:ilvl w:val="0"/>
                <w:numId w:val="19"/>
              </w:numPr>
              <w:spacing w:after="0" w:line="276" w:lineRule="auto"/>
              <w:ind w:left="720"/>
              <w:contextualSpacing/>
              <w:jc w:val="left"/>
              <w:rPr>
                <w:szCs w:val="28"/>
              </w:rPr>
            </w:pPr>
            <w:r>
              <w:rPr>
                <w:szCs w:val="28"/>
              </w:rPr>
              <w:t>Written assessment</w:t>
            </w:r>
          </w:p>
          <w:p w:rsidR="00A45E42" w:rsidRDefault="00A45E42" w:rsidP="00A45E42">
            <w:pPr>
              <w:numPr>
                <w:ilvl w:val="0"/>
                <w:numId w:val="19"/>
              </w:numPr>
              <w:spacing w:before="120" w:after="120" w:line="276" w:lineRule="auto"/>
              <w:ind w:left="720"/>
              <w:jc w:val="left"/>
              <w:rPr>
                <w:rFonts w:eastAsia="Calibri"/>
                <w:szCs w:val="24"/>
                <w:lang w:val="en-ZA"/>
              </w:rPr>
            </w:pPr>
            <w:r>
              <w:rPr>
                <w:szCs w:val="28"/>
              </w:rPr>
              <w:t>Third party report</w:t>
            </w:r>
          </w:p>
        </w:tc>
      </w:tr>
      <w:tr w:rsidR="00A45E42" w:rsidTr="00A45E42">
        <w:trPr>
          <w:trHeight w:val="755"/>
        </w:trPr>
        <w:tc>
          <w:tcPr>
            <w:tcW w:w="1491" w:type="pct"/>
            <w:tcBorders>
              <w:top w:val="single" w:sz="4" w:space="0" w:color="auto"/>
              <w:left w:val="single" w:sz="4" w:space="0" w:color="auto"/>
              <w:bottom w:val="single" w:sz="4" w:space="0" w:color="auto"/>
              <w:right w:val="single" w:sz="4" w:space="0" w:color="auto"/>
            </w:tcBorders>
          </w:tcPr>
          <w:p w:rsidR="00A45E42" w:rsidRDefault="00A45E42" w:rsidP="00A45E42">
            <w:pPr>
              <w:numPr>
                <w:ilvl w:val="0"/>
                <w:numId w:val="23"/>
              </w:numPr>
              <w:spacing w:after="160" w:line="276" w:lineRule="auto"/>
              <w:ind w:left="900"/>
              <w:contextualSpacing/>
              <w:jc w:val="left"/>
              <w:rPr>
                <w:szCs w:val="24"/>
                <w:lang w:val="en-ZW"/>
              </w:rPr>
            </w:pPr>
            <w:r>
              <w:rPr>
                <w:szCs w:val="24"/>
              </w:rPr>
              <w:lastRenderedPageBreak/>
              <w:t>Display and package the garment</w:t>
            </w:r>
          </w:p>
        </w:tc>
        <w:tc>
          <w:tcPr>
            <w:tcW w:w="2143" w:type="pct"/>
            <w:tcBorders>
              <w:top w:val="single" w:sz="4" w:space="0" w:color="auto"/>
              <w:left w:val="single" w:sz="4" w:space="0" w:color="auto"/>
              <w:bottom w:val="single" w:sz="4" w:space="0" w:color="auto"/>
              <w:right w:val="single" w:sz="4" w:space="0" w:color="auto"/>
            </w:tcBorders>
          </w:tcPr>
          <w:p w:rsidR="00A45E42" w:rsidRPr="003D338A" w:rsidRDefault="00A45E42" w:rsidP="00E046DE">
            <w:pPr>
              <w:pStyle w:val="ListParagraph"/>
              <w:numPr>
                <w:ilvl w:val="0"/>
                <w:numId w:val="210"/>
              </w:numPr>
              <w:spacing w:after="0" w:line="276" w:lineRule="auto"/>
              <w:jc w:val="left"/>
              <w:rPr>
                <w:rFonts w:eastAsia="Calibri"/>
                <w:szCs w:val="24"/>
              </w:rPr>
            </w:pPr>
            <w:r w:rsidRPr="003D338A">
              <w:rPr>
                <w:rFonts w:eastAsia="Calibri"/>
                <w:szCs w:val="24"/>
              </w:rPr>
              <w:t>Display tools, equipment, materials and supplies</w:t>
            </w:r>
          </w:p>
          <w:p w:rsidR="00A45E42" w:rsidRDefault="00A45E42" w:rsidP="00E046DE">
            <w:pPr>
              <w:pStyle w:val="ListParagraph"/>
              <w:numPr>
                <w:ilvl w:val="0"/>
                <w:numId w:val="210"/>
              </w:numPr>
              <w:spacing w:after="0" w:line="276" w:lineRule="auto"/>
              <w:jc w:val="left"/>
              <w:rPr>
                <w:rFonts w:eastAsia="Calibri"/>
                <w:szCs w:val="24"/>
              </w:rPr>
            </w:pPr>
            <w:r>
              <w:rPr>
                <w:rFonts w:eastAsia="Calibri"/>
                <w:szCs w:val="24"/>
              </w:rPr>
              <w:t>Identification of product and supplies for garment display.</w:t>
            </w:r>
          </w:p>
          <w:p w:rsidR="00A45E42" w:rsidRDefault="00A45E42" w:rsidP="00E046DE">
            <w:pPr>
              <w:pStyle w:val="ListParagraph"/>
              <w:numPr>
                <w:ilvl w:val="0"/>
                <w:numId w:val="210"/>
              </w:numPr>
              <w:spacing w:after="0" w:line="276" w:lineRule="auto"/>
              <w:jc w:val="left"/>
              <w:rPr>
                <w:rFonts w:eastAsia="Calibri"/>
                <w:szCs w:val="24"/>
              </w:rPr>
            </w:pPr>
            <w:r>
              <w:rPr>
                <w:rFonts w:eastAsia="Calibri"/>
                <w:szCs w:val="24"/>
              </w:rPr>
              <w:t xml:space="preserve"> Garment display area.</w:t>
            </w:r>
          </w:p>
          <w:p w:rsidR="00A45E42" w:rsidRDefault="00A45E42" w:rsidP="00E046DE">
            <w:pPr>
              <w:pStyle w:val="ListParagraph"/>
              <w:numPr>
                <w:ilvl w:val="0"/>
                <w:numId w:val="210"/>
              </w:numPr>
              <w:spacing w:after="0" w:line="276" w:lineRule="auto"/>
              <w:jc w:val="left"/>
              <w:rPr>
                <w:rFonts w:eastAsia="Calibri"/>
                <w:szCs w:val="24"/>
              </w:rPr>
            </w:pPr>
            <w:r>
              <w:rPr>
                <w:rFonts w:eastAsia="Calibri"/>
                <w:szCs w:val="24"/>
              </w:rPr>
              <w:t>Garment display workplace procedure.</w:t>
            </w:r>
          </w:p>
          <w:p w:rsidR="00A45E42" w:rsidRDefault="00A45E42" w:rsidP="00E046DE">
            <w:pPr>
              <w:pStyle w:val="ListParagraph"/>
              <w:numPr>
                <w:ilvl w:val="0"/>
                <w:numId w:val="210"/>
              </w:numPr>
              <w:spacing w:after="0" w:line="276" w:lineRule="auto"/>
              <w:jc w:val="left"/>
              <w:rPr>
                <w:szCs w:val="24"/>
              </w:rPr>
            </w:pPr>
            <w:r>
              <w:rPr>
                <w:szCs w:val="24"/>
              </w:rPr>
              <w:t>Garment photography.</w:t>
            </w:r>
          </w:p>
          <w:p w:rsidR="00A45E42" w:rsidRDefault="00A45E42" w:rsidP="00E046DE">
            <w:pPr>
              <w:pStyle w:val="ListParagraph"/>
              <w:numPr>
                <w:ilvl w:val="0"/>
                <w:numId w:val="210"/>
              </w:numPr>
              <w:spacing w:after="0" w:line="276" w:lineRule="auto"/>
              <w:jc w:val="left"/>
              <w:rPr>
                <w:szCs w:val="24"/>
              </w:rPr>
            </w:pPr>
            <w:r>
              <w:rPr>
                <w:szCs w:val="24"/>
              </w:rPr>
              <w:t xml:space="preserve"> Garments packaging.</w:t>
            </w:r>
          </w:p>
        </w:tc>
        <w:tc>
          <w:tcPr>
            <w:tcW w:w="1365" w:type="pct"/>
            <w:tcBorders>
              <w:top w:val="single" w:sz="4" w:space="0" w:color="auto"/>
              <w:left w:val="single" w:sz="4" w:space="0" w:color="auto"/>
              <w:bottom w:val="single" w:sz="4" w:space="0" w:color="auto"/>
              <w:right w:val="single" w:sz="4" w:space="0" w:color="auto"/>
            </w:tcBorders>
          </w:tcPr>
          <w:p w:rsidR="00A45E42" w:rsidRDefault="00A45E42" w:rsidP="00E046DE">
            <w:pPr>
              <w:numPr>
                <w:ilvl w:val="0"/>
                <w:numId w:val="221"/>
              </w:numPr>
              <w:spacing w:after="0" w:line="276" w:lineRule="auto"/>
              <w:contextualSpacing/>
              <w:jc w:val="left"/>
              <w:rPr>
                <w:szCs w:val="28"/>
              </w:rPr>
            </w:pPr>
            <w:r>
              <w:rPr>
                <w:szCs w:val="28"/>
              </w:rPr>
              <w:t>Practical</w:t>
            </w:r>
          </w:p>
          <w:p w:rsidR="00A45E42" w:rsidRDefault="00A45E42" w:rsidP="00E046DE">
            <w:pPr>
              <w:numPr>
                <w:ilvl w:val="0"/>
                <w:numId w:val="221"/>
              </w:numPr>
              <w:spacing w:after="0" w:line="276" w:lineRule="auto"/>
              <w:contextualSpacing/>
              <w:jc w:val="left"/>
              <w:rPr>
                <w:szCs w:val="28"/>
              </w:rPr>
            </w:pPr>
            <w:r>
              <w:rPr>
                <w:szCs w:val="28"/>
              </w:rPr>
              <w:t>Project</w:t>
            </w:r>
          </w:p>
          <w:p w:rsidR="00A45E42" w:rsidRDefault="00A45E42" w:rsidP="00E046DE">
            <w:pPr>
              <w:numPr>
                <w:ilvl w:val="0"/>
                <w:numId w:val="221"/>
              </w:numPr>
              <w:spacing w:after="0" w:line="276" w:lineRule="auto"/>
              <w:contextualSpacing/>
              <w:jc w:val="left"/>
              <w:rPr>
                <w:szCs w:val="28"/>
              </w:rPr>
            </w:pPr>
            <w:r>
              <w:rPr>
                <w:szCs w:val="28"/>
              </w:rPr>
              <w:t>Oral assessment</w:t>
            </w:r>
          </w:p>
          <w:p w:rsidR="00A45E42" w:rsidRDefault="00A45E42" w:rsidP="00E046DE">
            <w:pPr>
              <w:numPr>
                <w:ilvl w:val="0"/>
                <w:numId w:val="221"/>
              </w:numPr>
              <w:spacing w:after="0" w:line="276" w:lineRule="auto"/>
              <w:contextualSpacing/>
              <w:jc w:val="left"/>
              <w:rPr>
                <w:szCs w:val="28"/>
              </w:rPr>
            </w:pPr>
            <w:r>
              <w:rPr>
                <w:szCs w:val="28"/>
              </w:rPr>
              <w:t>Written assessment</w:t>
            </w:r>
          </w:p>
          <w:p w:rsidR="00A45E42" w:rsidRDefault="00A45E42" w:rsidP="00E046DE">
            <w:pPr>
              <w:numPr>
                <w:ilvl w:val="0"/>
                <w:numId w:val="221"/>
              </w:numPr>
              <w:spacing w:before="120" w:after="120" w:line="276" w:lineRule="auto"/>
              <w:jc w:val="left"/>
              <w:rPr>
                <w:rFonts w:eastAsia="Calibri"/>
                <w:szCs w:val="24"/>
                <w:lang w:val="en-ZA"/>
              </w:rPr>
            </w:pPr>
            <w:r>
              <w:rPr>
                <w:szCs w:val="28"/>
              </w:rPr>
              <w:t>Third party report</w:t>
            </w:r>
          </w:p>
        </w:tc>
      </w:tr>
    </w:tbl>
    <w:p w:rsidR="00A45E42" w:rsidRDefault="00A45E42" w:rsidP="00A45E42">
      <w:pPr>
        <w:spacing w:line="276" w:lineRule="auto"/>
        <w:rPr>
          <w:rFonts w:eastAsia="Calibri"/>
          <w:szCs w:val="24"/>
          <w:lang w:val="en-ZW"/>
        </w:rPr>
      </w:pPr>
    </w:p>
    <w:p w:rsidR="00173FD8" w:rsidRPr="00B62B6F" w:rsidRDefault="00173FD8" w:rsidP="00A45E42">
      <w:pPr>
        <w:spacing w:line="360" w:lineRule="auto"/>
        <w:ind w:left="0" w:firstLine="0"/>
        <w:rPr>
          <w:rFonts w:eastAsia="Calibri"/>
          <w:b/>
          <w:szCs w:val="24"/>
          <w:lang w:val="en-ZW"/>
        </w:rPr>
      </w:pPr>
      <w:r w:rsidRPr="00B62B6F">
        <w:rPr>
          <w:rFonts w:eastAsia="Calibri"/>
          <w:b/>
          <w:szCs w:val="24"/>
          <w:lang w:val="en-ZW"/>
        </w:rPr>
        <w:t>Suggested Methods of Instruction:</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 xml:space="preserve">Direct instruction </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Project</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Discussions</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Demonstration by trainer</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Practice by the trainee</w:t>
      </w:r>
    </w:p>
    <w:p w:rsidR="00173FD8" w:rsidRPr="00B62B6F" w:rsidRDefault="00173FD8" w:rsidP="00A45E42">
      <w:pPr>
        <w:spacing w:line="360" w:lineRule="auto"/>
        <w:ind w:left="0" w:firstLine="0"/>
        <w:rPr>
          <w:rFonts w:eastAsia="Calibri"/>
          <w:b/>
          <w:szCs w:val="24"/>
          <w:lang w:val="en-ZW"/>
        </w:rPr>
      </w:pPr>
      <w:r w:rsidRPr="00B62B6F">
        <w:rPr>
          <w:rFonts w:eastAsia="Calibri"/>
          <w:b/>
          <w:szCs w:val="24"/>
          <w:lang w:val="en-ZW"/>
        </w:rPr>
        <w:t xml:space="preserve">List of Recommended Resources: </w:t>
      </w:r>
    </w:p>
    <w:p w:rsidR="00173FD8" w:rsidRPr="00B62B6F" w:rsidRDefault="00173FD8" w:rsidP="00A45E42">
      <w:pPr>
        <w:spacing w:before="40" w:after="120" w:line="360" w:lineRule="auto"/>
        <w:ind w:left="0" w:firstLine="0"/>
        <w:rPr>
          <w:b/>
          <w:kern w:val="28"/>
          <w:szCs w:val="24"/>
        </w:rPr>
      </w:pPr>
      <w:r w:rsidRPr="00B62B6F">
        <w:rPr>
          <w:b/>
          <w:kern w:val="28"/>
          <w:szCs w:val="24"/>
        </w:rPr>
        <w:t>Recommended Resources for 25 Trainees</w:t>
      </w:r>
    </w:p>
    <w:tbl>
      <w:tblPr>
        <w:tblStyle w:val="TableGrid31"/>
        <w:tblW w:w="0" w:type="auto"/>
        <w:tblInd w:w="234" w:type="dxa"/>
        <w:tblCellMar>
          <w:left w:w="144" w:type="dxa"/>
          <w:right w:w="144" w:type="dxa"/>
        </w:tblCellMar>
        <w:tblLook w:val="04A0" w:firstRow="1" w:lastRow="0" w:firstColumn="1" w:lastColumn="0" w:noHBand="0" w:noVBand="1"/>
      </w:tblPr>
      <w:tblGrid>
        <w:gridCol w:w="1433"/>
        <w:gridCol w:w="2341"/>
        <w:gridCol w:w="2137"/>
        <w:gridCol w:w="1209"/>
        <w:gridCol w:w="1961"/>
      </w:tblGrid>
      <w:tr w:rsidR="00C2181D" w:rsidRPr="00B62B6F" w:rsidTr="00A45E42">
        <w:trPr>
          <w:trHeight w:val="998"/>
        </w:trPr>
        <w:tc>
          <w:tcPr>
            <w:tcW w:w="0" w:type="auto"/>
          </w:tcPr>
          <w:p w:rsidR="00173FD8" w:rsidRPr="00B62B6F" w:rsidRDefault="00E92D3D" w:rsidP="00B62B6F">
            <w:pPr>
              <w:spacing w:after="0" w:line="360" w:lineRule="auto"/>
              <w:ind w:left="0" w:firstLine="0"/>
              <w:rPr>
                <w:b/>
                <w:kern w:val="28"/>
                <w:szCs w:val="24"/>
              </w:rPr>
            </w:pPr>
            <w:r w:rsidRPr="00B62B6F">
              <w:rPr>
                <w:b/>
                <w:kern w:val="28"/>
                <w:szCs w:val="24"/>
              </w:rPr>
              <w:t>S/NO</w:t>
            </w:r>
          </w:p>
        </w:tc>
        <w:tc>
          <w:tcPr>
            <w:tcW w:w="0" w:type="auto"/>
          </w:tcPr>
          <w:p w:rsidR="00173FD8" w:rsidRPr="00B62B6F" w:rsidRDefault="00173FD8" w:rsidP="00C2181D">
            <w:pPr>
              <w:spacing w:after="0" w:line="360" w:lineRule="auto"/>
              <w:ind w:left="10"/>
              <w:rPr>
                <w:b/>
                <w:kern w:val="28"/>
                <w:szCs w:val="24"/>
              </w:rPr>
            </w:pPr>
            <w:r w:rsidRPr="00B62B6F">
              <w:rPr>
                <w:b/>
                <w:kern w:val="28"/>
                <w:szCs w:val="24"/>
              </w:rPr>
              <w:t>Category/Item</w:t>
            </w:r>
          </w:p>
        </w:tc>
        <w:tc>
          <w:tcPr>
            <w:tcW w:w="0" w:type="auto"/>
          </w:tcPr>
          <w:p w:rsidR="00173FD8" w:rsidRPr="00B62B6F" w:rsidRDefault="00173FD8" w:rsidP="00C2181D">
            <w:pPr>
              <w:spacing w:after="0" w:line="360" w:lineRule="auto"/>
              <w:ind w:left="0" w:firstLine="0"/>
              <w:rPr>
                <w:b/>
                <w:kern w:val="28"/>
                <w:szCs w:val="24"/>
              </w:rPr>
            </w:pPr>
            <w:r w:rsidRPr="00B62B6F">
              <w:rPr>
                <w:b/>
                <w:kern w:val="28"/>
                <w:szCs w:val="24"/>
              </w:rPr>
              <w:t>Description/ Specifications</w:t>
            </w:r>
          </w:p>
        </w:tc>
        <w:tc>
          <w:tcPr>
            <w:tcW w:w="0" w:type="auto"/>
          </w:tcPr>
          <w:p w:rsidR="00173FD8" w:rsidRPr="00B62B6F" w:rsidRDefault="00E92D3D" w:rsidP="00B62B6F">
            <w:pPr>
              <w:spacing w:after="0" w:line="360" w:lineRule="auto"/>
              <w:ind w:left="0" w:firstLine="0"/>
              <w:rPr>
                <w:b/>
                <w:kern w:val="28"/>
                <w:szCs w:val="24"/>
              </w:rPr>
            </w:pPr>
            <w:r w:rsidRPr="00B62B6F">
              <w:rPr>
                <w:b/>
                <w:kern w:val="28"/>
                <w:szCs w:val="24"/>
              </w:rPr>
              <w:t xml:space="preserve">Quantity </w:t>
            </w:r>
          </w:p>
        </w:tc>
        <w:tc>
          <w:tcPr>
            <w:tcW w:w="0" w:type="auto"/>
          </w:tcPr>
          <w:p w:rsidR="00173FD8" w:rsidRPr="00B62B6F" w:rsidRDefault="00173FD8" w:rsidP="00C2181D">
            <w:pPr>
              <w:spacing w:after="0" w:line="360" w:lineRule="auto"/>
              <w:ind w:left="10"/>
              <w:rPr>
                <w:b/>
                <w:kern w:val="28"/>
                <w:szCs w:val="24"/>
              </w:rPr>
            </w:pPr>
            <w:r w:rsidRPr="00B62B6F">
              <w:rPr>
                <w:b/>
                <w:kern w:val="28"/>
                <w:szCs w:val="24"/>
              </w:rPr>
              <w:t>Recommended Ratio</w:t>
            </w:r>
          </w:p>
          <w:p w:rsidR="00173FD8" w:rsidRPr="00B62B6F" w:rsidRDefault="00173FD8" w:rsidP="00C2181D">
            <w:pPr>
              <w:spacing w:after="0" w:line="360" w:lineRule="auto"/>
              <w:ind w:left="10"/>
              <w:rPr>
                <w:bCs/>
                <w:kern w:val="28"/>
                <w:szCs w:val="24"/>
              </w:rPr>
            </w:pPr>
            <w:r w:rsidRPr="00B62B6F">
              <w:rPr>
                <w:bCs/>
                <w:kern w:val="28"/>
                <w:szCs w:val="24"/>
              </w:rPr>
              <w:t>(Item: Trainee)</w:t>
            </w:r>
          </w:p>
        </w:tc>
      </w:tr>
      <w:tr w:rsidR="00173FD8" w:rsidRPr="00B62B6F" w:rsidTr="00A45E42">
        <w:tc>
          <w:tcPr>
            <w:tcW w:w="0" w:type="auto"/>
          </w:tcPr>
          <w:p w:rsidR="00173FD8" w:rsidRPr="00B62B6F" w:rsidRDefault="00E92D3D" w:rsidP="00B62B6F">
            <w:pPr>
              <w:spacing w:after="0" w:line="360" w:lineRule="auto"/>
              <w:ind w:left="0" w:firstLine="0"/>
              <w:rPr>
                <w:b/>
                <w:kern w:val="28"/>
                <w:szCs w:val="24"/>
              </w:rPr>
            </w:pPr>
            <w:r w:rsidRPr="00B62B6F">
              <w:rPr>
                <w:b/>
                <w:kern w:val="28"/>
                <w:szCs w:val="24"/>
              </w:rPr>
              <w:t xml:space="preserve">     </w:t>
            </w:r>
            <w:r w:rsidR="00173FD8" w:rsidRPr="00B62B6F">
              <w:rPr>
                <w:b/>
                <w:kern w:val="28"/>
                <w:szCs w:val="24"/>
              </w:rPr>
              <w:t>A</w:t>
            </w:r>
          </w:p>
        </w:tc>
        <w:tc>
          <w:tcPr>
            <w:tcW w:w="0" w:type="auto"/>
          </w:tcPr>
          <w:p w:rsidR="00173FD8" w:rsidRPr="00B62B6F" w:rsidRDefault="00173FD8" w:rsidP="00C2181D">
            <w:pPr>
              <w:spacing w:after="0" w:line="360" w:lineRule="auto"/>
              <w:ind w:left="10"/>
              <w:rPr>
                <w:b/>
                <w:kern w:val="28"/>
                <w:szCs w:val="24"/>
              </w:rPr>
            </w:pPr>
            <w:r w:rsidRPr="00B62B6F">
              <w:rPr>
                <w:b/>
                <w:kern w:val="28"/>
                <w:szCs w:val="24"/>
              </w:rPr>
              <w:t xml:space="preserve">Learning Materials </w:t>
            </w:r>
          </w:p>
        </w:tc>
        <w:tc>
          <w:tcPr>
            <w:tcW w:w="0" w:type="auto"/>
          </w:tcPr>
          <w:p w:rsidR="00173FD8" w:rsidRPr="00B62B6F" w:rsidRDefault="00173FD8" w:rsidP="00B62B6F">
            <w:pPr>
              <w:spacing w:after="0" w:line="360" w:lineRule="auto"/>
              <w:rPr>
                <w:b/>
                <w:kern w:val="28"/>
                <w:szCs w:val="24"/>
              </w:rPr>
            </w:pPr>
          </w:p>
        </w:tc>
        <w:tc>
          <w:tcPr>
            <w:tcW w:w="0" w:type="auto"/>
          </w:tcPr>
          <w:p w:rsidR="00173FD8" w:rsidRPr="00B62B6F" w:rsidRDefault="00173FD8" w:rsidP="00B62B6F">
            <w:pPr>
              <w:spacing w:after="0" w:line="360" w:lineRule="auto"/>
              <w:rPr>
                <w:b/>
                <w:kern w:val="28"/>
                <w:szCs w:val="24"/>
              </w:rPr>
            </w:pPr>
          </w:p>
        </w:tc>
        <w:tc>
          <w:tcPr>
            <w:tcW w:w="0" w:type="auto"/>
          </w:tcPr>
          <w:p w:rsidR="00173FD8" w:rsidRPr="00B62B6F" w:rsidRDefault="00173FD8" w:rsidP="00B62B6F">
            <w:pPr>
              <w:spacing w:after="0" w:line="360" w:lineRule="auto"/>
              <w:rPr>
                <w:b/>
                <w:kern w:val="28"/>
                <w:szCs w:val="24"/>
              </w:rPr>
            </w:pPr>
          </w:p>
        </w:tc>
      </w:tr>
      <w:tr w:rsidR="00173FD8" w:rsidRPr="00B62B6F" w:rsidTr="00A45E42">
        <w:tc>
          <w:tcPr>
            <w:tcW w:w="0" w:type="auto"/>
          </w:tcPr>
          <w:p w:rsidR="00173FD8" w:rsidRPr="00B62B6F" w:rsidRDefault="00173FD8" w:rsidP="00B62B6F">
            <w:pPr>
              <w:numPr>
                <w:ilvl w:val="0"/>
                <w:numId w:val="24"/>
              </w:numPr>
              <w:spacing w:after="0" w:line="360" w:lineRule="auto"/>
              <w:contextualSpacing/>
              <w:rPr>
                <w:bCs/>
                <w:kern w:val="28"/>
                <w:szCs w:val="24"/>
              </w:rPr>
            </w:pPr>
          </w:p>
        </w:tc>
        <w:tc>
          <w:tcPr>
            <w:tcW w:w="0" w:type="auto"/>
          </w:tcPr>
          <w:p w:rsidR="00173FD8" w:rsidRPr="00A45E42" w:rsidRDefault="00173FD8" w:rsidP="00C2181D">
            <w:pPr>
              <w:spacing w:after="0" w:line="360" w:lineRule="auto"/>
              <w:ind w:left="10"/>
              <w:rPr>
                <w:kern w:val="28"/>
                <w:szCs w:val="24"/>
              </w:rPr>
            </w:pPr>
            <w:r w:rsidRPr="00A45E42">
              <w:rPr>
                <w:kern w:val="28"/>
                <w:szCs w:val="24"/>
              </w:rPr>
              <w:t>National occupation Standards (OS)</w:t>
            </w:r>
          </w:p>
        </w:tc>
        <w:tc>
          <w:tcPr>
            <w:tcW w:w="0" w:type="auto"/>
          </w:tcPr>
          <w:p w:rsidR="00173FD8" w:rsidRPr="00B62B6F" w:rsidRDefault="00173FD8" w:rsidP="00B62B6F">
            <w:pPr>
              <w:spacing w:after="0" w:line="360" w:lineRule="auto"/>
              <w:rPr>
                <w:bCs/>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1:25</w:t>
            </w:r>
          </w:p>
        </w:tc>
      </w:tr>
      <w:tr w:rsidR="00173FD8" w:rsidRPr="00B62B6F" w:rsidTr="00A45E42">
        <w:tc>
          <w:tcPr>
            <w:tcW w:w="0" w:type="auto"/>
          </w:tcPr>
          <w:p w:rsidR="00173FD8" w:rsidRPr="00B62B6F" w:rsidRDefault="00173FD8" w:rsidP="00B62B6F">
            <w:pPr>
              <w:spacing w:after="0" w:line="360" w:lineRule="auto"/>
              <w:ind w:left="360"/>
              <w:rPr>
                <w:bCs/>
                <w:kern w:val="28"/>
                <w:szCs w:val="24"/>
              </w:rPr>
            </w:pPr>
            <w:r w:rsidRPr="00B62B6F">
              <w:rPr>
                <w:bCs/>
                <w:kern w:val="28"/>
                <w:szCs w:val="24"/>
              </w:rPr>
              <w:t>2.</w:t>
            </w:r>
          </w:p>
        </w:tc>
        <w:tc>
          <w:tcPr>
            <w:tcW w:w="0" w:type="auto"/>
          </w:tcPr>
          <w:p w:rsidR="00173FD8" w:rsidRPr="00A45E42" w:rsidRDefault="00173FD8" w:rsidP="00C2181D">
            <w:pPr>
              <w:spacing w:after="0" w:line="360" w:lineRule="auto"/>
              <w:ind w:left="10"/>
              <w:rPr>
                <w:kern w:val="28"/>
                <w:szCs w:val="24"/>
              </w:rPr>
            </w:pPr>
            <w:r w:rsidRPr="00A45E42">
              <w:rPr>
                <w:kern w:val="28"/>
                <w:szCs w:val="24"/>
              </w:rPr>
              <w:t>Curriculum</w:t>
            </w:r>
          </w:p>
        </w:tc>
        <w:tc>
          <w:tcPr>
            <w:tcW w:w="0" w:type="auto"/>
          </w:tcPr>
          <w:p w:rsidR="00173FD8" w:rsidRPr="00B62B6F" w:rsidRDefault="00173FD8" w:rsidP="00B62B6F">
            <w:pPr>
              <w:spacing w:after="0" w:line="360" w:lineRule="auto"/>
              <w:rPr>
                <w:bCs/>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1:25</w:t>
            </w:r>
          </w:p>
        </w:tc>
      </w:tr>
      <w:tr w:rsidR="00173FD8" w:rsidRPr="00B62B6F" w:rsidTr="00A45E42">
        <w:tc>
          <w:tcPr>
            <w:tcW w:w="0" w:type="auto"/>
          </w:tcPr>
          <w:p w:rsidR="00173FD8" w:rsidRPr="00B62B6F" w:rsidRDefault="00173FD8" w:rsidP="00B62B6F">
            <w:pPr>
              <w:spacing w:after="0" w:line="360" w:lineRule="auto"/>
              <w:ind w:left="360"/>
              <w:rPr>
                <w:bCs/>
                <w:kern w:val="28"/>
                <w:szCs w:val="24"/>
              </w:rPr>
            </w:pPr>
            <w:r w:rsidRPr="00B62B6F">
              <w:rPr>
                <w:bCs/>
                <w:kern w:val="28"/>
                <w:szCs w:val="24"/>
              </w:rPr>
              <w:t>3.</w:t>
            </w:r>
          </w:p>
        </w:tc>
        <w:tc>
          <w:tcPr>
            <w:tcW w:w="0" w:type="auto"/>
          </w:tcPr>
          <w:p w:rsidR="00173FD8" w:rsidRPr="00A45E42" w:rsidRDefault="00173FD8" w:rsidP="00C2181D">
            <w:pPr>
              <w:spacing w:after="0" w:line="360" w:lineRule="auto"/>
              <w:ind w:left="10"/>
              <w:rPr>
                <w:kern w:val="28"/>
                <w:szCs w:val="24"/>
              </w:rPr>
            </w:pPr>
            <w:r w:rsidRPr="00A45E42">
              <w:rPr>
                <w:kern w:val="28"/>
                <w:szCs w:val="24"/>
              </w:rPr>
              <w:t>Learning guide</w:t>
            </w:r>
          </w:p>
        </w:tc>
        <w:tc>
          <w:tcPr>
            <w:tcW w:w="0" w:type="auto"/>
          </w:tcPr>
          <w:p w:rsidR="00173FD8" w:rsidRPr="00B62B6F" w:rsidRDefault="00173FD8" w:rsidP="00B62B6F">
            <w:pPr>
              <w:spacing w:after="0" w:line="360" w:lineRule="auto"/>
              <w:rPr>
                <w:bCs/>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1:25</w:t>
            </w:r>
          </w:p>
        </w:tc>
      </w:tr>
      <w:tr w:rsidR="00173FD8" w:rsidRPr="00B62B6F" w:rsidTr="00A45E42">
        <w:tc>
          <w:tcPr>
            <w:tcW w:w="0" w:type="auto"/>
          </w:tcPr>
          <w:p w:rsidR="00173FD8" w:rsidRPr="00B62B6F" w:rsidRDefault="00173FD8" w:rsidP="00B62B6F">
            <w:pPr>
              <w:spacing w:after="0" w:line="360" w:lineRule="auto"/>
              <w:ind w:left="360"/>
              <w:rPr>
                <w:bCs/>
                <w:kern w:val="28"/>
                <w:szCs w:val="24"/>
              </w:rPr>
            </w:pPr>
            <w:r w:rsidRPr="00B62B6F">
              <w:rPr>
                <w:bCs/>
                <w:kern w:val="28"/>
                <w:szCs w:val="24"/>
              </w:rPr>
              <w:t>4.</w:t>
            </w:r>
          </w:p>
        </w:tc>
        <w:tc>
          <w:tcPr>
            <w:tcW w:w="0" w:type="auto"/>
          </w:tcPr>
          <w:p w:rsidR="00173FD8" w:rsidRPr="00A45E42" w:rsidRDefault="00173FD8" w:rsidP="00C2181D">
            <w:pPr>
              <w:spacing w:after="0" w:line="360" w:lineRule="auto"/>
              <w:ind w:left="10"/>
              <w:rPr>
                <w:kern w:val="28"/>
                <w:szCs w:val="24"/>
              </w:rPr>
            </w:pPr>
            <w:r w:rsidRPr="00A45E42">
              <w:rPr>
                <w:kern w:val="28"/>
                <w:szCs w:val="24"/>
              </w:rPr>
              <w:t>Session plans</w:t>
            </w:r>
          </w:p>
        </w:tc>
        <w:tc>
          <w:tcPr>
            <w:tcW w:w="0" w:type="auto"/>
          </w:tcPr>
          <w:p w:rsidR="00173FD8" w:rsidRPr="00B62B6F" w:rsidRDefault="00173FD8" w:rsidP="00B62B6F">
            <w:pPr>
              <w:spacing w:after="0" w:line="360" w:lineRule="auto"/>
              <w:rPr>
                <w:bCs/>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1:25</w:t>
            </w:r>
          </w:p>
        </w:tc>
      </w:tr>
      <w:tr w:rsidR="00173FD8" w:rsidRPr="00B62B6F" w:rsidTr="00A45E42">
        <w:tc>
          <w:tcPr>
            <w:tcW w:w="0" w:type="auto"/>
          </w:tcPr>
          <w:p w:rsidR="00173FD8" w:rsidRPr="00B62B6F" w:rsidRDefault="00173FD8" w:rsidP="00B62B6F">
            <w:pPr>
              <w:spacing w:after="0" w:line="360" w:lineRule="auto"/>
              <w:rPr>
                <w:b/>
                <w:kern w:val="28"/>
                <w:szCs w:val="24"/>
              </w:rPr>
            </w:pPr>
            <w:r w:rsidRPr="00B62B6F">
              <w:rPr>
                <w:b/>
                <w:kern w:val="28"/>
                <w:szCs w:val="24"/>
              </w:rPr>
              <w:t>B</w:t>
            </w:r>
          </w:p>
        </w:tc>
        <w:tc>
          <w:tcPr>
            <w:tcW w:w="0" w:type="auto"/>
          </w:tcPr>
          <w:p w:rsidR="00173FD8" w:rsidRPr="00B62B6F" w:rsidRDefault="00173FD8" w:rsidP="00C2181D">
            <w:pPr>
              <w:spacing w:after="0" w:line="360" w:lineRule="auto"/>
              <w:ind w:left="10"/>
              <w:rPr>
                <w:b/>
                <w:kern w:val="28"/>
                <w:szCs w:val="24"/>
              </w:rPr>
            </w:pPr>
            <w:r w:rsidRPr="00B62B6F">
              <w:rPr>
                <w:b/>
                <w:kern w:val="28"/>
                <w:szCs w:val="24"/>
              </w:rPr>
              <w:t>Learning Facilities &amp; infrastructure</w:t>
            </w:r>
          </w:p>
        </w:tc>
        <w:tc>
          <w:tcPr>
            <w:tcW w:w="0" w:type="auto"/>
          </w:tcPr>
          <w:p w:rsidR="00173FD8" w:rsidRPr="00C2181D" w:rsidRDefault="00173FD8" w:rsidP="00C2181D">
            <w:pPr>
              <w:spacing w:after="0" w:line="360" w:lineRule="auto"/>
              <w:ind w:left="0" w:firstLine="0"/>
              <w:rPr>
                <w:bCs/>
                <w:kern w:val="28"/>
                <w:szCs w:val="24"/>
              </w:rPr>
            </w:pPr>
          </w:p>
        </w:tc>
        <w:tc>
          <w:tcPr>
            <w:tcW w:w="0" w:type="auto"/>
          </w:tcPr>
          <w:p w:rsidR="00173FD8" w:rsidRPr="00C2181D" w:rsidRDefault="00173FD8" w:rsidP="00C2181D">
            <w:pPr>
              <w:spacing w:after="0" w:line="360" w:lineRule="auto"/>
              <w:ind w:left="0" w:firstLine="0"/>
              <w:rPr>
                <w:bCs/>
                <w:kern w:val="28"/>
                <w:szCs w:val="24"/>
              </w:rPr>
            </w:pPr>
          </w:p>
        </w:tc>
        <w:tc>
          <w:tcPr>
            <w:tcW w:w="0" w:type="auto"/>
          </w:tcPr>
          <w:p w:rsidR="00173FD8" w:rsidRPr="00C2181D" w:rsidRDefault="00173FD8" w:rsidP="00C2181D">
            <w:pPr>
              <w:spacing w:after="0" w:line="360" w:lineRule="auto"/>
              <w:ind w:left="0" w:firstLine="0"/>
              <w:rPr>
                <w:bCs/>
                <w:kern w:val="28"/>
                <w:szCs w:val="24"/>
              </w:rPr>
            </w:pPr>
          </w:p>
        </w:tc>
      </w:tr>
      <w:tr w:rsidR="00173FD8" w:rsidRPr="00B62B6F" w:rsidTr="00A45E42">
        <w:tc>
          <w:tcPr>
            <w:tcW w:w="0" w:type="auto"/>
          </w:tcPr>
          <w:p w:rsidR="00173FD8" w:rsidRPr="00B62B6F" w:rsidRDefault="00173FD8" w:rsidP="00B62B6F">
            <w:pPr>
              <w:numPr>
                <w:ilvl w:val="0"/>
                <w:numId w:val="25"/>
              </w:numPr>
              <w:spacing w:after="0" w:line="360" w:lineRule="auto"/>
              <w:ind w:left="990"/>
              <w:rPr>
                <w:bCs/>
                <w:kern w:val="28"/>
                <w:szCs w:val="24"/>
              </w:rPr>
            </w:pPr>
          </w:p>
        </w:tc>
        <w:tc>
          <w:tcPr>
            <w:tcW w:w="0" w:type="auto"/>
          </w:tcPr>
          <w:p w:rsidR="00173FD8" w:rsidRPr="00A45E42" w:rsidRDefault="00173FD8" w:rsidP="00C2181D">
            <w:pPr>
              <w:spacing w:after="0" w:line="360" w:lineRule="auto"/>
              <w:ind w:left="10"/>
              <w:rPr>
                <w:kern w:val="28"/>
                <w:szCs w:val="24"/>
              </w:rPr>
            </w:pPr>
            <w:r w:rsidRPr="00A45E42">
              <w:rPr>
                <w:kern w:val="28"/>
                <w:szCs w:val="24"/>
              </w:rPr>
              <w:t>Workshop</w:t>
            </w:r>
          </w:p>
        </w:tc>
        <w:tc>
          <w:tcPr>
            <w:tcW w:w="0" w:type="auto"/>
          </w:tcPr>
          <w:p w:rsidR="00173FD8" w:rsidRPr="00C2181D" w:rsidRDefault="00173FD8" w:rsidP="00C2181D">
            <w:pPr>
              <w:spacing w:after="0" w:line="360" w:lineRule="auto"/>
              <w:ind w:left="0" w:firstLine="0"/>
              <w:rPr>
                <w:bCs/>
                <w:kern w:val="28"/>
                <w:szCs w:val="24"/>
              </w:rPr>
            </w:pPr>
            <w:r w:rsidRPr="00B62B6F">
              <w:rPr>
                <w:bCs/>
                <w:kern w:val="28"/>
                <w:szCs w:val="24"/>
              </w:rPr>
              <w:t>50 M</w:t>
            </w:r>
            <w:r w:rsidRPr="00C2181D">
              <w:rPr>
                <w:bCs/>
                <w:kern w:val="28"/>
                <w:szCs w:val="24"/>
              </w:rPr>
              <w:t>2</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1:25</w:t>
            </w:r>
          </w:p>
        </w:tc>
      </w:tr>
      <w:tr w:rsidR="00173FD8" w:rsidRPr="00B62B6F" w:rsidTr="00A45E42">
        <w:tc>
          <w:tcPr>
            <w:tcW w:w="0" w:type="auto"/>
          </w:tcPr>
          <w:p w:rsidR="00173FD8" w:rsidRPr="00B62B6F" w:rsidRDefault="00173FD8" w:rsidP="00B62B6F">
            <w:pPr>
              <w:numPr>
                <w:ilvl w:val="0"/>
                <w:numId w:val="25"/>
              </w:numPr>
              <w:spacing w:after="0" w:line="360" w:lineRule="auto"/>
              <w:ind w:left="990"/>
              <w:rPr>
                <w:bCs/>
                <w:kern w:val="28"/>
                <w:szCs w:val="24"/>
              </w:rPr>
            </w:pPr>
          </w:p>
        </w:tc>
        <w:tc>
          <w:tcPr>
            <w:tcW w:w="0" w:type="auto"/>
          </w:tcPr>
          <w:p w:rsidR="00173FD8" w:rsidRPr="00A45E42" w:rsidRDefault="00173FD8" w:rsidP="00C2181D">
            <w:pPr>
              <w:spacing w:after="0" w:line="360" w:lineRule="auto"/>
              <w:ind w:left="10"/>
              <w:rPr>
                <w:kern w:val="28"/>
                <w:szCs w:val="24"/>
              </w:rPr>
            </w:pPr>
            <w:r w:rsidRPr="00A45E42">
              <w:rPr>
                <w:kern w:val="28"/>
                <w:szCs w:val="24"/>
              </w:rPr>
              <w:t>Lecture/theory room</w:t>
            </w:r>
          </w:p>
        </w:tc>
        <w:tc>
          <w:tcPr>
            <w:tcW w:w="0" w:type="auto"/>
          </w:tcPr>
          <w:p w:rsidR="00173FD8" w:rsidRPr="00C2181D" w:rsidRDefault="00173FD8" w:rsidP="00C2181D">
            <w:pPr>
              <w:spacing w:after="0" w:line="360" w:lineRule="auto"/>
              <w:ind w:left="0" w:firstLine="0"/>
              <w:rPr>
                <w:bCs/>
                <w:kern w:val="28"/>
                <w:szCs w:val="24"/>
              </w:rPr>
            </w:pPr>
            <w:r w:rsidRPr="00B62B6F">
              <w:rPr>
                <w:bCs/>
                <w:kern w:val="28"/>
                <w:szCs w:val="24"/>
              </w:rPr>
              <w:t>40 M</w:t>
            </w:r>
            <w:r w:rsidRPr="00C2181D">
              <w:rPr>
                <w:bCs/>
                <w:kern w:val="28"/>
                <w:szCs w:val="24"/>
              </w:rPr>
              <w:t>2</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1:25</w:t>
            </w:r>
          </w:p>
        </w:tc>
      </w:tr>
      <w:tr w:rsidR="00173FD8" w:rsidRPr="00B62B6F" w:rsidTr="00A45E42">
        <w:tc>
          <w:tcPr>
            <w:tcW w:w="0" w:type="auto"/>
          </w:tcPr>
          <w:p w:rsidR="00173FD8" w:rsidRPr="00B62B6F" w:rsidRDefault="00173FD8" w:rsidP="00B62B6F">
            <w:pPr>
              <w:numPr>
                <w:ilvl w:val="0"/>
                <w:numId w:val="25"/>
              </w:numPr>
              <w:spacing w:after="0" w:line="360" w:lineRule="auto"/>
              <w:ind w:left="990"/>
              <w:rPr>
                <w:bCs/>
                <w:kern w:val="28"/>
                <w:szCs w:val="24"/>
              </w:rPr>
            </w:pPr>
          </w:p>
        </w:tc>
        <w:tc>
          <w:tcPr>
            <w:tcW w:w="0" w:type="auto"/>
          </w:tcPr>
          <w:p w:rsidR="00173FD8" w:rsidRPr="00A45E42" w:rsidRDefault="00173FD8" w:rsidP="00C2181D">
            <w:pPr>
              <w:spacing w:after="0" w:line="360" w:lineRule="auto"/>
              <w:ind w:left="10"/>
              <w:rPr>
                <w:kern w:val="28"/>
                <w:szCs w:val="24"/>
              </w:rPr>
            </w:pPr>
            <w:r w:rsidRPr="00A45E42">
              <w:rPr>
                <w:kern w:val="28"/>
                <w:szCs w:val="24"/>
              </w:rPr>
              <w:t xml:space="preserve">Tools and Equipment storage facility  </w:t>
            </w:r>
          </w:p>
        </w:tc>
        <w:tc>
          <w:tcPr>
            <w:tcW w:w="0" w:type="auto"/>
          </w:tcPr>
          <w:p w:rsidR="00173FD8" w:rsidRPr="00C2181D" w:rsidRDefault="00173FD8" w:rsidP="00C2181D">
            <w:pPr>
              <w:spacing w:after="0" w:line="360" w:lineRule="auto"/>
              <w:ind w:left="0" w:firstLine="0"/>
              <w:rPr>
                <w:bCs/>
                <w:kern w:val="28"/>
                <w:szCs w:val="24"/>
              </w:rPr>
            </w:pPr>
            <w:r w:rsidRPr="00B62B6F">
              <w:rPr>
                <w:bCs/>
                <w:kern w:val="28"/>
                <w:szCs w:val="24"/>
              </w:rPr>
              <w:t>30 M</w:t>
            </w:r>
            <w:r w:rsidRPr="00C2181D">
              <w:rPr>
                <w:bCs/>
                <w:kern w:val="28"/>
                <w:szCs w:val="24"/>
              </w:rPr>
              <w:t>2</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1:25</w:t>
            </w:r>
          </w:p>
        </w:tc>
      </w:tr>
      <w:tr w:rsidR="00173FD8" w:rsidRPr="00B62B6F" w:rsidTr="00A45E42">
        <w:tc>
          <w:tcPr>
            <w:tcW w:w="0" w:type="auto"/>
          </w:tcPr>
          <w:p w:rsidR="00173FD8" w:rsidRPr="00B62B6F" w:rsidRDefault="00173FD8" w:rsidP="00B62B6F">
            <w:pPr>
              <w:spacing w:after="0" w:line="360" w:lineRule="auto"/>
              <w:rPr>
                <w:b/>
                <w:kern w:val="28"/>
                <w:szCs w:val="24"/>
              </w:rPr>
            </w:pPr>
            <w:r w:rsidRPr="00B62B6F">
              <w:rPr>
                <w:b/>
                <w:kern w:val="28"/>
                <w:szCs w:val="24"/>
              </w:rPr>
              <w:lastRenderedPageBreak/>
              <w:t>C</w:t>
            </w:r>
          </w:p>
        </w:tc>
        <w:tc>
          <w:tcPr>
            <w:tcW w:w="0" w:type="auto"/>
          </w:tcPr>
          <w:p w:rsidR="00173FD8" w:rsidRPr="00B62B6F" w:rsidRDefault="00173FD8" w:rsidP="00C2181D">
            <w:pPr>
              <w:spacing w:after="0" w:line="360" w:lineRule="auto"/>
              <w:ind w:left="10"/>
              <w:rPr>
                <w:b/>
                <w:kern w:val="28"/>
                <w:szCs w:val="24"/>
              </w:rPr>
            </w:pPr>
            <w:r w:rsidRPr="00B62B6F">
              <w:rPr>
                <w:b/>
                <w:kern w:val="28"/>
                <w:szCs w:val="24"/>
              </w:rPr>
              <w:t>Materials and supplies</w:t>
            </w:r>
          </w:p>
        </w:tc>
        <w:tc>
          <w:tcPr>
            <w:tcW w:w="0" w:type="auto"/>
          </w:tcPr>
          <w:p w:rsidR="00173FD8" w:rsidRPr="00C2181D" w:rsidRDefault="00173FD8" w:rsidP="00C2181D">
            <w:pPr>
              <w:spacing w:after="0" w:line="360" w:lineRule="auto"/>
              <w:ind w:left="0" w:firstLine="0"/>
              <w:rPr>
                <w:bCs/>
                <w:kern w:val="28"/>
                <w:szCs w:val="24"/>
              </w:rPr>
            </w:pPr>
          </w:p>
        </w:tc>
        <w:tc>
          <w:tcPr>
            <w:tcW w:w="0" w:type="auto"/>
          </w:tcPr>
          <w:p w:rsidR="00173FD8" w:rsidRPr="00C2181D" w:rsidRDefault="00173FD8" w:rsidP="00C2181D">
            <w:pPr>
              <w:spacing w:after="0" w:line="360" w:lineRule="auto"/>
              <w:ind w:left="0" w:firstLine="0"/>
              <w:rPr>
                <w:bCs/>
                <w:kern w:val="28"/>
                <w:szCs w:val="24"/>
              </w:rPr>
            </w:pPr>
          </w:p>
        </w:tc>
        <w:tc>
          <w:tcPr>
            <w:tcW w:w="0" w:type="auto"/>
          </w:tcPr>
          <w:p w:rsidR="00173FD8" w:rsidRPr="00C2181D" w:rsidRDefault="00173FD8" w:rsidP="00C2181D">
            <w:pPr>
              <w:spacing w:after="0" w:line="360" w:lineRule="auto"/>
              <w:ind w:left="0" w:firstLine="0"/>
              <w:rPr>
                <w:bCs/>
                <w:kern w:val="28"/>
                <w:szCs w:val="24"/>
              </w:rPr>
            </w:pPr>
          </w:p>
        </w:tc>
      </w:tr>
      <w:tr w:rsidR="00173FD8" w:rsidRPr="00B62B6F" w:rsidTr="00A45E42">
        <w:trPr>
          <w:trHeight w:val="296"/>
        </w:trPr>
        <w:tc>
          <w:tcPr>
            <w:tcW w:w="0" w:type="auto"/>
          </w:tcPr>
          <w:p w:rsidR="00173FD8" w:rsidRPr="00B62B6F" w:rsidRDefault="00173FD8" w:rsidP="00B62B6F">
            <w:pPr>
              <w:numPr>
                <w:ilvl w:val="0"/>
                <w:numId w:val="26"/>
              </w:numPr>
              <w:spacing w:after="0" w:line="360" w:lineRule="auto"/>
              <w:ind w:left="630"/>
              <w:rPr>
                <w:bCs/>
                <w:kern w:val="28"/>
                <w:szCs w:val="24"/>
              </w:rPr>
            </w:pPr>
          </w:p>
        </w:tc>
        <w:tc>
          <w:tcPr>
            <w:tcW w:w="0" w:type="auto"/>
          </w:tcPr>
          <w:p w:rsidR="00173FD8" w:rsidRPr="00A45E42" w:rsidRDefault="00173FD8" w:rsidP="00C2181D">
            <w:pPr>
              <w:spacing w:after="0" w:line="360" w:lineRule="auto"/>
              <w:ind w:left="10"/>
              <w:rPr>
                <w:kern w:val="28"/>
                <w:szCs w:val="24"/>
              </w:rPr>
            </w:pPr>
            <w:r w:rsidRPr="00A45E42">
              <w:rPr>
                <w:kern w:val="28"/>
                <w:szCs w:val="24"/>
              </w:rPr>
              <w:t>Brown paper</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Rolls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1:5</w:t>
            </w:r>
          </w:p>
        </w:tc>
      </w:tr>
      <w:tr w:rsidR="00173FD8" w:rsidRPr="00B62B6F" w:rsidTr="00A45E42">
        <w:tc>
          <w:tcPr>
            <w:tcW w:w="0" w:type="auto"/>
          </w:tcPr>
          <w:p w:rsidR="00173FD8" w:rsidRPr="00B62B6F" w:rsidRDefault="00173FD8" w:rsidP="00B62B6F">
            <w:pPr>
              <w:numPr>
                <w:ilvl w:val="0"/>
                <w:numId w:val="26"/>
              </w:numPr>
              <w:spacing w:after="0" w:line="360" w:lineRule="auto"/>
              <w:ind w:left="630"/>
              <w:rPr>
                <w:bCs/>
                <w:kern w:val="28"/>
                <w:szCs w:val="24"/>
              </w:rPr>
            </w:pPr>
          </w:p>
        </w:tc>
        <w:tc>
          <w:tcPr>
            <w:tcW w:w="0" w:type="auto"/>
          </w:tcPr>
          <w:p w:rsidR="00173FD8" w:rsidRPr="00A45E42" w:rsidRDefault="00173FD8" w:rsidP="00C2181D">
            <w:pPr>
              <w:spacing w:after="0" w:line="360" w:lineRule="auto"/>
              <w:ind w:left="10"/>
              <w:rPr>
                <w:kern w:val="28"/>
                <w:szCs w:val="24"/>
              </w:rPr>
            </w:pPr>
            <w:r w:rsidRPr="00A45E42">
              <w:rPr>
                <w:kern w:val="28"/>
                <w:szCs w:val="24"/>
              </w:rPr>
              <w:t>Plain paper</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5 reams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1:5</w:t>
            </w:r>
          </w:p>
        </w:tc>
      </w:tr>
      <w:tr w:rsidR="00173FD8" w:rsidRPr="00B62B6F" w:rsidTr="00A45E42">
        <w:trPr>
          <w:trHeight w:val="208"/>
        </w:trPr>
        <w:tc>
          <w:tcPr>
            <w:tcW w:w="0" w:type="auto"/>
            <w:vMerge w:val="restart"/>
          </w:tcPr>
          <w:p w:rsidR="00173FD8" w:rsidRPr="00B62B6F" w:rsidRDefault="00173FD8" w:rsidP="00B62B6F">
            <w:pPr>
              <w:numPr>
                <w:ilvl w:val="0"/>
                <w:numId w:val="26"/>
              </w:numPr>
              <w:spacing w:after="0" w:line="360" w:lineRule="auto"/>
              <w:ind w:left="630"/>
              <w:rPr>
                <w:bCs/>
                <w:kern w:val="28"/>
                <w:szCs w:val="24"/>
              </w:rPr>
            </w:pPr>
          </w:p>
        </w:tc>
        <w:tc>
          <w:tcPr>
            <w:tcW w:w="0" w:type="auto"/>
            <w:vMerge w:val="restart"/>
          </w:tcPr>
          <w:p w:rsidR="00173FD8" w:rsidRPr="00A45E42" w:rsidRDefault="00173FD8" w:rsidP="00C2181D">
            <w:pPr>
              <w:spacing w:after="0" w:line="360" w:lineRule="auto"/>
              <w:ind w:left="10"/>
              <w:rPr>
                <w:kern w:val="28"/>
                <w:szCs w:val="24"/>
              </w:rPr>
            </w:pPr>
            <w:r w:rsidRPr="00A45E42">
              <w:rPr>
                <w:kern w:val="28"/>
                <w:szCs w:val="24"/>
              </w:rPr>
              <w:t>Assorted fabrics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 xml:space="preserve">Calico/ </w:t>
            </w:r>
            <w:proofErr w:type="spellStart"/>
            <w:r w:rsidRPr="00B62B6F">
              <w:rPr>
                <w:bCs/>
                <w:kern w:val="28"/>
                <w:szCs w:val="24"/>
              </w:rPr>
              <w:t>jinja</w:t>
            </w:r>
            <w:proofErr w:type="spellEnd"/>
            <w:r w:rsidRPr="00B62B6F">
              <w:rPr>
                <w:bCs/>
                <w:kern w:val="28"/>
                <w:szCs w:val="24"/>
              </w:rPr>
              <w:t xml:space="preserve"> fabric</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5 rolls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1:5</w:t>
            </w:r>
          </w:p>
        </w:tc>
      </w:tr>
      <w:tr w:rsidR="00173FD8" w:rsidRPr="00B62B6F" w:rsidTr="00A45E42">
        <w:trPr>
          <w:trHeight w:val="388"/>
        </w:trPr>
        <w:tc>
          <w:tcPr>
            <w:tcW w:w="0" w:type="auto"/>
            <w:vMerge/>
          </w:tcPr>
          <w:p w:rsidR="00173FD8" w:rsidRPr="00B62B6F" w:rsidRDefault="00173FD8" w:rsidP="00B62B6F">
            <w:pPr>
              <w:numPr>
                <w:ilvl w:val="0"/>
                <w:numId w:val="26"/>
              </w:numPr>
              <w:spacing w:after="0" w:line="360" w:lineRule="auto"/>
              <w:ind w:left="630"/>
              <w:rPr>
                <w:bCs/>
                <w:kern w:val="28"/>
                <w:szCs w:val="24"/>
              </w:rPr>
            </w:pPr>
          </w:p>
        </w:tc>
        <w:tc>
          <w:tcPr>
            <w:tcW w:w="0" w:type="auto"/>
            <w:vMerge/>
          </w:tcPr>
          <w:p w:rsidR="00173FD8" w:rsidRPr="00A45E42" w:rsidRDefault="00173FD8" w:rsidP="00C2181D">
            <w:pPr>
              <w:spacing w:after="0" w:line="360" w:lineRule="auto"/>
              <w:ind w:left="10"/>
              <w:rPr>
                <w:kern w:val="28"/>
                <w:szCs w:val="24"/>
              </w:rPr>
            </w:pPr>
          </w:p>
        </w:tc>
        <w:tc>
          <w:tcPr>
            <w:tcW w:w="0" w:type="auto"/>
          </w:tcPr>
          <w:p w:rsidR="00173FD8" w:rsidRPr="00B62B6F" w:rsidRDefault="00173FD8" w:rsidP="00C2181D">
            <w:pPr>
              <w:spacing w:after="0" w:line="360" w:lineRule="auto"/>
              <w:ind w:left="0" w:firstLine="0"/>
              <w:rPr>
                <w:bCs/>
                <w:kern w:val="28"/>
                <w:szCs w:val="24"/>
              </w:rPr>
            </w:pPr>
            <w:proofErr w:type="spellStart"/>
            <w:r w:rsidRPr="00B62B6F">
              <w:rPr>
                <w:bCs/>
                <w:kern w:val="28"/>
                <w:szCs w:val="24"/>
              </w:rPr>
              <w:t>Tetron</w:t>
            </w:r>
            <w:proofErr w:type="spellEnd"/>
            <w:r w:rsidRPr="00B62B6F">
              <w:rPr>
                <w:bCs/>
                <w:kern w:val="28"/>
                <w:szCs w:val="24"/>
              </w:rPr>
              <w:t xml:space="preserve"> fabric</w:t>
            </w:r>
          </w:p>
          <w:p w:rsidR="00173FD8" w:rsidRPr="00B62B6F" w:rsidRDefault="00173FD8" w:rsidP="00C2181D">
            <w:pPr>
              <w:spacing w:after="0" w:line="360" w:lineRule="auto"/>
              <w:ind w:left="0" w:firstLine="0"/>
              <w:rPr>
                <w:bCs/>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5rolls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1:5</w:t>
            </w:r>
          </w:p>
        </w:tc>
      </w:tr>
      <w:tr w:rsidR="00173FD8" w:rsidRPr="00B62B6F" w:rsidTr="00A45E42">
        <w:trPr>
          <w:trHeight w:val="391"/>
        </w:trPr>
        <w:tc>
          <w:tcPr>
            <w:tcW w:w="0" w:type="auto"/>
            <w:vMerge/>
          </w:tcPr>
          <w:p w:rsidR="00173FD8" w:rsidRPr="00B62B6F" w:rsidRDefault="00173FD8" w:rsidP="00B62B6F">
            <w:pPr>
              <w:numPr>
                <w:ilvl w:val="0"/>
                <w:numId w:val="26"/>
              </w:numPr>
              <w:spacing w:after="0" w:line="360" w:lineRule="auto"/>
              <w:ind w:left="630"/>
              <w:rPr>
                <w:bCs/>
                <w:kern w:val="28"/>
                <w:szCs w:val="24"/>
              </w:rPr>
            </w:pPr>
          </w:p>
        </w:tc>
        <w:tc>
          <w:tcPr>
            <w:tcW w:w="0" w:type="auto"/>
            <w:vMerge/>
          </w:tcPr>
          <w:p w:rsidR="00173FD8" w:rsidRPr="00A45E42" w:rsidRDefault="00173FD8" w:rsidP="00C2181D">
            <w:pPr>
              <w:spacing w:after="0" w:line="360" w:lineRule="auto"/>
              <w:ind w:left="10"/>
              <w:rPr>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Dacron fabrics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3 rolls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1:8 ; 1:9</w:t>
            </w:r>
          </w:p>
        </w:tc>
      </w:tr>
      <w:tr w:rsidR="00173FD8" w:rsidRPr="00B62B6F" w:rsidTr="00A45E42">
        <w:tc>
          <w:tcPr>
            <w:tcW w:w="0" w:type="auto"/>
          </w:tcPr>
          <w:p w:rsidR="00173FD8" w:rsidRPr="00B62B6F" w:rsidRDefault="00173FD8" w:rsidP="00B62B6F">
            <w:pPr>
              <w:numPr>
                <w:ilvl w:val="0"/>
                <w:numId w:val="26"/>
              </w:numPr>
              <w:spacing w:after="0" w:line="360" w:lineRule="auto"/>
              <w:ind w:left="630"/>
              <w:rPr>
                <w:bCs/>
                <w:kern w:val="28"/>
                <w:szCs w:val="24"/>
              </w:rPr>
            </w:pPr>
          </w:p>
        </w:tc>
        <w:tc>
          <w:tcPr>
            <w:tcW w:w="0" w:type="auto"/>
          </w:tcPr>
          <w:p w:rsidR="00173FD8" w:rsidRPr="00A45E42" w:rsidRDefault="00173FD8" w:rsidP="00C2181D">
            <w:pPr>
              <w:spacing w:after="0" w:line="360" w:lineRule="auto"/>
              <w:ind w:left="10"/>
              <w:rPr>
                <w:kern w:val="28"/>
                <w:szCs w:val="24"/>
              </w:rPr>
            </w:pPr>
            <w:r w:rsidRPr="00A45E42">
              <w:rPr>
                <w:kern w:val="28"/>
                <w:szCs w:val="24"/>
              </w:rPr>
              <w:t>Assorted interfacing</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 xml:space="preserve">Rolls </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1:12.5</w:t>
            </w:r>
          </w:p>
        </w:tc>
      </w:tr>
      <w:tr w:rsidR="00173FD8" w:rsidRPr="00B62B6F" w:rsidTr="00A45E42">
        <w:trPr>
          <w:trHeight w:val="291"/>
        </w:trPr>
        <w:tc>
          <w:tcPr>
            <w:tcW w:w="0" w:type="auto"/>
            <w:vMerge w:val="restart"/>
          </w:tcPr>
          <w:p w:rsidR="00173FD8" w:rsidRPr="00B62B6F" w:rsidRDefault="00173FD8" w:rsidP="00B62B6F">
            <w:pPr>
              <w:numPr>
                <w:ilvl w:val="0"/>
                <w:numId w:val="26"/>
              </w:numPr>
              <w:spacing w:after="0" w:line="360" w:lineRule="auto"/>
              <w:ind w:left="630"/>
              <w:rPr>
                <w:bCs/>
                <w:kern w:val="28"/>
                <w:szCs w:val="24"/>
              </w:rPr>
            </w:pPr>
          </w:p>
        </w:tc>
        <w:tc>
          <w:tcPr>
            <w:tcW w:w="0" w:type="auto"/>
            <w:vMerge w:val="restart"/>
          </w:tcPr>
          <w:p w:rsidR="00173FD8" w:rsidRPr="00A45E42" w:rsidRDefault="00173FD8" w:rsidP="00C2181D">
            <w:pPr>
              <w:spacing w:after="0" w:line="360" w:lineRule="auto"/>
              <w:ind w:left="10"/>
              <w:rPr>
                <w:kern w:val="28"/>
                <w:szCs w:val="24"/>
              </w:rPr>
            </w:pPr>
            <w:r w:rsidRPr="00A45E42">
              <w:rPr>
                <w:kern w:val="28"/>
                <w:szCs w:val="24"/>
              </w:rPr>
              <w:t>Assorted stitching threads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Dozens (small)</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rPr>
          <w:trHeight w:val="235"/>
        </w:trPr>
        <w:tc>
          <w:tcPr>
            <w:tcW w:w="0" w:type="auto"/>
            <w:vMerge/>
          </w:tcPr>
          <w:p w:rsidR="00173FD8" w:rsidRPr="00B62B6F" w:rsidRDefault="00173FD8" w:rsidP="00B62B6F">
            <w:pPr>
              <w:numPr>
                <w:ilvl w:val="0"/>
                <w:numId w:val="26"/>
              </w:numPr>
              <w:spacing w:after="0" w:line="360" w:lineRule="auto"/>
              <w:ind w:left="630"/>
              <w:rPr>
                <w:bCs/>
                <w:kern w:val="28"/>
                <w:szCs w:val="24"/>
              </w:rPr>
            </w:pPr>
          </w:p>
        </w:tc>
        <w:tc>
          <w:tcPr>
            <w:tcW w:w="0" w:type="auto"/>
            <w:vMerge/>
          </w:tcPr>
          <w:p w:rsidR="00173FD8" w:rsidRPr="00A45E42" w:rsidRDefault="00173FD8" w:rsidP="00C2181D">
            <w:pPr>
              <w:spacing w:after="0" w:line="360" w:lineRule="auto"/>
              <w:ind w:left="10"/>
              <w:rPr>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 xml:space="preserve">Cones </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75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1:3</w:t>
            </w:r>
          </w:p>
        </w:tc>
      </w:tr>
      <w:tr w:rsidR="00173FD8" w:rsidRPr="00B62B6F" w:rsidTr="00A45E42">
        <w:trPr>
          <w:trHeight w:val="194"/>
        </w:trPr>
        <w:tc>
          <w:tcPr>
            <w:tcW w:w="0" w:type="auto"/>
            <w:vMerge w:val="restart"/>
          </w:tcPr>
          <w:p w:rsidR="00173FD8" w:rsidRPr="00B62B6F" w:rsidRDefault="00173FD8" w:rsidP="00B62B6F">
            <w:pPr>
              <w:numPr>
                <w:ilvl w:val="0"/>
                <w:numId w:val="26"/>
              </w:numPr>
              <w:spacing w:after="0" w:line="360" w:lineRule="auto"/>
              <w:ind w:left="630"/>
              <w:rPr>
                <w:bCs/>
                <w:kern w:val="28"/>
                <w:szCs w:val="24"/>
              </w:rPr>
            </w:pPr>
          </w:p>
        </w:tc>
        <w:tc>
          <w:tcPr>
            <w:tcW w:w="0" w:type="auto"/>
            <w:vMerge w:val="restart"/>
          </w:tcPr>
          <w:p w:rsidR="00173FD8" w:rsidRPr="00A45E42" w:rsidRDefault="00173FD8" w:rsidP="00C2181D">
            <w:pPr>
              <w:spacing w:after="0" w:line="360" w:lineRule="auto"/>
              <w:ind w:left="10"/>
              <w:rPr>
                <w:kern w:val="28"/>
                <w:szCs w:val="24"/>
              </w:rPr>
            </w:pPr>
            <w:r w:rsidRPr="00A45E42">
              <w:rPr>
                <w:kern w:val="28"/>
                <w:szCs w:val="24"/>
              </w:rPr>
              <w:t>Personal protective equipment (PPE’S)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Dust coats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rPr>
          <w:trHeight w:val="332"/>
        </w:trPr>
        <w:tc>
          <w:tcPr>
            <w:tcW w:w="0" w:type="auto"/>
            <w:vMerge/>
          </w:tcPr>
          <w:p w:rsidR="00173FD8" w:rsidRPr="00B62B6F" w:rsidRDefault="00173FD8" w:rsidP="00B62B6F">
            <w:pPr>
              <w:numPr>
                <w:ilvl w:val="0"/>
                <w:numId w:val="26"/>
              </w:numPr>
              <w:spacing w:after="0" w:line="360" w:lineRule="auto"/>
              <w:ind w:left="630"/>
              <w:rPr>
                <w:bCs/>
                <w:kern w:val="28"/>
                <w:szCs w:val="24"/>
              </w:rPr>
            </w:pPr>
          </w:p>
        </w:tc>
        <w:tc>
          <w:tcPr>
            <w:tcW w:w="0" w:type="auto"/>
            <w:vMerge/>
          </w:tcPr>
          <w:p w:rsidR="00173FD8" w:rsidRPr="00C2181D" w:rsidRDefault="00173FD8" w:rsidP="00C2181D">
            <w:pPr>
              <w:spacing w:after="0" w:line="360" w:lineRule="auto"/>
              <w:ind w:left="10"/>
              <w:rPr>
                <w:b/>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Gloves (pairs)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rPr>
          <w:trHeight w:val="332"/>
        </w:trPr>
        <w:tc>
          <w:tcPr>
            <w:tcW w:w="0" w:type="auto"/>
          </w:tcPr>
          <w:p w:rsidR="00173FD8" w:rsidRPr="00B62B6F" w:rsidRDefault="00173FD8" w:rsidP="00B62B6F">
            <w:pPr>
              <w:numPr>
                <w:ilvl w:val="0"/>
                <w:numId w:val="26"/>
              </w:numPr>
              <w:spacing w:after="0" w:line="360" w:lineRule="auto"/>
              <w:ind w:left="630"/>
              <w:rPr>
                <w:bCs/>
                <w:kern w:val="28"/>
                <w:szCs w:val="24"/>
              </w:rPr>
            </w:pPr>
          </w:p>
        </w:tc>
        <w:tc>
          <w:tcPr>
            <w:tcW w:w="0" w:type="auto"/>
            <w:vMerge/>
          </w:tcPr>
          <w:p w:rsidR="00173FD8" w:rsidRPr="00C2181D" w:rsidRDefault="00173FD8" w:rsidP="00C2181D">
            <w:pPr>
              <w:spacing w:after="0" w:line="360" w:lineRule="auto"/>
              <w:ind w:left="10"/>
              <w:rPr>
                <w:b/>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Flat closed shoes</w:t>
            </w:r>
          </w:p>
        </w:tc>
        <w:tc>
          <w:tcPr>
            <w:tcW w:w="0" w:type="auto"/>
          </w:tcPr>
          <w:p w:rsidR="00173FD8" w:rsidRPr="00B62B6F" w:rsidRDefault="00173FD8" w:rsidP="00C2181D">
            <w:pPr>
              <w:spacing w:after="0" w:line="360" w:lineRule="auto"/>
              <w:ind w:left="0" w:firstLine="0"/>
              <w:rPr>
                <w:bCs/>
                <w:kern w:val="28"/>
                <w:szCs w:val="24"/>
              </w:rPr>
            </w:pPr>
          </w:p>
        </w:tc>
        <w:tc>
          <w:tcPr>
            <w:tcW w:w="0" w:type="auto"/>
          </w:tcPr>
          <w:p w:rsidR="00173FD8" w:rsidRPr="00B62B6F" w:rsidRDefault="00173FD8" w:rsidP="00C2181D">
            <w:pPr>
              <w:spacing w:after="0" w:line="360" w:lineRule="auto"/>
              <w:ind w:left="0" w:firstLine="0"/>
              <w:rPr>
                <w:bCs/>
                <w:kern w:val="28"/>
                <w:szCs w:val="24"/>
              </w:rPr>
            </w:pPr>
          </w:p>
        </w:tc>
      </w:tr>
      <w:tr w:rsidR="00173FD8" w:rsidRPr="00B62B6F" w:rsidTr="00A45E42">
        <w:tc>
          <w:tcPr>
            <w:tcW w:w="0" w:type="auto"/>
          </w:tcPr>
          <w:p w:rsidR="00173FD8" w:rsidRPr="00B62B6F" w:rsidRDefault="00173FD8" w:rsidP="00B62B6F">
            <w:pPr>
              <w:spacing w:after="0" w:line="360" w:lineRule="auto"/>
              <w:rPr>
                <w:b/>
                <w:kern w:val="28"/>
                <w:szCs w:val="24"/>
              </w:rPr>
            </w:pPr>
            <w:r w:rsidRPr="00B62B6F">
              <w:rPr>
                <w:b/>
                <w:kern w:val="28"/>
                <w:szCs w:val="24"/>
              </w:rPr>
              <w:t xml:space="preserve">     D </w:t>
            </w:r>
          </w:p>
        </w:tc>
        <w:tc>
          <w:tcPr>
            <w:tcW w:w="0" w:type="auto"/>
          </w:tcPr>
          <w:p w:rsidR="00173FD8" w:rsidRPr="00C2181D" w:rsidRDefault="00173FD8" w:rsidP="00C2181D">
            <w:pPr>
              <w:spacing w:after="0" w:line="360" w:lineRule="auto"/>
              <w:ind w:left="10"/>
              <w:rPr>
                <w:b/>
                <w:kern w:val="28"/>
                <w:szCs w:val="24"/>
              </w:rPr>
            </w:pPr>
            <w:r w:rsidRPr="00C2181D">
              <w:rPr>
                <w:b/>
                <w:kern w:val="28"/>
                <w:szCs w:val="24"/>
              </w:rPr>
              <w:t>Tools and Equipment</w:t>
            </w:r>
          </w:p>
        </w:tc>
        <w:tc>
          <w:tcPr>
            <w:tcW w:w="0" w:type="auto"/>
          </w:tcPr>
          <w:p w:rsidR="00173FD8" w:rsidRPr="00B62B6F" w:rsidRDefault="00173FD8" w:rsidP="00C2181D">
            <w:pPr>
              <w:spacing w:after="0" w:line="360" w:lineRule="auto"/>
              <w:ind w:left="0" w:firstLine="0"/>
              <w:rPr>
                <w:bCs/>
                <w:kern w:val="28"/>
                <w:szCs w:val="24"/>
              </w:rPr>
            </w:pPr>
          </w:p>
        </w:tc>
        <w:tc>
          <w:tcPr>
            <w:tcW w:w="0" w:type="auto"/>
          </w:tcPr>
          <w:p w:rsidR="00173FD8" w:rsidRPr="00B62B6F" w:rsidRDefault="00173FD8" w:rsidP="00C2181D">
            <w:pPr>
              <w:spacing w:after="0" w:line="360" w:lineRule="auto"/>
              <w:ind w:left="0" w:firstLine="0"/>
              <w:rPr>
                <w:bCs/>
                <w:kern w:val="28"/>
                <w:szCs w:val="24"/>
              </w:rPr>
            </w:pPr>
          </w:p>
        </w:tc>
        <w:tc>
          <w:tcPr>
            <w:tcW w:w="0" w:type="auto"/>
          </w:tcPr>
          <w:p w:rsidR="00173FD8" w:rsidRPr="00B62B6F" w:rsidRDefault="00173FD8" w:rsidP="00C2181D">
            <w:pPr>
              <w:spacing w:after="0" w:line="360" w:lineRule="auto"/>
              <w:ind w:left="0" w:firstLine="0"/>
              <w:rPr>
                <w:bCs/>
                <w:kern w:val="28"/>
                <w:szCs w:val="24"/>
              </w:rPr>
            </w:pPr>
          </w:p>
        </w:tc>
      </w:tr>
      <w:tr w:rsidR="00173FD8" w:rsidRPr="00B62B6F" w:rsidTr="00A45E42">
        <w:tc>
          <w:tcPr>
            <w:tcW w:w="0" w:type="auto"/>
          </w:tcPr>
          <w:p w:rsidR="00173FD8" w:rsidRPr="00B62B6F" w:rsidRDefault="00173FD8" w:rsidP="00B62B6F">
            <w:pPr>
              <w:numPr>
                <w:ilvl w:val="0"/>
                <w:numId w:val="27"/>
              </w:numPr>
              <w:spacing w:after="0" w:line="360" w:lineRule="auto"/>
              <w:contextualSpacing/>
              <w:rPr>
                <w:bCs/>
                <w:kern w:val="28"/>
                <w:szCs w:val="24"/>
              </w:rPr>
            </w:pPr>
          </w:p>
        </w:tc>
        <w:tc>
          <w:tcPr>
            <w:tcW w:w="0" w:type="auto"/>
          </w:tcPr>
          <w:p w:rsidR="00173FD8" w:rsidRPr="00A45E42" w:rsidRDefault="00173FD8" w:rsidP="00C2181D">
            <w:pPr>
              <w:spacing w:after="0" w:line="360" w:lineRule="auto"/>
              <w:ind w:left="10"/>
              <w:rPr>
                <w:kern w:val="28"/>
                <w:szCs w:val="24"/>
              </w:rPr>
            </w:pPr>
            <w:r w:rsidRPr="00A45E42">
              <w:rPr>
                <w:kern w:val="28"/>
                <w:szCs w:val="24"/>
              </w:rPr>
              <w:t>Sewing machines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 xml:space="preserve">Straight sewing machine </w:t>
            </w:r>
          </w:p>
          <w:p w:rsidR="00173FD8" w:rsidRPr="00B62B6F" w:rsidRDefault="00173FD8" w:rsidP="00C2181D">
            <w:pPr>
              <w:spacing w:after="0" w:line="360" w:lineRule="auto"/>
              <w:ind w:left="0" w:firstLine="0"/>
              <w:rPr>
                <w:bCs/>
                <w:kern w:val="28"/>
                <w:szCs w:val="24"/>
              </w:rPr>
            </w:pPr>
            <w:r w:rsidRPr="00B62B6F">
              <w:rPr>
                <w:bCs/>
                <w:kern w:val="28"/>
                <w:szCs w:val="24"/>
              </w:rPr>
              <w:t>Zig – zag sewing machine</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2</w:t>
            </w:r>
          </w:p>
        </w:tc>
        <w:tc>
          <w:tcPr>
            <w:tcW w:w="0" w:type="auto"/>
          </w:tcPr>
          <w:p w:rsidR="00173FD8" w:rsidRPr="00A45E42" w:rsidRDefault="00173FD8" w:rsidP="00C2181D">
            <w:pPr>
              <w:spacing w:after="0" w:line="360" w:lineRule="auto"/>
              <w:ind w:left="10"/>
              <w:rPr>
                <w:kern w:val="28"/>
                <w:szCs w:val="24"/>
              </w:rPr>
            </w:pPr>
            <w:r w:rsidRPr="00A45E42">
              <w:rPr>
                <w:kern w:val="28"/>
                <w:szCs w:val="24"/>
              </w:rPr>
              <w:t>Overlock machine</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Neatening machine</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3</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1:8; 1:9</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3</w:t>
            </w:r>
          </w:p>
        </w:tc>
        <w:tc>
          <w:tcPr>
            <w:tcW w:w="0" w:type="auto"/>
          </w:tcPr>
          <w:p w:rsidR="00173FD8" w:rsidRPr="00A45E42" w:rsidRDefault="00173FD8" w:rsidP="00C2181D">
            <w:pPr>
              <w:spacing w:after="0" w:line="360" w:lineRule="auto"/>
              <w:ind w:left="10"/>
              <w:rPr>
                <w:kern w:val="28"/>
                <w:szCs w:val="24"/>
              </w:rPr>
            </w:pPr>
            <w:r w:rsidRPr="00A45E42">
              <w:rPr>
                <w:kern w:val="28"/>
                <w:szCs w:val="24"/>
              </w:rPr>
              <w:t>Hangers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Metallic hangers/ plastic hungers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1:5</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4</w:t>
            </w:r>
          </w:p>
        </w:tc>
        <w:tc>
          <w:tcPr>
            <w:tcW w:w="0" w:type="auto"/>
          </w:tcPr>
          <w:p w:rsidR="00173FD8" w:rsidRPr="00A45E42" w:rsidRDefault="00173FD8" w:rsidP="00C2181D">
            <w:pPr>
              <w:spacing w:after="0" w:line="360" w:lineRule="auto"/>
              <w:ind w:left="10"/>
              <w:rPr>
                <w:kern w:val="28"/>
                <w:szCs w:val="24"/>
              </w:rPr>
            </w:pPr>
            <w:r w:rsidRPr="00A45E42">
              <w:rPr>
                <w:kern w:val="28"/>
                <w:szCs w:val="24"/>
              </w:rPr>
              <w:t>Cutting tables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Proper size and height</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13</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1:2</w:t>
            </w:r>
          </w:p>
        </w:tc>
      </w:tr>
      <w:tr w:rsidR="00173FD8" w:rsidRPr="00B62B6F" w:rsidTr="00A45E42">
        <w:trPr>
          <w:trHeight w:val="111"/>
        </w:trPr>
        <w:tc>
          <w:tcPr>
            <w:tcW w:w="0" w:type="auto"/>
            <w:vMerge w:val="restart"/>
          </w:tcPr>
          <w:p w:rsidR="00173FD8" w:rsidRPr="00B62B6F" w:rsidRDefault="00173FD8" w:rsidP="00B62B6F">
            <w:pPr>
              <w:spacing w:after="0" w:line="360" w:lineRule="auto"/>
              <w:ind w:left="630"/>
              <w:rPr>
                <w:bCs/>
                <w:kern w:val="28"/>
                <w:szCs w:val="24"/>
              </w:rPr>
            </w:pPr>
            <w:r w:rsidRPr="00B62B6F">
              <w:rPr>
                <w:bCs/>
                <w:kern w:val="28"/>
                <w:szCs w:val="24"/>
              </w:rPr>
              <w:t>5</w:t>
            </w:r>
          </w:p>
        </w:tc>
        <w:tc>
          <w:tcPr>
            <w:tcW w:w="0" w:type="auto"/>
            <w:vMerge w:val="restart"/>
          </w:tcPr>
          <w:p w:rsidR="00173FD8" w:rsidRPr="00A45E42" w:rsidRDefault="00173FD8" w:rsidP="00C2181D">
            <w:pPr>
              <w:spacing w:after="0" w:line="360" w:lineRule="auto"/>
              <w:ind w:left="10"/>
              <w:rPr>
                <w:kern w:val="28"/>
                <w:szCs w:val="24"/>
              </w:rPr>
            </w:pPr>
            <w:r w:rsidRPr="00A45E42">
              <w:rPr>
                <w:kern w:val="28"/>
                <w:szCs w:val="24"/>
              </w:rPr>
              <w:t>Assorted scissors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Cutting shears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rPr>
          <w:trHeight w:val="152"/>
        </w:trPr>
        <w:tc>
          <w:tcPr>
            <w:tcW w:w="0" w:type="auto"/>
            <w:vMerge/>
          </w:tcPr>
          <w:p w:rsidR="00173FD8" w:rsidRPr="00B62B6F" w:rsidRDefault="00173FD8" w:rsidP="00B62B6F">
            <w:pPr>
              <w:spacing w:after="0" w:line="360" w:lineRule="auto"/>
              <w:ind w:left="630"/>
              <w:rPr>
                <w:bCs/>
                <w:kern w:val="28"/>
                <w:szCs w:val="24"/>
              </w:rPr>
            </w:pPr>
          </w:p>
        </w:tc>
        <w:tc>
          <w:tcPr>
            <w:tcW w:w="0" w:type="auto"/>
            <w:vMerge/>
          </w:tcPr>
          <w:p w:rsidR="00173FD8" w:rsidRPr="00A45E42" w:rsidRDefault="00173FD8" w:rsidP="00C2181D">
            <w:pPr>
              <w:spacing w:after="0" w:line="360" w:lineRule="auto"/>
              <w:ind w:left="10"/>
              <w:rPr>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Paper scissors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6</w:t>
            </w:r>
          </w:p>
        </w:tc>
        <w:tc>
          <w:tcPr>
            <w:tcW w:w="0" w:type="auto"/>
          </w:tcPr>
          <w:p w:rsidR="00173FD8" w:rsidRPr="00A45E42" w:rsidRDefault="00173FD8" w:rsidP="00C2181D">
            <w:pPr>
              <w:spacing w:after="0" w:line="360" w:lineRule="auto"/>
              <w:ind w:left="10"/>
              <w:rPr>
                <w:kern w:val="28"/>
                <w:szCs w:val="24"/>
              </w:rPr>
            </w:pPr>
            <w:r w:rsidRPr="00A45E42">
              <w:rPr>
                <w:kern w:val="28"/>
                <w:szCs w:val="24"/>
              </w:rPr>
              <w:t>Tracing wheel</w:t>
            </w:r>
          </w:p>
        </w:tc>
        <w:tc>
          <w:tcPr>
            <w:tcW w:w="0" w:type="auto"/>
          </w:tcPr>
          <w:p w:rsidR="00173FD8" w:rsidRPr="00B62B6F" w:rsidRDefault="00173FD8" w:rsidP="00C2181D">
            <w:pPr>
              <w:spacing w:after="0" w:line="360" w:lineRule="auto"/>
              <w:ind w:left="0" w:firstLine="0"/>
              <w:rPr>
                <w:bCs/>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7</w:t>
            </w:r>
          </w:p>
        </w:tc>
        <w:tc>
          <w:tcPr>
            <w:tcW w:w="0" w:type="auto"/>
          </w:tcPr>
          <w:p w:rsidR="00173FD8" w:rsidRPr="00A45E42" w:rsidRDefault="00173FD8" w:rsidP="00C2181D">
            <w:pPr>
              <w:spacing w:after="0" w:line="360" w:lineRule="auto"/>
              <w:ind w:left="10"/>
              <w:rPr>
                <w:kern w:val="28"/>
                <w:szCs w:val="24"/>
              </w:rPr>
            </w:pPr>
            <w:r w:rsidRPr="00A45E42">
              <w:rPr>
                <w:kern w:val="28"/>
                <w:szCs w:val="24"/>
              </w:rPr>
              <w:t>Tape measure</w:t>
            </w:r>
          </w:p>
        </w:tc>
        <w:tc>
          <w:tcPr>
            <w:tcW w:w="0" w:type="auto"/>
          </w:tcPr>
          <w:p w:rsidR="00173FD8" w:rsidRPr="00B62B6F" w:rsidRDefault="00173FD8" w:rsidP="00C2181D">
            <w:pPr>
              <w:spacing w:after="0" w:line="360" w:lineRule="auto"/>
              <w:ind w:left="0" w:firstLine="0"/>
              <w:rPr>
                <w:bCs/>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8</w:t>
            </w:r>
          </w:p>
        </w:tc>
        <w:tc>
          <w:tcPr>
            <w:tcW w:w="0" w:type="auto"/>
          </w:tcPr>
          <w:p w:rsidR="00173FD8" w:rsidRPr="00A45E42" w:rsidRDefault="00173FD8" w:rsidP="00C2181D">
            <w:pPr>
              <w:spacing w:after="0" w:line="360" w:lineRule="auto"/>
              <w:ind w:left="10"/>
              <w:rPr>
                <w:kern w:val="28"/>
                <w:szCs w:val="24"/>
              </w:rPr>
            </w:pPr>
            <w:r w:rsidRPr="00A45E42">
              <w:rPr>
                <w:kern w:val="28"/>
                <w:szCs w:val="24"/>
              </w:rPr>
              <w:t>Seam ripper</w:t>
            </w:r>
          </w:p>
        </w:tc>
        <w:tc>
          <w:tcPr>
            <w:tcW w:w="0" w:type="auto"/>
          </w:tcPr>
          <w:p w:rsidR="00173FD8" w:rsidRPr="00B62B6F" w:rsidRDefault="00173FD8" w:rsidP="00C2181D">
            <w:pPr>
              <w:spacing w:after="0" w:line="360" w:lineRule="auto"/>
              <w:ind w:left="0" w:firstLine="0"/>
              <w:rPr>
                <w:bCs/>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9</w:t>
            </w:r>
          </w:p>
        </w:tc>
        <w:tc>
          <w:tcPr>
            <w:tcW w:w="0" w:type="auto"/>
          </w:tcPr>
          <w:p w:rsidR="00173FD8" w:rsidRPr="00A45E42" w:rsidRDefault="00173FD8" w:rsidP="00C2181D">
            <w:pPr>
              <w:spacing w:after="0" w:line="360" w:lineRule="auto"/>
              <w:ind w:left="10"/>
              <w:rPr>
                <w:kern w:val="28"/>
                <w:szCs w:val="24"/>
              </w:rPr>
            </w:pPr>
            <w:proofErr w:type="spellStart"/>
            <w:r w:rsidRPr="00A45E42">
              <w:rPr>
                <w:kern w:val="28"/>
                <w:szCs w:val="24"/>
              </w:rPr>
              <w:t>Metre</w:t>
            </w:r>
            <w:proofErr w:type="spellEnd"/>
            <w:r w:rsidRPr="00A45E42">
              <w:rPr>
                <w:kern w:val="28"/>
                <w:szCs w:val="24"/>
              </w:rPr>
              <w:t xml:space="preserve"> ruler</w:t>
            </w:r>
          </w:p>
        </w:tc>
        <w:tc>
          <w:tcPr>
            <w:tcW w:w="0" w:type="auto"/>
          </w:tcPr>
          <w:p w:rsidR="00173FD8" w:rsidRPr="00B62B6F" w:rsidRDefault="00173FD8" w:rsidP="00C2181D">
            <w:pPr>
              <w:spacing w:after="0" w:line="360" w:lineRule="auto"/>
              <w:ind w:left="0" w:firstLine="0"/>
              <w:rPr>
                <w:bCs/>
                <w:kern w:val="28"/>
                <w:szCs w:val="24"/>
              </w:rPr>
            </w:pP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lastRenderedPageBreak/>
              <w:t>10</w:t>
            </w:r>
          </w:p>
        </w:tc>
        <w:tc>
          <w:tcPr>
            <w:tcW w:w="0" w:type="auto"/>
          </w:tcPr>
          <w:p w:rsidR="00173FD8" w:rsidRPr="00A45E42" w:rsidRDefault="00173FD8" w:rsidP="00C2181D">
            <w:pPr>
              <w:spacing w:after="0" w:line="360" w:lineRule="auto"/>
              <w:ind w:left="10"/>
              <w:rPr>
                <w:kern w:val="28"/>
                <w:szCs w:val="24"/>
              </w:rPr>
            </w:pPr>
            <w:r w:rsidRPr="00A45E42">
              <w:rPr>
                <w:kern w:val="28"/>
                <w:szCs w:val="24"/>
              </w:rPr>
              <w:t>30 centimeter’s ruler</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Plastic</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rPr>
          <w:trHeight w:val="170"/>
        </w:trPr>
        <w:tc>
          <w:tcPr>
            <w:tcW w:w="0" w:type="auto"/>
          </w:tcPr>
          <w:p w:rsidR="00173FD8" w:rsidRPr="00B62B6F" w:rsidRDefault="00173FD8" w:rsidP="00B62B6F">
            <w:pPr>
              <w:spacing w:after="0" w:line="360" w:lineRule="auto"/>
              <w:ind w:left="630"/>
              <w:rPr>
                <w:bCs/>
                <w:kern w:val="28"/>
                <w:szCs w:val="24"/>
              </w:rPr>
            </w:pPr>
            <w:r w:rsidRPr="00B62B6F">
              <w:rPr>
                <w:bCs/>
                <w:kern w:val="28"/>
                <w:szCs w:val="24"/>
              </w:rPr>
              <w:t>11</w:t>
            </w:r>
          </w:p>
        </w:tc>
        <w:tc>
          <w:tcPr>
            <w:tcW w:w="0" w:type="auto"/>
          </w:tcPr>
          <w:p w:rsidR="00173FD8" w:rsidRPr="00A45E42" w:rsidRDefault="00173FD8" w:rsidP="00C2181D">
            <w:pPr>
              <w:spacing w:after="0" w:line="360" w:lineRule="auto"/>
              <w:ind w:left="10"/>
              <w:rPr>
                <w:kern w:val="28"/>
                <w:szCs w:val="24"/>
              </w:rPr>
            </w:pPr>
            <w:r w:rsidRPr="00A45E42">
              <w:rPr>
                <w:kern w:val="28"/>
                <w:szCs w:val="24"/>
              </w:rPr>
              <w:t>Thimble</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Metallic</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12</w:t>
            </w:r>
          </w:p>
        </w:tc>
        <w:tc>
          <w:tcPr>
            <w:tcW w:w="0" w:type="auto"/>
          </w:tcPr>
          <w:p w:rsidR="00173FD8" w:rsidRPr="00A45E42" w:rsidRDefault="00173FD8" w:rsidP="00C2181D">
            <w:pPr>
              <w:spacing w:after="0" w:line="360" w:lineRule="auto"/>
              <w:ind w:left="10"/>
              <w:rPr>
                <w:kern w:val="28"/>
                <w:szCs w:val="24"/>
              </w:rPr>
            </w:pPr>
            <w:r w:rsidRPr="00A45E42">
              <w:rPr>
                <w:kern w:val="28"/>
                <w:szCs w:val="24"/>
              </w:rPr>
              <w:t>French curve</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Wooden</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13</w:t>
            </w:r>
          </w:p>
        </w:tc>
        <w:tc>
          <w:tcPr>
            <w:tcW w:w="0" w:type="auto"/>
          </w:tcPr>
          <w:p w:rsidR="00173FD8" w:rsidRPr="00A45E42" w:rsidRDefault="00173FD8" w:rsidP="00C2181D">
            <w:pPr>
              <w:spacing w:after="0" w:line="360" w:lineRule="auto"/>
              <w:ind w:left="10"/>
              <w:rPr>
                <w:kern w:val="28"/>
                <w:szCs w:val="24"/>
              </w:rPr>
            </w:pPr>
            <w:r w:rsidRPr="00A45E42">
              <w:rPr>
                <w:kern w:val="28"/>
                <w:szCs w:val="24"/>
              </w:rPr>
              <w:t>Hip curve</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Wooden</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14</w:t>
            </w:r>
          </w:p>
        </w:tc>
        <w:tc>
          <w:tcPr>
            <w:tcW w:w="0" w:type="auto"/>
          </w:tcPr>
          <w:p w:rsidR="00173FD8" w:rsidRPr="00A45E42" w:rsidRDefault="00173FD8" w:rsidP="00C2181D">
            <w:pPr>
              <w:spacing w:after="0" w:line="360" w:lineRule="auto"/>
              <w:ind w:left="10"/>
              <w:rPr>
                <w:kern w:val="28"/>
                <w:szCs w:val="24"/>
              </w:rPr>
            </w:pPr>
            <w:r w:rsidRPr="00A45E42">
              <w:rPr>
                <w:kern w:val="28"/>
                <w:szCs w:val="24"/>
              </w:rPr>
              <w:t>Assorted irons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Steam and dry irons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15</w:t>
            </w:r>
          </w:p>
        </w:tc>
        <w:tc>
          <w:tcPr>
            <w:tcW w:w="0" w:type="auto"/>
          </w:tcPr>
          <w:p w:rsidR="00173FD8" w:rsidRPr="00A45E42" w:rsidRDefault="00173FD8" w:rsidP="00C2181D">
            <w:pPr>
              <w:spacing w:after="0" w:line="360" w:lineRule="auto"/>
              <w:ind w:left="10"/>
              <w:rPr>
                <w:kern w:val="28"/>
                <w:szCs w:val="24"/>
              </w:rPr>
            </w:pPr>
            <w:r w:rsidRPr="00A45E42">
              <w:rPr>
                <w:kern w:val="28"/>
                <w:szCs w:val="24"/>
              </w:rPr>
              <w:t>Assorted pins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Metallic</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16</w:t>
            </w:r>
          </w:p>
        </w:tc>
        <w:tc>
          <w:tcPr>
            <w:tcW w:w="0" w:type="auto"/>
          </w:tcPr>
          <w:p w:rsidR="00173FD8" w:rsidRPr="00A45E42" w:rsidRDefault="00173FD8" w:rsidP="00C2181D">
            <w:pPr>
              <w:spacing w:after="0" w:line="360" w:lineRule="auto"/>
              <w:ind w:left="10"/>
              <w:rPr>
                <w:kern w:val="28"/>
                <w:szCs w:val="24"/>
              </w:rPr>
            </w:pPr>
            <w:r w:rsidRPr="00A45E42">
              <w:rPr>
                <w:kern w:val="28"/>
                <w:szCs w:val="24"/>
              </w:rPr>
              <w:t>Tailors chalk</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Packets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17</w:t>
            </w:r>
          </w:p>
        </w:tc>
        <w:tc>
          <w:tcPr>
            <w:tcW w:w="0" w:type="auto"/>
          </w:tcPr>
          <w:p w:rsidR="00173FD8" w:rsidRPr="00A45E42" w:rsidRDefault="00173FD8" w:rsidP="00C2181D">
            <w:pPr>
              <w:spacing w:after="0" w:line="360" w:lineRule="auto"/>
              <w:ind w:left="10"/>
              <w:rPr>
                <w:kern w:val="28"/>
                <w:szCs w:val="24"/>
              </w:rPr>
            </w:pPr>
            <w:r w:rsidRPr="00A45E42">
              <w:rPr>
                <w:kern w:val="28"/>
                <w:szCs w:val="24"/>
              </w:rPr>
              <w:t>Machine sewing needles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Packets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18</w:t>
            </w:r>
          </w:p>
        </w:tc>
        <w:tc>
          <w:tcPr>
            <w:tcW w:w="0" w:type="auto"/>
          </w:tcPr>
          <w:p w:rsidR="00173FD8" w:rsidRPr="00A45E42" w:rsidRDefault="00173FD8" w:rsidP="00C2181D">
            <w:pPr>
              <w:spacing w:after="0" w:line="360" w:lineRule="auto"/>
              <w:ind w:left="10"/>
              <w:rPr>
                <w:kern w:val="28"/>
                <w:szCs w:val="24"/>
              </w:rPr>
            </w:pPr>
            <w:r w:rsidRPr="00A45E42">
              <w:rPr>
                <w:kern w:val="28"/>
                <w:szCs w:val="24"/>
              </w:rPr>
              <w:t>Hand sewing needles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Metallic</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19</w:t>
            </w:r>
          </w:p>
        </w:tc>
        <w:tc>
          <w:tcPr>
            <w:tcW w:w="0" w:type="auto"/>
          </w:tcPr>
          <w:p w:rsidR="00173FD8" w:rsidRPr="00A45E42" w:rsidRDefault="00173FD8" w:rsidP="00C2181D">
            <w:pPr>
              <w:spacing w:after="0" w:line="360" w:lineRule="auto"/>
              <w:ind w:left="10"/>
              <w:rPr>
                <w:kern w:val="28"/>
                <w:szCs w:val="24"/>
              </w:rPr>
            </w:pPr>
            <w:r w:rsidRPr="00A45E42">
              <w:rPr>
                <w:kern w:val="28"/>
                <w:szCs w:val="24"/>
              </w:rPr>
              <w:t>Bobbins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Metallic</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r w:rsidR="00173FD8" w:rsidRPr="00B62B6F" w:rsidTr="00A45E42">
        <w:tc>
          <w:tcPr>
            <w:tcW w:w="0" w:type="auto"/>
          </w:tcPr>
          <w:p w:rsidR="00173FD8" w:rsidRPr="00B62B6F" w:rsidRDefault="00173FD8" w:rsidP="00B62B6F">
            <w:pPr>
              <w:spacing w:after="0" w:line="360" w:lineRule="auto"/>
              <w:ind w:left="630"/>
              <w:rPr>
                <w:bCs/>
                <w:kern w:val="28"/>
                <w:szCs w:val="24"/>
              </w:rPr>
            </w:pPr>
            <w:r w:rsidRPr="00B62B6F">
              <w:rPr>
                <w:bCs/>
                <w:kern w:val="28"/>
                <w:szCs w:val="24"/>
              </w:rPr>
              <w:t>20</w:t>
            </w:r>
          </w:p>
        </w:tc>
        <w:tc>
          <w:tcPr>
            <w:tcW w:w="0" w:type="auto"/>
          </w:tcPr>
          <w:p w:rsidR="00173FD8" w:rsidRPr="00A45E42" w:rsidRDefault="00173FD8" w:rsidP="00C2181D">
            <w:pPr>
              <w:spacing w:after="0" w:line="360" w:lineRule="auto"/>
              <w:ind w:left="10"/>
              <w:rPr>
                <w:kern w:val="28"/>
                <w:szCs w:val="24"/>
              </w:rPr>
            </w:pPr>
            <w:r w:rsidRPr="00A45E42">
              <w:rPr>
                <w:kern w:val="28"/>
                <w:szCs w:val="24"/>
              </w:rPr>
              <w:t>Bobbin cases</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Metallic</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25</w:t>
            </w:r>
          </w:p>
        </w:tc>
        <w:tc>
          <w:tcPr>
            <w:tcW w:w="0" w:type="auto"/>
          </w:tcPr>
          <w:p w:rsidR="00173FD8" w:rsidRPr="00B62B6F" w:rsidRDefault="00173FD8" w:rsidP="00C2181D">
            <w:pPr>
              <w:spacing w:after="0" w:line="360" w:lineRule="auto"/>
              <w:ind w:left="0" w:firstLine="0"/>
              <w:rPr>
                <w:bCs/>
                <w:kern w:val="28"/>
                <w:szCs w:val="24"/>
              </w:rPr>
            </w:pPr>
            <w:r w:rsidRPr="00B62B6F">
              <w:rPr>
                <w:bCs/>
                <w:kern w:val="28"/>
                <w:szCs w:val="24"/>
              </w:rPr>
              <w:t>1:1</w:t>
            </w:r>
          </w:p>
        </w:tc>
      </w:tr>
    </w:tbl>
    <w:p w:rsidR="00173FD8" w:rsidRPr="00B62B6F" w:rsidRDefault="00173FD8" w:rsidP="00B62B6F">
      <w:pPr>
        <w:keepNext/>
        <w:spacing w:before="240" w:after="60" w:line="360" w:lineRule="auto"/>
        <w:outlineLvl w:val="0"/>
        <w:rPr>
          <w:rFonts w:eastAsia="Calibri"/>
          <w:b/>
          <w:bCs/>
          <w:kern w:val="32"/>
          <w:szCs w:val="24"/>
          <w:lang w:val="en-ZA"/>
        </w:rPr>
      </w:pPr>
      <w:bookmarkStart w:id="35" w:name="_Toc194762221"/>
      <w:r w:rsidRPr="00B62B6F">
        <w:rPr>
          <w:rFonts w:eastAsia="Calibri"/>
          <w:b/>
          <w:bCs/>
          <w:kern w:val="32"/>
          <w:szCs w:val="24"/>
          <w:lang w:val="en-ZA"/>
        </w:rPr>
        <w:br w:type="page"/>
      </w:r>
    </w:p>
    <w:p w:rsidR="00173FD8" w:rsidRPr="00B62B6F" w:rsidRDefault="00173FD8" w:rsidP="00C2181D">
      <w:pPr>
        <w:pStyle w:val="Heading21"/>
        <w:spacing w:line="360" w:lineRule="auto"/>
        <w:rPr>
          <w:rFonts w:eastAsia="Calibri"/>
          <w:sz w:val="24"/>
          <w:szCs w:val="24"/>
        </w:rPr>
      </w:pPr>
      <w:bookmarkStart w:id="36" w:name="_Toc196952132"/>
      <w:bookmarkStart w:id="37" w:name="_Toc197071572"/>
      <w:r w:rsidRPr="00B62B6F">
        <w:rPr>
          <w:rFonts w:eastAsia="Calibri"/>
          <w:sz w:val="24"/>
          <w:szCs w:val="24"/>
        </w:rPr>
        <w:lastRenderedPageBreak/>
        <w:t>BASIC GENTS’ GARMENTS</w:t>
      </w:r>
      <w:bookmarkEnd w:id="35"/>
      <w:bookmarkEnd w:id="36"/>
      <w:r w:rsidR="004B7BAA">
        <w:rPr>
          <w:rFonts w:eastAsia="Calibri"/>
          <w:sz w:val="24"/>
          <w:szCs w:val="24"/>
        </w:rPr>
        <w:t xml:space="preserve"> CONSTRUCTION</w:t>
      </w:r>
      <w:bookmarkEnd w:id="37"/>
    </w:p>
    <w:p w:rsidR="00173FD8" w:rsidRPr="00B62B6F" w:rsidRDefault="00173FD8" w:rsidP="00C2181D">
      <w:pPr>
        <w:spacing w:before="120" w:after="120" w:line="360" w:lineRule="auto"/>
        <w:jc w:val="center"/>
        <w:rPr>
          <w:rFonts w:eastAsia="Calibri"/>
          <w:b/>
          <w:szCs w:val="24"/>
          <w:lang w:val="en-ZA"/>
        </w:rPr>
      </w:pPr>
    </w:p>
    <w:p w:rsidR="00173FD8" w:rsidRPr="00A45E42" w:rsidRDefault="00173FD8" w:rsidP="00A45E42">
      <w:pPr>
        <w:spacing w:before="120" w:after="120" w:line="360" w:lineRule="auto"/>
        <w:rPr>
          <w:rFonts w:eastAsia="Calibri"/>
          <w:szCs w:val="24"/>
          <w:lang w:val="en-ZA"/>
        </w:rPr>
      </w:pPr>
      <w:r w:rsidRPr="00B62B6F">
        <w:rPr>
          <w:rFonts w:eastAsia="Calibri"/>
          <w:b/>
          <w:szCs w:val="24"/>
          <w:lang w:val="en-ZA"/>
        </w:rPr>
        <w:t>UNIT CODE:</w:t>
      </w:r>
      <w:r w:rsidRPr="00B62B6F">
        <w:rPr>
          <w:rFonts w:eastAsia="Calibri"/>
          <w:b/>
          <w:szCs w:val="24"/>
        </w:rPr>
        <w:t xml:space="preserve"> 0212 251 03A</w:t>
      </w:r>
    </w:p>
    <w:p w:rsidR="00173FD8" w:rsidRPr="00B62B6F" w:rsidRDefault="00173FD8" w:rsidP="00B62B6F">
      <w:pPr>
        <w:spacing w:after="120" w:line="360" w:lineRule="auto"/>
        <w:rPr>
          <w:rFonts w:eastAsia="Calibri"/>
          <w:szCs w:val="24"/>
          <w:lang w:val="en-ZA"/>
        </w:rPr>
      </w:pPr>
      <w:r w:rsidRPr="00B62B6F">
        <w:rPr>
          <w:rFonts w:eastAsia="Calibri"/>
          <w:b/>
          <w:szCs w:val="24"/>
          <w:lang w:val="en-ZA"/>
        </w:rPr>
        <w:t>Relationship to Occupational Standards</w:t>
      </w:r>
    </w:p>
    <w:p w:rsidR="009F580C" w:rsidRPr="00A45E42" w:rsidRDefault="00173FD8" w:rsidP="00A45E42">
      <w:pPr>
        <w:tabs>
          <w:tab w:val="left" w:pos="2880"/>
        </w:tabs>
        <w:spacing w:line="360" w:lineRule="auto"/>
        <w:rPr>
          <w:rFonts w:eastAsia="Calibri"/>
          <w:b/>
          <w:szCs w:val="24"/>
        </w:rPr>
      </w:pPr>
      <w:r w:rsidRPr="00B62B6F">
        <w:rPr>
          <w:rFonts w:eastAsia="Calibri"/>
          <w:szCs w:val="24"/>
          <w:lang w:val="en-ZA"/>
        </w:rPr>
        <w:t xml:space="preserve">This unit addresses the Unit of Competency: </w:t>
      </w:r>
      <w:r w:rsidRPr="00B62B6F">
        <w:rPr>
          <w:rFonts w:eastAsia="Calibri"/>
          <w:b/>
          <w:szCs w:val="24"/>
        </w:rPr>
        <w:t xml:space="preserve"> Construct basic gent’s garments</w:t>
      </w:r>
    </w:p>
    <w:p w:rsidR="00173FD8" w:rsidRDefault="00173FD8" w:rsidP="00A45E42">
      <w:pPr>
        <w:spacing w:after="120" w:line="360" w:lineRule="auto"/>
        <w:rPr>
          <w:rFonts w:eastAsia="Calibri"/>
          <w:szCs w:val="24"/>
          <w:lang w:val="en-ZA"/>
        </w:rPr>
      </w:pPr>
      <w:r w:rsidRPr="00B62B6F">
        <w:rPr>
          <w:rFonts w:eastAsia="Calibri"/>
          <w:b/>
          <w:szCs w:val="24"/>
          <w:lang w:val="en-ZA"/>
        </w:rPr>
        <w:t>Duration of Unit:</w:t>
      </w:r>
      <w:r w:rsidRPr="00B62B6F">
        <w:rPr>
          <w:rFonts w:eastAsia="Calibri"/>
          <w:szCs w:val="24"/>
          <w:lang w:val="en-ZA"/>
        </w:rPr>
        <w:t xml:space="preserve"> 150 hours</w:t>
      </w:r>
    </w:p>
    <w:p w:rsidR="00A45E42" w:rsidRPr="00B62B6F" w:rsidRDefault="00A45E42" w:rsidP="00A45E42">
      <w:pPr>
        <w:spacing w:after="120" w:line="360" w:lineRule="auto"/>
        <w:rPr>
          <w:rFonts w:eastAsia="Calibri"/>
          <w:szCs w:val="24"/>
          <w:lang w:val="en-ZA"/>
        </w:rPr>
      </w:pPr>
    </w:p>
    <w:p w:rsidR="00173FD8" w:rsidRPr="00B62B6F" w:rsidRDefault="00173FD8" w:rsidP="00B62B6F">
      <w:pPr>
        <w:spacing w:after="120" w:line="360" w:lineRule="auto"/>
        <w:rPr>
          <w:rFonts w:eastAsia="Calibri"/>
          <w:szCs w:val="24"/>
          <w:lang w:val="en-ZA"/>
        </w:rPr>
      </w:pPr>
      <w:r w:rsidRPr="00B62B6F">
        <w:rPr>
          <w:rFonts w:eastAsia="Calibri"/>
          <w:b/>
          <w:szCs w:val="24"/>
          <w:lang w:val="en-ZA"/>
        </w:rPr>
        <w:t>Unit Description</w:t>
      </w:r>
    </w:p>
    <w:p w:rsidR="00173FD8" w:rsidRPr="00B62B6F" w:rsidRDefault="00173FD8" w:rsidP="00B62B6F">
      <w:pPr>
        <w:spacing w:after="0" w:line="360" w:lineRule="auto"/>
        <w:rPr>
          <w:szCs w:val="24"/>
        </w:rPr>
      </w:pPr>
      <w:r w:rsidRPr="00B62B6F">
        <w:rPr>
          <w:szCs w:val="24"/>
        </w:rPr>
        <w:t>This unit covers the competencies required to construct basic gent’s garments. It involves sketch basic gent’s garments, develop free hand garment pattern pieces, lay</w:t>
      </w:r>
      <w:r w:rsidRPr="00B62B6F">
        <w:rPr>
          <w:color w:val="FF0000"/>
          <w:szCs w:val="24"/>
        </w:rPr>
        <w:t xml:space="preserve"> </w:t>
      </w:r>
      <w:r w:rsidRPr="00B62B6F">
        <w:rPr>
          <w:szCs w:val="24"/>
        </w:rPr>
        <w:t xml:space="preserve">and cut garment pieces, construct selected garments, </w:t>
      </w:r>
      <w:proofErr w:type="gramStart"/>
      <w:r w:rsidRPr="00B62B6F">
        <w:rPr>
          <w:szCs w:val="24"/>
        </w:rPr>
        <w:t>finish</w:t>
      </w:r>
      <w:proofErr w:type="gramEnd"/>
      <w:r w:rsidRPr="00B62B6F">
        <w:rPr>
          <w:szCs w:val="24"/>
        </w:rPr>
        <w:t xml:space="preserve"> constructed garments, display and package garments. </w:t>
      </w:r>
    </w:p>
    <w:p w:rsidR="00173FD8" w:rsidRPr="00B62B6F" w:rsidRDefault="00173FD8" w:rsidP="00B62B6F">
      <w:pPr>
        <w:spacing w:after="0" w:line="360" w:lineRule="auto"/>
        <w:rPr>
          <w:rFonts w:eastAsia="Calibri"/>
          <w:b/>
          <w:szCs w:val="24"/>
          <w:lang w:val="en-ZA"/>
        </w:rPr>
      </w:pPr>
    </w:p>
    <w:p w:rsidR="00173FD8" w:rsidRPr="00B62B6F" w:rsidRDefault="00173FD8" w:rsidP="00B62B6F">
      <w:pPr>
        <w:spacing w:after="0" w:line="360" w:lineRule="auto"/>
        <w:rPr>
          <w:rFonts w:eastAsia="Calibri"/>
          <w:b/>
          <w:szCs w:val="24"/>
          <w:lang w:val="en-ZA"/>
        </w:rPr>
      </w:pPr>
      <w:r w:rsidRPr="00B62B6F">
        <w:rPr>
          <w:rFonts w:eastAsia="Calibri"/>
          <w:b/>
          <w:szCs w:val="24"/>
          <w:lang w:val="en-ZA"/>
        </w:rPr>
        <w:t>Summary of Learning Outcomes</w:t>
      </w:r>
    </w:p>
    <w:tbl>
      <w:tblPr>
        <w:tblStyle w:val="TableGrid"/>
        <w:tblW w:w="0" w:type="auto"/>
        <w:tblInd w:w="828" w:type="dxa"/>
        <w:tblLayout w:type="fixed"/>
        <w:tblLook w:val="04A0" w:firstRow="1" w:lastRow="0" w:firstColumn="1" w:lastColumn="0" w:noHBand="0" w:noVBand="1"/>
      </w:tblPr>
      <w:tblGrid>
        <w:gridCol w:w="1260"/>
        <w:gridCol w:w="4459"/>
        <w:gridCol w:w="2696"/>
      </w:tblGrid>
      <w:tr w:rsidR="00173FD8" w:rsidRPr="00B62B6F" w:rsidTr="00A45E42">
        <w:tc>
          <w:tcPr>
            <w:tcW w:w="1260" w:type="dxa"/>
          </w:tcPr>
          <w:p w:rsidR="00173FD8" w:rsidRPr="00B62B6F" w:rsidRDefault="00173FD8" w:rsidP="00A45E42">
            <w:pPr>
              <w:spacing w:before="120" w:after="120" w:line="360" w:lineRule="auto"/>
              <w:ind w:left="72" w:firstLine="0"/>
              <w:contextualSpacing/>
              <w:rPr>
                <w:b/>
                <w:szCs w:val="24"/>
              </w:rPr>
            </w:pPr>
            <w:r w:rsidRPr="00B62B6F">
              <w:rPr>
                <w:b/>
                <w:szCs w:val="24"/>
              </w:rPr>
              <w:t>S/No.</w:t>
            </w:r>
          </w:p>
        </w:tc>
        <w:tc>
          <w:tcPr>
            <w:tcW w:w="4459" w:type="dxa"/>
          </w:tcPr>
          <w:p w:rsidR="00173FD8" w:rsidRPr="00B62B6F" w:rsidRDefault="00173FD8" w:rsidP="00A45E42">
            <w:pPr>
              <w:spacing w:before="120" w:after="120" w:line="360" w:lineRule="auto"/>
              <w:ind w:left="0" w:firstLine="0"/>
              <w:contextualSpacing/>
              <w:rPr>
                <w:szCs w:val="24"/>
              </w:rPr>
            </w:pPr>
            <w:r w:rsidRPr="00B62B6F">
              <w:rPr>
                <w:b/>
                <w:szCs w:val="24"/>
                <w:lang w:val="en-ZA"/>
              </w:rPr>
              <w:t>Learning Outcomes</w:t>
            </w:r>
          </w:p>
        </w:tc>
        <w:tc>
          <w:tcPr>
            <w:tcW w:w="2696" w:type="dxa"/>
          </w:tcPr>
          <w:p w:rsidR="00173FD8" w:rsidRPr="00B62B6F" w:rsidRDefault="00173FD8" w:rsidP="00A45E42">
            <w:pPr>
              <w:spacing w:before="120" w:after="120" w:line="360" w:lineRule="auto"/>
              <w:ind w:left="113" w:firstLine="0"/>
              <w:contextualSpacing/>
              <w:rPr>
                <w:b/>
                <w:szCs w:val="24"/>
              </w:rPr>
            </w:pPr>
            <w:r w:rsidRPr="00B62B6F">
              <w:rPr>
                <w:b/>
                <w:szCs w:val="24"/>
              </w:rPr>
              <w:t>Duration( Hours)</w:t>
            </w:r>
          </w:p>
        </w:tc>
      </w:tr>
      <w:tr w:rsidR="00173FD8" w:rsidRPr="00B62B6F" w:rsidTr="00A45E42">
        <w:tc>
          <w:tcPr>
            <w:tcW w:w="1260" w:type="dxa"/>
          </w:tcPr>
          <w:p w:rsidR="00173FD8" w:rsidRPr="00B62B6F" w:rsidRDefault="00173FD8" w:rsidP="00E046DE">
            <w:pPr>
              <w:pStyle w:val="ListParagraph"/>
              <w:numPr>
                <w:ilvl w:val="0"/>
                <w:numId w:val="196"/>
              </w:numPr>
              <w:spacing w:before="120" w:after="120" w:line="360" w:lineRule="auto"/>
              <w:rPr>
                <w:szCs w:val="24"/>
              </w:rPr>
            </w:pPr>
          </w:p>
        </w:tc>
        <w:tc>
          <w:tcPr>
            <w:tcW w:w="4459" w:type="dxa"/>
          </w:tcPr>
          <w:p w:rsidR="00173FD8" w:rsidRPr="00B62B6F" w:rsidRDefault="00173FD8" w:rsidP="00A45E42">
            <w:pPr>
              <w:spacing w:line="360" w:lineRule="auto"/>
              <w:ind w:left="0" w:firstLine="0"/>
              <w:contextualSpacing/>
              <w:rPr>
                <w:szCs w:val="24"/>
              </w:rPr>
            </w:pPr>
            <w:r w:rsidRPr="00B62B6F">
              <w:rPr>
                <w:szCs w:val="24"/>
              </w:rPr>
              <w:t>Sketch basic gents’ garments</w:t>
            </w:r>
          </w:p>
        </w:tc>
        <w:tc>
          <w:tcPr>
            <w:tcW w:w="2696" w:type="dxa"/>
          </w:tcPr>
          <w:p w:rsidR="00173FD8" w:rsidRPr="00B62B6F" w:rsidRDefault="00173FD8" w:rsidP="00B62B6F">
            <w:pPr>
              <w:spacing w:before="120" w:after="120" w:line="360" w:lineRule="auto"/>
              <w:contextualSpacing/>
              <w:rPr>
                <w:szCs w:val="24"/>
              </w:rPr>
            </w:pPr>
            <w:r w:rsidRPr="00B62B6F">
              <w:rPr>
                <w:szCs w:val="24"/>
              </w:rPr>
              <w:t>15</w:t>
            </w:r>
          </w:p>
        </w:tc>
      </w:tr>
      <w:tr w:rsidR="00173FD8" w:rsidRPr="00B62B6F" w:rsidTr="00A45E42">
        <w:tc>
          <w:tcPr>
            <w:tcW w:w="1260" w:type="dxa"/>
          </w:tcPr>
          <w:p w:rsidR="00173FD8" w:rsidRPr="00B62B6F" w:rsidRDefault="00173FD8" w:rsidP="00E046DE">
            <w:pPr>
              <w:pStyle w:val="ListParagraph"/>
              <w:numPr>
                <w:ilvl w:val="0"/>
                <w:numId w:val="196"/>
              </w:numPr>
              <w:spacing w:before="120" w:after="120" w:line="360" w:lineRule="auto"/>
              <w:rPr>
                <w:szCs w:val="24"/>
              </w:rPr>
            </w:pPr>
          </w:p>
        </w:tc>
        <w:tc>
          <w:tcPr>
            <w:tcW w:w="4459" w:type="dxa"/>
          </w:tcPr>
          <w:p w:rsidR="00173FD8" w:rsidRPr="00B62B6F" w:rsidRDefault="00173FD8" w:rsidP="00A45E42">
            <w:pPr>
              <w:spacing w:line="360" w:lineRule="auto"/>
              <w:ind w:left="114" w:firstLine="0"/>
              <w:contextualSpacing/>
              <w:rPr>
                <w:szCs w:val="24"/>
              </w:rPr>
            </w:pPr>
            <w:r w:rsidRPr="00B62B6F">
              <w:rPr>
                <w:szCs w:val="24"/>
              </w:rPr>
              <w:t>Develop freehand garment pattern pieces.</w:t>
            </w:r>
          </w:p>
        </w:tc>
        <w:tc>
          <w:tcPr>
            <w:tcW w:w="2696" w:type="dxa"/>
          </w:tcPr>
          <w:p w:rsidR="00173FD8" w:rsidRPr="00B62B6F" w:rsidRDefault="00173FD8" w:rsidP="00B62B6F">
            <w:pPr>
              <w:spacing w:before="120" w:after="120" w:line="360" w:lineRule="auto"/>
              <w:contextualSpacing/>
              <w:rPr>
                <w:szCs w:val="24"/>
              </w:rPr>
            </w:pPr>
            <w:r w:rsidRPr="00B62B6F">
              <w:rPr>
                <w:szCs w:val="24"/>
              </w:rPr>
              <w:t>25</w:t>
            </w:r>
          </w:p>
        </w:tc>
      </w:tr>
      <w:tr w:rsidR="00173FD8" w:rsidRPr="00B62B6F" w:rsidTr="00A45E42">
        <w:tc>
          <w:tcPr>
            <w:tcW w:w="1260" w:type="dxa"/>
          </w:tcPr>
          <w:p w:rsidR="00173FD8" w:rsidRPr="00B62B6F" w:rsidRDefault="00173FD8" w:rsidP="00E046DE">
            <w:pPr>
              <w:pStyle w:val="ListParagraph"/>
              <w:numPr>
                <w:ilvl w:val="0"/>
                <w:numId w:val="196"/>
              </w:numPr>
              <w:spacing w:before="120" w:after="120" w:line="360" w:lineRule="auto"/>
              <w:rPr>
                <w:szCs w:val="24"/>
              </w:rPr>
            </w:pPr>
          </w:p>
        </w:tc>
        <w:tc>
          <w:tcPr>
            <w:tcW w:w="4459" w:type="dxa"/>
          </w:tcPr>
          <w:p w:rsidR="00173FD8" w:rsidRPr="00B62B6F" w:rsidRDefault="00173FD8" w:rsidP="00C35570">
            <w:pPr>
              <w:tabs>
                <w:tab w:val="left" w:pos="3226"/>
              </w:tabs>
              <w:spacing w:line="360" w:lineRule="auto"/>
              <w:ind w:left="0" w:firstLine="0"/>
              <w:contextualSpacing/>
              <w:rPr>
                <w:szCs w:val="24"/>
              </w:rPr>
            </w:pPr>
            <w:r w:rsidRPr="00B62B6F">
              <w:rPr>
                <w:szCs w:val="24"/>
              </w:rPr>
              <w:t>Lay and cut garment pieces.</w:t>
            </w:r>
            <w:r w:rsidR="00C35570">
              <w:rPr>
                <w:szCs w:val="24"/>
              </w:rPr>
              <w:tab/>
            </w:r>
          </w:p>
        </w:tc>
        <w:tc>
          <w:tcPr>
            <w:tcW w:w="2696" w:type="dxa"/>
          </w:tcPr>
          <w:p w:rsidR="00173FD8" w:rsidRPr="00B62B6F" w:rsidRDefault="00173FD8" w:rsidP="00B62B6F">
            <w:pPr>
              <w:spacing w:before="120" w:after="120" w:line="360" w:lineRule="auto"/>
              <w:contextualSpacing/>
              <w:rPr>
                <w:szCs w:val="24"/>
              </w:rPr>
            </w:pPr>
            <w:r w:rsidRPr="00B62B6F">
              <w:rPr>
                <w:szCs w:val="24"/>
              </w:rPr>
              <w:t>20</w:t>
            </w:r>
          </w:p>
        </w:tc>
      </w:tr>
      <w:tr w:rsidR="00173FD8" w:rsidRPr="00B62B6F" w:rsidTr="00A45E42">
        <w:tc>
          <w:tcPr>
            <w:tcW w:w="1260" w:type="dxa"/>
          </w:tcPr>
          <w:p w:rsidR="00173FD8" w:rsidRPr="00B62B6F" w:rsidRDefault="00173FD8" w:rsidP="00E046DE">
            <w:pPr>
              <w:pStyle w:val="ListParagraph"/>
              <w:numPr>
                <w:ilvl w:val="0"/>
                <w:numId w:val="196"/>
              </w:numPr>
              <w:spacing w:before="120" w:after="120" w:line="360" w:lineRule="auto"/>
              <w:rPr>
                <w:szCs w:val="24"/>
              </w:rPr>
            </w:pPr>
          </w:p>
        </w:tc>
        <w:tc>
          <w:tcPr>
            <w:tcW w:w="4459" w:type="dxa"/>
          </w:tcPr>
          <w:p w:rsidR="00173FD8" w:rsidRPr="00B62B6F" w:rsidRDefault="00173FD8" w:rsidP="00A45E42">
            <w:pPr>
              <w:spacing w:line="360" w:lineRule="auto"/>
              <w:ind w:left="0" w:firstLine="0"/>
              <w:contextualSpacing/>
              <w:rPr>
                <w:szCs w:val="24"/>
              </w:rPr>
            </w:pPr>
            <w:r w:rsidRPr="00B62B6F">
              <w:rPr>
                <w:szCs w:val="24"/>
              </w:rPr>
              <w:t>Construct selected garment.</w:t>
            </w:r>
          </w:p>
        </w:tc>
        <w:tc>
          <w:tcPr>
            <w:tcW w:w="2696" w:type="dxa"/>
          </w:tcPr>
          <w:p w:rsidR="00173FD8" w:rsidRPr="00B62B6F" w:rsidRDefault="00173FD8" w:rsidP="00B62B6F">
            <w:pPr>
              <w:spacing w:before="120" w:after="120" w:line="360" w:lineRule="auto"/>
              <w:contextualSpacing/>
              <w:rPr>
                <w:szCs w:val="24"/>
              </w:rPr>
            </w:pPr>
            <w:r w:rsidRPr="00B62B6F">
              <w:rPr>
                <w:szCs w:val="24"/>
              </w:rPr>
              <w:t>60</w:t>
            </w:r>
          </w:p>
        </w:tc>
      </w:tr>
      <w:tr w:rsidR="00173FD8" w:rsidRPr="00B62B6F" w:rsidTr="00A45E42">
        <w:tc>
          <w:tcPr>
            <w:tcW w:w="1260" w:type="dxa"/>
          </w:tcPr>
          <w:p w:rsidR="00173FD8" w:rsidRPr="00B62B6F" w:rsidRDefault="00173FD8" w:rsidP="00E046DE">
            <w:pPr>
              <w:pStyle w:val="ListParagraph"/>
              <w:numPr>
                <w:ilvl w:val="0"/>
                <w:numId w:val="196"/>
              </w:numPr>
              <w:spacing w:before="120" w:after="120" w:line="360" w:lineRule="auto"/>
              <w:rPr>
                <w:szCs w:val="24"/>
              </w:rPr>
            </w:pPr>
          </w:p>
        </w:tc>
        <w:tc>
          <w:tcPr>
            <w:tcW w:w="4459" w:type="dxa"/>
          </w:tcPr>
          <w:p w:rsidR="00173FD8" w:rsidRPr="00B62B6F" w:rsidRDefault="00173FD8" w:rsidP="00A45E42">
            <w:pPr>
              <w:spacing w:line="360" w:lineRule="auto"/>
              <w:ind w:left="0" w:firstLine="0"/>
              <w:contextualSpacing/>
              <w:rPr>
                <w:szCs w:val="24"/>
              </w:rPr>
            </w:pPr>
            <w:r w:rsidRPr="00B62B6F">
              <w:rPr>
                <w:szCs w:val="24"/>
              </w:rPr>
              <w:t>Finish constructed garment.</w:t>
            </w:r>
          </w:p>
        </w:tc>
        <w:tc>
          <w:tcPr>
            <w:tcW w:w="2696" w:type="dxa"/>
          </w:tcPr>
          <w:p w:rsidR="00173FD8" w:rsidRPr="00B62B6F" w:rsidRDefault="00173FD8" w:rsidP="00B62B6F">
            <w:pPr>
              <w:spacing w:before="120" w:after="120" w:line="360" w:lineRule="auto"/>
              <w:contextualSpacing/>
              <w:rPr>
                <w:szCs w:val="24"/>
              </w:rPr>
            </w:pPr>
            <w:r w:rsidRPr="00B62B6F">
              <w:rPr>
                <w:szCs w:val="24"/>
              </w:rPr>
              <w:t>20</w:t>
            </w:r>
          </w:p>
        </w:tc>
      </w:tr>
      <w:tr w:rsidR="00173FD8" w:rsidRPr="00B62B6F" w:rsidTr="00A45E42">
        <w:tc>
          <w:tcPr>
            <w:tcW w:w="1260" w:type="dxa"/>
          </w:tcPr>
          <w:p w:rsidR="00173FD8" w:rsidRPr="00B62B6F" w:rsidRDefault="00173FD8" w:rsidP="00E046DE">
            <w:pPr>
              <w:pStyle w:val="ListParagraph"/>
              <w:numPr>
                <w:ilvl w:val="0"/>
                <w:numId w:val="196"/>
              </w:numPr>
              <w:spacing w:before="120" w:after="120" w:line="360" w:lineRule="auto"/>
              <w:rPr>
                <w:szCs w:val="24"/>
              </w:rPr>
            </w:pPr>
          </w:p>
        </w:tc>
        <w:tc>
          <w:tcPr>
            <w:tcW w:w="4459" w:type="dxa"/>
          </w:tcPr>
          <w:p w:rsidR="00173FD8" w:rsidRPr="00B62B6F" w:rsidRDefault="00173FD8" w:rsidP="00A45E42">
            <w:pPr>
              <w:spacing w:after="0" w:line="360" w:lineRule="auto"/>
              <w:ind w:left="0" w:firstLine="0"/>
              <w:contextualSpacing/>
              <w:rPr>
                <w:szCs w:val="24"/>
              </w:rPr>
            </w:pPr>
            <w:r w:rsidRPr="00B62B6F">
              <w:rPr>
                <w:szCs w:val="24"/>
              </w:rPr>
              <w:t>Display and package garment.</w:t>
            </w:r>
          </w:p>
        </w:tc>
        <w:tc>
          <w:tcPr>
            <w:tcW w:w="2696" w:type="dxa"/>
          </w:tcPr>
          <w:p w:rsidR="00173FD8" w:rsidRPr="00B62B6F" w:rsidRDefault="00173FD8" w:rsidP="00B62B6F">
            <w:pPr>
              <w:spacing w:before="120" w:after="120" w:line="360" w:lineRule="auto"/>
              <w:contextualSpacing/>
              <w:rPr>
                <w:szCs w:val="24"/>
              </w:rPr>
            </w:pPr>
            <w:r w:rsidRPr="00B62B6F">
              <w:rPr>
                <w:szCs w:val="24"/>
              </w:rPr>
              <w:t>10</w:t>
            </w:r>
          </w:p>
        </w:tc>
      </w:tr>
      <w:tr w:rsidR="00173FD8" w:rsidRPr="00B62B6F" w:rsidTr="00A45E42">
        <w:tc>
          <w:tcPr>
            <w:tcW w:w="5719" w:type="dxa"/>
            <w:gridSpan w:val="2"/>
          </w:tcPr>
          <w:p w:rsidR="00173FD8" w:rsidRPr="00B62B6F" w:rsidRDefault="00173FD8" w:rsidP="00B62B6F">
            <w:pPr>
              <w:spacing w:line="360" w:lineRule="auto"/>
              <w:rPr>
                <w:b/>
                <w:szCs w:val="24"/>
              </w:rPr>
            </w:pPr>
            <w:r w:rsidRPr="00B62B6F">
              <w:rPr>
                <w:b/>
                <w:szCs w:val="24"/>
              </w:rPr>
              <w:t>Totals</w:t>
            </w:r>
          </w:p>
        </w:tc>
        <w:tc>
          <w:tcPr>
            <w:tcW w:w="2696" w:type="dxa"/>
          </w:tcPr>
          <w:p w:rsidR="00173FD8" w:rsidRPr="00B62B6F" w:rsidRDefault="00173FD8" w:rsidP="00B62B6F">
            <w:pPr>
              <w:spacing w:before="120" w:after="120" w:line="360" w:lineRule="auto"/>
              <w:contextualSpacing/>
              <w:rPr>
                <w:b/>
                <w:szCs w:val="24"/>
              </w:rPr>
            </w:pPr>
            <w:r w:rsidRPr="00B62B6F">
              <w:rPr>
                <w:b/>
                <w:szCs w:val="24"/>
              </w:rPr>
              <w:t>150</w:t>
            </w:r>
          </w:p>
        </w:tc>
      </w:tr>
    </w:tbl>
    <w:p w:rsidR="00173FD8" w:rsidRPr="00B62B6F" w:rsidRDefault="00173FD8" w:rsidP="00B62B6F">
      <w:pPr>
        <w:spacing w:after="0" w:line="360" w:lineRule="auto"/>
        <w:ind w:left="720"/>
        <w:contextualSpacing/>
        <w:rPr>
          <w:szCs w:val="24"/>
        </w:rPr>
      </w:pPr>
    </w:p>
    <w:p w:rsidR="00173FD8" w:rsidRPr="00B62B6F" w:rsidRDefault="009F580C" w:rsidP="00B62B6F">
      <w:pPr>
        <w:spacing w:before="120" w:after="120" w:line="360" w:lineRule="auto"/>
        <w:ind w:left="357" w:hanging="357"/>
        <w:contextualSpacing/>
        <w:rPr>
          <w:rFonts w:eastAsia="Calibri"/>
          <w:b/>
          <w:szCs w:val="24"/>
          <w:lang w:val="en-ZA"/>
        </w:rPr>
      </w:pPr>
      <w:r w:rsidRPr="00B62B6F">
        <w:rPr>
          <w:rFonts w:eastAsia="Calibri"/>
          <w:b/>
          <w:szCs w:val="24"/>
          <w:lang w:val="en-ZA"/>
        </w:rPr>
        <w:t xml:space="preserve">           </w:t>
      </w:r>
      <w:r w:rsidR="00173FD8" w:rsidRPr="00B62B6F">
        <w:rPr>
          <w:rFonts w:eastAsia="Calibri"/>
          <w:b/>
          <w:szCs w:val="24"/>
          <w:lang w:val="en-ZA"/>
        </w:rPr>
        <w:t>Learning Outcomes, Content and Suggested Assessment Methods</w:t>
      </w:r>
    </w:p>
    <w:tbl>
      <w:tblPr>
        <w:tblW w:w="4552"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3812"/>
        <w:gridCol w:w="2373"/>
      </w:tblGrid>
      <w:tr w:rsidR="00173FD8" w:rsidRPr="00B62B6F" w:rsidTr="009F580C">
        <w:tc>
          <w:tcPr>
            <w:tcW w:w="1147" w:type="pct"/>
            <w:tcBorders>
              <w:top w:val="single" w:sz="4" w:space="0" w:color="auto"/>
              <w:left w:val="single" w:sz="4" w:space="0" w:color="auto"/>
              <w:bottom w:val="single" w:sz="4" w:space="0" w:color="auto"/>
              <w:right w:val="single" w:sz="4" w:space="0" w:color="auto"/>
            </w:tcBorders>
            <w:shd w:val="clear" w:color="auto" w:fill="FFFFFF"/>
          </w:tcPr>
          <w:p w:rsidR="00173FD8" w:rsidRPr="00B62B6F" w:rsidRDefault="00173FD8" w:rsidP="00B62B6F">
            <w:pPr>
              <w:spacing w:before="120" w:after="120" w:line="360" w:lineRule="auto"/>
              <w:rPr>
                <w:rFonts w:eastAsia="Calibri"/>
                <w:b/>
                <w:szCs w:val="24"/>
                <w:lang w:val="en-ZA"/>
              </w:rPr>
            </w:pPr>
            <w:r w:rsidRPr="00B62B6F">
              <w:rPr>
                <w:rFonts w:eastAsia="Calibri"/>
                <w:b/>
                <w:szCs w:val="24"/>
                <w:lang w:val="en-ZA"/>
              </w:rPr>
              <w:t>Learning Outcome</w:t>
            </w:r>
          </w:p>
        </w:tc>
        <w:tc>
          <w:tcPr>
            <w:tcW w:w="2354" w:type="pct"/>
            <w:tcBorders>
              <w:top w:val="single" w:sz="4" w:space="0" w:color="auto"/>
              <w:left w:val="single" w:sz="4" w:space="0" w:color="auto"/>
              <w:bottom w:val="single" w:sz="4" w:space="0" w:color="auto"/>
              <w:right w:val="single" w:sz="4" w:space="0" w:color="auto"/>
            </w:tcBorders>
            <w:shd w:val="clear" w:color="auto" w:fill="FFFFFF"/>
          </w:tcPr>
          <w:p w:rsidR="00173FD8" w:rsidRPr="00B62B6F" w:rsidRDefault="00173FD8" w:rsidP="00B62B6F">
            <w:pPr>
              <w:spacing w:before="120" w:after="120" w:line="360" w:lineRule="auto"/>
              <w:ind w:left="357" w:hanging="357"/>
              <w:rPr>
                <w:rFonts w:eastAsia="Calibri"/>
                <w:b/>
                <w:szCs w:val="24"/>
                <w:lang w:val="en-ZA"/>
              </w:rPr>
            </w:pPr>
            <w:r w:rsidRPr="00B62B6F">
              <w:rPr>
                <w:rFonts w:eastAsia="Calibri"/>
                <w:b/>
                <w:szCs w:val="24"/>
                <w:lang w:val="en-ZA"/>
              </w:rPr>
              <w:t>Content</w:t>
            </w:r>
          </w:p>
        </w:tc>
        <w:tc>
          <w:tcPr>
            <w:tcW w:w="1499" w:type="pct"/>
            <w:tcBorders>
              <w:top w:val="single" w:sz="4" w:space="0" w:color="auto"/>
              <w:left w:val="single" w:sz="4" w:space="0" w:color="auto"/>
              <w:bottom w:val="single" w:sz="4" w:space="0" w:color="auto"/>
              <w:right w:val="single" w:sz="4" w:space="0" w:color="auto"/>
            </w:tcBorders>
            <w:shd w:val="clear" w:color="auto" w:fill="FFFFFF"/>
          </w:tcPr>
          <w:p w:rsidR="00173FD8" w:rsidRPr="00B62B6F" w:rsidRDefault="00C2181D" w:rsidP="00C2181D">
            <w:pPr>
              <w:spacing w:before="120" w:after="120" w:line="360" w:lineRule="auto"/>
              <w:ind w:left="357" w:hanging="357"/>
              <w:rPr>
                <w:rFonts w:eastAsia="Calibri"/>
                <w:b/>
                <w:szCs w:val="24"/>
                <w:lang w:val="en-ZA"/>
              </w:rPr>
            </w:pPr>
            <w:r>
              <w:rPr>
                <w:rFonts w:eastAsia="Calibri"/>
                <w:b/>
                <w:szCs w:val="24"/>
                <w:lang w:val="en-ZA"/>
              </w:rPr>
              <w:t xml:space="preserve">Suggested </w:t>
            </w:r>
            <w:r w:rsidR="00173FD8" w:rsidRPr="00B62B6F">
              <w:rPr>
                <w:rFonts w:eastAsia="Calibri"/>
                <w:b/>
                <w:szCs w:val="24"/>
                <w:lang w:val="en-ZA"/>
              </w:rPr>
              <w:t xml:space="preserve">Assessment </w:t>
            </w:r>
            <w:r w:rsidR="00173FD8" w:rsidRPr="00B62B6F">
              <w:rPr>
                <w:rFonts w:eastAsia="Calibri"/>
                <w:b/>
                <w:szCs w:val="24"/>
                <w:lang w:val="en-ZA"/>
              </w:rPr>
              <w:lastRenderedPageBreak/>
              <w:t>Methods</w:t>
            </w:r>
          </w:p>
        </w:tc>
      </w:tr>
      <w:tr w:rsidR="00173FD8" w:rsidRPr="00B62B6F" w:rsidTr="009F580C">
        <w:trPr>
          <w:trHeight w:val="1106"/>
        </w:trPr>
        <w:tc>
          <w:tcPr>
            <w:tcW w:w="1147" w:type="pct"/>
            <w:tcBorders>
              <w:top w:val="single" w:sz="4" w:space="0" w:color="auto"/>
              <w:left w:val="single" w:sz="4" w:space="0" w:color="auto"/>
              <w:bottom w:val="single" w:sz="4" w:space="0" w:color="auto"/>
              <w:right w:val="single" w:sz="4" w:space="0" w:color="auto"/>
            </w:tcBorders>
          </w:tcPr>
          <w:p w:rsidR="00173FD8" w:rsidRPr="00B62B6F" w:rsidRDefault="00173FD8" w:rsidP="00796B56">
            <w:pPr>
              <w:numPr>
                <w:ilvl w:val="0"/>
                <w:numId w:val="157"/>
              </w:numPr>
              <w:spacing w:after="160" w:line="360" w:lineRule="auto"/>
              <w:ind w:left="720"/>
              <w:contextualSpacing/>
              <w:rPr>
                <w:szCs w:val="24"/>
                <w:lang w:val="en-ZW"/>
              </w:rPr>
            </w:pPr>
            <w:r w:rsidRPr="00B62B6F">
              <w:rPr>
                <w:szCs w:val="24"/>
              </w:rPr>
              <w:lastRenderedPageBreak/>
              <w:t>Sketch basic garments.</w:t>
            </w:r>
          </w:p>
        </w:tc>
        <w:tc>
          <w:tcPr>
            <w:tcW w:w="2354"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11"/>
              </w:numPr>
              <w:spacing w:after="0" w:line="360" w:lineRule="auto"/>
              <w:rPr>
                <w:rFonts w:eastAsia="Calibri"/>
                <w:szCs w:val="24"/>
                <w:lang w:val="en-ZW"/>
              </w:rPr>
            </w:pPr>
            <w:r w:rsidRPr="00B62B6F">
              <w:rPr>
                <w:rFonts w:eastAsia="Calibri"/>
                <w:szCs w:val="24"/>
                <w:lang w:val="en-ZW"/>
              </w:rPr>
              <w:t>Workshop safety</w:t>
            </w:r>
          </w:p>
          <w:p w:rsidR="00173FD8" w:rsidRPr="00B62B6F" w:rsidRDefault="00173FD8" w:rsidP="00E046DE">
            <w:pPr>
              <w:numPr>
                <w:ilvl w:val="0"/>
                <w:numId w:val="211"/>
              </w:numPr>
              <w:spacing w:after="0" w:line="360" w:lineRule="auto"/>
              <w:rPr>
                <w:rFonts w:eastAsia="Calibri"/>
                <w:szCs w:val="24"/>
                <w:lang w:val="en-ZW"/>
              </w:rPr>
            </w:pPr>
            <w:r w:rsidRPr="00B62B6F">
              <w:rPr>
                <w:rFonts w:eastAsia="Calibri"/>
                <w:szCs w:val="24"/>
                <w:lang w:val="en-ZW"/>
              </w:rPr>
              <w:t>Sketching tools, equipment, materials and supplies</w:t>
            </w:r>
          </w:p>
          <w:p w:rsidR="00173FD8" w:rsidRPr="00B62B6F" w:rsidRDefault="00173FD8" w:rsidP="00E046DE">
            <w:pPr>
              <w:numPr>
                <w:ilvl w:val="0"/>
                <w:numId w:val="211"/>
              </w:numPr>
              <w:spacing w:after="0" w:line="360" w:lineRule="auto"/>
              <w:rPr>
                <w:rFonts w:eastAsia="Calibri"/>
                <w:szCs w:val="24"/>
                <w:lang w:val="en-ZW"/>
              </w:rPr>
            </w:pPr>
            <w:r w:rsidRPr="00B62B6F">
              <w:rPr>
                <w:rFonts w:eastAsia="Calibri"/>
                <w:szCs w:val="24"/>
                <w:lang w:val="en-ZW"/>
              </w:rPr>
              <w:t xml:space="preserve">Sketching techniques </w:t>
            </w:r>
          </w:p>
          <w:p w:rsidR="00173FD8" w:rsidRPr="00B62B6F" w:rsidRDefault="00173FD8" w:rsidP="00B62B6F">
            <w:pPr>
              <w:spacing w:after="0" w:line="360" w:lineRule="auto"/>
              <w:ind w:left="1440"/>
              <w:rPr>
                <w:rFonts w:eastAsia="Calibri"/>
                <w:szCs w:val="24"/>
                <w:lang w:val="en-ZW"/>
              </w:rPr>
            </w:pPr>
          </w:p>
        </w:tc>
        <w:tc>
          <w:tcPr>
            <w:tcW w:w="1499"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numPr>
                <w:ilvl w:val="0"/>
                <w:numId w:val="19"/>
              </w:numPr>
              <w:spacing w:after="0" w:line="360" w:lineRule="auto"/>
              <w:ind w:left="720"/>
              <w:contextualSpacing/>
              <w:rPr>
                <w:szCs w:val="24"/>
              </w:rPr>
            </w:pPr>
            <w:r w:rsidRPr="00B62B6F">
              <w:rPr>
                <w:szCs w:val="24"/>
              </w:rPr>
              <w:t>Practical</w:t>
            </w:r>
          </w:p>
          <w:p w:rsidR="00173FD8" w:rsidRPr="00B62B6F" w:rsidRDefault="00173FD8" w:rsidP="00B62B6F">
            <w:pPr>
              <w:numPr>
                <w:ilvl w:val="0"/>
                <w:numId w:val="19"/>
              </w:numPr>
              <w:spacing w:after="0" w:line="360" w:lineRule="auto"/>
              <w:ind w:left="720"/>
              <w:contextualSpacing/>
              <w:rPr>
                <w:szCs w:val="24"/>
              </w:rPr>
            </w:pPr>
            <w:r w:rsidRPr="00B62B6F">
              <w:rPr>
                <w:szCs w:val="24"/>
              </w:rPr>
              <w:t>Project</w:t>
            </w:r>
          </w:p>
          <w:p w:rsidR="00173FD8" w:rsidRPr="00B62B6F" w:rsidRDefault="00173FD8" w:rsidP="00B62B6F">
            <w:pPr>
              <w:numPr>
                <w:ilvl w:val="0"/>
                <w:numId w:val="19"/>
              </w:numPr>
              <w:spacing w:after="0" w:line="360" w:lineRule="auto"/>
              <w:ind w:left="720"/>
              <w:contextualSpacing/>
              <w:rPr>
                <w:szCs w:val="24"/>
              </w:rPr>
            </w:pPr>
            <w:r w:rsidRPr="00B62B6F">
              <w:rPr>
                <w:szCs w:val="24"/>
              </w:rPr>
              <w:t>Oral assessment</w:t>
            </w:r>
          </w:p>
          <w:p w:rsidR="00173FD8" w:rsidRPr="00B62B6F" w:rsidRDefault="00173FD8" w:rsidP="00B62B6F">
            <w:pPr>
              <w:numPr>
                <w:ilvl w:val="0"/>
                <w:numId w:val="19"/>
              </w:numPr>
              <w:spacing w:after="0" w:line="360" w:lineRule="auto"/>
              <w:ind w:left="720"/>
              <w:contextualSpacing/>
              <w:rPr>
                <w:szCs w:val="24"/>
              </w:rPr>
            </w:pPr>
            <w:r w:rsidRPr="00B62B6F">
              <w:rPr>
                <w:szCs w:val="24"/>
              </w:rPr>
              <w:t>Written assessment</w:t>
            </w:r>
          </w:p>
          <w:p w:rsidR="00173FD8" w:rsidRPr="00B62B6F" w:rsidRDefault="00173FD8" w:rsidP="00B62B6F">
            <w:pPr>
              <w:numPr>
                <w:ilvl w:val="0"/>
                <w:numId w:val="19"/>
              </w:numPr>
              <w:spacing w:before="120" w:after="120" w:line="360" w:lineRule="auto"/>
              <w:ind w:left="720"/>
              <w:rPr>
                <w:rFonts w:eastAsia="Calibri"/>
                <w:szCs w:val="24"/>
                <w:lang w:val="en-ZA"/>
              </w:rPr>
            </w:pPr>
            <w:r w:rsidRPr="00B62B6F">
              <w:rPr>
                <w:szCs w:val="24"/>
              </w:rPr>
              <w:t>Third party report</w:t>
            </w:r>
          </w:p>
        </w:tc>
      </w:tr>
      <w:tr w:rsidR="00173FD8" w:rsidRPr="00B62B6F" w:rsidTr="009F580C">
        <w:trPr>
          <w:trHeight w:val="1106"/>
        </w:trPr>
        <w:tc>
          <w:tcPr>
            <w:tcW w:w="1147" w:type="pct"/>
            <w:tcBorders>
              <w:top w:val="single" w:sz="4" w:space="0" w:color="auto"/>
              <w:left w:val="single" w:sz="4" w:space="0" w:color="auto"/>
              <w:bottom w:val="single" w:sz="4" w:space="0" w:color="auto"/>
              <w:right w:val="single" w:sz="4" w:space="0" w:color="auto"/>
            </w:tcBorders>
          </w:tcPr>
          <w:p w:rsidR="00173FD8" w:rsidRPr="00B62B6F" w:rsidRDefault="00173FD8" w:rsidP="00796B56">
            <w:pPr>
              <w:numPr>
                <w:ilvl w:val="0"/>
                <w:numId w:val="157"/>
              </w:numPr>
              <w:spacing w:after="160" w:line="360" w:lineRule="auto"/>
              <w:ind w:left="720"/>
              <w:contextualSpacing/>
              <w:rPr>
                <w:szCs w:val="24"/>
              </w:rPr>
            </w:pPr>
            <w:r w:rsidRPr="00B62B6F">
              <w:rPr>
                <w:szCs w:val="24"/>
              </w:rPr>
              <w:t>Develop freehand garment pattern pieces.</w:t>
            </w:r>
          </w:p>
        </w:tc>
        <w:tc>
          <w:tcPr>
            <w:tcW w:w="2354"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12"/>
              </w:numPr>
              <w:spacing w:after="0" w:line="360" w:lineRule="auto"/>
              <w:rPr>
                <w:rFonts w:eastAsia="Calibri"/>
                <w:szCs w:val="24"/>
                <w:lang w:val="en-ZW"/>
              </w:rPr>
            </w:pPr>
            <w:r w:rsidRPr="00B62B6F">
              <w:rPr>
                <w:rFonts w:eastAsia="Calibri"/>
                <w:szCs w:val="24"/>
                <w:lang w:val="en-ZW"/>
              </w:rPr>
              <w:t>Drafting basic free hand patterns.</w:t>
            </w:r>
          </w:p>
          <w:p w:rsidR="00173FD8" w:rsidRPr="00B62B6F" w:rsidRDefault="00173FD8" w:rsidP="00E046DE">
            <w:pPr>
              <w:numPr>
                <w:ilvl w:val="0"/>
                <w:numId w:val="212"/>
              </w:numPr>
              <w:spacing w:after="0" w:line="360" w:lineRule="auto"/>
              <w:rPr>
                <w:rFonts w:eastAsia="Calibri"/>
                <w:szCs w:val="24"/>
                <w:lang w:val="en-ZW"/>
              </w:rPr>
            </w:pPr>
            <w:r w:rsidRPr="00B62B6F">
              <w:rPr>
                <w:rFonts w:eastAsia="Calibri"/>
                <w:szCs w:val="24"/>
                <w:lang w:val="en-ZW"/>
              </w:rPr>
              <w:t>Development of basic free hand pattern pieces.</w:t>
            </w:r>
          </w:p>
        </w:tc>
        <w:tc>
          <w:tcPr>
            <w:tcW w:w="1499"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22"/>
              </w:numPr>
              <w:spacing w:after="0" w:line="360" w:lineRule="auto"/>
              <w:contextualSpacing/>
              <w:rPr>
                <w:szCs w:val="24"/>
              </w:rPr>
            </w:pPr>
            <w:r w:rsidRPr="00B62B6F">
              <w:rPr>
                <w:szCs w:val="24"/>
              </w:rPr>
              <w:t>Practical</w:t>
            </w:r>
          </w:p>
          <w:p w:rsidR="00173FD8" w:rsidRPr="00B62B6F" w:rsidRDefault="00173FD8" w:rsidP="00E046DE">
            <w:pPr>
              <w:numPr>
                <w:ilvl w:val="0"/>
                <w:numId w:val="222"/>
              </w:numPr>
              <w:spacing w:after="0" w:line="360" w:lineRule="auto"/>
              <w:contextualSpacing/>
              <w:rPr>
                <w:szCs w:val="24"/>
              </w:rPr>
            </w:pPr>
            <w:r w:rsidRPr="00B62B6F">
              <w:rPr>
                <w:szCs w:val="24"/>
              </w:rPr>
              <w:t>Project</w:t>
            </w:r>
          </w:p>
          <w:p w:rsidR="00173FD8" w:rsidRPr="00B62B6F" w:rsidRDefault="00173FD8" w:rsidP="00E046DE">
            <w:pPr>
              <w:numPr>
                <w:ilvl w:val="0"/>
                <w:numId w:val="222"/>
              </w:numPr>
              <w:spacing w:after="0" w:line="360" w:lineRule="auto"/>
              <w:contextualSpacing/>
              <w:rPr>
                <w:szCs w:val="24"/>
              </w:rPr>
            </w:pPr>
            <w:r w:rsidRPr="00B62B6F">
              <w:rPr>
                <w:szCs w:val="24"/>
              </w:rPr>
              <w:t>Oral assessment</w:t>
            </w:r>
          </w:p>
          <w:p w:rsidR="00173FD8" w:rsidRPr="00B62B6F" w:rsidRDefault="00173FD8" w:rsidP="00E046DE">
            <w:pPr>
              <w:numPr>
                <w:ilvl w:val="0"/>
                <w:numId w:val="222"/>
              </w:numPr>
              <w:spacing w:after="0" w:line="360" w:lineRule="auto"/>
              <w:contextualSpacing/>
              <w:rPr>
                <w:szCs w:val="24"/>
              </w:rPr>
            </w:pPr>
            <w:r w:rsidRPr="00B62B6F">
              <w:rPr>
                <w:szCs w:val="24"/>
              </w:rPr>
              <w:t>Written assessment</w:t>
            </w:r>
          </w:p>
          <w:p w:rsidR="00173FD8" w:rsidRPr="00B62B6F" w:rsidRDefault="00173FD8" w:rsidP="00E046DE">
            <w:pPr>
              <w:numPr>
                <w:ilvl w:val="0"/>
                <w:numId w:val="222"/>
              </w:numPr>
              <w:spacing w:before="120" w:after="120" w:line="360" w:lineRule="auto"/>
              <w:rPr>
                <w:rFonts w:eastAsia="Calibri"/>
                <w:szCs w:val="24"/>
                <w:lang w:val="en-ZA"/>
              </w:rPr>
            </w:pPr>
            <w:r w:rsidRPr="00B62B6F">
              <w:rPr>
                <w:szCs w:val="24"/>
              </w:rPr>
              <w:t>Third party report</w:t>
            </w:r>
          </w:p>
        </w:tc>
      </w:tr>
      <w:tr w:rsidR="00173FD8" w:rsidRPr="00B62B6F" w:rsidTr="009F580C">
        <w:trPr>
          <w:trHeight w:val="70"/>
        </w:trPr>
        <w:tc>
          <w:tcPr>
            <w:tcW w:w="1147" w:type="pct"/>
            <w:tcBorders>
              <w:top w:val="single" w:sz="4" w:space="0" w:color="auto"/>
              <w:left w:val="single" w:sz="4" w:space="0" w:color="auto"/>
              <w:bottom w:val="single" w:sz="4" w:space="0" w:color="auto"/>
              <w:right w:val="single" w:sz="4" w:space="0" w:color="auto"/>
            </w:tcBorders>
          </w:tcPr>
          <w:p w:rsidR="00173FD8" w:rsidRPr="00B62B6F" w:rsidRDefault="00173FD8" w:rsidP="00796B56">
            <w:pPr>
              <w:numPr>
                <w:ilvl w:val="0"/>
                <w:numId w:val="157"/>
              </w:numPr>
              <w:spacing w:after="160" w:line="360" w:lineRule="auto"/>
              <w:ind w:left="720"/>
              <w:contextualSpacing/>
              <w:rPr>
                <w:szCs w:val="24"/>
                <w:lang w:val="en-ZW"/>
              </w:rPr>
            </w:pPr>
            <w:r w:rsidRPr="00B62B6F">
              <w:rPr>
                <w:szCs w:val="24"/>
              </w:rPr>
              <w:t xml:space="preserve">Lay and </w:t>
            </w:r>
            <w:proofErr w:type="gramStart"/>
            <w:r w:rsidRPr="00B62B6F">
              <w:rPr>
                <w:szCs w:val="24"/>
              </w:rPr>
              <w:t>Cut</w:t>
            </w:r>
            <w:proofErr w:type="gramEnd"/>
            <w:r w:rsidRPr="00B62B6F">
              <w:rPr>
                <w:szCs w:val="24"/>
              </w:rPr>
              <w:t xml:space="preserve"> garment pieces. </w:t>
            </w:r>
          </w:p>
        </w:tc>
        <w:tc>
          <w:tcPr>
            <w:tcW w:w="2354"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13"/>
              </w:numPr>
              <w:spacing w:after="0" w:line="360" w:lineRule="auto"/>
              <w:rPr>
                <w:rFonts w:eastAsia="Calibri"/>
                <w:szCs w:val="24"/>
                <w:lang w:val="en-ZW"/>
              </w:rPr>
            </w:pPr>
            <w:r w:rsidRPr="00B62B6F">
              <w:rPr>
                <w:rFonts w:eastAsia="Calibri"/>
                <w:szCs w:val="24"/>
                <w:lang w:val="en-ZW"/>
              </w:rPr>
              <w:t>Cutting tools, equipment, materials and supplies</w:t>
            </w:r>
          </w:p>
          <w:p w:rsidR="00173FD8" w:rsidRPr="00B62B6F" w:rsidRDefault="00173FD8" w:rsidP="00E046DE">
            <w:pPr>
              <w:numPr>
                <w:ilvl w:val="0"/>
                <w:numId w:val="213"/>
              </w:numPr>
              <w:spacing w:after="0" w:line="360" w:lineRule="auto"/>
              <w:rPr>
                <w:rFonts w:eastAsia="Calibri"/>
                <w:szCs w:val="24"/>
                <w:lang w:val="en-ZW"/>
              </w:rPr>
            </w:pPr>
            <w:r w:rsidRPr="00B62B6F">
              <w:rPr>
                <w:rFonts w:eastAsia="Calibri"/>
                <w:szCs w:val="24"/>
                <w:lang w:val="en-ZW"/>
              </w:rPr>
              <w:t xml:space="preserve">Principles of free hand cutting </w:t>
            </w:r>
          </w:p>
          <w:p w:rsidR="00173FD8" w:rsidRPr="00B62B6F" w:rsidRDefault="00173FD8" w:rsidP="00E046DE">
            <w:pPr>
              <w:numPr>
                <w:ilvl w:val="0"/>
                <w:numId w:val="213"/>
              </w:numPr>
              <w:spacing w:after="0" w:line="360" w:lineRule="auto"/>
              <w:rPr>
                <w:rFonts w:eastAsia="Calibri"/>
                <w:szCs w:val="24"/>
                <w:lang w:val="en-ZW"/>
              </w:rPr>
            </w:pPr>
            <w:r w:rsidRPr="00B62B6F">
              <w:rPr>
                <w:rFonts w:eastAsia="Calibri"/>
                <w:szCs w:val="24"/>
                <w:lang w:val="en-ZW"/>
              </w:rPr>
              <w:t>Free hand cutting techniques</w:t>
            </w:r>
          </w:p>
          <w:p w:rsidR="00173FD8" w:rsidRPr="00B62B6F" w:rsidRDefault="00173FD8" w:rsidP="00E046DE">
            <w:pPr>
              <w:numPr>
                <w:ilvl w:val="0"/>
                <w:numId w:val="213"/>
              </w:numPr>
              <w:spacing w:after="0" w:line="360" w:lineRule="auto"/>
              <w:rPr>
                <w:rFonts w:eastAsia="Calibri"/>
                <w:szCs w:val="24"/>
                <w:lang w:val="en-ZW"/>
              </w:rPr>
            </w:pPr>
            <w:r w:rsidRPr="00B62B6F">
              <w:rPr>
                <w:rFonts w:eastAsia="Calibri"/>
                <w:szCs w:val="24"/>
                <w:lang w:val="en-ZW"/>
              </w:rPr>
              <w:t>Taking body measurements</w:t>
            </w:r>
          </w:p>
          <w:p w:rsidR="00173FD8" w:rsidRPr="00B62B6F" w:rsidRDefault="00173FD8" w:rsidP="00E046DE">
            <w:pPr>
              <w:numPr>
                <w:ilvl w:val="0"/>
                <w:numId w:val="213"/>
              </w:numPr>
              <w:spacing w:after="0" w:line="360" w:lineRule="auto"/>
              <w:rPr>
                <w:rFonts w:eastAsia="Calibri"/>
                <w:szCs w:val="24"/>
                <w:lang w:val="en-ZW"/>
              </w:rPr>
            </w:pPr>
            <w:r w:rsidRPr="00B62B6F">
              <w:rPr>
                <w:rFonts w:eastAsia="Calibri"/>
                <w:szCs w:val="24"/>
                <w:lang w:val="en-ZW"/>
              </w:rPr>
              <w:t>The basic free hand patterns</w:t>
            </w:r>
          </w:p>
          <w:p w:rsidR="00173FD8" w:rsidRPr="00B62B6F" w:rsidRDefault="00173FD8" w:rsidP="00E046DE">
            <w:pPr>
              <w:numPr>
                <w:ilvl w:val="1"/>
                <w:numId w:val="213"/>
              </w:numPr>
              <w:spacing w:after="0" w:line="360" w:lineRule="auto"/>
              <w:rPr>
                <w:rFonts w:eastAsia="Calibri"/>
                <w:szCs w:val="24"/>
                <w:lang w:val="en-ZW"/>
              </w:rPr>
            </w:pPr>
            <w:r w:rsidRPr="00B62B6F">
              <w:rPr>
                <w:rFonts w:eastAsia="Calibri"/>
                <w:szCs w:val="24"/>
                <w:lang w:val="en-ZW"/>
              </w:rPr>
              <w:t>Basic Shirt</w:t>
            </w:r>
          </w:p>
          <w:p w:rsidR="00173FD8" w:rsidRPr="00B62B6F" w:rsidRDefault="00173FD8" w:rsidP="00E046DE">
            <w:pPr>
              <w:numPr>
                <w:ilvl w:val="1"/>
                <w:numId w:val="213"/>
              </w:numPr>
              <w:spacing w:after="0" w:line="360" w:lineRule="auto"/>
              <w:rPr>
                <w:rFonts w:eastAsia="Calibri"/>
                <w:szCs w:val="24"/>
                <w:lang w:val="en-ZW"/>
              </w:rPr>
            </w:pPr>
            <w:r w:rsidRPr="00B62B6F">
              <w:rPr>
                <w:rFonts w:eastAsia="Calibri"/>
                <w:szCs w:val="24"/>
                <w:lang w:val="en-ZW"/>
              </w:rPr>
              <w:t xml:space="preserve">Basic Shorts </w:t>
            </w:r>
          </w:p>
          <w:p w:rsidR="00173FD8" w:rsidRPr="00B62B6F" w:rsidRDefault="00173FD8" w:rsidP="00E046DE">
            <w:pPr>
              <w:numPr>
                <w:ilvl w:val="1"/>
                <w:numId w:val="213"/>
              </w:numPr>
              <w:spacing w:after="0" w:line="360" w:lineRule="auto"/>
              <w:rPr>
                <w:rFonts w:eastAsia="Calibri"/>
                <w:szCs w:val="24"/>
                <w:lang w:val="en-ZW"/>
              </w:rPr>
            </w:pPr>
            <w:r w:rsidRPr="00B62B6F">
              <w:rPr>
                <w:rFonts w:eastAsia="Calibri"/>
                <w:szCs w:val="24"/>
                <w:lang w:val="en-ZW"/>
              </w:rPr>
              <w:t>Basic Trousers</w:t>
            </w:r>
          </w:p>
          <w:p w:rsidR="00173FD8" w:rsidRPr="00B62B6F" w:rsidRDefault="00173FD8" w:rsidP="00E046DE">
            <w:pPr>
              <w:numPr>
                <w:ilvl w:val="0"/>
                <w:numId w:val="213"/>
              </w:numPr>
              <w:spacing w:after="0" w:line="360" w:lineRule="auto"/>
              <w:rPr>
                <w:rFonts w:eastAsia="Calibri"/>
                <w:szCs w:val="24"/>
                <w:lang w:val="en-ZW"/>
              </w:rPr>
            </w:pPr>
            <w:r w:rsidRPr="00B62B6F">
              <w:rPr>
                <w:rFonts w:eastAsia="Calibri"/>
                <w:szCs w:val="24"/>
                <w:lang w:val="en-ZW"/>
              </w:rPr>
              <w:t xml:space="preserve">Bundling techniques  </w:t>
            </w:r>
          </w:p>
        </w:tc>
        <w:tc>
          <w:tcPr>
            <w:tcW w:w="1499"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23"/>
              </w:numPr>
              <w:spacing w:after="0" w:line="360" w:lineRule="auto"/>
              <w:contextualSpacing/>
              <w:rPr>
                <w:szCs w:val="24"/>
              </w:rPr>
            </w:pPr>
            <w:r w:rsidRPr="00B62B6F">
              <w:rPr>
                <w:szCs w:val="24"/>
              </w:rPr>
              <w:t>Practical</w:t>
            </w:r>
          </w:p>
          <w:p w:rsidR="00173FD8" w:rsidRPr="00B62B6F" w:rsidRDefault="00173FD8" w:rsidP="00E046DE">
            <w:pPr>
              <w:numPr>
                <w:ilvl w:val="0"/>
                <w:numId w:val="223"/>
              </w:numPr>
              <w:spacing w:after="0" w:line="360" w:lineRule="auto"/>
              <w:contextualSpacing/>
              <w:rPr>
                <w:szCs w:val="24"/>
              </w:rPr>
            </w:pPr>
            <w:r w:rsidRPr="00B62B6F">
              <w:rPr>
                <w:szCs w:val="24"/>
              </w:rPr>
              <w:t>Project</w:t>
            </w:r>
          </w:p>
          <w:p w:rsidR="00173FD8" w:rsidRPr="00B62B6F" w:rsidRDefault="00173FD8" w:rsidP="00E046DE">
            <w:pPr>
              <w:numPr>
                <w:ilvl w:val="0"/>
                <w:numId w:val="223"/>
              </w:numPr>
              <w:spacing w:after="0" w:line="360" w:lineRule="auto"/>
              <w:contextualSpacing/>
              <w:rPr>
                <w:szCs w:val="24"/>
              </w:rPr>
            </w:pPr>
            <w:r w:rsidRPr="00B62B6F">
              <w:rPr>
                <w:szCs w:val="24"/>
              </w:rPr>
              <w:t>Oral assessment</w:t>
            </w:r>
          </w:p>
          <w:p w:rsidR="00173FD8" w:rsidRPr="00B62B6F" w:rsidRDefault="00173FD8" w:rsidP="00E046DE">
            <w:pPr>
              <w:numPr>
                <w:ilvl w:val="0"/>
                <w:numId w:val="223"/>
              </w:numPr>
              <w:spacing w:after="0" w:line="360" w:lineRule="auto"/>
              <w:contextualSpacing/>
              <w:rPr>
                <w:szCs w:val="24"/>
              </w:rPr>
            </w:pPr>
            <w:r w:rsidRPr="00B62B6F">
              <w:rPr>
                <w:szCs w:val="24"/>
              </w:rPr>
              <w:t>Written assessment</w:t>
            </w:r>
          </w:p>
          <w:p w:rsidR="00173FD8" w:rsidRPr="00B62B6F" w:rsidRDefault="00173FD8" w:rsidP="00E046DE">
            <w:pPr>
              <w:numPr>
                <w:ilvl w:val="0"/>
                <w:numId w:val="223"/>
              </w:numPr>
              <w:spacing w:before="120" w:after="120" w:line="360" w:lineRule="auto"/>
              <w:rPr>
                <w:rFonts w:eastAsia="Calibri"/>
                <w:szCs w:val="24"/>
                <w:lang w:val="en-ZA"/>
              </w:rPr>
            </w:pPr>
            <w:r w:rsidRPr="00B62B6F">
              <w:rPr>
                <w:szCs w:val="24"/>
              </w:rPr>
              <w:t>Third party report</w:t>
            </w:r>
          </w:p>
        </w:tc>
      </w:tr>
      <w:tr w:rsidR="00173FD8" w:rsidRPr="00B62B6F" w:rsidTr="009F580C">
        <w:trPr>
          <w:trHeight w:val="2508"/>
        </w:trPr>
        <w:tc>
          <w:tcPr>
            <w:tcW w:w="1147" w:type="pct"/>
            <w:tcBorders>
              <w:top w:val="single" w:sz="4" w:space="0" w:color="auto"/>
              <w:left w:val="single" w:sz="4" w:space="0" w:color="auto"/>
              <w:bottom w:val="single" w:sz="4" w:space="0" w:color="auto"/>
              <w:right w:val="single" w:sz="4" w:space="0" w:color="auto"/>
            </w:tcBorders>
          </w:tcPr>
          <w:p w:rsidR="00173FD8" w:rsidRPr="00B62B6F" w:rsidRDefault="00173FD8" w:rsidP="00796B56">
            <w:pPr>
              <w:numPr>
                <w:ilvl w:val="0"/>
                <w:numId w:val="157"/>
              </w:numPr>
              <w:spacing w:after="160" w:line="360" w:lineRule="auto"/>
              <w:ind w:left="720"/>
              <w:contextualSpacing/>
              <w:rPr>
                <w:szCs w:val="24"/>
              </w:rPr>
            </w:pPr>
            <w:r w:rsidRPr="00B62B6F">
              <w:rPr>
                <w:szCs w:val="24"/>
              </w:rPr>
              <w:lastRenderedPageBreak/>
              <w:t>Construct selected garment.</w:t>
            </w:r>
          </w:p>
        </w:tc>
        <w:tc>
          <w:tcPr>
            <w:tcW w:w="2354"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14"/>
              </w:numPr>
              <w:spacing w:after="0" w:line="360" w:lineRule="auto"/>
              <w:rPr>
                <w:rFonts w:eastAsia="Calibri"/>
                <w:szCs w:val="24"/>
                <w:lang w:val="en-ZW"/>
              </w:rPr>
            </w:pPr>
            <w:r w:rsidRPr="00B62B6F">
              <w:rPr>
                <w:rFonts w:eastAsia="Calibri"/>
                <w:szCs w:val="24"/>
                <w:lang w:val="en-ZW"/>
              </w:rPr>
              <w:t>Garment construction tools, equipment, materials and supplies</w:t>
            </w:r>
          </w:p>
          <w:p w:rsidR="00173FD8" w:rsidRPr="00B62B6F" w:rsidRDefault="00173FD8" w:rsidP="00E046DE">
            <w:pPr>
              <w:numPr>
                <w:ilvl w:val="0"/>
                <w:numId w:val="214"/>
              </w:numPr>
              <w:spacing w:after="0" w:line="360" w:lineRule="auto"/>
              <w:rPr>
                <w:rFonts w:eastAsia="Calibri"/>
                <w:szCs w:val="24"/>
                <w:lang w:val="en-ZW"/>
              </w:rPr>
            </w:pPr>
            <w:r w:rsidRPr="00B62B6F">
              <w:rPr>
                <w:rFonts w:eastAsia="Calibri"/>
                <w:szCs w:val="24"/>
                <w:lang w:val="en-ZW"/>
              </w:rPr>
              <w:t>Sewing techniques:</w:t>
            </w:r>
          </w:p>
          <w:p w:rsidR="00173FD8" w:rsidRPr="00B62B6F" w:rsidRDefault="00173FD8" w:rsidP="00E046DE">
            <w:pPr>
              <w:numPr>
                <w:ilvl w:val="1"/>
                <w:numId w:val="214"/>
              </w:numPr>
              <w:spacing w:after="0" w:line="360" w:lineRule="auto"/>
              <w:rPr>
                <w:rFonts w:eastAsia="Calibri"/>
                <w:szCs w:val="24"/>
                <w:lang w:val="en-ZW"/>
              </w:rPr>
            </w:pPr>
            <w:r w:rsidRPr="00B62B6F">
              <w:rPr>
                <w:rFonts w:eastAsia="Calibri"/>
                <w:szCs w:val="24"/>
                <w:lang w:val="en-ZW"/>
              </w:rPr>
              <w:t xml:space="preserve">Stitches </w:t>
            </w:r>
          </w:p>
          <w:p w:rsidR="00173FD8" w:rsidRPr="00B62B6F" w:rsidRDefault="00173FD8" w:rsidP="00E046DE">
            <w:pPr>
              <w:numPr>
                <w:ilvl w:val="1"/>
                <w:numId w:val="214"/>
              </w:numPr>
              <w:spacing w:after="0" w:line="360" w:lineRule="auto"/>
              <w:rPr>
                <w:rFonts w:eastAsia="Calibri"/>
                <w:szCs w:val="24"/>
                <w:lang w:val="en-ZW"/>
              </w:rPr>
            </w:pPr>
            <w:r w:rsidRPr="00B62B6F">
              <w:rPr>
                <w:rFonts w:eastAsia="Calibri"/>
                <w:szCs w:val="24"/>
                <w:lang w:val="en-ZW"/>
              </w:rPr>
              <w:t>Seams</w:t>
            </w:r>
          </w:p>
          <w:p w:rsidR="00173FD8" w:rsidRPr="00B62B6F" w:rsidRDefault="00173FD8" w:rsidP="00E046DE">
            <w:pPr>
              <w:numPr>
                <w:ilvl w:val="1"/>
                <w:numId w:val="214"/>
              </w:numPr>
              <w:spacing w:after="0" w:line="360" w:lineRule="auto"/>
              <w:rPr>
                <w:rFonts w:eastAsia="Calibri"/>
                <w:szCs w:val="24"/>
                <w:lang w:val="en-ZW"/>
              </w:rPr>
            </w:pPr>
            <w:r w:rsidRPr="00B62B6F">
              <w:rPr>
                <w:rFonts w:eastAsia="Calibri"/>
                <w:szCs w:val="24"/>
                <w:lang w:val="en-ZW"/>
              </w:rPr>
              <w:t>Garment details</w:t>
            </w:r>
          </w:p>
          <w:p w:rsidR="00173FD8" w:rsidRPr="00B62B6F" w:rsidRDefault="00173FD8" w:rsidP="00E046DE">
            <w:pPr>
              <w:numPr>
                <w:ilvl w:val="1"/>
                <w:numId w:val="214"/>
              </w:numPr>
              <w:spacing w:after="0" w:line="360" w:lineRule="auto"/>
              <w:rPr>
                <w:rFonts w:eastAsia="Calibri"/>
                <w:szCs w:val="24"/>
                <w:lang w:val="en-ZW"/>
              </w:rPr>
            </w:pPr>
            <w:r w:rsidRPr="00B62B6F">
              <w:rPr>
                <w:rFonts w:eastAsia="Calibri"/>
                <w:szCs w:val="24"/>
                <w:lang w:val="en-ZW"/>
              </w:rPr>
              <w:t>Handling special fabrics</w:t>
            </w:r>
          </w:p>
          <w:p w:rsidR="00173FD8" w:rsidRPr="00B62B6F" w:rsidRDefault="00173FD8" w:rsidP="00E046DE">
            <w:pPr>
              <w:numPr>
                <w:ilvl w:val="0"/>
                <w:numId w:val="214"/>
              </w:numPr>
              <w:spacing w:after="0" w:line="360" w:lineRule="auto"/>
              <w:rPr>
                <w:rFonts w:eastAsia="Calibri"/>
                <w:szCs w:val="24"/>
                <w:lang w:val="en-ZW"/>
              </w:rPr>
            </w:pPr>
            <w:r w:rsidRPr="00B62B6F">
              <w:rPr>
                <w:rFonts w:eastAsia="Calibri"/>
                <w:szCs w:val="24"/>
                <w:lang w:val="en-ZW"/>
              </w:rPr>
              <w:t>Garments assembling.</w:t>
            </w:r>
          </w:p>
        </w:tc>
        <w:tc>
          <w:tcPr>
            <w:tcW w:w="1499"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24"/>
              </w:numPr>
              <w:spacing w:after="0" w:line="360" w:lineRule="auto"/>
              <w:contextualSpacing/>
              <w:rPr>
                <w:szCs w:val="24"/>
              </w:rPr>
            </w:pPr>
            <w:r w:rsidRPr="00B62B6F">
              <w:rPr>
                <w:szCs w:val="24"/>
              </w:rPr>
              <w:t>Practical</w:t>
            </w:r>
          </w:p>
          <w:p w:rsidR="00173FD8" w:rsidRPr="00B62B6F" w:rsidRDefault="00173FD8" w:rsidP="00E046DE">
            <w:pPr>
              <w:numPr>
                <w:ilvl w:val="0"/>
                <w:numId w:val="224"/>
              </w:numPr>
              <w:spacing w:after="0" w:line="360" w:lineRule="auto"/>
              <w:contextualSpacing/>
              <w:rPr>
                <w:szCs w:val="24"/>
              </w:rPr>
            </w:pPr>
            <w:r w:rsidRPr="00B62B6F">
              <w:rPr>
                <w:szCs w:val="24"/>
              </w:rPr>
              <w:t>Project</w:t>
            </w:r>
          </w:p>
          <w:p w:rsidR="00173FD8" w:rsidRPr="00B62B6F" w:rsidRDefault="00173FD8" w:rsidP="00E046DE">
            <w:pPr>
              <w:numPr>
                <w:ilvl w:val="0"/>
                <w:numId w:val="224"/>
              </w:numPr>
              <w:spacing w:after="0" w:line="360" w:lineRule="auto"/>
              <w:contextualSpacing/>
              <w:rPr>
                <w:szCs w:val="24"/>
              </w:rPr>
            </w:pPr>
            <w:r w:rsidRPr="00B62B6F">
              <w:rPr>
                <w:szCs w:val="24"/>
              </w:rPr>
              <w:t>Oral assessment</w:t>
            </w:r>
          </w:p>
          <w:p w:rsidR="00173FD8" w:rsidRPr="00B62B6F" w:rsidRDefault="00173FD8" w:rsidP="00E046DE">
            <w:pPr>
              <w:numPr>
                <w:ilvl w:val="0"/>
                <w:numId w:val="224"/>
              </w:numPr>
              <w:spacing w:after="0" w:line="360" w:lineRule="auto"/>
              <w:contextualSpacing/>
              <w:rPr>
                <w:szCs w:val="24"/>
              </w:rPr>
            </w:pPr>
            <w:r w:rsidRPr="00B62B6F">
              <w:rPr>
                <w:szCs w:val="24"/>
              </w:rPr>
              <w:t>Written assessment</w:t>
            </w:r>
          </w:p>
          <w:p w:rsidR="00173FD8" w:rsidRPr="00B62B6F" w:rsidRDefault="00173FD8" w:rsidP="00E046DE">
            <w:pPr>
              <w:numPr>
                <w:ilvl w:val="0"/>
                <w:numId w:val="224"/>
              </w:numPr>
              <w:spacing w:before="120" w:after="120" w:line="360" w:lineRule="auto"/>
              <w:rPr>
                <w:rFonts w:eastAsia="Calibri"/>
                <w:szCs w:val="24"/>
                <w:lang w:val="en-ZA"/>
              </w:rPr>
            </w:pPr>
            <w:r w:rsidRPr="00B62B6F">
              <w:rPr>
                <w:szCs w:val="24"/>
              </w:rPr>
              <w:t>Third party report</w:t>
            </w:r>
          </w:p>
        </w:tc>
      </w:tr>
      <w:tr w:rsidR="00173FD8" w:rsidRPr="00B62B6F" w:rsidTr="009F580C">
        <w:trPr>
          <w:trHeight w:val="1106"/>
        </w:trPr>
        <w:tc>
          <w:tcPr>
            <w:tcW w:w="1147" w:type="pct"/>
            <w:tcBorders>
              <w:top w:val="single" w:sz="4" w:space="0" w:color="auto"/>
              <w:left w:val="single" w:sz="4" w:space="0" w:color="auto"/>
              <w:bottom w:val="single" w:sz="4" w:space="0" w:color="auto"/>
              <w:right w:val="single" w:sz="4" w:space="0" w:color="auto"/>
            </w:tcBorders>
          </w:tcPr>
          <w:p w:rsidR="00173FD8" w:rsidRPr="00B62B6F" w:rsidRDefault="00173FD8" w:rsidP="00796B56">
            <w:pPr>
              <w:numPr>
                <w:ilvl w:val="0"/>
                <w:numId w:val="157"/>
              </w:numPr>
              <w:spacing w:after="160" w:line="360" w:lineRule="auto"/>
              <w:ind w:left="720"/>
              <w:contextualSpacing/>
              <w:rPr>
                <w:szCs w:val="24"/>
              </w:rPr>
            </w:pPr>
            <w:r w:rsidRPr="00B62B6F">
              <w:rPr>
                <w:szCs w:val="24"/>
              </w:rPr>
              <w:t>Finish constructed garment.</w:t>
            </w:r>
          </w:p>
        </w:tc>
        <w:tc>
          <w:tcPr>
            <w:tcW w:w="2354"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15"/>
              </w:numPr>
              <w:spacing w:after="0" w:line="360" w:lineRule="auto"/>
              <w:rPr>
                <w:rFonts w:eastAsia="Calibri"/>
                <w:szCs w:val="24"/>
                <w:lang w:val="en-ZW"/>
              </w:rPr>
            </w:pPr>
            <w:r w:rsidRPr="00B62B6F">
              <w:rPr>
                <w:rFonts w:eastAsia="Calibri"/>
                <w:szCs w:val="24"/>
                <w:lang w:val="en-ZW"/>
              </w:rPr>
              <w:t>Garment finishing tools, equipment, materials and supplies</w:t>
            </w:r>
          </w:p>
          <w:p w:rsidR="00173FD8" w:rsidRPr="00B62B6F" w:rsidRDefault="00173FD8" w:rsidP="00E046DE">
            <w:pPr>
              <w:numPr>
                <w:ilvl w:val="0"/>
                <w:numId w:val="215"/>
              </w:numPr>
              <w:spacing w:after="0" w:line="360" w:lineRule="auto"/>
              <w:rPr>
                <w:rFonts w:eastAsia="Calibri"/>
                <w:szCs w:val="24"/>
                <w:lang w:val="en-ZW"/>
              </w:rPr>
            </w:pPr>
            <w:r w:rsidRPr="00B62B6F">
              <w:rPr>
                <w:rFonts w:eastAsia="Calibri"/>
                <w:szCs w:val="24"/>
                <w:lang w:val="en-ZW"/>
              </w:rPr>
              <w:t>Garment finishing methods and techniques</w:t>
            </w:r>
          </w:p>
          <w:p w:rsidR="00173FD8" w:rsidRPr="00B62B6F" w:rsidRDefault="00173FD8" w:rsidP="00B62B6F">
            <w:pPr>
              <w:spacing w:after="0" w:line="360" w:lineRule="auto"/>
              <w:ind w:left="720"/>
              <w:rPr>
                <w:rFonts w:eastAsia="Calibri"/>
                <w:szCs w:val="24"/>
                <w:lang w:val="en-ZW"/>
              </w:rPr>
            </w:pPr>
          </w:p>
        </w:tc>
        <w:tc>
          <w:tcPr>
            <w:tcW w:w="1499"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numPr>
                <w:ilvl w:val="0"/>
                <w:numId w:val="19"/>
              </w:numPr>
              <w:spacing w:after="0" w:line="360" w:lineRule="auto"/>
              <w:ind w:left="720"/>
              <w:contextualSpacing/>
              <w:rPr>
                <w:szCs w:val="24"/>
              </w:rPr>
            </w:pPr>
            <w:r w:rsidRPr="00B62B6F">
              <w:rPr>
                <w:szCs w:val="24"/>
              </w:rPr>
              <w:t>Practical</w:t>
            </w:r>
          </w:p>
          <w:p w:rsidR="00173FD8" w:rsidRPr="00B62B6F" w:rsidRDefault="00173FD8" w:rsidP="00B62B6F">
            <w:pPr>
              <w:numPr>
                <w:ilvl w:val="0"/>
                <w:numId w:val="19"/>
              </w:numPr>
              <w:spacing w:after="0" w:line="360" w:lineRule="auto"/>
              <w:ind w:left="720"/>
              <w:contextualSpacing/>
              <w:rPr>
                <w:szCs w:val="24"/>
              </w:rPr>
            </w:pPr>
            <w:r w:rsidRPr="00B62B6F">
              <w:rPr>
                <w:szCs w:val="24"/>
              </w:rPr>
              <w:t>Project</w:t>
            </w:r>
          </w:p>
          <w:p w:rsidR="00173FD8" w:rsidRPr="00B62B6F" w:rsidRDefault="00173FD8" w:rsidP="00B62B6F">
            <w:pPr>
              <w:numPr>
                <w:ilvl w:val="0"/>
                <w:numId w:val="19"/>
              </w:numPr>
              <w:spacing w:after="0" w:line="360" w:lineRule="auto"/>
              <w:ind w:left="720"/>
              <w:contextualSpacing/>
              <w:rPr>
                <w:szCs w:val="24"/>
              </w:rPr>
            </w:pPr>
            <w:r w:rsidRPr="00B62B6F">
              <w:rPr>
                <w:szCs w:val="24"/>
              </w:rPr>
              <w:t>Oral assessment</w:t>
            </w:r>
          </w:p>
          <w:p w:rsidR="00173FD8" w:rsidRPr="00B62B6F" w:rsidRDefault="00173FD8" w:rsidP="00B62B6F">
            <w:pPr>
              <w:numPr>
                <w:ilvl w:val="0"/>
                <w:numId w:val="19"/>
              </w:numPr>
              <w:spacing w:after="0" w:line="360" w:lineRule="auto"/>
              <w:ind w:left="720"/>
              <w:contextualSpacing/>
              <w:rPr>
                <w:szCs w:val="24"/>
              </w:rPr>
            </w:pPr>
            <w:r w:rsidRPr="00B62B6F">
              <w:rPr>
                <w:szCs w:val="24"/>
              </w:rPr>
              <w:t>Written assessment</w:t>
            </w:r>
          </w:p>
          <w:p w:rsidR="00173FD8" w:rsidRPr="00B62B6F" w:rsidRDefault="00173FD8" w:rsidP="00B62B6F">
            <w:pPr>
              <w:numPr>
                <w:ilvl w:val="0"/>
                <w:numId w:val="19"/>
              </w:numPr>
              <w:spacing w:before="120" w:after="120" w:line="360" w:lineRule="auto"/>
              <w:ind w:left="720"/>
              <w:rPr>
                <w:rFonts w:eastAsia="Calibri"/>
                <w:szCs w:val="24"/>
                <w:lang w:val="en-ZA"/>
              </w:rPr>
            </w:pPr>
            <w:r w:rsidRPr="00B62B6F">
              <w:rPr>
                <w:szCs w:val="24"/>
              </w:rPr>
              <w:t>Third party report</w:t>
            </w:r>
          </w:p>
        </w:tc>
      </w:tr>
      <w:tr w:rsidR="00173FD8" w:rsidRPr="00B62B6F" w:rsidTr="009F580C">
        <w:trPr>
          <w:trHeight w:val="755"/>
        </w:trPr>
        <w:tc>
          <w:tcPr>
            <w:tcW w:w="1147" w:type="pct"/>
            <w:tcBorders>
              <w:top w:val="single" w:sz="4" w:space="0" w:color="auto"/>
              <w:left w:val="single" w:sz="4" w:space="0" w:color="auto"/>
              <w:bottom w:val="single" w:sz="4" w:space="0" w:color="auto"/>
              <w:right w:val="single" w:sz="4" w:space="0" w:color="auto"/>
            </w:tcBorders>
          </w:tcPr>
          <w:p w:rsidR="00173FD8" w:rsidRPr="00B62B6F" w:rsidRDefault="00173FD8" w:rsidP="00796B56">
            <w:pPr>
              <w:numPr>
                <w:ilvl w:val="0"/>
                <w:numId w:val="157"/>
              </w:numPr>
              <w:spacing w:after="160" w:line="360" w:lineRule="auto"/>
              <w:ind w:left="720"/>
              <w:contextualSpacing/>
              <w:rPr>
                <w:szCs w:val="24"/>
                <w:lang w:val="en-ZW"/>
              </w:rPr>
            </w:pPr>
            <w:r w:rsidRPr="00B62B6F">
              <w:rPr>
                <w:szCs w:val="24"/>
              </w:rPr>
              <w:t>Display and package garment.</w:t>
            </w:r>
          </w:p>
        </w:tc>
        <w:tc>
          <w:tcPr>
            <w:tcW w:w="2354"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16"/>
              </w:numPr>
              <w:spacing w:after="0" w:line="360" w:lineRule="auto"/>
              <w:rPr>
                <w:rFonts w:eastAsia="Calibri"/>
                <w:szCs w:val="24"/>
                <w:lang w:val="en-ZW"/>
              </w:rPr>
            </w:pPr>
            <w:r w:rsidRPr="00B62B6F">
              <w:rPr>
                <w:rFonts w:eastAsia="Calibri"/>
                <w:szCs w:val="24"/>
                <w:lang w:val="en-ZW"/>
              </w:rPr>
              <w:t>Garment display tools, equipment, materials and supplies</w:t>
            </w:r>
          </w:p>
          <w:p w:rsidR="00173FD8" w:rsidRPr="00B62B6F" w:rsidRDefault="00173FD8" w:rsidP="00E046DE">
            <w:pPr>
              <w:numPr>
                <w:ilvl w:val="0"/>
                <w:numId w:val="216"/>
              </w:numPr>
              <w:spacing w:before="120" w:after="0" w:line="360" w:lineRule="auto"/>
              <w:contextualSpacing/>
              <w:rPr>
                <w:szCs w:val="24"/>
                <w:lang w:val="en-ZW"/>
              </w:rPr>
            </w:pPr>
            <w:r w:rsidRPr="00B62B6F">
              <w:rPr>
                <w:szCs w:val="24"/>
                <w:lang w:val="en-ZW"/>
              </w:rPr>
              <w:t>Principles of garment displaying</w:t>
            </w:r>
          </w:p>
          <w:p w:rsidR="00173FD8" w:rsidRPr="00B62B6F" w:rsidRDefault="00173FD8" w:rsidP="00E046DE">
            <w:pPr>
              <w:numPr>
                <w:ilvl w:val="0"/>
                <w:numId w:val="216"/>
              </w:numPr>
              <w:spacing w:before="120" w:after="0" w:line="360" w:lineRule="auto"/>
              <w:contextualSpacing/>
              <w:rPr>
                <w:szCs w:val="24"/>
                <w:lang w:val="en-ZW"/>
              </w:rPr>
            </w:pPr>
            <w:r w:rsidRPr="00B62B6F">
              <w:rPr>
                <w:szCs w:val="24"/>
                <w:lang w:val="en-ZW"/>
              </w:rPr>
              <w:t>Types of garment display</w:t>
            </w:r>
          </w:p>
          <w:p w:rsidR="00173FD8" w:rsidRPr="00B62B6F" w:rsidRDefault="00173FD8" w:rsidP="00E046DE">
            <w:pPr>
              <w:numPr>
                <w:ilvl w:val="0"/>
                <w:numId w:val="216"/>
              </w:numPr>
              <w:spacing w:before="120" w:after="0" w:line="360" w:lineRule="auto"/>
              <w:contextualSpacing/>
              <w:rPr>
                <w:szCs w:val="24"/>
                <w:lang w:val="en-ZW"/>
              </w:rPr>
            </w:pPr>
            <w:r w:rsidRPr="00B62B6F">
              <w:rPr>
                <w:szCs w:val="24"/>
                <w:lang w:val="en-ZW"/>
              </w:rPr>
              <w:t xml:space="preserve">Methods of displaying garment. </w:t>
            </w:r>
          </w:p>
          <w:p w:rsidR="00173FD8" w:rsidRPr="00B62B6F" w:rsidRDefault="00173FD8" w:rsidP="00E046DE">
            <w:pPr>
              <w:numPr>
                <w:ilvl w:val="0"/>
                <w:numId w:val="216"/>
              </w:numPr>
              <w:spacing w:before="120" w:after="0" w:line="360" w:lineRule="auto"/>
              <w:contextualSpacing/>
              <w:rPr>
                <w:szCs w:val="24"/>
                <w:lang w:val="en-ZW"/>
              </w:rPr>
            </w:pPr>
            <w:r w:rsidRPr="00B62B6F">
              <w:rPr>
                <w:szCs w:val="24"/>
                <w:lang w:val="en-ZW"/>
              </w:rPr>
              <w:t>Garment photography</w:t>
            </w:r>
          </w:p>
          <w:p w:rsidR="00173FD8" w:rsidRPr="00B62B6F" w:rsidRDefault="00173FD8" w:rsidP="00E046DE">
            <w:pPr>
              <w:numPr>
                <w:ilvl w:val="0"/>
                <w:numId w:val="216"/>
              </w:numPr>
              <w:spacing w:before="120" w:after="0" w:line="360" w:lineRule="auto"/>
              <w:contextualSpacing/>
              <w:rPr>
                <w:szCs w:val="24"/>
                <w:lang w:val="en-ZW"/>
              </w:rPr>
            </w:pPr>
            <w:r w:rsidRPr="00B62B6F">
              <w:rPr>
                <w:szCs w:val="24"/>
                <w:lang w:val="en-ZW"/>
              </w:rPr>
              <w:t>Packaging of garments</w:t>
            </w:r>
          </w:p>
        </w:tc>
        <w:tc>
          <w:tcPr>
            <w:tcW w:w="1499"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numPr>
                <w:ilvl w:val="0"/>
                <w:numId w:val="225"/>
              </w:numPr>
              <w:spacing w:after="0" w:line="360" w:lineRule="auto"/>
              <w:contextualSpacing/>
              <w:rPr>
                <w:szCs w:val="24"/>
              </w:rPr>
            </w:pPr>
            <w:r w:rsidRPr="00B62B6F">
              <w:rPr>
                <w:szCs w:val="24"/>
              </w:rPr>
              <w:t>Practical</w:t>
            </w:r>
          </w:p>
          <w:p w:rsidR="00173FD8" w:rsidRPr="00B62B6F" w:rsidRDefault="00173FD8" w:rsidP="00E046DE">
            <w:pPr>
              <w:numPr>
                <w:ilvl w:val="0"/>
                <w:numId w:val="225"/>
              </w:numPr>
              <w:spacing w:after="0" w:line="360" w:lineRule="auto"/>
              <w:contextualSpacing/>
              <w:rPr>
                <w:szCs w:val="24"/>
              </w:rPr>
            </w:pPr>
            <w:r w:rsidRPr="00B62B6F">
              <w:rPr>
                <w:szCs w:val="24"/>
              </w:rPr>
              <w:t>Project</w:t>
            </w:r>
          </w:p>
          <w:p w:rsidR="00173FD8" w:rsidRPr="00B62B6F" w:rsidRDefault="00173FD8" w:rsidP="00E046DE">
            <w:pPr>
              <w:numPr>
                <w:ilvl w:val="0"/>
                <w:numId w:val="225"/>
              </w:numPr>
              <w:spacing w:after="0" w:line="360" w:lineRule="auto"/>
              <w:contextualSpacing/>
              <w:rPr>
                <w:szCs w:val="24"/>
              </w:rPr>
            </w:pPr>
            <w:r w:rsidRPr="00B62B6F">
              <w:rPr>
                <w:szCs w:val="24"/>
              </w:rPr>
              <w:t>Oral assessment</w:t>
            </w:r>
          </w:p>
          <w:p w:rsidR="00173FD8" w:rsidRPr="00B62B6F" w:rsidRDefault="00173FD8" w:rsidP="00E046DE">
            <w:pPr>
              <w:numPr>
                <w:ilvl w:val="0"/>
                <w:numId w:val="225"/>
              </w:numPr>
              <w:spacing w:after="0" w:line="360" w:lineRule="auto"/>
              <w:contextualSpacing/>
              <w:rPr>
                <w:szCs w:val="24"/>
              </w:rPr>
            </w:pPr>
            <w:r w:rsidRPr="00B62B6F">
              <w:rPr>
                <w:szCs w:val="24"/>
              </w:rPr>
              <w:t>Written assessment</w:t>
            </w:r>
          </w:p>
          <w:p w:rsidR="00173FD8" w:rsidRPr="00B62B6F" w:rsidRDefault="00173FD8" w:rsidP="00E046DE">
            <w:pPr>
              <w:numPr>
                <w:ilvl w:val="0"/>
                <w:numId w:val="225"/>
              </w:numPr>
              <w:spacing w:before="120" w:after="120" w:line="360" w:lineRule="auto"/>
              <w:rPr>
                <w:rFonts w:eastAsia="Calibri"/>
                <w:szCs w:val="24"/>
                <w:lang w:val="en-ZA"/>
              </w:rPr>
            </w:pPr>
            <w:r w:rsidRPr="00B62B6F">
              <w:rPr>
                <w:szCs w:val="24"/>
              </w:rPr>
              <w:t>Third party report</w:t>
            </w:r>
          </w:p>
        </w:tc>
      </w:tr>
    </w:tbl>
    <w:p w:rsidR="00173FD8" w:rsidRPr="00B62B6F" w:rsidRDefault="00173FD8" w:rsidP="00B62B6F">
      <w:pPr>
        <w:spacing w:line="360" w:lineRule="auto"/>
        <w:rPr>
          <w:rFonts w:eastAsia="Calibri"/>
          <w:b/>
          <w:szCs w:val="24"/>
          <w:lang w:val="en-ZW"/>
        </w:rPr>
      </w:pPr>
    </w:p>
    <w:p w:rsidR="00173FD8" w:rsidRPr="00B62B6F" w:rsidRDefault="00173FD8" w:rsidP="00B62B6F">
      <w:pPr>
        <w:spacing w:line="360" w:lineRule="auto"/>
        <w:rPr>
          <w:rFonts w:eastAsia="Calibri"/>
          <w:b/>
          <w:szCs w:val="24"/>
          <w:lang w:val="en-ZW"/>
        </w:rPr>
      </w:pPr>
    </w:p>
    <w:p w:rsidR="00173FD8" w:rsidRPr="00B62B6F" w:rsidRDefault="00173FD8" w:rsidP="00B62B6F">
      <w:pPr>
        <w:spacing w:line="360" w:lineRule="auto"/>
        <w:rPr>
          <w:rFonts w:eastAsia="Calibri"/>
          <w:b/>
          <w:szCs w:val="24"/>
          <w:lang w:val="en-ZW"/>
        </w:rPr>
      </w:pPr>
    </w:p>
    <w:p w:rsidR="00D171C0" w:rsidRDefault="00D171C0" w:rsidP="00B62B6F">
      <w:pPr>
        <w:spacing w:line="360" w:lineRule="auto"/>
        <w:rPr>
          <w:rFonts w:eastAsia="Calibri"/>
          <w:b/>
          <w:szCs w:val="24"/>
          <w:lang w:val="en-ZW"/>
        </w:rPr>
      </w:pPr>
    </w:p>
    <w:p w:rsidR="00D171C0" w:rsidRDefault="00D171C0" w:rsidP="00B62B6F">
      <w:pPr>
        <w:spacing w:line="360" w:lineRule="auto"/>
        <w:rPr>
          <w:rFonts w:eastAsia="Calibri"/>
          <w:b/>
          <w:szCs w:val="24"/>
          <w:lang w:val="en-ZW"/>
        </w:rPr>
      </w:pPr>
    </w:p>
    <w:p w:rsidR="00173FD8" w:rsidRPr="00B62B6F" w:rsidRDefault="00173FD8" w:rsidP="00A45E42">
      <w:pPr>
        <w:spacing w:line="360" w:lineRule="auto"/>
        <w:ind w:left="0" w:firstLine="0"/>
        <w:rPr>
          <w:rFonts w:eastAsia="Calibri"/>
          <w:b/>
          <w:szCs w:val="24"/>
          <w:lang w:val="en-ZW"/>
        </w:rPr>
      </w:pPr>
      <w:r w:rsidRPr="00B62B6F">
        <w:rPr>
          <w:rFonts w:eastAsia="Calibri"/>
          <w:b/>
          <w:szCs w:val="24"/>
          <w:lang w:val="en-ZW"/>
        </w:rPr>
        <w:lastRenderedPageBreak/>
        <w:t>Suggested Methods of Instruction:</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 xml:space="preserve">Direct instruction </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Project</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Discussions</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Demonstration by trainer</w:t>
      </w:r>
    </w:p>
    <w:p w:rsidR="00173FD8" w:rsidRPr="00B62B6F" w:rsidRDefault="00173FD8" w:rsidP="00B62B6F">
      <w:pPr>
        <w:numPr>
          <w:ilvl w:val="0"/>
          <w:numId w:val="22"/>
        </w:numPr>
        <w:spacing w:after="160" w:line="360" w:lineRule="auto"/>
        <w:contextualSpacing/>
        <w:rPr>
          <w:szCs w:val="24"/>
          <w:lang w:val="en-ZW"/>
        </w:rPr>
      </w:pPr>
      <w:r w:rsidRPr="00B62B6F">
        <w:rPr>
          <w:szCs w:val="24"/>
          <w:lang w:val="en-ZW"/>
        </w:rPr>
        <w:t>Practice by the trainee</w:t>
      </w:r>
    </w:p>
    <w:p w:rsidR="00173FD8" w:rsidRPr="00B62B6F" w:rsidRDefault="00173FD8" w:rsidP="00B62B6F">
      <w:pPr>
        <w:spacing w:line="360" w:lineRule="auto"/>
        <w:ind w:left="720"/>
        <w:contextualSpacing/>
        <w:rPr>
          <w:szCs w:val="24"/>
          <w:lang w:val="en-ZW"/>
        </w:rPr>
      </w:pPr>
    </w:p>
    <w:p w:rsidR="00173FD8" w:rsidRPr="00B62B6F" w:rsidRDefault="00173FD8" w:rsidP="00A45E42">
      <w:pPr>
        <w:spacing w:line="360" w:lineRule="auto"/>
        <w:ind w:left="0" w:firstLine="0"/>
        <w:rPr>
          <w:rFonts w:eastAsia="Calibri"/>
          <w:b/>
          <w:szCs w:val="24"/>
          <w:lang w:val="en-ZW"/>
        </w:rPr>
      </w:pPr>
      <w:r w:rsidRPr="00B62B6F">
        <w:rPr>
          <w:rFonts w:eastAsia="Calibri"/>
          <w:b/>
          <w:szCs w:val="24"/>
          <w:lang w:val="en-ZW"/>
        </w:rPr>
        <w:t xml:space="preserve">List of Recommended Resources: </w:t>
      </w:r>
    </w:p>
    <w:p w:rsidR="00173FD8" w:rsidRPr="00B62B6F" w:rsidRDefault="00173FD8" w:rsidP="00A45E42">
      <w:pPr>
        <w:spacing w:before="40" w:after="120" w:line="360" w:lineRule="auto"/>
        <w:ind w:left="0" w:firstLine="0"/>
        <w:rPr>
          <w:b/>
          <w:kern w:val="28"/>
          <w:szCs w:val="24"/>
        </w:rPr>
      </w:pPr>
      <w:r w:rsidRPr="00B62B6F">
        <w:rPr>
          <w:b/>
          <w:kern w:val="28"/>
          <w:szCs w:val="24"/>
        </w:rPr>
        <w:t>Recommended Resources for 25 Trainees</w:t>
      </w:r>
    </w:p>
    <w:tbl>
      <w:tblPr>
        <w:tblStyle w:val="TableGrid31"/>
        <w:tblW w:w="0" w:type="auto"/>
        <w:tblCellMar>
          <w:left w:w="144" w:type="dxa"/>
          <w:right w:w="144" w:type="dxa"/>
        </w:tblCellMar>
        <w:tblLook w:val="04A0" w:firstRow="1" w:lastRow="0" w:firstColumn="1" w:lastColumn="0" w:noHBand="0" w:noVBand="1"/>
      </w:tblPr>
      <w:tblGrid>
        <w:gridCol w:w="1416"/>
        <w:gridCol w:w="2092"/>
        <w:gridCol w:w="2050"/>
        <w:gridCol w:w="1644"/>
        <w:gridCol w:w="2113"/>
      </w:tblGrid>
      <w:tr w:rsidR="00173FD8" w:rsidRPr="00B62B6F" w:rsidTr="00A45E42">
        <w:trPr>
          <w:trHeight w:val="1412"/>
        </w:trPr>
        <w:tc>
          <w:tcPr>
            <w:tcW w:w="0" w:type="auto"/>
          </w:tcPr>
          <w:p w:rsidR="00173FD8" w:rsidRPr="00B62B6F" w:rsidRDefault="009F580C" w:rsidP="00C35570">
            <w:pPr>
              <w:rPr>
                <w:rFonts w:eastAsia="Calibri"/>
                <w:lang w:val="en-ZA"/>
              </w:rPr>
            </w:pPr>
            <w:r w:rsidRPr="00B62B6F">
              <w:rPr>
                <w:rFonts w:eastAsia="Calibri"/>
                <w:lang w:val="en-ZA"/>
              </w:rPr>
              <w:t>S/NO</w:t>
            </w:r>
          </w:p>
        </w:tc>
        <w:tc>
          <w:tcPr>
            <w:tcW w:w="0" w:type="auto"/>
          </w:tcPr>
          <w:p w:rsidR="00173FD8" w:rsidRPr="00B62B6F" w:rsidRDefault="00173FD8" w:rsidP="00C35570">
            <w:pPr>
              <w:rPr>
                <w:rFonts w:eastAsia="Calibri"/>
                <w:lang w:val="en-ZA"/>
              </w:rPr>
            </w:pPr>
            <w:r w:rsidRPr="00B62B6F">
              <w:rPr>
                <w:rFonts w:eastAsia="Calibri"/>
                <w:lang w:val="en-ZA"/>
              </w:rPr>
              <w:t>Category/Item</w:t>
            </w:r>
          </w:p>
        </w:tc>
        <w:tc>
          <w:tcPr>
            <w:tcW w:w="0" w:type="auto"/>
          </w:tcPr>
          <w:p w:rsidR="00173FD8" w:rsidRPr="00B62B6F" w:rsidRDefault="00173FD8" w:rsidP="00C35570">
            <w:pPr>
              <w:rPr>
                <w:rFonts w:eastAsia="Calibri"/>
                <w:lang w:val="en-ZA"/>
              </w:rPr>
            </w:pPr>
            <w:r w:rsidRPr="00B62B6F">
              <w:rPr>
                <w:rFonts w:eastAsia="Calibri"/>
                <w:lang w:val="en-ZA"/>
              </w:rPr>
              <w:t>Description/ Specifications</w:t>
            </w:r>
          </w:p>
        </w:tc>
        <w:tc>
          <w:tcPr>
            <w:tcW w:w="0" w:type="auto"/>
          </w:tcPr>
          <w:p w:rsidR="00173FD8" w:rsidRPr="00B62B6F" w:rsidRDefault="00173FD8" w:rsidP="00C35570">
            <w:pPr>
              <w:rPr>
                <w:rFonts w:eastAsia="Calibri"/>
                <w:lang w:val="en-ZA"/>
              </w:rPr>
            </w:pPr>
            <w:r w:rsidRPr="00B62B6F">
              <w:rPr>
                <w:rFonts w:eastAsia="Calibri"/>
                <w:lang w:val="en-ZA"/>
              </w:rPr>
              <w:t>Quantity</w:t>
            </w:r>
          </w:p>
        </w:tc>
        <w:tc>
          <w:tcPr>
            <w:tcW w:w="0" w:type="auto"/>
          </w:tcPr>
          <w:p w:rsidR="00173FD8" w:rsidRPr="00B62B6F" w:rsidRDefault="00173FD8" w:rsidP="00C35570">
            <w:pPr>
              <w:rPr>
                <w:rFonts w:eastAsia="Calibri"/>
                <w:lang w:val="en-ZA"/>
              </w:rPr>
            </w:pPr>
            <w:r w:rsidRPr="00B62B6F">
              <w:rPr>
                <w:rFonts w:eastAsia="Calibri"/>
                <w:lang w:val="en-ZA"/>
              </w:rPr>
              <w:t>Recommended Ratio</w:t>
            </w:r>
          </w:p>
          <w:p w:rsidR="00173FD8" w:rsidRPr="00B62B6F" w:rsidRDefault="00173FD8" w:rsidP="00C35570">
            <w:pPr>
              <w:rPr>
                <w:rFonts w:eastAsia="Calibri"/>
                <w:lang w:val="en-ZA"/>
              </w:rPr>
            </w:pPr>
            <w:r w:rsidRPr="00B62B6F">
              <w:rPr>
                <w:rFonts w:eastAsia="Calibri"/>
                <w:lang w:val="en-ZA"/>
              </w:rPr>
              <w:t>(Item: Trainee)</w:t>
            </w:r>
          </w:p>
        </w:tc>
      </w:tr>
      <w:tr w:rsidR="00173FD8" w:rsidRPr="00B62B6F" w:rsidTr="00A45E42">
        <w:tc>
          <w:tcPr>
            <w:tcW w:w="0" w:type="auto"/>
          </w:tcPr>
          <w:p w:rsidR="00173FD8" w:rsidRPr="00B62B6F" w:rsidRDefault="00173FD8" w:rsidP="00C35570">
            <w:pPr>
              <w:rPr>
                <w:kern w:val="28"/>
              </w:rPr>
            </w:pPr>
            <w:r w:rsidRPr="00B62B6F">
              <w:rPr>
                <w:kern w:val="28"/>
              </w:rPr>
              <w:t>A</w:t>
            </w:r>
          </w:p>
        </w:tc>
        <w:tc>
          <w:tcPr>
            <w:tcW w:w="0" w:type="auto"/>
          </w:tcPr>
          <w:p w:rsidR="00173FD8" w:rsidRPr="00B62B6F" w:rsidRDefault="00173FD8" w:rsidP="00C35570">
            <w:pPr>
              <w:rPr>
                <w:kern w:val="28"/>
              </w:rPr>
            </w:pPr>
            <w:r w:rsidRPr="00B62B6F">
              <w:rPr>
                <w:kern w:val="28"/>
              </w:rPr>
              <w:t xml:space="preserve">Learning Materials </w:t>
            </w:r>
          </w:p>
        </w:tc>
        <w:tc>
          <w:tcPr>
            <w:tcW w:w="0" w:type="auto"/>
          </w:tcPr>
          <w:p w:rsidR="00173FD8" w:rsidRPr="00B62B6F" w:rsidRDefault="00173FD8" w:rsidP="00C35570">
            <w:pPr>
              <w:rPr>
                <w:kern w:val="28"/>
              </w:rPr>
            </w:pPr>
          </w:p>
        </w:tc>
        <w:tc>
          <w:tcPr>
            <w:tcW w:w="0" w:type="auto"/>
          </w:tcPr>
          <w:p w:rsidR="00173FD8" w:rsidRPr="00D171C0" w:rsidRDefault="00173FD8" w:rsidP="00C35570">
            <w:pPr>
              <w:rPr>
                <w:bCs/>
                <w:kern w:val="28"/>
              </w:rPr>
            </w:pPr>
          </w:p>
        </w:tc>
        <w:tc>
          <w:tcPr>
            <w:tcW w:w="0" w:type="auto"/>
          </w:tcPr>
          <w:p w:rsidR="00173FD8" w:rsidRPr="00D171C0" w:rsidRDefault="00173FD8" w:rsidP="00C35570">
            <w:pPr>
              <w:rPr>
                <w:bCs/>
                <w:kern w:val="28"/>
              </w:rPr>
            </w:pPr>
          </w:p>
        </w:tc>
      </w:tr>
      <w:tr w:rsidR="00173FD8" w:rsidRPr="00B62B6F" w:rsidTr="00A45E42">
        <w:trPr>
          <w:trHeight w:val="1223"/>
        </w:trPr>
        <w:tc>
          <w:tcPr>
            <w:tcW w:w="0" w:type="auto"/>
          </w:tcPr>
          <w:p w:rsidR="00173FD8" w:rsidRPr="00B62B6F" w:rsidRDefault="00173FD8" w:rsidP="00C35570">
            <w:pPr>
              <w:rPr>
                <w:bCs/>
                <w:kern w:val="28"/>
              </w:rPr>
            </w:pPr>
          </w:p>
        </w:tc>
        <w:tc>
          <w:tcPr>
            <w:tcW w:w="0" w:type="auto"/>
          </w:tcPr>
          <w:p w:rsidR="00173FD8" w:rsidRPr="00A45E42" w:rsidRDefault="00173FD8" w:rsidP="00C35570">
            <w:pPr>
              <w:rPr>
                <w:rFonts w:eastAsia="Calibri"/>
                <w:lang w:val="en-ZA"/>
              </w:rPr>
            </w:pPr>
            <w:r w:rsidRPr="00A45E42">
              <w:rPr>
                <w:rFonts w:eastAsia="Calibri"/>
                <w:lang w:val="en-ZA"/>
              </w:rPr>
              <w:t>National occupation Standards (OS)</w:t>
            </w:r>
          </w:p>
        </w:tc>
        <w:tc>
          <w:tcPr>
            <w:tcW w:w="0" w:type="auto"/>
          </w:tcPr>
          <w:p w:rsidR="00173FD8" w:rsidRPr="00B62B6F" w:rsidRDefault="00173FD8" w:rsidP="00C35570">
            <w:pPr>
              <w:rPr>
                <w:bCs/>
                <w:kern w:val="28"/>
              </w:rPr>
            </w:pPr>
          </w:p>
        </w:tc>
        <w:tc>
          <w:tcPr>
            <w:tcW w:w="0" w:type="auto"/>
          </w:tcPr>
          <w:p w:rsidR="00173FD8" w:rsidRPr="00D171C0" w:rsidRDefault="00173FD8" w:rsidP="00C35570">
            <w:pPr>
              <w:rPr>
                <w:bCs/>
                <w:kern w:val="28"/>
              </w:rPr>
            </w:pPr>
          </w:p>
        </w:tc>
        <w:tc>
          <w:tcPr>
            <w:tcW w:w="0" w:type="auto"/>
          </w:tcPr>
          <w:p w:rsidR="00173FD8" w:rsidRPr="00B62B6F" w:rsidRDefault="00173FD8" w:rsidP="00C35570">
            <w:pPr>
              <w:rPr>
                <w:bCs/>
                <w:kern w:val="28"/>
              </w:rPr>
            </w:pPr>
            <w:r w:rsidRPr="00B62B6F">
              <w:rPr>
                <w:bCs/>
                <w:kern w:val="28"/>
              </w:rPr>
              <w:t>1:25</w:t>
            </w:r>
          </w:p>
        </w:tc>
      </w:tr>
      <w:tr w:rsidR="00173FD8" w:rsidRPr="00B62B6F" w:rsidTr="00A45E42">
        <w:tc>
          <w:tcPr>
            <w:tcW w:w="0" w:type="auto"/>
          </w:tcPr>
          <w:p w:rsidR="00173FD8" w:rsidRPr="00A45E42" w:rsidRDefault="00173FD8" w:rsidP="00C35570">
            <w:pPr>
              <w:rPr>
                <w:bCs/>
                <w:kern w:val="28"/>
              </w:rPr>
            </w:pPr>
          </w:p>
        </w:tc>
        <w:tc>
          <w:tcPr>
            <w:tcW w:w="0" w:type="auto"/>
          </w:tcPr>
          <w:p w:rsidR="00173FD8" w:rsidRPr="00A45E42" w:rsidRDefault="00173FD8" w:rsidP="00C35570">
            <w:pPr>
              <w:rPr>
                <w:rFonts w:eastAsia="Calibri"/>
                <w:lang w:val="en-ZA"/>
              </w:rPr>
            </w:pPr>
            <w:r w:rsidRPr="00A45E42">
              <w:rPr>
                <w:rFonts w:eastAsia="Calibri"/>
                <w:lang w:val="en-ZA"/>
              </w:rPr>
              <w:t>Curriculum</w:t>
            </w:r>
          </w:p>
        </w:tc>
        <w:tc>
          <w:tcPr>
            <w:tcW w:w="0" w:type="auto"/>
          </w:tcPr>
          <w:p w:rsidR="00173FD8" w:rsidRPr="00B62B6F" w:rsidRDefault="00173FD8" w:rsidP="00C35570">
            <w:pPr>
              <w:rPr>
                <w:bCs/>
                <w:kern w:val="28"/>
              </w:rPr>
            </w:pPr>
          </w:p>
        </w:tc>
        <w:tc>
          <w:tcPr>
            <w:tcW w:w="0" w:type="auto"/>
          </w:tcPr>
          <w:p w:rsidR="00173FD8" w:rsidRPr="00B62B6F" w:rsidRDefault="00173FD8" w:rsidP="00C35570">
            <w:pPr>
              <w:rPr>
                <w:bCs/>
                <w:kern w:val="28"/>
              </w:rPr>
            </w:pPr>
            <w:r w:rsidRPr="00B62B6F">
              <w:rPr>
                <w:bCs/>
                <w:kern w:val="28"/>
              </w:rPr>
              <w:t>1</w:t>
            </w:r>
          </w:p>
        </w:tc>
        <w:tc>
          <w:tcPr>
            <w:tcW w:w="0" w:type="auto"/>
          </w:tcPr>
          <w:p w:rsidR="00173FD8" w:rsidRPr="00B62B6F" w:rsidRDefault="00173FD8" w:rsidP="00C35570">
            <w:pPr>
              <w:rPr>
                <w:bCs/>
                <w:kern w:val="28"/>
              </w:rPr>
            </w:pPr>
            <w:r w:rsidRPr="00B62B6F">
              <w:rPr>
                <w:bCs/>
                <w:kern w:val="28"/>
              </w:rPr>
              <w:t>1:25</w:t>
            </w:r>
          </w:p>
        </w:tc>
      </w:tr>
      <w:tr w:rsidR="00173FD8" w:rsidRPr="00B62B6F" w:rsidTr="00A45E42">
        <w:tc>
          <w:tcPr>
            <w:tcW w:w="0" w:type="auto"/>
          </w:tcPr>
          <w:p w:rsidR="00173FD8" w:rsidRPr="00A45E42" w:rsidRDefault="00173FD8" w:rsidP="00C35570">
            <w:pPr>
              <w:rPr>
                <w:bCs/>
                <w:kern w:val="28"/>
              </w:rPr>
            </w:pPr>
          </w:p>
        </w:tc>
        <w:tc>
          <w:tcPr>
            <w:tcW w:w="0" w:type="auto"/>
          </w:tcPr>
          <w:p w:rsidR="00173FD8" w:rsidRPr="00A45E42" w:rsidRDefault="00173FD8" w:rsidP="00C35570">
            <w:pPr>
              <w:rPr>
                <w:rFonts w:eastAsia="Calibri"/>
                <w:lang w:val="en-ZA"/>
              </w:rPr>
            </w:pPr>
            <w:r w:rsidRPr="00A45E42">
              <w:rPr>
                <w:rFonts w:eastAsia="Calibri"/>
                <w:lang w:val="en-ZA"/>
              </w:rPr>
              <w:t>Learning guide</w:t>
            </w:r>
          </w:p>
        </w:tc>
        <w:tc>
          <w:tcPr>
            <w:tcW w:w="0" w:type="auto"/>
          </w:tcPr>
          <w:p w:rsidR="00173FD8" w:rsidRPr="00B62B6F" w:rsidRDefault="00173FD8" w:rsidP="00C35570">
            <w:pPr>
              <w:rPr>
                <w:bCs/>
                <w:kern w:val="28"/>
              </w:rPr>
            </w:pPr>
          </w:p>
        </w:tc>
        <w:tc>
          <w:tcPr>
            <w:tcW w:w="0" w:type="auto"/>
          </w:tcPr>
          <w:p w:rsidR="00173FD8" w:rsidRPr="00B62B6F" w:rsidRDefault="00173FD8" w:rsidP="00C35570">
            <w:pPr>
              <w:rPr>
                <w:bCs/>
                <w:kern w:val="28"/>
              </w:rPr>
            </w:pPr>
            <w:r w:rsidRPr="00B62B6F">
              <w:rPr>
                <w:bCs/>
                <w:kern w:val="28"/>
              </w:rPr>
              <w:t>1</w:t>
            </w:r>
          </w:p>
        </w:tc>
        <w:tc>
          <w:tcPr>
            <w:tcW w:w="0" w:type="auto"/>
          </w:tcPr>
          <w:p w:rsidR="00173FD8" w:rsidRPr="00B62B6F" w:rsidRDefault="00173FD8" w:rsidP="00C35570">
            <w:pPr>
              <w:rPr>
                <w:bCs/>
                <w:kern w:val="28"/>
              </w:rPr>
            </w:pPr>
            <w:r w:rsidRPr="00B62B6F">
              <w:rPr>
                <w:bCs/>
                <w:kern w:val="28"/>
              </w:rPr>
              <w:t>1:25</w:t>
            </w:r>
          </w:p>
        </w:tc>
      </w:tr>
      <w:tr w:rsidR="00173FD8" w:rsidRPr="00B62B6F" w:rsidTr="00A45E42">
        <w:tc>
          <w:tcPr>
            <w:tcW w:w="0" w:type="auto"/>
          </w:tcPr>
          <w:p w:rsidR="00173FD8" w:rsidRPr="00A45E42" w:rsidRDefault="00173FD8" w:rsidP="00C35570">
            <w:pPr>
              <w:rPr>
                <w:bCs/>
                <w:kern w:val="28"/>
              </w:rPr>
            </w:pPr>
          </w:p>
        </w:tc>
        <w:tc>
          <w:tcPr>
            <w:tcW w:w="0" w:type="auto"/>
          </w:tcPr>
          <w:p w:rsidR="00173FD8" w:rsidRPr="00A45E42" w:rsidRDefault="00173FD8" w:rsidP="00C35570">
            <w:pPr>
              <w:rPr>
                <w:rFonts w:eastAsia="Calibri"/>
                <w:lang w:val="en-ZA"/>
              </w:rPr>
            </w:pPr>
            <w:r w:rsidRPr="00A45E42">
              <w:rPr>
                <w:rFonts w:eastAsia="Calibri"/>
                <w:lang w:val="en-ZA"/>
              </w:rPr>
              <w:t>Session plans</w:t>
            </w:r>
          </w:p>
        </w:tc>
        <w:tc>
          <w:tcPr>
            <w:tcW w:w="0" w:type="auto"/>
          </w:tcPr>
          <w:p w:rsidR="00173FD8" w:rsidRPr="00B62B6F" w:rsidRDefault="00173FD8" w:rsidP="00C35570">
            <w:pPr>
              <w:rPr>
                <w:bCs/>
                <w:kern w:val="28"/>
              </w:rPr>
            </w:pPr>
          </w:p>
        </w:tc>
        <w:tc>
          <w:tcPr>
            <w:tcW w:w="0" w:type="auto"/>
          </w:tcPr>
          <w:p w:rsidR="00173FD8" w:rsidRPr="00B62B6F" w:rsidRDefault="00173FD8" w:rsidP="00C35570">
            <w:pPr>
              <w:rPr>
                <w:bCs/>
                <w:kern w:val="28"/>
              </w:rPr>
            </w:pPr>
            <w:r w:rsidRPr="00B62B6F">
              <w:rPr>
                <w:bCs/>
                <w:kern w:val="28"/>
              </w:rPr>
              <w:t>1</w:t>
            </w:r>
          </w:p>
        </w:tc>
        <w:tc>
          <w:tcPr>
            <w:tcW w:w="0" w:type="auto"/>
          </w:tcPr>
          <w:p w:rsidR="00173FD8" w:rsidRPr="00B62B6F" w:rsidRDefault="00173FD8" w:rsidP="00C35570">
            <w:pPr>
              <w:rPr>
                <w:bCs/>
                <w:kern w:val="28"/>
              </w:rPr>
            </w:pPr>
            <w:r w:rsidRPr="00B62B6F">
              <w:rPr>
                <w:bCs/>
                <w:kern w:val="28"/>
              </w:rPr>
              <w:t>1:25</w:t>
            </w:r>
          </w:p>
        </w:tc>
      </w:tr>
      <w:tr w:rsidR="00173FD8" w:rsidRPr="00B62B6F" w:rsidTr="00A45E42">
        <w:tc>
          <w:tcPr>
            <w:tcW w:w="0" w:type="auto"/>
          </w:tcPr>
          <w:p w:rsidR="00173FD8" w:rsidRPr="00B62B6F" w:rsidRDefault="00173FD8" w:rsidP="00C35570">
            <w:pPr>
              <w:rPr>
                <w:kern w:val="28"/>
              </w:rPr>
            </w:pPr>
            <w:r w:rsidRPr="00B62B6F">
              <w:rPr>
                <w:kern w:val="28"/>
              </w:rPr>
              <w:t>B</w:t>
            </w:r>
          </w:p>
        </w:tc>
        <w:tc>
          <w:tcPr>
            <w:tcW w:w="0" w:type="auto"/>
          </w:tcPr>
          <w:p w:rsidR="00173FD8" w:rsidRPr="00D171C0" w:rsidRDefault="00173FD8" w:rsidP="00C35570">
            <w:pPr>
              <w:rPr>
                <w:rFonts w:eastAsia="Calibri"/>
                <w:lang w:val="en-ZA"/>
              </w:rPr>
            </w:pPr>
            <w:r w:rsidRPr="00D171C0">
              <w:rPr>
                <w:rFonts w:eastAsia="Calibri"/>
                <w:lang w:val="en-ZA"/>
              </w:rPr>
              <w:t>Learning Facilities &amp; infrastructure</w:t>
            </w:r>
          </w:p>
        </w:tc>
        <w:tc>
          <w:tcPr>
            <w:tcW w:w="0" w:type="auto"/>
          </w:tcPr>
          <w:p w:rsidR="00173FD8" w:rsidRPr="00B62B6F" w:rsidRDefault="00173FD8" w:rsidP="00C35570">
            <w:pPr>
              <w:rPr>
                <w:kern w:val="28"/>
              </w:rPr>
            </w:pPr>
          </w:p>
        </w:tc>
        <w:tc>
          <w:tcPr>
            <w:tcW w:w="0" w:type="auto"/>
          </w:tcPr>
          <w:p w:rsidR="00173FD8" w:rsidRPr="00D171C0" w:rsidRDefault="00173FD8" w:rsidP="00C35570">
            <w:pPr>
              <w:rPr>
                <w:bCs/>
                <w:kern w:val="28"/>
              </w:rPr>
            </w:pPr>
          </w:p>
        </w:tc>
        <w:tc>
          <w:tcPr>
            <w:tcW w:w="0" w:type="auto"/>
          </w:tcPr>
          <w:p w:rsidR="00173FD8" w:rsidRPr="00D171C0" w:rsidRDefault="00173FD8" w:rsidP="00C35570">
            <w:pPr>
              <w:rPr>
                <w:bCs/>
                <w:kern w:val="28"/>
              </w:rPr>
            </w:pP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A45E42" w:rsidRDefault="00173FD8" w:rsidP="00C35570">
            <w:pPr>
              <w:rPr>
                <w:rFonts w:eastAsia="Calibri"/>
                <w:lang w:val="en-ZA"/>
              </w:rPr>
            </w:pPr>
            <w:r w:rsidRPr="00A45E42">
              <w:rPr>
                <w:rFonts w:eastAsia="Calibri"/>
                <w:lang w:val="en-ZA"/>
              </w:rPr>
              <w:t>Workshop</w:t>
            </w:r>
          </w:p>
        </w:tc>
        <w:tc>
          <w:tcPr>
            <w:tcW w:w="0" w:type="auto"/>
          </w:tcPr>
          <w:p w:rsidR="00173FD8" w:rsidRPr="00B62B6F" w:rsidRDefault="00173FD8" w:rsidP="00C35570">
            <w:pPr>
              <w:rPr>
                <w:bCs/>
                <w:kern w:val="28"/>
                <w:highlight w:val="yellow"/>
              </w:rPr>
            </w:pPr>
            <w:r w:rsidRPr="00B62B6F">
              <w:rPr>
                <w:bCs/>
                <w:kern w:val="28"/>
              </w:rPr>
              <w:t>50 M</w:t>
            </w:r>
            <w:r w:rsidRPr="00B62B6F">
              <w:rPr>
                <w:bCs/>
                <w:kern w:val="28"/>
                <w:vertAlign w:val="superscript"/>
              </w:rPr>
              <w:t>2</w:t>
            </w:r>
          </w:p>
        </w:tc>
        <w:tc>
          <w:tcPr>
            <w:tcW w:w="0" w:type="auto"/>
          </w:tcPr>
          <w:p w:rsidR="00173FD8" w:rsidRPr="00B62B6F" w:rsidRDefault="00173FD8" w:rsidP="00C35570">
            <w:pPr>
              <w:rPr>
                <w:bCs/>
                <w:kern w:val="28"/>
              </w:rPr>
            </w:pPr>
            <w:r w:rsidRPr="00B62B6F">
              <w:rPr>
                <w:bCs/>
                <w:kern w:val="28"/>
              </w:rPr>
              <w:t>1</w:t>
            </w:r>
          </w:p>
        </w:tc>
        <w:tc>
          <w:tcPr>
            <w:tcW w:w="0" w:type="auto"/>
          </w:tcPr>
          <w:p w:rsidR="00173FD8" w:rsidRPr="00B62B6F" w:rsidRDefault="00173FD8" w:rsidP="00C35570">
            <w:pPr>
              <w:rPr>
                <w:bCs/>
                <w:kern w:val="28"/>
              </w:rPr>
            </w:pPr>
            <w:r w:rsidRPr="00B62B6F">
              <w:rPr>
                <w:bCs/>
                <w:kern w:val="28"/>
              </w:rPr>
              <w:t>1:25</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A45E42" w:rsidRDefault="00173FD8" w:rsidP="00C35570">
            <w:pPr>
              <w:rPr>
                <w:rFonts w:eastAsia="Calibri"/>
                <w:lang w:val="en-ZA"/>
              </w:rPr>
            </w:pPr>
            <w:r w:rsidRPr="00A45E42">
              <w:rPr>
                <w:rFonts w:eastAsia="Calibri"/>
                <w:lang w:val="en-ZA"/>
              </w:rPr>
              <w:t>Lecture/theory room</w:t>
            </w:r>
          </w:p>
        </w:tc>
        <w:tc>
          <w:tcPr>
            <w:tcW w:w="0" w:type="auto"/>
          </w:tcPr>
          <w:p w:rsidR="00173FD8" w:rsidRPr="00B62B6F" w:rsidRDefault="00173FD8" w:rsidP="00C35570">
            <w:pPr>
              <w:rPr>
                <w:bCs/>
                <w:kern w:val="28"/>
                <w:highlight w:val="yellow"/>
              </w:rPr>
            </w:pPr>
            <w:r w:rsidRPr="00B62B6F">
              <w:rPr>
                <w:bCs/>
                <w:kern w:val="28"/>
              </w:rPr>
              <w:t>40 M</w:t>
            </w:r>
            <w:r w:rsidRPr="00B62B6F">
              <w:rPr>
                <w:bCs/>
                <w:kern w:val="28"/>
                <w:vertAlign w:val="superscript"/>
              </w:rPr>
              <w:t>2</w:t>
            </w:r>
          </w:p>
        </w:tc>
        <w:tc>
          <w:tcPr>
            <w:tcW w:w="0" w:type="auto"/>
          </w:tcPr>
          <w:p w:rsidR="00173FD8" w:rsidRPr="00B62B6F" w:rsidRDefault="00173FD8" w:rsidP="00C35570">
            <w:pPr>
              <w:rPr>
                <w:bCs/>
                <w:kern w:val="28"/>
              </w:rPr>
            </w:pPr>
            <w:r w:rsidRPr="00B62B6F">
              <w:rPr>
                <w:bCs/>
                <w:kern w:val="28"/>
              </w:rPr>
              <w:t>1</w:t>
            </w:r>
          </w:p>
        </w:tc>
        <w:tc>
          <w:tcPr>
            <w:tcW w:w="0" w:type="auto"/>
          </w:tcPr>
          <w:p w:rsidR="00173FD8" w:rsidRPr="00B62B6F" w:rsidRDefault="00173FD8" w:rsidP="00C35570">
            <w:pPr>
              <w:rPr>
                <w:bCs/>
                <w:kern w:val="28"/>
              </w:rPr>
            </w:pPr>
            <w:r w:rsidRPr="00B62B6F">
              <w:rPr>
                <w:bCs/>
                <w:kern w:val="28"/>
              </w:rPr>
              <w:t>1:25</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A45E42" w:rsidRDefault="00173FD8" w:rsidP="00C35570">
            <w:pPr>
              <w:rPr>
                <w:rFonts w:eastAsia="Calibri"/>
                <w:lang w:val="en-ZA"/>
              </w:rPr>
            </w:pPr>
            <w:r w:rsidRPr="00A45E42">
              <w:rPr>
                <w:rFonts w:eastAsia="Calibri"/>
                <w:lang w:val="en-ZA"/>
              </w:rPr>
              <w:t xml:space="preserve">Tools and </w:t>
            </w:r>
            <w:r w:rsidRPr="00A45E42">
              <w:rPr>
                <w:rFonts w:eastAsia="Calibri"/>
                <w:lang w:val="en-ZA"/>
              </w:rPr>
              <w:lastRenderedPageBreak/>
              <w:t xml:space="preserve">Equipment storage facility  </w:t>
            </w:r>
          </w:p>
        </w:tc>
        <w:tc>
          <w:tcPr>
            <w:tcW w:w="0" w:type="auto"/>
          </w:tcPr>
          <w:p w:rsidR="00173FD8" w:rsidRPr="00B62B6F" w:rsidRDefault="00173FD8" w:rsidP="00C35570">
            <w:pPr>
              <w:rPr>
                <w:bCs/>
                <w:kern w:val="28"/>
                <w:highlight w:val="yellow"/>
              </w:rPr>
            </w:pPr>
            <w:r w:rsidRPr="00B62B6F">
              <w:rPr>
                <w:bCs/>
                <w:kern w:val="28"/>
              </w:rPr>
              <w:lastRenderedPageBreak/>
              <w:t>30 M</w:t>
            </w:r>
            <w:r w:rsidRPr="00B62B6F">
              <w:rPr>
                <w:bCs/>
                <w:kern w:val="28"/>
                <w:vertAlign w:val="superscript"/>
              </w:rPr>
              <w:t>2</w:t>
            </w:r>
          </w:p>
        </w:tc>
        <w:tc>
          <w:tcPr>
            <w:tcW w:w="0" w:type="auto"/>
          </w:tcPr>
          <w:p w:rsidR="00173FD8" w:rsidRPr="00B62B6F" w:rsidRDefault="00173FD8" w:rsidP="00C35570">
            <w:pPr>
              <w:rPr>
                <w:bCs/>
                <w:kern w:val="28"/>
              </w:rPr>
            </w:pPr>
            <w:r w:rsidRPr="00B62B6F">
              <w:rPr>
                <w:bCs/>
                <w:kern w:val="28"/>
              </w:rPr>
              <w:t>1</w:t>
            </w:r>
          </w:p>
        </w:tc>
        <w:tc>
          <w:tcPr>
            <w:tcW w:w="0" w:type="auto"/>
          </w:tcPr>
          <w:p w:rsidR="00173FD8" w:rsidRPr="00B62B6F" w:rsidRDefault="00173FD8" w:rsidP="00C35570">
            <w:pPr>
              <w:rPr>
                <w:bCs/>
                <w:kern w:val="28"/>
              </w:rPr>
            </w:pPr>
            <w:r w:rsidRPr="00B62B6F">
              <w:rPr>
                <w:bCs/>
                <w:kern w:val="28"/>
              </w:rPr>
              <w:t>1:25</w:t>
            </w:r>
          </w:p>
        </w:tc>
      </w:tr>
      <w:tr w:rsidR="00173FD8" w:rsidRPr="00B62B6F" w:rsidTr="00A45E42">
        <w:tc>
          <w:tcPr>
            <w:tcW w:w="0" w:type="auto"/>
          </w:tcPr>
          <w:p w:rsidR="00173FD8" w:rsidRPr="00B62B6F" w:rsidRDefault="00173FD8" w:rsidP="00C35570">
            <w:pPr>
              <w:rPr>
                <w:kern w:val="28"/>
              </w:rPr>
            </w:pPr>
            <w:r w:rsidRPr="00B62B6F">
              <w:rPr>
                <w:kern w:val="28"/>
              </w:rPr>
              <w:lastRenderedPageBreak/>
              <w:t>C</w:t>
            </w:r>
          </w:p>
        </w:tc>
        <w:tc>
          <w:tcPr>
            <w:tcW w:w="0" w:type="auto"/>
          </w:tcPr>
          <w:p w:rsidR="00173FD8" w:rsidRPr="00D171C0" w:rsidRDefault="00173FD8" w:rsidP="00C35570">
            <w:pPr>
              <w:rPr>
                <w:rFonts w:eastAsia="Calibri"/>
                <w:lang w:val="en-ZA"/>
              </w:rPr>
            </w:pPr>
            <w:r w:rsidRPr="00D171C0">
              <w:rPr>
                <w:rFonts w:eastAsia="Calibri"/>
                <w:lang w:val="en-ZA"/>
              </w:rPr>
              <w:t>Materials and supplies</w:t>
            </w:r>
          </w:p>
        </w:tc>
        <w:tc>
          <w:tcPr>
            <w:tcW w:w="0" w:type="auto"/>
          </w:tcPr>
          <w:p w:rsidR="00173FD8" w:rsidRPr="00B62B6F" w:rsidRDefault="00173FD8" w:rsidP="00C35570">
            <w:pPr>
              <w:rPr>
                <w:kern w:val="28"/>
              </w:rPr>
            </w:pPr>
          </w:p>
        </w:tc>
        <w:tc>
          <w:tcPr>
            <w:tcW w:w="0" w:type="auto"/>
          </w:tcPr>
          <w:p w:rsidR="00173FD8" w:rsidRPr="00D171C0" w:rsidRDefault="00173FD8" w:rsidP="00C35570">
            <w:pPr>
              <w:rPr>
                <w:bCs/>
                <w:kern w:val="28"/>
              </w:rPr>
            </w:pPr>
          </w:p>
        </w:tc>
        <w:tc>
          <w:tcPr>
            <w:tcW w:w="0" w:type="auto"/>
          </w:tcPr>
          <w:p w:rsidR="00173FD8" w:rsidRPr="00D171C0" w:rsidRDefault="00173FD8" w:rsidP="00C35570">
            <w:pPr>
              <w:rPr>
                <w:bCs/>
                <w:kern w:val="28"/>
              </w:rPr>
            </w:pPr>
          </w:p>
        </w:tc>
      </w:tr>
      <w:tr w:rsidR="00173FD8" w:rsidRPr="00B62B6F" w:rsidTr="00A45E42">
        <w:trPr>
          <w:trHeight w:val="296"/>
        </w:trPr>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Brown paper</w:t>
            </w:r>
          </w:p>
        </w:tc>
        <w:tc>
          <w:tcPr>
            <w:tcW w:w="0" w:type="auto"/>
          </w:tcPr>
          <w:p w:rsidR="00173FD8" w:rsidRPr="00B62B6F" w:rsidRDefault="00173FD8" w:rsidP="00C35570">
            <w:pPr>
              <w:rPr>
                <w:bCs/>
                <w:kern w:val="28"/>
              </w:rPr>
            </w:pPr>
            <w:r w:rsidRPr="00B62B6F">
              <w:rPr>
                <w:bCs/>
                <w:kern w:val="28"/>
              </w:rPr>
              <w:t>Rolls</w:t>
            </w:r>
          </w:p>
        </w:tc>
        <w:tc>
          <w:tcPr>
            <w:tcW w:w="0" w:type="auto"/>
          </w:tcPr>
          <w:p w:rsidR="00173FD8" w:rsidRPr="00B62B6F" w:rsidRDefault="00173FD8" w:rsidP="00C35570">
            <w:pPr>
              <w:rPr>
                <w:bCs/>
                <w:kern w:val="28"/>
              </w:rPr>
            </w:pPr>
            <w:r w:rsidRPr="00B62B6F">
              <w:rPr>
                <w:bCs/>
                <w:kern w:val="28"/>
              </w:rPr>
              <w:t>5</w:t>
            </w:r>
          </w:p>
        </w:tc>
        <w:tc>
          <w:tcPr>
            <w:tcW w:w="0" w:type="auto"/>
          </w:tcPr>
          <w:p w:rsidR="00173FD8" w:rsidRPr="00B62B6F" w:rsidRDefault="00173FD8" w:rsidP="00C35570">
            <w:pPr>
              <w:rPr>
                <w:bCs/>
                <w:kern w:val="28"/>
              </w:rPr>
            </w:pPr>
            <w:r w:rsidRPr="00B62B6F">
              <w:rPr>
                <w:bCs/>
                <w:kern w:val="28"/>
              </w:rPr>
              <w:t>1:5</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Plain paper</w:t>
            </w:r>
          </w:p>
        </w:tc>
        <w:tc>
          <w:tcPr>
            <w:tcW w:w="0" w:type="auto"/>
          </w:tcPr>
          <w:p w:rsidR="00173FD8" w:rsidRPr="00B62B6F" w:rsidRDefault="00173FD8" w:rsidP="00C35570">
            <w:pPr>
              <w:rPr>
                <w:bCs/>
                <w:kern w:val="28"/>
              </w:rPr>
            </w:pPr>
            <w:r w:rsidRPr="00B62B6F">
              <w:rPr>
                <w:bCs/>
                <w:kern w:val="28"/>
              </w:rPr>
              <w:t>5 reams</w:t>
            </w:r>
          </w:p>
        </w:tc>
        <w:tc>
          <w:tcPr>
            <w:tcW w:w="0" w:type="auto"/>
          </w:tcPr>
          <w:p w:rsidR="00173FD8" w:rsidRPr="00B62B6F" w:rsidRDefault="00173FD8" w:rsidP="00C35570">
            <w:pPr>
              <w:rPr>
                <w:bCs/>
                <w:kern w:val="28"/>
              </w:rPr>
            </w:pPr>
            <w:r w:rsidRPr="00B62B6F">
              <w:rPr>
                <w:bCs/>
                <w:kern w:val="28"/>
              </w:rPr>
              <w:t>5</w:t>
            </w:r>
          </w:p>
        </w:tc>
        <w:tc>
          <w:tcPr>
            <w:tcW w:w="0" w:type="auto"/>
          </w:tcPr>
          <w:p w:rsidR="00173FD8" w:rsidRPr="00B62B6F" w:rsidRDefault="00173FD8" w:rsidP="00C35570">
            <w:pPr>
              <w:rPr>
                <w:bCs/>
                <w:kern w:val="28"/>
              </w:rPr>
            </w:pPr>
            <w:r w:rsidRPr="00B62B6F">
              <w:rPr>
                <w:bCs/>
                <w:kern w:val="28"/>
              </w:rPr>
              <w:t>1:5</w:t>
            </w:r>
          </w:p>
        </w:tc>
      </w:tr>
      <w:tr w:rsidR="00173FD8" w:rsidRPr="00B62B6F" w:rsidTr="00A45E42">
        <w:trPr>
          <w:trHeight w:val="208"/>
        </w:trPr>
        <w:tc>
          <w:tcPr>
            <w:tcW w:w="0" w:type="auto"/>
            <w:vMerge w:val="restart"/>
          </w:tcPr>
          <w:p w:rsidR="00173FD8" w:rsidRPr="00B62B6F" w:rsidRDefault="00173FD8" w:rsidP="00C35570">
            <w:pPr>
              <w:rPr>
                <w:bCs/>
                <w:kern w:val="28"/>
              </w:rPr>
            </w:pPr>
          </w:p>
        </w:tc>
        <w:tc>
          <w:tcPr>
            <w:tcW w:w="0" w:type="auto"/>
            <w:vMerge w:val="restart"/>
          </w:tcPr>
          <w:p w:rsidR="00173FD8" w:rsidRPr="00BF18D9" w:rsidRDefault="00173FD8" w:rsidP="00C35570">
            <w:pPr>
              <w:rPr>
                <w:rFonts w:eastAsia="Calibri"/>
                <w:lang w:val="en-ZA"/>
              </w:rPr>
            </w:pPr>
            <w:r w:rsidRPr="00BF18D9">
              <w:rPr>
                <w:rFonts w:eastAsia="Calibri"/>
                <w:lang w:val="en-ZA"/>
              </w:rPr>
              <w:t>Assorted fabrics</w:t>
            </w:r>
          </w:p>
        </w:tc>
        <w:tc>
          <w:tcPr>
            <w:tcW w:w="0" w:type="auto"/>
          </w:tcPr>
          <w:p w:rsidR="00173FD8" w:rsidRPr="00B62B6F" w:rsidRDefault="00173FD8" w:rsidP="00C35570">
            <w:pPr>
              <w:rPr>
                <w:bCs/>
                <w:kern w:val="28"/>
              </w:rPr>
            </w:pPr>
            <w:r w:rsidRPr="00B62B6F">
              <w:rPr>
                <w:bCs/>
                <w:kern w:val="28"/>
              </w:rPr>
              <w:t xml:space="preserve">Calico/ </w:t>
            </w:r>
            <w:proofErr w:type="spellStart"/>
            <w:r w:rsidRPr="00B62B6F">
              <w:rPr>
                <w:bCs/>
                <w:kern w:val="28"/>
              </w:rPr>
              <w:t>jinja</w:t>
            </w:r>
            <w:proofErr w:type="spellEnd"/>
            <w:r w:rsidRPr="00B62B6F">
              <w:rPr>
                <w:bCs/>
                <w:kern w:val="28"/>
              </w:rPr>
              <w:t xml:space="preserve"> fabric</w:t>
            </w:r>
          </w:p>
        </w:tc>
        <w:tc>
          <w:tcPr>
            <w:tcW w:w="0" w:type="auto"/>
          </w:tcPr>
          <w:p w:rsidR="00173FD8" w:rsidRPr="00B62B6F" w:rsidRDefault="00173FD8" w:rsidP="00C35570">
            <w:pPr>
              <w:rPr>
                <w:bCs/>
                <w:kern w:val="28"/>
              </w:rPr>
            </w:pPr>
            <w:r w:rsidRPr="00B62B6F">
              <w:rPr>
                <w:bCs/>
                <w:kern w:val="28"/>
              </w:rPr>
              <w:t>5 rolls</w:t>
            </w:r>
          </w:p>
        </w:tc>
        <w:tc>
          <w:tcPr>
            <w:tcW w:w="0" w:type="auto"/>
          </w:tcPr>
          <w:p w:rsidR="00173FD8" w:rsidRPr="00B62B6F" w:rsidRDefault="00173FD8" w:rsidP="00C35570">
            <w:pPr>
              <w:rPr>
                <w:bCs/>
                <w:kern w:val="28"/>
              </w:rPr>
            </w:pPr>
            <w:r w:rsidRPr="00B62B6F">
              <w:rPr>
                <w:bCs/>
                <w:kern w:val="28"/>
              </w:rPr>
              <w:t>1:5</w:t>
            </w:r>
          </w:p>
        </w:tc>
      </w:tr>
      <w:tr w:rsidR="00173FD8" w:rsidRPr="00B62B6F" w:rsidTr="00A45E42">
        <w:trPr>
          <w:trHeight w:val="388"/>
        </w:trPr>
        <w:tc>
          <w:tcPr>
            <w:tcW w:w="0" w:type="auto"/>
            <w:vMerge/>
          </w:tcPr>
          <w:p w:rsidR="00173FD8" w:rsidRPr="00B62B6F" w:rsidRDefault="00173FD8" w:rsidP="00C35570">
            <w:pPr>
              <w:rPr>
                <w:bCs/>
                <w:kern w:val="28"/>
              </w:rPr>
            </w:pPr>
          </w:p>
        </w:tc>
        <w:tc>
          <w:tcPr>
            <w:tcW w:w="0" w:type="auto"/>
            <w:vMerge/>
          </w:tcPr>
          <w:p w:rsidR="00173FD8" w:rsidRPr="00BF18D9" w:rsidRDefault="00173FD8" w:rsidP="00C35570">
            <w:pPr>
              <w:rPr>
                <w:rFonts w:eastAsia="Calibri"/>
                <w:lang w:val="en-ZA"/>
              </w:rPr>
            </w:pPr>
          </w:p>
        </w:tc>
        <w:tc>
          <w:tcPr>
            <w:tcW w:w="0" w:type="auto"/>
          </w:tcPr>
          <w:p w:rsidR="00173FD8" w:rsidRPr="00B62B6F" w:rsidRDefault="00173FD8" w:rsidP="00C35570">
            <w:pPr>
              <w:rPr>
                <w:bCs/>
                <w:kern w:val="28"/>
              </w:rPr>
            </w:pPr>
            <w:proofErr w:type="spellStart"/>
            <w:r w:rsidRPr="00B62B6F">
              <w:rPr>
                <w:bCs/>
                <w:kern w:val="28"/>
              </w:rPr>
              <w:t>Tetron</w:t>
            </w:r>
            <w:proofErr w:type="spellEnd"/>
            <w:r w:rsidRPr="00B62B6F">
              <w:rPr>
                <w:bCs/>
                <w:kern w:val="28"/>
              </w:rPr>
              <w:t xml:space="preserve"> fabric</w:t>
            </w:r>
          </w:p>
          <w:p w:rsidR="00173FD8" w:rsidRPr="00B62B6F" w:rsidRDefault="00173FD8" w:rsidP="00C35570">
            <w:pPr>
              <w:rPr>
                <w:bCs/>
                <w:kern w:val="28"/>
              </w:rPr>
            </w:pPr>
          </w:p>
        </w:tc>
        <w:tc>
          <w:tcPr>
            <w:tcW w:w="0" w:type="auto"/>
          </w:tcPr>
          <w:p w:rsidR="00173FD8" w:rsidRPr="00B62B6F" w:rsidRDefault="00173FD8" w:rsidP="00C35570">
            <w:pPr>
              <w:rPr>
                <w:bCs/>
                <w:kern w:val="28"/>
              </w:rPr>
            </w:pPr>
            <w:r w:rsidRPr="00B62B6F">
              <w:rPr>
                <w:bCs/>
                <w:kern w:val="28"/>
              </w:rPr>
              <w:t>5rolls</w:t>
            </w:r>
          </w:p>
        </w:tc>
        <w:tc>
          <w:tcPr>
            <w:tcW w:w="0" w:type="auto"/>
          </w:tcPr>
          <w:p w:rsidR="00173FD8" w:rsidRPr="00B62B6F" w:rsidRDefault="00173FD8" w:rsidP="00C35570">
            <w:pPr>
              <w:rPr>
                <w:bCs/>
                <w:kern w:val="28"/>
              </w:rPr>
            </w:pPr>
            <w:r w:rsidRPr="00B62B6F">
              <w:rPr>
                <w:bCs/>
                <w:kern w:val="28"/>
              </w:rPr>
              <w:t>1:5</w:t>
            </w:r>
          </w:p>
        </w:tc>
      </w:tr>
      <w:tr w:rsidR="00173FD8" w:rsidRPr="00B62B6F" w:rsidTr="00A45E42">
        <w:trPr>
          <w:trHeight w:val="391"/>
        </w:trPr>
        <w:tc>
          <w:tcPr>
            <w:tcW w:w="0" w:type="auto"/>
            <w:vMerge/>
          </w:tcPr>
          <w:p w:rsidR="00173FD8" w:rsidRPr="00B62B6F" w:rsidRDefault="00173FD8" w:rsidP="00C35570">
            <w:pPr>
              <w:rPr>
                <w:bCs/>
                <w:kern w:val="28"/>
              </w:rPr>
            </w:pPr>
          </w:p>
        </w:tc>
        <w:tc>
          <w:tcPr>
            <w:tcW w:w="0" w:type="auto"/>
            <w:vMerge/>
          </w:tcPr>
          <w:p w:rsidR="00173FD8" w:rsidRPr="00BF18D9" w:rsidRDefault="00173FD8" w:rsidP="00C35570">
            <w:pPr>
              <w:rPr>
                <w:rFonts w:eastAsia="Calibri"/>
                <w:lang w:val="en-ZA"/>
              </w:rPr>
            </w:pPr>
          </w:p>
        </w:tc>
        <w:tc>
          <w:tcPr>
            <w:tcW w:w="0" w:type="auto"/>
          </w:tcPr>
          <w:p w:rsidR="00173FD8" w:rsidRPr="00B62B6F" w:rsidRDefault="00173FD8" w:rsidP="00C35570">
            <w:pPr>
              <w:rPr>
                <w:bCs/>
                <w:kern w:val="28"/>
              </w:rPr>
            </w:pPr>
            <w:r w:rsidRPr="00B62B6F">
              <w:rPr>
                <w:bCs/>
                <w:kern w:val="28"/>
              </w:rPr>
              <w:t>Dacron fabrics</w:t>
            </w:r>
          </w:p>
        </w:tc>
        <w:tc>
          <w:tcPr>
            <w:tcW w:w="0" w:type="auto"/>
          </w:tcPr>
          <w:p w:rsidR="00173FD8" w:rsidRPr="00B62B6F" w:rsidRDefault="00173FD8" w:rsidP="00C35570">
            <w:pPr>
              <w:rPr>
                <w:bCs/>
                <w:kern w:val="28"/>
              </w:rPr>
            </w:pPr>
            <w:r w:rsidRPr="00B62B6F">
              <w:rPr>
                <w:bCs/>
                <w:kern w:val="28"/>
              </w:rPr>
              <w:t>3 rolls</w:t>
            </w:r>
          </w:p>
        </w:tc>
        <w:tc>
          <w:tcPr>
            <w:tcW w:w="0" w:type="auto"/>
          </w:tcPr>
          <w:p w:rsidR="00173FD8" w:rsidRPr="00B62B6F" w:rsidRDefault="00173FD8" w:rsidP="00C35570">
            <w:pPr>
              <w:rPr>
                <w:bCs/>
                <w:kern w:val="28"/>
              </w:rPr>
            </w:pPr>
            <w:r w:rsidRPr="00B62B6F">
              <w:rPr>
                <w:bCs/>
                <w:kern w:val="28"/>
              </w:rPr>
              <w:t>1:8 ; 1:9</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Assorted interfacing</w:t>
            </w:r>
          </w:p>
        </w:tc>
        <w:tc>
          <w:tcPr>
            <w:tcW w:w="0" w:type="auto"/>
          </w:tcPr>
          <w:p w:rsidR="00173FD8" w:rsidRPr="00B62B6F" w:rsidRDefault="00173FD8" w:rsidP="00C35570">
            <w:pPr>
              <w:rPr>
                <w:bCs/>
                <w:kern w:val="28"/>
              </w:rPr>
            </w:pPr>
            <w:r w:rsidRPr="00B62B6F">
              <w:rPr>
                <w:bCs/>
                <w:kern w:val="28"/>
              </w:rPr>
              <w:t xml:space="preserve">Rolls </w:t>
            </w:r>
          </w:p>
        </w:tc>
        <w:tc>
          <w:tcPr>
            <w:tcW w:w="0" w:type="auto"/>
          </w:tcPr>
          <w:p w:rsidR="00173FD8" w:rsidRPr="00B62B6F" w:rsidRDefault="00173FD8" w:rsidP="00C35570">
            <w:pPr>
              <w:rPr>
                <w:bCs/>
                <w:kern w:val="28"/>
              </w:rPr>
            </w:pPr>
            <w:r w:rsidRPr="00B62B6F">
              <w:rPr>
                <w:bCs/>
                <w:kern w:val="28"/>
              </w:rPr>
              <w:t>2</w:t>
            </w:r>
          </w:p>
        </w:tc>
        <w:tc>
          <w:tcPr>
            <w:tcW w:w="0" w:type="auto"/>
          </w:tcPr>
          <w:p w:rsidR="00173FD8" w:rsidRPr="00B62B6F" w:rsidRDefault="00173FD8" w:rsidP="00C35570">
            <w:pPr>
              <w:rPr>
                <w:bCs/>
                <w:kern w:val="28"/>
              </w:rPr>
            </w:pPr>
            <w:r w:rsidRPr="00B62B6F">
              <w:rPr>
                <w:bCs/>
                <w:kern w:val="28"/>
              </w:rPr>
              <w:t>1:12.5</w:t>
            </w:r>
          </w:p>
        </w:tc>
      </w:tr>
      <w:tr w:rsidR="00173FD8" w:rsidRPr="00B62B6F" w:rsidTr="00A45E42">
        <w:trPr>
          <w:trHeight w:val="291"/>
        </w:trPr>
        <w:tc>
          <w:tcPr>
            <w:tcW w:w="0" w:type="auto"/>
            <w:vMerge w:val="restart"/>
          </w:tcPr>
          <w:p w:rsidR="00173FD8" w:rsidRPr="00B62B6F" w:rsidRDefault="00173FD8" w:rsidP="00C35570">
            <w:pPr>
              <w:rPr>
                <w:bCs/>
                <w:kern w:val="28"/>
              </w:rPr>
            </w:pPr>
          </w:p>
        </w:tc>
        <w:tc>
          <w:tcPr>
            <w:tcW w:w="0" w:type="auto"/>
            <w:vMerge w:val="restart"/>
          </w:tcPr>
          <w:p w:rsidR="00173FD8" w:rsidRPr="00BF18D9" w:rsidRDefault="00173FD8" w:rsidP="00C35570">
            <w:pPr>
              <w:rPr>
                <w:rFonts w:eastAsia="Calibri"/>
                <w:lang w:val="en-ZA"/>
              </w:rPr>
            </w:pPr>
            <w:r w:rsidRPr="00BF18D9">
              <w:rPr>
                <w:rFonts w:eastAsia="Calibri"/>
                <w:lang w:val="en-ZA"/>
              </w:rPr>
              <w:t>Assorted stitching threads</w:t>
            </w:r>
          </w:p>
        </w:tc>
        <w:tc>
          <w:tcPr>
            <w:tcW w:w="0" w:type="auto"/>
          </w:tcPr>
          <w:p w:rsidR="00173FD8" w:rsidRPr="00B62B6F" w:rsidRDefault="00173FD8" w:rsidP="00C35570">
            <w:pPr>
              <w:rPr>
                <w:bCs/>
                <w:kern w:val="28"/>
              </w:rPr>
            </w:pPr>
            <w:r w:rsidRPr="00B62B6F">
              <w:rPr>
                <w:bCs/>
                <w:kern w:val="28"/>
              </w:rPr>
              <w:t>Dozens (small)</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rPr>
          <w:trHeight w:val="235"/>
        </w:trPr>
        <w:tc>
          <w:tcPr>
            <w:tcW w:w="0" w:type="auto"/>
            <w:vMerge/>
          </w:tcPr>
          <w:p w:rsidR="00173FD8" w:rsidRPr="00B62B6F" w:rsidRDefault="00173FD8" w:rsidP="00C35570">
            <w:pPr>
              <w:rPr>
                <w:bCs/>
                <w:kern w:val="28"/>
              </w:rPr>
            </w:pPr>
          </w:p>
        </w:tc>
        <w:tc>
          <w:tcPr>
            <w:tcW w:w="0" w:type="auto"/>
            <w:vMerge/>
          </w:tcPr>
          <w:p w:rsidR="00173FD8" w:rsidRPr="00BF18D9" w:rsidRDefault="00173FD8" w:rsidP="00C35570">
            <w:pPr>
              <w:rPr>
                <w:rFonts w:eastAsia="Calibri"/>
                <w:lang w:val="en-ZA"/>
              </w:rPr>
            </w:pPr>
          </w:p>
        </w:tc>
        <w:tc>
          <w:tcPr>
            <w:tcW w:w="0" w:type="auto"/>
          </w:tcPr>
          <w:p w:rsidR="00173FD8" w:rsidRPr="00B62B6F" w:rsidRDefault="00173FD8" w:rsidP="00C35570">
            <w:pPr>
              <w:rPr>
                <w:bCs/>
                <w:kern w:val="28"/>
              </w:rPr>
            </w:pPr>
            <w:r w:rsidRPr="00B62B6F">
              <w:rPr>
                <w:bCs/>
                <w:kern w:val="28"/>
              </w:rPr>
              <w:t xml:space="preserve">Cones </w:t>
            </w:r>
          </w:p>
        </w:tc>
        <w:tc>
          <w:tcPr>
            <w:tcW w:w="0" w:type="auto"/>
          </w:tcPr>
          <w:p w:rsidR="00173FD8" w:rsidRPr="00B62B6F" w:rsidRDefault="00173FD8" w:rsidP="00C35570">
            <w:pPr>
              <w:rPr>
                <w:bCs/>
                <w:kern w:val="28"/>
              </w:rPr>
            </w:pPr>
            <w:r w:rsidRPr="00B62B6F">
              <w:rPr>
                <w:bCs/>
                <w:kern w:val="28"/>
              </w:rPr>
              <w:t>75</w:t>
            </w:r>
          </w:p>
        </w:tc>
        <w:tc>
          <w:tcPr>
            <w:tcW w:w="0" w:type="auto"/>
          </w:tcPr>
          <w:p w:rsidR="00173FD8" w:rsidRPr="00B62B6F" w:rsidRDefault="00173FD8" w:rsidP="00C35570">
            <w:pPr>
              <w:rPr>
                <w:bCs/>
                <w:kern w:val="28"/>
              </w:rPr>
            </w:pPr>
            <w:r w:rsidRPr="00B62B6F">
              <w:rPr>
                <w:bCs/>
                <w:kern w:val="28"/>
              </w:rPr>
              <w:t>1:3</w:t>
            </w:r>
          </w:p>
        </w:tc>
      </w:tr>
      <w:tr w:rsidR="00173FD8" w:rsidRPr="00B62B6F" w:rsidTr="00A45E42">
        <w:trPr>
          <w:trHeight w:val="194"/>
        </w:trPr>
        <w:tc>
          <w:tcPr>
            <w:tcW w:w="0" w:type="auto"/>
            <w:vMerge w:val="restart"/>
          </w:tcPr>
          <w:p w:rsidR="00173FD8" w:rsidRPr="00B62B6F" w:rsidRDefault="00173FD8" w:rsidP="00C35570">
            <w:pPr>
              <w:rPr>
                <w:bCs/>
                <w:kern w:val="28"/>
              </w:rPr>
            </w:pPr>
          </w:p>
        </w:tc>
        <w:tc>
          <w:tcPr>
            <w:tcW w:w="0" w:type="auto"/>
            <w:vMerge w:val="restart"/>
          </w:tcPr>
          <w:p w:rsidR="00173FD8" w:rsidRPr="00BF18D9" w:rsidRDefault="00173FD8" w:rsidP="00C35570">
            <w:pPr>
              <w:rPr>
                <w:rFonts w:eastAsia="Calibri"/>
                <w:lang w:val="en-ZA"/>
              </w:rPr>
            </w:pPr>
            <w:r w:rsidRPr="00BF18D9">
              <w:rPr>
                <w:rFonts w:eastAsia="Calibri"/>
                <w:lang w:val="en-ZA"/>
              </w:rPr>
              <w:t>Personal protective equipment (PPE’S)</w:t>
            </w:r>
          </w:p>
        </w:tc>
        <w:tc>
          <w:tcPr>
            <w:tcW w:w="0" w:type="auto"/>
          </w:tcPr>
          <w:p w:rsidR="00173FD8" w:rsidRPr="00B62B6F" w:rsidRDefault="00173FD8" w:rsidP="00C35570">
            <w:pPr>
              <w:rPr>
                <w:bCs/>
                <w:kern w:val="28"/>
              </w:rPr>
            </w:pPr>
            <w:r w:rsidRPr="00B62B6F">
              <w:rPr>
                <w:bCs/>
                <w:kern w:val="28"/>
              </w:rPr>
              <w:t>Dust coats</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rPr>
          <w:trHeight w:val="332"/>
        </w:trPr>
        <w:tc>
          <w:tcPr>
            <w:tcW w:w="0" w:type="auto"/>
            <w:vMerge/>
          </w:tcPr>
          <w:p w:rsidR="00173FD8" w:rsidRPr="00B62B6F" w:rsidRDefault="00173FD8" w:rsidP="00C35570">
            <w:pPr>
              <w:rPr>
                <w:bCs/>
                <w:kern w:val="28"/>
              </w:rPr>
            </w:pPr>
          </w:p>
        </w:tc>
        <w:tc>
          <w:tcPr>
            <w:tcW w:w="0" w:type="auto"/>
            <w:vMerge/>
          </w:tcPr>
          <w:p w:rsidR="00173FD8" w:rsidRPr="00D171C0" w:rsidRDefault="00173FD8" w:rsidP="00C35570">
            <w:pPr>
              <w:rPr>
                <w:rFonts w:eastAsia="Calibri"/>
                <w:lang w:val="en-ZA"/>
              </w:rPr>
            </w:pPr>
          </w:p>
        </w:tc>
        <w:tc>
          <w:tcPr>
            <w:tcW w:w="0" w:type="auto"/>
          </w:tcPr>
          <w:p w:rsidR="00173FD8" w:rsidRPr="00B62B6F" w:rsidRDefault="00173FD8" w:rsidP="00C35570">
            <w:pPr>
              <w:rPr>
                <w:bCs/>
                <w:kern w:val="28"/>
              </w:rPr>
            </w:pPr>
            <w:r w:rsidRPr="00B62B6F">
              <w:rPr>
                <w:bCs/>
                <w:kern w:val="28"/>
              </w:rPr>
              <w:t>Gloves (pairs)</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rPr>
          <w:trHeight w:val="332"/>
        </w:trPr>
        <w:tc>
          <w:tcPr>
            <w:tcW w:w="0" w:type="auto"/>
          </w:tcPr>
          <w:p w:rsidR="00173FD8" w:rsidRPr="00B62B6F" w:rsidRDefault="00173FD8" w:rsidP="00C35570">
            <w:pPr>
              <w:rPr>
                <w:bCs/>
                <w:kern w:val="28"/>
              </w:rPr>
            </w:pPr>
          </w:p>
        </w:tc>
        <w:tc>
          <w:tcPr>
            <w:tcW w:w="0" w:type="auto"/>
            <w:vMerge/>
          </w:tcPr>
          <w:p w:rsidR="00173FD8" w:rsidRPr="00D171C0" w:rsidRDefault="00173FD8" w:rsidP="00C35570">
            <w:pPr>
              <w:rPr>
                <w:rFonts w:eastAsia="Calibri"/>
                <w:lang w:val="en-ZA"/>
              </w:rPr>
            </w:pPr>
          </w:p>
        </w:tc>
        <w:tc>
          <w:tcPr>
            <w:tcW w:w="0" w:type="auto"/>
          </w:tcPr>
          <w:p w:rsidR="00173FD8" w:rsidRPr="00B62B6F" w:rsidRDefault="00173FD8" w:rsidP="00C35570">
            <w:pPr>
              <w:rPr>
                <w:bCs/>
                <w:kern w:val="28"/>
              </w:rPr>
            </w:pPr>
            <w:r w:rsidRPr="00B62B6F">
              <w:rPr>
                <w:bCs/>
                <w:kern w:val="28"/>
              </w:rPr>
              <w:t>Flat closed shoes</w:t>
            </w:r>
          </w:p>
        </w:tc>
        <w:tc>
          <w:tcPr>
            <w:tcW w:w="0" w:type="auto"/>
          </w:tcPr>
          <w:p w:rsidR="00173FD8" w:rsidRPr="00B62B6F" w:rsidRDefault="00173FD8" w:rsidP="00C35570">
            <w:pPr>
              <w:rPr>
                <w:bCs/>
                <w:kern w:val="28"/>
              </w:rPr>
            </w:pPr>
          </w:p>
        </w:tc>
        <w:tc>
          <w:tcPr>
            <w:tcW w:w="0" w:type="auto"/>
          </w:tcPr>
          <w:p w:rsidR="00173FD8" w:rsidRPr="00B62B6F" w:rsidRDefault="00173FD8" w:rsidP="00C35570">
            <w:pPr>
              <w:rPr>
                <w:bCs/>
                <w:kern w:val="28"/>
              </w:rPr>
            </w:pPr>
          </w:p>
        </w:tc>
      </w:tr>
      <w:tr w:rsidR="00173FD8" w:rsidRPr="00B62B6F" w:rsidTr="00A45E42">
        <w:tc>
          <w:tcPr>
            <w:tcW w:w="0" w:type="auto"/>
          </w:tcPr>
          <w:p w:rsidR="00173FD8" w:rsidRPr="00B62B6F" w:rsidRDefault="00173FD8" w:rsidP="00C35570">
            <w:pPr>
              <w:rPr>
                <w:kern w:val="28"/>
              </w:rPr>
            </w:pPr>
            <w:r w:rsidRPr="00B62B6F">
              <w:rPr>
                <w:kern w:val="28"/>
              </w:rPr>
              <w:t xml:space="preserve">     D </w:t>
            </w:r>
          </w:p>
        </w:tc>
        <w:tc>
          <w:tcPr>
            <w:tcW w:w="0" w:type="auto"/>
          </w:tcPr>
          <w:p w:rsidR="00173FD8" w:rsidRPr="00D171C0" w:rsidRDefault="00173FD8" w:rsidP="00C35570">
            <w:pPr>
              <w:rPr>
                <w:rFonts w:eastAsia="Calibri"/>
                <w:lang w:val="en-ZA"/>
              </w:rPr>
            </w:pPr>
            <w:r w:rsidRPr="00D171C0">
              <w:rPr>
                <w:rFonts w:eastAsia="Calibri"/>
                <w:lang w:val="en-ZA"/>
              </w:rPr>
              <w:t>Tools and Equipment</w:t>
            </w:r>
          </w:p>
        </w:tc>
        <w:tc>
          <w:tcPr>
            <w:tcW w:w="0" w:type="auto"/>
          </w:tcPr>
          <w:p w:rsidR="00173FD8" w:rsidRPr="00B62B6F" w:rsidRDefault="00173FD8" w:rsidP="00C35570">
            <w:pPr>
              <w:rPr>
                <w:bCs/>
                <w:kern w:val="28"/>
              </w:rPr>
            </w:pPr>
          </w:p>
        </w:tc>
        <w:tc>
          <w:tcPr>
            <w:tcW w:w="0" w:type="auto"/>
          </w:tcPr>
          <w:p w:rsidR="00173FD8" w:rsidRPr="00B62B6F" w:rsidRDefault="00173FD8" w:rsidP="00C35570">
            <w:pPr>
              <w:rPr>
                <w:bCs/>
                <w:kern w:val="28"/>
              </w:rPr>
            </w:pPr>
          </w:p>
        </w:tc>
        <w:tc>
          <w:tcPr>
            <w:tcW w:w="0" w:type="auto"/>
          </w:tcPr>
          <w:p w:rsidR="00173FD8" w:rsidRPr="00B62B6F" w:rsidRDefault="00173FD8" w:rsidP="00C35570">
            <w:pPr>
              <w:rPr>
                <w:bCs/>
                <w:kern w:val="28"/>
              </w:rPr>
            </w:pP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Sewing machines</w:t>
            </w:r>
          </w:p>
        </w:tc>
        <w:tc>
          <w:tcPr>
            <w:tcW w:w="0" w:type="auto"/>
          </w:tcPr>
          <w:p w:rsidR="00173FD8" w:rsidRPr="00B62B6F" w:rsidRDefault="00173FD8" w:rsidP="00C35570">
            <w:pPr>
              <w:rPr>
                <w:bCs/>
                <w:kern w:val="28"/>
              </w:rPr>
            </w:pPr>
            <w:r w:rsidRPr="00B62B6F">
              <w:rPr>
                <w:bCs/>
                <w:kern w:val="28"/>
              </w:rPr>
              <w:t xml:space="preserve">Straight sewing machine </w:t>
            </w:r>
          </w:p>
          <w:p w:rsidR="00173FD8" w:rsidRPr="00B62B6F" w:rsidRDefault="00173FD8" w:rsidP="00C35570">
            <w:pPr>
              <w:rPr>
                <w:bCs/>
                <w:kern w:val="28"/>
              </w:rPr>
            </w:pPr>
            <w:r w:rsidRPr="00B62B6F">
              <w:rPr>
                <w:bCs/>
                <w:kern w:val="28"/>
              </w:rPr>
              <w:t>Zig – zag sewing machine</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 xml:space="preserve">Overlock </w:t>
            </w:r>
            <w:r w:rsidRPr="00BF18D9">
              <w:rPr>
                <w:rFonts w:eastAsia="Calibri"/>
                <w:lang w:val="en-ZA"/>
              </w:rPr>
              <w:lastRenderedPageBreak/>
              <w:t>machine</w:t>
            </w:r>
          </w:p>
        </w:tc>
        <w:tc>
          <w:tcPr>
            <w:tcW w:w="0" w:type="auto"/>
          </w:tcPr>
          <w:p w:rsidR="00173FD8" w:rsidRPr="00B62B6F" w:rsidRDefault="00173FD8" w:rsidP="00C35570">
            <w:pPr>
              <w:rPr>
                <w:bCs/>
                <w:kern w:val="28"/>
              </w:rPr>
            </w:pPr>
            <w:r w:rsidRPr="00B62B6F">
              <w:rPr>
                <w:bCs/>
                <w:kern w:val="28"/>
              </w:rPr>
              <w:lastRenderedPageBreak/>
              <w:t>Neateni</w:t>
            </w:r>
            <w:r w:rsidRPr="00B62B6F">
              <w:rPr>
                <w:bCs/>
                <w:kern w:val="28"/>
              </w:rPr>
              <w:lastRenderedPageBreak/>
              <w:t>ng machine</w:t>
            </w:r>
          </w:p>
        </w:tc>
        <w:tc>
          <w:tcPr>
            <w:tcW w:w="0" w:type="auto"/>
          </w:tcPr>
          <w:p w:rsidR="00173FD8" w:rsidRPr="00B62B6F" w:rsidRDefault="00173FD8" w:rsidP="00C35570">
            <w:pPr>
              <w:rPr>
                <w:bCs/>
                <w:kern w:val="28"/>
              </w:rPr>
            </w:pPr>
            <w:r w:rsidRPr="00B62B6F">
              <w:rPr>
                <w:bCs/>
                <w:kern w:val="28"/>
              </w:rPr>
              <w:lastRenderedPageBreak/>
              <w:t>3</w:t>
            </w:r>
          </w:p>
        </w:tc>
        <w:tc>
          <w:tcPr>
            <w:tcW w:w="0" w:type="auto"/>
          </w:tcPr>
          <w:p w:rsidR="00173FD8" w:rsidRPr="00B62B6F" w:rsidRDefault="00173FD8" w:rsidP="00C35570">
            <w:pPr>
              <w:rPr>
                <w:bCs/>
                <w:kern w:val="28"/>
              </w:rPr>
            </w:pPr>
            <w:r w:rsidRPr="00B62B6F">
              <w:rPr>
                <w:bCs/>
                <w:kern w:val="28"/>
              </w:rPr>
              <w:t>1:8; 1:9</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Hangers</w:t>
            </w:r>
          </w:p>
        </w:tc>
        <w:tc>
          <w:tcPr>
            <w:tcW w:w="0" w:type="auto"/>
          </w:tcPr>
          <w:p w:rsidR="00173FD8" w:rsidRPr="00B62B6F" w:rsidRDefault="00173FD8" w:rsidP="00C35570">
            <w:pPr>
              <w:rPr>
                <w:bCs/>
                <w:kern w:val="28"/>
              </w:rPr>
            </w:pPr>
            <w:r w:rsidRPr="00B62B6F">
              <w:rPr>
                <w:bCs/>
                <w:kern w:val="28"/>
              </w:rPr>
              <w:t>Metallic hangers/ plastic hungers</w:t>
            </w:r>
          </w:p>
        </w:tc>
        <w:tc>
          <w:tcPr>
            <w:tcW w:w="0" w:type="auto"/>
          </w:tcPr>
          <w:p w:rsidR="00173FD8" w:rsidRPr="00B62B6F" w:rsidRDefault="00173FD8" w:rsidP="00C35570">
            <w:pPr>
              <w:rPr>
                <w:bCs/>
                <w:kern w:val="28"/>
              </w:rPr>
            </w:pPr>
            <w:r w:rsidRPr="00B62B6F">
              <w:rPr>
                <w:bCs/>
                <w:kern w:val="28"/>
              </w:rPr>
              <w:t>5</w:t>
            </w:r>
          </w:p>
        </w:tc>
        <w:tc>
          <w:tcPr>
            <w:tcW w:w="0" w:type="auto"/>
          </w:tcPr>
          <w:p w:rsidR="00173FD8" w:rsidRPr="00B62B6F" w:rsidRDefault="00173FD8" w:rsidP="00C35570">
            <w:pPr>
              <w:rPr>
                <w:bCs/>
                <w:kern w:val="28"/>
              </w:rPr>
            </w:pPr>
            <w:r w:rsidRPr="00B62B6F">
              <w:rPr>
                <w:bCs/>
                <w:kern w:val="28"/>
              </w:rPr>
              <w:t>1:5</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Cutting tables</w:t>
            </w:r>
          </w:p>
        </w:tc>
        <w:tc>
          <w:tcPr>
            <w:tcW w:w="0" w:type="auto"/>
          </w:tcPr>
          <w:p w:rsidR="00173FD8" w:rsidRPr="00B62B6F" w:rsidRDefault="00173FD8" w:rsidP="00C35570">
            <w:pPr>
              <w:rPr>
                <w:bCs/>
                <w:kern w:val="28"/>
              </w:rPr>
            </w:pPr>
            <w:r w:rsidRPr="00B62B6F">
              <w:rPr>
                <w:bCs/>
                <w:kern w:val="28"/>
              </w:rPr>
              <w:t>Proper size and height</w:t>
            </w:r>
          </w:p>
        </w:tc>
        <w:tc>
          <w:tcPr>
            <w:tcW w:w="0" w:type="auto"/>
          </w:tcPr>
          <w:p w:rsidR="00173FD8" w:rsidRPr="00B62B6F" w:rsidRDefault="00173FD8" w:rsidP="00C35570">
            <w:pPr>
              <w:rPr>
                <w:bCs/>
                <w:kern w:val="28"/>
              </w:rPr>
            </w:pPr>
            <w:r w:rsidRPr="00B62B6F">
              <w:rPr>
                <w:bCs/>
                <w:kern w:val="28"/>
              </w:rPr>
              <w:t>13</w:t>
            </w:r>
          </w:p>
        </w:tc>
        <w:tc>
          <w:tcPr>
            <w:tcW w:w="0" w:type="auto"/>
          </w:tcPr>
          <w:p w:rsidR="00173FD8" w:rsidRPr="00B62B6F" w:rsidRDefault="00173FD8" w:rsidP="00C35570">
            <w:pPr>
              <w:rPr>
                <w:bCs/>
                <w:kern w:val="28"/>
              </w:rPr>
            </w:pPr>
            <w:r w:rsidRPr="00B62B6F">
              <w:rPr>
                <w:bCs/>
                <w:kern w:val="28"/>
              </w:rPr>
              <w:t>1:2</w:t>
            </w:r>
          </w:p>
        </w:tc>
      </w:tr>
      <w:tr w:rsidR="00173FD8" w:rsidRPr="00B62B6F" w:rsidTr="00A45E42">
        <w:trPr>
          <w:trHeight w:val="111"/>
        </w:trPr>
        <w:tc>
          <w:tcPr>
            <w:tcW w:w="0" w:type="auto"/>
            <w:vMerge w:val="restart"/>
          </w:tcPr>
          <w:p w:rsidR="00173FD8" w:rsidRPr="00B62B6F" w:rsidRDefault="00173FD8" w:rsidP="00C35570">
            <w:pPr>
              <w:rPr>
                <w:bCs/>
                <w:kern w:val="28"/>
              </w:rPr>
            </w:pPr>
          </w:p>
        </w:tc>
        <w:tc>
          <w:tcPr>
            <w:tcW w:w="0" w:type="auto"/>
            <w:vMerge w:val="restart"/>
          </w:tcPr>
          <w:p w:rsidR="00173FD8" w:rsidRPr="00BF18D9" w:rsidRDefault="00173FD8" w:rsidP="00C35570">
            <w:pPr>
              <w:rPr>
                <w:rFonts w:eastAsia="Calibri"/>
                <w:lang w:val="en-ZA"/>
              </w:rPr>
            </w:pPr>
            <w:r w:rsidRPr="00BF18D9">
              <w:rPr>
                <w:rFonts w:eastAsia="Calibri"/>
                <w:lang w:val="en-ZA"/>
              </w:rPr>
              <w:t>Assorted scissors</w:t>
            </w:r>
          </w:p>
        </w:tc>
        <w:tc>
          <w:tcPr>
            <w:tcW w:w="0" w:type="auto"/>
          </w:tcPr>
          <w:p w:rsidR="00173FD8" w:rsidRPr="00B62B6F" w:rsidRDefault="00173FD8" w:rsidP="00C35570">
            <w:pPr>
              <w:rPr>
                <w:bCs/>
                <w:kern w:val="28"/>
              </w:rPr>
            </w:pPr>
            <w:r w:rsidRPr="00B62B6F">
              <w:rPr>
                <w:bCs/>
                <w:kern w:val="28"/>
              </w:rPr>
              <w:t>Cutting shears</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rPr>
          <w:trHeight w:val="152"/>
        </w:trPr>
        <w:tc>
          <w:tcPr>
            <w:tcW w:w="0" w:type="auto"/>
            <w:vMerge/>
          </w:tcPr>
          <w:p w:rsidR="00173FD8" w:rsidRPr="00B62B6F" w:rsidRDefault="00173FD8" w:rsidP="00C35570">
            <w:pPr>
              <w:rPr>
                <w:bCs/>
                <w:kern w:val="28"/>
              </w:rPr>
            </w:pPr>
          </w:p>
        </w:tc>
        <w:tc>
          <w:tcPr>
            <w:tcW w:w="0" w:type="auto"/>
            <w:vMerge/>
          </w:tcPr>
          <w:p w:rsidR="00173FD8" w:rsidRPr="00D171C0" w:rsidRDefault="00173FD8" w:rsidP="00C35570">
            <w:pPr>
              <w:rPr>
                <w:rFonts w:eastAsia="Calibri"/>
                <w:lang w:val="en-ZA"/>
              </w:rPr>
            </w:pPr>
          </w:p>
        </w:tc>
        <w:tc>
          <w:tcPr>
            <w:tcW w:w="0" w:type="auto"/>
          </w:tcPr>
          <w:p w:rsidR="00173FD8" w:rsidRPr="00B62B6F" w:rsidRDefault="00173FD8" w:rsidP="00C35570">
            <w:pPr>
              <w:rPr>
                <w:bCs/>
                <w:kern w:val="28"/>
              </w:rPr>
            </w:pPr>
            <w:r w:rsidRPr="00B62B6F">
              <w:rPr>
                <w:bCs/>
                <w:kern w:val="28"/>
              </w:rPr>
              <w:t>Paper scissors</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Tracing wheel</w:t>
            </w:r>
          </w:p>
        </w:tc>
        <w:tc>
          <w:tcPr>
            <w:tcW w:w="0" w:type="auto"/>
          </w:tcPr>
          <w:p w:rsidR="00173FD8" w:rsidRPr="00B62B6F" w:rsidRDefault="00173FD8" w:rsidP="00C35570">
            <w:pPr>
              <w:rPr>
                <w:bCs/>
                <w:kern w:val="28"/>
              </w:rPr>
            </w:pP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Tape measure</w:t>
            </w:r>
          </w:p>
        </w:tc>
        <w:tc>
          <w:tcPr>
            <w:tcW w:w="0" w:type="auto"/>
          </w:tcPr>
          <w:p w:rsidR="00173FD8" w:rsidRPr="00B62B6F" w:rsidRDefault="00173FD8" w:rsidP="00C35570">
            <w:pPr>
              <w:rPr>
                <w:bCs/>
                <w:kern w:val="28"/>
              </w:rPr>
            </w:pP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Seam ripper</w:t>
            </w:r>
          </w:p>
        </w:tc>
        <w:tc>
          <w:tcPr>
            <w:tcW w:w="0" w:type="auto"/>
          </w:tcPr>
          <w:p w:rsidR="00173FD8" w:rsidRPr="00B62B6F" w:rsidRDefault="00173FD8" w:rsidP="00C35570">
            <w:pPr>
              <w:rPr>
                <w:bCs/>
                <w:kern w:val="28"/>
              </w:rPr>
            </w:pP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Metre ruler</w:t>
            </w:r>
          </w:p>
        </w:tc>
        <w:tc>
          <w:tcPr>
            <w:tcW w:w="0" w:type="auto"/>
          </w:tcPr>
          <w:p w:rsidR="00173FD8" w:rsidRPr="00B62B6F" w:rsidRDefault="00173FD8" w:rsidP="00C35570">
            <w:pPr>
              <w:rPr>
                <w:bCs/>
                <w:kern w:val="28"/>
              </w:rPr>
            </w:pP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 xml:space="preserve">30 </w:t>
            </w:r>
            <w:proofErr w:type="spellStart"/>
            <w:r w:rsidRPr="00BF18D9">
              <w:rPr>
                <w:rFonts w:eastAsia="Calibri"/>
                <w:lang w:val="en-ZA"/>
              </w:rPr>
              <w:t>centimeter’s</w:t>
            </w:r>
            <w:proofErr w:type="spellEnd"/>
            <w:r w:rsidRPr="00BF18D9">
              <w:rPr>
                <w:rFonts w:eastAsia="Calibri"/>
                <w:lang w:val="en-ZA"/>
              </w:rPr>
              <w:t xml:space="preserve"> ruler</w:t>
            </w:r>
          </w:p>
        </w:tc>
        <w:tc>
          <w:tcPr>
            <w:tcW w:w="0" w:type="auto"/>
          </w:tcPr>
          <w:p w:rsidR="00173FD8" w:rsidRPr="00B62B6F" w:rsidRDefault="00173FD8" w:rsidP="00C35570">
            <w:pPr>
              <w:rPr>
                <w:bCs/>
                <w:kern w:val="28"/>
              </w:rPr>
            </w:pPr>
            <w:r w:rsidRPr="00B62B6F">
              <w:rPr>
                <w:bCs/>
                <w:kern w:val="28"/>
              </w:rPr>
              <w:t>Plastic</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rPr>
          <w:trHeight w:val="170"/>
        </w:trPr>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Thimble</w:t>
            </w:r>
          </w:p>
        </w:tc>
        <w:tc>
          <w:tcPr>
            <w:tcW w:w="0" w:type="auto"/>
          </w:tcPr>
          <w:p w:rsidR="00173FD8" w:rsidRPr="00B62B6F" w:rsidRDefault="00173FD8" w:rsidP="00C35570">
            <w:pPr>
              <w:rPr>
                <w:bCs/>
                <w:kern w:val="28"/>
              </w:rPr>
            </w:pPr>
            <w:r w:rsidRPr="00B62B6F">
              <w:rPr>
                <w:bCs/>
                <w:kern w:val="28"/>
              </w:rPr>
              <w:t>Metallic</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French curve</w:t>
            </w:r>
          </w:p>
        </w:tc>
        <w:tc>
          <w:tcPr>
            <w:tcW w:w="0" w:type="auto"/>
          </w:tcPr>
          <w:p w:rsidR="00173FD8" w:rsidRPr="00B62B6F" w:rsidRDefault="00173FD8" w:rsidP="00C35570">
            <w:pPr>
              <w:rPr>
                <w:bCs/>
                <w:kern w:val="28"/>
              </w:rPr>
            </w:pPr>
            <w:r w:rsidRPr="00B62B6F">
              <w:rPr>
                <w:bCs/>
                <w:kern w:val="28"/>
              </w:rPr>
              <w:t>Wooden</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Hip curve</w:t>
            </w:r>
          </w:p>
        </w:tc>
        <w:tc>
          <w:tcPr>
            <w:tcW w:w="0" w:type="auto"/>
          </w:tcPr>
          <w:p w:rsidR="00173FD8" w:rsidRPr="00B62B6F" w:rsidRDefault="00173FD8" w:rsidP="00C35570">
            <w:pPr>
              <w:rPr>
                <w:bCs/>
                <w:kern w:val="28"/>
              </w:rPr>
            </w:pPr>
            <w:r w:rsidRPr="00B62B6F">
              <w:rPr>
                <w:bCs/>
                <w:kern w:val="28"/>
              </w:rPr>
              <w:t>Wooden</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Assorted irons</w:t>
            </w:r>
          </w:p>
        </w:tc>
        <w:tc>
          <w:tcPr>
            <w:tcW w:w="0" w:type="auto"/>
          </w:tcPr>
          <w:p w:rsidR="00173FD8" w:rsidRPr="00B62B6F" w:rsidRDefault="00173FD8" w:rsidP="00C35570">
            <w:pPr>
              <w:rPr>
                <w:bCs/>
                <w:kern w:val="28"/>
              </w:rPr>
            </w:pPr>
            <w:r w:rsidRPr="00B62B6F">
              <w:rPr>
                <w:bCs/>
                <w:kern w:val="28"/>
              </w:rPr>
              <w:t>Steam and dry irons</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Assorted pins</w:t>
            </w:r>
          </w:p>
        </w:tc>
        <w:tc>
          <w:tcPr>
            <w:tcW w:w="0" w:type="auto"/>
          </w:tcPr>
          <w:p w:rsidR="00173FD8" w:rsidRPr="00B62B6F" w:rsidRDefault="00173FD8" w:rsidP="00C35570">
            <w:pPr>
              <w:rPr>
                <w:bCs/>
                <w:kern w:val="28"/>
              </w:rPr>
            </w:pPr>
            <w:r w:rsidRPr="00B62B6F">
              <w:rPr>
                <w:bCs/>
                <w:kern w:val="28"/>
              </w:rPr>
              <w:t>Metallic</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Tailors chalk</w:t>
            </w:r>
          </w:p>
        </w:tc>
        <w:tc>
          <w:tcPr>
            <w:tcW w:w="0" w:type="auto"/>
          </w:tcPr>
          <w:p w:rsidR="00173FD8" w:rsidRPr="00B62B6F" w:rsidRDefault="00173FD8" w:rsidP="00C35570">
            <w:pPr>
              <w:rPr>
                <w:bCs/>
                <w:kern w:val="28"/>
              </w:rPr>
            </w:pPr>
            <w:r w:rsidRPr="00B62B6F">
              <w:rPr>
                <w:bCs/>
                <w:kern w:val="28"/>
              </w:rPr>
              <w:t>Packets</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Machine sewing needles</w:t>
            </w:r>
          </w:p>
        </w:tc>
        <w:tc>
          <w:tcPr>
            <w:tcW w:w="0" w:type="auto"/>
          </w:tcPr>
          <w:p w:rsidR="00173FD8" w:rsidRPr="00B62B6F" w:rsidRDefault="00173FD8" w:rsidP="00C35570">
            <w:pPr>
              <w:rPr>
                <w:bCs/>
                <w:kern w:val="28"/>
              </w:rPr>
            </w:pPr>
            <w:r w:rsidRPr="00B62B6F">
              <w:rPr>
                <w:bCs/>
                <w:kern w:val="28"/>
              </w:rPr>
              <w:t>Packets</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Hand sewing needles</w:t>
            </w:r>
          </w:p>
        </w:tc>
        <w:tc>
          <w:tcPr>
            <w:tcW w:w="0" w:type="auto"/>
          </w:tcPr>
          <w:p w:rsidR="00173FD8" w:rsidRPr="00B62B6F" w:rsidRDefault="00173FD8" w:rsidP="00C35570">
            <w:pPr>
              <w:rPr>
                <w:bCs/>
                <w:kern w:val="28"/>
              </w:rPr>
            </w:pPr>
            <w:r w:rsidRPr="00B62B6F">
              <w:rPr>
                <w:bCs/>
                <w:kern w:val="28"/>
              </w:rPr>
              <w:t>Metallic</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Bobbins</w:t>
            </w:r>
          </w:p>
        </w:tc>
        <w:tc>
          <w:tcPr>
            <w:tcW w:w="0" w:type="auto"/>
          </w:tcPr>
          <w:p w:rsidR="00173FD8" w:rsidRPr="00B62B6F" w:rsidRDefault="00173FD8" w:rsidP="00C35570">
            <w:pPr>
              <w:rPr>
                <w:bCs/>
                <w:kern w:val="28"/>
              </w:rPr>
            </w:pPr>
            <w:r w:rsidRPr="00B62B6F">
              <w:rPr>
                <w:bCs/>
                <w:kern w:val="28"/>
              </w:rPr>
              <w:t>Metallic</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r w:rsidR="00173FD8" w:rsidRPr="00B62B6F" w:rsidTr="00A45E42">
        <w:tc>
          <w:tcPr>
            <w:tcW w:w="0" w:type="auto"/>
          </w:tcPr>
          <w:p w:rsidR="00173FD8" w:rsidRPr="00B62B6F" w:rsidRDefault="00173FD8" w:rsidP="00C35570">
            <w:pPr>
              <w:rPr>
                <w:bCs/>
                <w:kern w:val="28"/>
              </w:rPr>
            </w:pPr>
          </w:p>
        </w:tc>
        <w:tc>
          <w:tcPr>
            <w:tcW w:w="0" w:type="auto"/>
          </w:tcPr>
          <w:p w:rsidR="00173FD8" w:rsidRPr="00BF18D9" w:rsidRDefault="00173FD8" w:rsidP="00C35570">
            <w:pPr>
              <w:rPr>
                <w:rFonts w:eastAsia="Calibri"/>
                <w:lang w:val="en-ZA"/>
              </w:rPr>
            </w:pPr>
            <w:r w:rsidRPr="00BF18D9">
              <w:rPr>
                <w:rFonts w:eastAsia="Calibri"/>
                <w:lang w:val="en-ZA"/>
              </w:rPr>
              <w:t xml:space="preserve">Bobbin </w:t>
            </w:r>
            <w:r w:rsidRPr="00BF18D9">
              <w:rPr>
                <w:rFonts w:eastAsia="Calibri"/>
                <w:lang w:val="en-ZA"/>
              </w:rPr>
              <w:lastRenderedPageBreak/>
              <w:t>cases</w:t>
            </w:r>
          </w:p>
        </w:tc>
        <w:tc>
          <w:tcPr>
            <w:tcW w:w="0" w:type="auto"/>
          </w:tcPr>
          <w:p w:rsidR="00173FD8" w:rsidRPr="00B62B6F" w:rsidRDefault="00173FD8" w:rsidP="00C35570">
            <w:pPr>
              <w:rPr>
                <w:bCs/>
                <w:kern w:val="28"/>
              </w:rPr>
            </w:pPr>
            <w:r w:rsidRPr="00B62B6F">
              <w:rPr>
                <w:bCs/>
                <w:kern w:val="28"/>
              </w:rPr>
              <w:lastRenderedPageBreak/>
              <w:t>Metallic</w:t>
            </w:r>
          </w:p>
        </w:tc>
        <w:tc>
          <w:tcPr>
            <w:tcW w:w="0" w:type="auto"/>
          </w:tcPr>
          <w:p w:rsidR="00173FD8" w:rsidRPr="00B62B6F" w:rsidRDefault="00173FD8" w:rsidP="00C35570">
            <w:pPr>
              <w:rPr>
                <w:bCs/>
                <w:kern w:val="28"/>
              </w:rPr>
            </w:pPr>
            <w:r w:rsidRPr="00B62B6F">
              <w:rPr>
                <w:bCs/>
                <w:kern w:val="28"/>
              </w:rPr>
              <w:t>25</w:t>
            </w:r>
          </w:p>
        </w:tc>
        <w:tc>
          <w:tcPr>
            <w:tcW w:w="0" w:type="auto"/>
          </w:tcPr>
          <w:p w:rsidR="00173FD8" w:rsidRPr="00B62B6F" w:rsidRDefault="00173FD8" w:rsidP="00C35570">
            <w:pPr>
              <w:rPr>
                <w:bCs/>
                <w:kern w:val="28"/>
              </w:rPr>
            </w:pPr>
            <w:r w:rsidRPr="00B62B6F">
              <w:rPr>
                <w:bCs/>
                <w:kern w:val="28"/>
              </w:rPr>
              <w:t>1:1</w:t>
            </w:r>
          </w:p>
        </w:tc>
      </w:tr>
    </w:tbl>
    <w:p w:rsidR="00173FD8" w:rsidRPr="00B62B6F" w:rsidRDefault="00173FD8" w:rsidP="00B62B6F">
      <w:pPr>
        <w:tabs>
          <w:tab w:val="left" w:pos="2771"/>
        </w:tabs>
        <w:spacing w:line="360" w:lineRule="auto"/>
        <w:rPr>
          <w:rFonts w:eastAsia="Calibri"/>
          <w:szCs w:val="24"/>
          <w:lang w:val="en-ZW"/>
        </w:rPr>
      </w:pPr>
    </w:p>
    <w:p w:rsidR="00173FD8" w:rsidRPr="00B62B6F" w:rsidRDefault="00173FD8" w:rsidP="00934F17"/>
    <w:p w:rsidR="00173FD8" w:rsidRPr="00B62B6F" w:rsidRDefault="00173FD8" w:rsidP="00B62B6F">
      <w:pPr>
        <w:spacing w:before="120" w:after="120" w:line="360" w:lineRule="auto"/>
        <w:rPr>
          <w:rFonts w:eastAsia="Calibri"/>
          <w:szCs w:val="24"/>
          <w:lang w:val="en-ZW"/>
        </w:rPr>
      </w:pPr>
      <w:r w:rsidRPr="00B62B6F">
        <w:rPr>
          <w:rFonts w:eastAsia="Calibri"/>
          <w:szCs w:val="24"/>
          <w:lang w:val="en-ZW"/>
        </w:rPr>
        <w:t xml:space="preserve"> </w:t>
      </w:r>
    </w:p>
    <w:p w:rsidR="00173FD8" w:rsidRPr="00B62B6F" w:rsidRDefault="00173FD8" w:rsidP="00B62B6F">
      <w:pPr>
        <w:spacing w:line="360" w:lineRule="auto"/>
        <w:rPr>
          <w:rFonts w:eastAsia="Calibri"/>
          <w:szCs w:val="24"/>
          <w:lang w:val="en-ZW"/>
        </w:rPr>
      </w:pPr>
    </w:p>
    <w:p w:rsidR="00173FD8" w:rsidRPr="00B62B6F" w:rsidRDefault="00173FD8" w:rsidP="00B62B6F">
      <w:pPr>
        <w:spacing w:line="360" w:lineRule="auto"/>
        <w:rPr>
          <w:rFonts w:eastAsia="Calibri"/>
          <w:szCs w:val="24"/>
          <w:lang w:val="en-ZW"/>
        </w:rPr>
      </w:pPr>
    </w:p>
    <w:p w:rsidR="00173FD8" w:rsidRPr="00B62B6F" w:rsidRDefault="00173FD8" w:rsidP="00B62B6F">
      <w:pPr>
        <w:spacing w:line="360" w:lineRule="auto"/>
        <w:rPr>
          <w:rFonts w:eastAsia="Calibri"/>
          <w:szCs w:val="24"/>
          <w:lang w:val="en-ZW"/>
        </w:rPr>
      </w:pPr>
    </w:p>
    <w:p w:rsidR="00173FD8" w:rsidRPr="00B62B6F" w:rsidRDefault="00173FD8" w:rsidP="00B62B6F">
      <w:pPr>
        <w:spacing w:line="360" w:lineRule="auto"/>
        <w:rPr>
          <w:rFonts w:eastAsia="Calibri"/>
          <w:szCs w:val="24"/>
          <w:lang w:val="en-ZW"/>
        </w:rPr>
      </w:pPr>
    </w:p>
    <w:p w:rsidR="00173FD8" w:rsidRPr="00B62B6F" w:rsidRDefault="00173FD8" w:rsidP="00B62B6F">
      <w:pPr>
        <w:spacing w:line="360" w:lineRule="auto"/>
        <w:rPr>
          <w:rFonts w:eastAsia="Calibri"/>
          <w:szCs w:val="24"/>
          <w:lang w:val="en-ZW"/>
        </w:rPr>
      </w:pPr>
    </w:p>
    <w:p w:rsidR="00173FD8" w:rsidRPr="00B62B6F" w:rsidRDefault="00173FD8" w:rsidP="00B62B6F">
      <w:pPr>
        <w:spacing w:line="360" w:lineRule="auto"/>
        <w:rPr>
          <w:rFonts w:eastAsia="Calibri"/>
          <w:szCs w:val="24"/>
          <w:lang w:val="en-ZW"/>
        </w:rPr>
      </w:pPr>
    </w:p>
    <w:p w:rsidR="00173FD8" w:rsidRPr="00B62B6F" w:rsidRDefault="00173FD8" w:rsidP="00B62B6F">
      <w:pPr>
        <w:spacing w:line="360" w:lineRule="auto"/>
        <w:rPr>
          <w:rFonts w:eastAsia="Calibri"/>
          <w:szCs w:val="24"/>
          <w:lang w:val="en-ZW"/>
        </w:rPr>
      </w:pPr>
    </w:p>
    <w:p w:rsidR="00173FD8" w:rsidRPr="00B62B6F" w:rsidRDefault="00173FD8" w:rsidP="00B62B6F">
      <w:pPr>
        <w:spacing w:line="360" w:lineRule="auto"/>
        <w:rPr>
          <w:rFonts w:eastAsia="Calibri"/>
          <w:szCs w:val="24"/>
          <w:lang w:val="en-ZW"/>
        </w:rPr>
      </w:pPr>
    </w:p>
    <w:p w:rsidR="00173FD8" w:rsidRPr="00B62B6F" w:rsidRDefault="00173FD8" w:rsidP="00B62B6F">
      <w:pPr>
        <w:spacing w:line="360" w:lineRule="auto"/>
        <w:rPr>
          <w:rFonts w:eastAsia="Calibri"/>
          <w:szCs w:val="24"/>
          <w:lang w:val="en-ZW"/>
        </w:rPr>
      </w:pPr>
    </w:p>
    <w:p w:rsidR="00173FD8" w:rsidRPr="00B62B6F" w:rsidRDefault="00173FD8" w:rsidP="00B62B6F">
      <w:pPr>
        <w:spacing w:line="360" w:lineRule="auto"/>
        <w:rPr>
          <w:rFonts w:eastAsia="Calibri"/>
          <w:szCs w:val="24"/>
          <w:lang w:val="en-ZW"/>
        </w:rPr>
      </w:pPr>
    </w:p>
    <w:p w:rsidR="00173FD8" w:rsidRPr="00B62B6F" w:rsidRDefault="00173FD8" w:rsidP="00B62B6F">
      <w:pPr>
        <w:spacing w:line="360" w:lineRule="auto"/>
        <w:rPr>
          <w:rFonts w:eastAsia="Calibri"/>
          <w:szCs w:val="24"/>
          <w:lang w:val="en-ZW"/>
        </w:rPr>
      </w:pPr>
    </w:p>
    <w:p w:rsidR="00173FD8" w:rsidRPr="00B62B6F" w:rsidRDefault="00173FD8" w:rsidP="00B62B6F">
      <w:pPr>
        <w:spacing w:line="360" w:lineRule="auto"/>
        <w:rPr>
          <w:szCs w:val="24"/>
        </w:rPr>
      </w:pPr>
    </w:p>
    <w:p w:rsidR="00173FD8" w:rsidRPr="00B62B6F" w:rsidRDefault="00173FD8" w:rsidP="00B62B6F">
      <w:pPr>
        <w:spacing w:line="360" w:lineRule="auto"/>
        <w:rPr>
          <w:szCs w:val="24"/>
        </w:rPr>
      </w:pPr>
    </w:p>
    <w:p w:rsidR="00173FD8" w:rsidRPr="00B62B6F" w:rsidRDefault="00173FD8" w:rsidP="00B62B6F">
      <w:pPr>
        <w:spacing w:line="360" w:lineRule="auto"/>
        <w:rPr>
          <w:szCs w:val="24"/>
        </w:rPr>
      </w:pPr>
    </w:p>
    <w:p w:rsidR="00173FD8" w:rsidRPr="00B62B6F" w:rsidRDefault="00173FD8" w:rsidP="00B62B6F">
      <w:pPr>
        <w:spacing w:line="360" w:lineRule="auto"/>
        <w:rPr>
          <w:szCs w:val="24"/>
        </w:rPr>
      </w:pPr>
    </w:p>
    <w:p w:rsidR="00173FD8" w:rsidRPr="00B62B6F" w:rsidRDefault="00173FD8" w:rsidP="00B62B6F">
      <w:pPr>
        <w:spacing w:line="360" w:lineRule="auto"/>
        <w:rPr>
          <w:szCs w:val="24"/>
        </w:rPr>
      </w:pPr>
    </w:p>
    <w:p w:rsidR="00173FD8" w:rsidRPr="00B62B6F" w:rsidRDefault="00173FD8" w:rsidP="00B62B6F">
      <w:pPr>
        <w:spacing w:line="360" w:lineRule="auto"/>
        <w:rPr>
          <w:szCs w:val="24"/>
        </w:rPr>
      </w:pPr>
    </w:p>
    <w:p w:rsidR="00173FD8" w:rsidRPr="00B62B6F" w:rsidRDefault="00173FD8" w:rsidP="00B62B6F">
      <w:pPr>
        <w:spacing w:line="360" w:lineRule="auto"/>
        <w:rPr>
          <w:szCs w:val="24"/>
        </w:rPr>
      </w:pPr>
    </w:p>
    <w:p w:rsidR="00D171C0" w:rsidRDefault="00D171C0">
      <w:pPr>
        <w:spacing w:after="0" w:line="240" w:lineRule="auto"/>
        <w:ind w:left="0" w:firstLine="0"/>
        <w:jc w:val="left"/>
        <w:rPr>
          <w:b/>
          <w:color w:val="auto"/>
          <w:szCs w:val="24"/>
          <w:lang w:val="en-GB" w:eastAsia="en-GB"/>
        </w:rPr>
      </w:pPr>
      <w:bookmarkStart w:id="38" w:name="_Toc195694657"/>
      <w:bookmarkStart w:id="39" w:name="_Toc196872936"/>
      <w:r>
        <w:rPr>
          <w:szCs w:val="24"/>
        </w:rPr>
        <w:br w:type="page"/>
      </w:r>
    </w:p>
    <w:p w:rsidR="00D171C0" w:rsidRDefault="00D171C0" w:rsidP="00934F17"/>
    <w:p w:rsidR="00D171C0" w:rsidRDefault="00D171C0" w:rsidP="00934F17"/>
    <w:p w:rsidR="00D171C0" w:rsidRDefault="00D171C0" w:rsidP="00934F17"/>
    <w:p w:rsidR="00D171C0" w:rsidRDefault="00D171C0" w:rsidP="00934F17"/>
    <w:p w:rsidR="00D171C0" w:rsidRDefault="00D171C0" w:rsidP="00934F17"/>
    <w:p w:rsidR="00D171C0" w:rsidRDefault="00D171C0" w:rsidP="00934F17"/>
    <w:p w:rsidR="00D171C0" w:rsidRDefault="00D171C0" w:rsidP="00934F17"/>
    <w:p w:rsidR="00D171C0" w:rsidRDefault="00D171C0" w:rsidP="00934F17"/>
    <w:p w:rsidR="00D171C0" w:rsidRDefault="00D171C0" w:rsidP="00934F17"/>
    <w:p w:rsidR="00D171C0" w:rsidRDefault="00D171C0" w:rsidP="00934F17"/>
    <w:p w:rsidR="00D171C0" w:rsidRDefault="00D171C0" w:rsidP="00934F17"/>
    <w:p w:rsidR="00D171C0" w:rsidRDefault="00D171C0" w:rsidP="00934F17"/>
    <w:p w:rsidR="00D171C0" w:rsidRDefault="00D171C0" w:rsidP="00934F17"/>
    <w:p w:rsidR="00173FD8" w:rsidRPr="00B62B6F" w:rsidRDefault="00173FD8" w:rsidP="00EE7696">
      <w:pPr>
        <w:pStyle w:val="Heading1"/>
      </w:pPr>
      <w:bookmarkStart w:id="40" w:name="_Toc197071573"/>
      <w:r w:rsidRPr="00B62B6F">
        <w:t>MODULE II</w:t>
      </w:r>
      <w:bookmarkEnd w:id="38"/>
      <w:bookmarkEnd w:id="39"/>
      <w:bookmarkEnd w:id="40"/>
    </w:p>
    <w:p w:rsidR="00173FD8" w:rsidRPr="00B62B6F" w:rsidRDefault="00173FD8" w:rsidP="00934F17"/>
    <w:p w:rsidR="00173FD8" w:rsidRPr="00B62B6F" w:rsidRDefault="00173FD8" w:rsidP="00B62B6F">
      <w:pPr>
        <w:spacing w:line="360" w:lineRule="auto"/>
        <w:rPr>
          <w:rFonts w:eastAsia="Calibri"/>
          <w:b/>
          <w:bCs/>
          <w:iCs/>
          <w:szCs w:val="24"/>
          <w:lang w:val="en-ZA" w:eastAsia="zh-CN"/>
        </w:rPr>
      </w:pPr>
      <w:r w:rsidRPr="00B62B6F">
        <w:rPr>
          <w:szCs w:val="24"/>
        </w:rPr>
        <w:br w:type="page"/>
      </w:r>
    </w:p>
    <w:p w:rsidR="00173FD8" w:rsidRPr="00B62B6F" w:rsidRDefault="00173FD8" w:rsidP="00D171C0">
      <w:pPr>
        <w:pStyle w:val="Heading21"/>
        <w:spacing w:line="360" w:lineRule="auto"/>
        <w:rPr>
          <w:sz w:val="24"/>
          <w:szCs w:val="24"/>
        </w:rPr>
      </w:pPr>
      <w:bookmarkStart w:id="41" w:name="_Toc196872937"/>
      <w:bookmarkStart w:id="42" w:name="_Toc197071574"/>
      <w:r w:rsidRPr="00B62B6F">
        <w:rPr>
          <w:sz w:val="24"/>
          <w:szCs w:val="24"/>
        </w:rPr>
        <w:lastRenderedPageBreak/>
        <w:t>STYLED GARMENTS PRODUCTION</w:t>
      </w:r>
      <w:bookmarkEnd w:id="41"/>
      <w:bookmarkEnd w:id="42"/>
    </w:p>
    <w:p w:rsidR="00173FD8" w:rsidRPr="00B62B6F" w:rsidRDefault="00173FD8" w:rsidP="00D171C0">
      <w:pPr>
        <w:spacing w:line="360" w:lineRule="auto"/>
        <w:rPr>
          <w:szCs w:val="24"/>
          <w:lang w:val="en-ZA"/>
        </w:rPr>
      </w:pPr>
    </w:p>
    <w:p w:rsidR="00173FD8" w:rsidRPr="00B62B6F" w:rsidRDefault="00173FD8" w:rsidP="00D171C0">
      <w:pPr>
        <w:spacing w:after="200" w:line="360" w:lineRule="auto"/>
        <w:ind w:left="10"/>
        <w:rPr>
          <w:b/>
          <w:szCs w:val="24"/>
        </w:rPr>
      </w:pPr>
      <w:r w:rsidRPr="00B62B6F">
        <w:rPr>
          <w:rFonts w:eastAsia="Calibri"/>
          <w:b/>
          <w:szCs w:val="24"/>
        </w:rPr>
        <w:t xml:space="preserve">UNIT CODE: </w:t>
      </w:r>
      <w:r w:rsidRPr="00B62B6F">
        <w:rPr>
          <w:b/>
          <w:szCs w:val="24"/>
        </w:rPr>
        <w:t xml:space="preserve">0212 251 04A </w:t>
      </w:r>
    </w:p>
    <w:p w:rsidR="00173FD8" w:rsidRPr="00B62B6F" w:rsidRDefault="00173FD8" w:rsidP="00D171C0">
      <w:pPr>
        <w:spacing w:after="200" w:line="360" w:lineRule="auto"/>
        <w:ind w:left="10"/>
        <w:rPr>
          <w:rFonts w:eastAsia="Calibri"/>
          <w:b/>
          <w:szCs w:val="24"/>
        </w:rPr>
      </w:pPr>
      <w:r w:rsidRPr="00B62B6F">
        <w:rPr>
          <w:rFonts w:eastAsia="Calibri"/>
          <w:b/>
          <w:szCs w:val="24"/>
        </w:rPr>
        <w:t xml:space="preserve">UNIT DURATION: </w:t>
      </w:r>
      <w:bookmarkStart w:id="43" w:name="_Hlk192854540"/>
      <w:r w:rsidRPr="00B62B6F">
        <w:rPr>
          <w:rFonts w:eastAsia="Calibri"/>
          <w:b/>
          <w:szCs w:val="24"/>
        </w:rPr>
        <w:t>300 HOURS</w:t>
      </w:r>
    </w:p>
    <w:bookmarkEnd w:id="43"/>
    <w:p w:rsidR="00173FD8" w:rsidRPr="00B62B6F" w:rsidRDefault="00173FD8" w:rsidP="00D171C0">
      <w:pPr>
        <w:spacing w:after="0" w:line="360" w:lineRule="auto"/>
        <w:ind w:left="10"/>
        <w:rPr>
          <w:rFonts w:eastAsia="Calibri"/>
          <w:szCs w:val="24"/>
          <w:lang w:val="en-ZA"/>
        </w:rPr>
      </w:pPr>
      <w:r w:rsidRPr="00B62B6F">
        <w:rPr>
          <w:rFonts w:eastAsia="Calibri"/>
          <w:b/>
          <w:szCs w:val="24"/>
          <w:lang w:val="en-ZA"/>
        </w:rPr>
        <w:t>Relationship to Occupational Standards</w:t>
      </w:r>
    </w:p>
    <w:p w:rsidR="00173FD8" w:rsidRPr="00B62B6F" w:rsidRDefault="00173FD8" w:rsidP="00D171C0">
      <w:pPr>
        <w:spacing w:after="0" w:line="360" w:lineRule="auto"/>
        <w:ind w:left="10"/>
        <w:rPr>
          <w:rFonts w:eastAsia="Calibri"/>
          <w:szCs w:val="24"/>
          <w:lang w:val="en-ZA"/>
        </w:rPr>
      </w:pPr>
      <w:r w:rsidRPr="00B62B6F">
        <w:rPr>
          <w:rFonts w:eastAsia="Calibri"/>
          <w:szCs w:val="24"/>
          <w:lang w:val="en-ZA"/>
        </w:rPr>
        <w:t>This unit addresses the Unit of Competency:</w:t>
      </w:r>
      <w:r w:rsidRPr="00B62B6F">
        <w:rPr>
          <w:kern w:val="28"/>
          <w:szCs w:val="24"/>
        </w:rPr>
        <w:t xml:space="preserve"> produce styled garments.</w:t>
      </w:r>
    </w:p>
    <w:p w:rsidR="00173FD8" w:rsidRPr="00B62B6F" w:rsidRDefault="00173FD8" w:rsidP="00D171C0">
      <w:pPr>
        <w:spacing w:after="200" w:line="360" w:lineRule="auto"/>
        <w:ind w:left="10"/>
        <w:rPr>
          <w:rFonts w:eastAsia="Calibri"/>
          <w:b/>
          <w:szCs w:val="24"/>
        </w:rPr>
      </w:pPr>
    </w:p>
    <w:p w:rsidR="00173FD8" w:rsidRPr="00B62B6F" w:rsidRDefault="00173FD8" w:rsidP="00D171C0">
      <w:pPr>
        <w:spacing w:before="120" w:after="120" w:line="360" w:lineRule="auto"/>
        <w:ind w:left="10"/>
        <w:contextualSpacing/>
        <w:rPr>
          <w:rFonts w:eastAsia="Calibri"/>
          <w:b/>
          <w:szCs w:val="24"/>
          <w:lang w:val="en-ZA"/>
        </w:rPr>
      </w:pPr>
      <w:r w:rsidRPr="00B62B6F">
        <w:rPr>
          <w:rFonts w:eastAsia="Calibri"/>
          <w:b/>
          <w:szCs w:val="24"/>
        </w:rPr>
        <w:t>UNIT DESCRIPTION:</w:t>
      </w:r>
      <w:r w:rsidRPr="00B62B6F">
        <w:rPr>
          <w:rFonts w:eastAsia="Calibri"/>
          <w:szCs w:val="24"/>
        </w:rPr>
        <w:t xml:space="preserve"> </w:t>
      </w:r>
      <w:r w:rsidRPr="00B62B6F">
        <w:rPr>
          <w:szCs w:val="24"/>
        </w:rPr>
        <w:t>This unit covers the competencies required to produce garment designs. It involves produce styled skirt, produce styled trouser, produce styled short, produce styled blouse and produce styled dress.</w:t>
      </w:r>
    </w:p>
    <w:p w:rsidR="00173FD8" w:rsidRPr="00B62B6F" w:rsidRDefault="00173FD8" w:rsidP="00D171C0">
      <w:pPr>
        <w:spacing w:after="0" w:line="360" w:lineRule="auto"/>
        <w:ind w:left="10"/>
        <w:rPr>
          <w:rFonts w:eastAsia="Calibri"/>
          <w:b/>
          <w:szCs w:val="24"/>
          <w:lang w:val="en-ZA"/>
        </w:rPr>
      </w:pPr>
    </w:p>
    <w:p w:rsidR="00173FD8" w:rsidRPr="00B62B6F" w:rsidRDefault="00173FD8" w:rsidP="00AA564B">
      <w:pPr>
        <w:spacing w:after="0" w:line="360" w:lineRule="auto"/>
        <w:ind w:left="0" w:firstLine="0"/>
        <w:rPr>
          <w:rFonts w:eastAsia="Calibri"/>
          <w:b/>
          <w:szCs w:val="24"/>
          <w:lang w:val="en-ZA"/>
        </w:rPr>
      </w:pPr>
      <w:r w:rsidRPr="00B62B6F">
        <w:rPr>
          <w:rFonts w:eastAsia="Calibri"/>
          <w:b/>
          <w:szCs w:val="24"/>
          <w:lang w:val="en-ZA"/>
        </w:rPr>
        <w:t>Summary of Learning Outcomes</w:t>
      </w:r>
    </w:p>
    <w:tbl>
      <w:tblPr>
        <w:tblStyle w:val="TableGrid"/>
        <w:tblW w:w="0" w:type="auto"/>
        <w:tblInd w:w="198" w:type="dxa"/>
        <w:tblLook w:val="04A0" w:firstRow="1" w:lastRow="0" w:firstColumn="1" w:lastColumn="0" w:noHBand="0" w:noVBand="1"/>
      </w:tblPr>
      <w:tblGrid>
        <w:gridCol w:w="1710"/>
        <w:gridCol w:w="3870"/>
        <w:gridCol w:w="3465"/>
      </w:tblGrid>
      <w:tr w:rsidR="00173FD8" w:rsidRPr="00B62B6F" w:rsidTr="00AA564B">
        <w:tc>
          <w:tcPr>
            <w:tcW w:w="1710" w:type="dxa"/>
          </w:tcPr>
          <w:p w:rsidR="00173FD8" w:rsidRPr="00B62B6F" w:rsidRDefault="00173FD8" w:rsidP="00AA564B">
            <w:pPr>
              <w:spacing w:before="120" w:after="120" w:line="360" w:lineRule="auto"/>
              <w:ind w:left="0" w:firstLine="0"/>
              <w:contextualSpacing/>
              <w:rPr>
                <w:b/>
                <w:szCs w:val="24"/>
              </w:rPr>
            </w:pPr>
            <w:r w:rsidRPr="00B62B6F">
              <w:rPr>
                <w:b/>
                <w:szCs w:val="24"/>
              </w:rPr>
              <w:t>S/No.</w:t>
            </w:r>
          </w:p>
        </w:tc>
        <w:tc>
          <w:tcPr>
            <w:tcW w:w="3870" w:type="dxa"/>
          </w:tcPr>
          <w:p w:rsidR="00173FD8" w:rsidRPr="00B62B6F" w:rsidRDefault="00173FD8" w:rsidP="00AA564B">
            <w:pPr>
              <w:spacing w:before="120" w:after="120" w:line="360" w:lineRule="auto"/>
              <w:ind w:left="0" w:firstLine="0"/>
              <w:contextualSpacing/>
              <w:rPr>
                <w:szCs w:val="24"/>
              </w:rPr>
            </w:pPr>
            <w:r w:rsidRPr="00B62B6F">
              <w:rPr>
                <w:b/>
                <w:szCs w:val="24"/>
                <w:lang w:val="en-ZA"/>
              </w:rPr>
              <w:t>Learning Outcomes</w:t>
            </w:r>
          </w:p>
        </w:tc>
        <w:tc>
          <w:tcPr>
            <w:tcW w:w="3465" w:type="dxa"/>
          </w:tcPr>
          <w:p w:rsidR="00173FD8" w:rsidRPr="00B62B6F" w:rsidRDefault="00173FD8" w:rsidP="00AA564B">
            <w:pPr>
              <w:spacing w:before="120" w:after="120" w:line="360" w:lineRule="auto"/>
              <w:ind w:left="-2" w:firstLine="0"/>
              <w:contextualSpacing/>
              <w:rPr>
                <w:b/>
                <w:szCs w:val="24"/>
              </w:rPr>
            </w:pPr>
            <w:r w:rsidRPr="00B62B6F">
              <w:rPr>
                <w:b/>
                <w:szCs w:val="24"/>
              </w:rPr>
              <w:t>Duration( Hours)</w:t>
            </w:r>
          </w:p>
        </w:tc>
      </w:tr>
      <w:tr w:rsidR="00173FD8" w:rsidRPr="00B62B6F" w:rsidTr="00AA564B">
        <w:tc>
          <w:tcPr>
            <w:tcW w:w="1710" w:type="dxa"/>
          </w:tcPr>
          <w:p w:rsidR="00173FD8" w:rsidRPr="00B62B6F" w:rsidRDefault="00173FD8" w:rsidP="00E046DE">
            <w:pPr>
              <w:pStyle w:val="NoSpacing"/>
              <w:numPr>
                <w:ilvl w:val="0"/>
                <w:numId w:val="199"/>
              </w:numPr>
              <w:spacing w:before="120" w:after="120" w:line="360" w:lineRule="auto"/>
              <w:jc w:val="both"/>
              <w:rPr>
                <w:rFonts w:ascii="Times New Roman" w:hAnsi="Times New Roman"/>
                <w:sz w:val="24"/>
                <w:szCs w:val="24"/>
              </w:rPr>
            </w:pPr>
          </w:p>
        </w:tc>
        <w:tc>
          <w:tcPr>
            <w:tcW w:w="3870" w:type="dxa"/>
          </w:tcPr>
          <w:p w:rsidR="00173FD8" w:rsidRPr="00B62B6F" w:rsidRDefault="00173FD8" w:rsidP="00AA564B">
            <w:pPr>
              <w:spacing w:before="120" w:after="120" w:line="360" w:lineRule="auto"/>
              <w:ind w:left="0" w:firstLine="0"/>
              <w:contextualSpacing/>
              <w:rPr>
                <w:szCs w:val="24"/>
                <w:lang w:val="en-ZW" w:eastAsia="zh-CN"/>
              </w:rPr>
            </w:pPr>
            <w:r w:rsidRPr="00B62B6F">
              <w:rPr>
                <w:szCs w:val="24"/>
              </w:rPr>
              <w:t>Produce styled skirt</w:t>
            </w:r>
          </w:p>
        </w:tc>
        <w:tc>
          <w:tcPr>
            <w:tcW w:w="3465" w:type="dxa"/>
          </w:tcPr>
          <w:p w:rsidR="00173FD8" w:rsidRPr="00B62B6F" w:rsidRDefault="00173FD8" w:rsidP="00B62B6F">
            <w:pPr>
              <w:spacing w:before="120" w:after="120" w:line="360" w:lineRule="auto"/>
              <w:contextualSpacing/>
              <w:rPr>
                <w:szCs w:val="24"/>
              </w:rPr>
            </w:pPr>
            <w:r w:rsidRPr="00B62B6F">
              <w:rPr>
                <w:szCs w:val="24"/>
              </w:rPr>
              <w:t>60</w:t>
            </w:r>
          </w:p>
        </w:tc>
      </w:tr>
      <w:tr w:rsidR="00173FD8" w:rsidRPr="00B62B6F" w:rsidTr="00AA564B">
        <w:tc>
          <w:tcPr>
            <w:tcW w:w="1710" w:type="dxa"/>
          </w:tcPr>
          <w:p w:rsidR="00173FD8" w:rsidRPr="00B62B6F" w:rsidRDefault="00173FD8" w:rsidP="00E046DE">
            <w:pPr>
              <w:pStyle w:val="NoSpacing"/>
              <w:numPr>
                <w:ilvl w:val="0"/>
                <w:numId w:val="199"/>
              </w:numPr>
              <w:spacing w:before="120" w:after="120" w:line="360" w:lineRule="auto"/>
              <w:jc w:val="both"/>
              <w:rPr>
                <w:rFonts w:ascii="Times New Roman" w:hAnsi="Times New Roman"/>
                <w:sz w:val="24"/>
                <w:szCs w:val="24"/>
              </w:rPr>
            </w:pPr>
          </w:p>
        </w:tc>
        <w:tc>
          <w:tcPr>
            <w:tcW w:w="3870" w:type="dxa"/>
          </w:tcPr>
          <w:p w:rsidR="00173FD8" w:rsidRPr="00B62B6F" w:rsidRDefault="00173FD8" w:rsidP="00AA564B">
            <w:pPr>
              <w:spacing w:before="120" w:after="120" w:line="360" w:lineRule="auto"/>
              <w:ind w:left="0" w:firstLine="0"/>
              <w:contextualSpacing/>
              <w:rPr>
                <w:szCs w:val="24"/>
                <w:lang w:val="en-ZW" w:eastAsia="zh-CN"/>
              </w:rPr>
            </w:pPr>
            <w:r w:rsidRPr="00B62B6F">
              <w:rPr>
                <w:szCs w:val="24"/>
              </w:rPr>
              <w:t>Produce styled trouser</w:t>
            </w:r>
          </w:p>
        </w:tc>
        <w:tc>
          <w:tcPr>
            <w:tcW w:w="3465" w:type="dxa"/>
          </w:tcPr>
          <w:p w:rsidR="00173FD8" w:rsidRPr="00B62B6F" w:rsidRDefault="00173FD8" w:rsidP="00B62B6F">
            <w:pPr>
              <w:spacing w:before="120" w:after="120" w:line="360" w:lineRule="auto"/>
              <w:contextualSpacing/>
              <w:rPr>
                <w:szCs w:val="24"/>
              </w:rPr>
            </w:pPr>
            <w:r w:rsidRPr="00B62B6F">
              <w:rPr>
                <w:szCs w:val="24"/>
              </w:rPr>
              <w:t>60</w:t>
            </w:r>
          </w:p>
        </w:tc>
      </w:tr>
      <w:tr w:rsidR="00173FD8" w:rsidRPr="00B62B6F" w:rsidTr="00AA564B">
        <w:tc>
          <w:tcPr>
            <w:tcW w:w="1710" w:type="dxa"/>
          </w:tcPr>
          <w:p w:rsidR="00173FD8" w:rsidRPr="00B62B6F" w:rsidRDefault="00173FD8" w:rsidP="00E046DE">
            <w:pPr>
              <w:pStyle w:val="NoSpacing"/>
              <w:numPr>
                <w:ilvl w:val="0"/>
                <w:numId w:val="199"/>
              </w:numPr>
              <w:spacing w:before="120" w:after="120" w:line="360" w:lineRule="auto"/>
              <w:jc w:val="both"/>
              <w:rPr>
                <w:rFonts w:ascii="Times New Roman" w:hAnsi="Times New Roman"/>
                <w:sz w:val="24"/>
                <w:szCs w:val="24"/>
              </w:rPr>
            </w:pPr>
          </w:p>
        </w:tc>
        <w:tc>
          <w:tcPr>
            <w:tcW w:w="3870" w:type="dxa"/>
          </w:tcPr>
          <w:p w:rsidR="00173FD8" w:rsidRPr="00B62B6F" w:rsidRDefault="00173FD8" w:rsidP="00AA564B">
            <w:pPr>
              <w:spacing w:after="0" w:line="360" w:lineRule="auto"/>
              <w:ind w:left="0" w:firstLine="0"/>
              <w:rPr>
                <w:szCs w:val="24"/>
              </w:rPr>
            </w:pPr>
            <w:r w:rsidRPr="00B62B6F">
              <w:rPr>
                <w:szCs w:val="24"/>
              </w:rPr>
              <w:t>Produce styled short</w:t>
            </w:r>
          </w:p>
        </w:tc>
        <w:tc>
          <w:tcPr>
            <w:tcW w:w="3465" w:type="dxa"/>
          </w:tcPr>
          <w:p w:rsidR="00173FD8" w:rsidRPr="00B62B6F" w:rsidRDefault="00173FD8" w:rsidP="00B62B6F">
            <w:pPr>
              <w:spacing w:before="120" w:after="120" w:line="360" w:lineRule="auto"/>
              <w:contextualSpacing/>
              <w:rPr>
                <w:szCs w:val="24"/>
              </w:rPr>
            </w:pPr>
            <w:r w:rsidRPr="00B62B6F">
              <w:rPr>
                <w:szCs w:val="24"/>
              </w:rPr>
              <w:t>60</w:t>
            </w:r>
          </w:p>
        </w:tc>
      </w:tr>
      <w:tr w:rsidR="00173FD8" w:rsidRPr="00B62B6F" w:rsidTr="00AA564B">
        <w:tc>
          <w:tcPr>
            <w:tcW w:w="1710" w:type="dxa"/>
          </w:tcPr>
          <w:p w:rsidR="00173FD8" w:rsidRPr="00B62B6F" w:rsidRDefault="00173FD8" w:rsidP="00E046DE">
            <w:pPr>
              <w:pStyle w:val="NoSpacing"/>
              <w:numPr>
                <w:ilvl w:val="0"/>
                <w:numId w:val="199"/>
              </w:numPr>
              <w:spacing w:before="120" w:after="120" w:line="360" w:lineRule="auto"/>
              <w:jc w:val="both"/>
              <w:rPr>
                <w:rFonts w:ascii="Times New Roman" w:hAnsi="Times New Roman"/>
                <w:sz w:val="24"/>
                <w:szCs w:val="24"/>
              </w:rPr>
            </w:pPr>
          </w:p>
        </w:tc>
        <w:tc>
          <w:tcPr>
            <w:tcW w:w="3870" w:type="dxa"/>
          </w:tcPr>
          <w:p w:rsidR="00173FD8" w:rsidRPr="00B62B6F" w:rsidRDefault="00173FD8" w:rsidP="00AA564B">
            <w:pPr>
              <w:spacing w:before="120" w:after="120" w:line="360" w:lineRule="auto"/>
              <w:ind w:left="0" w:firstLine="0"/>
              <w:contextualSpacing/>
              <w:rPr>
                <w:szCs w:val="24"/>
                <w:lang w:val="en-ZW" w:eastAsia="zh-CN"/>
              </w:rPr>
            </w:pPr>
            <w:r w:rsidRPr="00B62B6F">
              <w:rPr>
                <w:kern w:val="28"/>
                <w:szCs w:val="24"/>
              </w:rPr>
              <w:t>Produce styled blouse</w:t>
            </w:r>
          </w:p>
        </w:tc>
        <w:tc>
          <w:tcPr>
            <w:tcW w:w="3465" w:type="dxa"/>
          </w:tcPr>
          <w:p w:rsidR="00173FD8" w:rsidRPr="00B62B6F" w:rsidRDefault="00173FD8" w:rsidP="00B62B6F">
            <w:pPr>
              <w:spacing w:before="120" w:after="120" w:line="360" w:lineRule="auto"/>
              <w:contextualSpacing/>
              <w:rPr>
                <w:szCs w:val="24"/>
              </w:rPr>
            </w:pPr>
            <w:r w:rsidRPr="00B62B6F">
              <w:rPr>
                <w:szCs w:val="24"/>
              </w:rPr>
              <w:t>60</w:t>
            </w:r>
          </w:p>
        </w:tc>
      </w:tr>
      <w:tr w:rsidR="00173FD8" w:rsidRPr="00B62B6F" w:rsidTr="00AA564B">
        <w:tc>
          <w:tcPr>
            <w:tcW w:w="1710" w:type="dxa"/>
          </w:tcPr>
          <w:p w:rsidR="00173FD8" w:rsidRPr="00B62B6F" w:rsidRDefault="00173FD8" w:rsidP="00E046DE">
            <w:pPr>
              <w:pStyle w:val="NoSpacing"/>
              <w:numPr>
                <w:ilvl w:val="0"/>
                <w:numId w:val="199"/>
              </w:numPr>
              <w:spacing w:before="120" w:after="120" w:line="360" w:lineRule="auto"/>
              <w:jc w:val="both"/>
              <w:rPr>
                <w:rFonts w:ascii="Times New Roman" w:hAnsi="Times New Roman"/>
                <w:sz w:val="24"/>
                <w:szCs w:val="24"/>
              </w:rPr>
            </w:pPr>
          </w:p>
        </w:tc>
        <w:tc>
          <w:tcPr>
            <w:tcW w:w="3870" w:type="dxa"/>
          </w:tcPr>
          <w:p w:rsidR="00173FD8" w:rsidRPr="00B62B6F" w:rsidRDefault="00173FD8" w:rsidP="00AA564B">
            <w:pPr>
              <w:spacing w:line="360" w:lineRule="auto"/>
              <w:ind w:left="0" w:firstLine="0"/>
              <w:rPr>
                <w:szCs w:val="24"/>
              </w:rPr>
            </w:pPr>
            <w:r w:rsidRPr="00B62B6F">
              <w:rPr>
                <w:szCs w:val="24"/>
              </w:rPr>
              <w:t>Produce styled dress</w:t>
            </w:r>
          </w:p>
        </w:tc>
        <w:tc>
          <w:tcPr>
            <w:tcW w:w="3465" w:type="dxa"/>
          </w:tcPr>
          <w:p w:rsidR="00173FD8" w:rsidRPr="00B62B6F" w:rsidRDefault="00173FD8" w:rsidP="00B62B6F">
            <w:pPr>
              <w:spacing w:before="120" w:after="120" w:line="360" w:lineRule="auto"/>
              <w:contextualSpacing/>
              <w:rPr>
                <w:szCs w:val="24"/>
              </w:rPr>
            </w:pPr>
            <w:r w:rsidRPr="00B62B6F">
              <w:rPr>
                <w:szCs w:val="24"/>
              </w:rPr>
              <w:t>60</w:t>
            </w:r>
          </w:p>
        </w:tc>
      </w:tr>
      <w:tr w:rsidR="00173FD8" w:rsidRPr="00B62B6F" w:rsidTr="00AA564B">
        <w:tc>
          <w:tcPr>
            <w:tcW w:w="5580" w:type="dxa"/>
            <w:gridSpan w:val="2"/>
          </w:tcPr>
          <w:p w:rsidR="00173FD8" w:rsidRPr="00B62B6F" w:rsidRDefault="00173FD8" w:rsidP="00B62B6F">
            <w:pPr>
              <w:spacing w:line="360" w:lineRule="auto"/>
              <w:rPr>
                <w:b/>
                <w:szCs w:val="24"/>
              </w:rPr>
            </w:pPr>
            <w:r w:rsidRPr="00B62B6F">
              <w:rPr>
                <w:b/>
                <w:szCs w:val="24"/>
              </w:rPr>
              <w:t>Totals</w:t>
            </w:r>
          </w:p>
        </w:tc>
        <w:tc>
          <w:tcPr>
            <w:tcW w:w="3465" w:type="dxa"/>
          </w:tcPr>
          <w:p w:rsidR="00173FD8" w:rsidRPr="00B62B6F" w:rsidRDefault="00173FD8" w:rsidP="00B62B6F">
            <w:pPr>
              <w:spacing w:before="120" w:after="120" w:line="360" w:lineRule="auto"/>
              <w:contextualSpacing/>
              <w:rPr>
                <w:b/>
                <w:szCs w:val="24"/>
              </w:rPr>
            </w:pPr>
            <w:r w:rsidRPr="00B62B6F">
              <w:rPr>
                <w:b/>
                <w:szCs w:val="24"/>
              </w:rPr>
              <w:t>300</w:t>
            </w:r>
          </w:p>
        </w:tc>
      </w:tr>
    </w:tbl>
    <w:p w:rsidR="00173FD8" w:rsidRPr="00B62B6F" w:rsidRDefault="00173FD8" w:rsidP="00B62B6F">
      <w:pPr>
        <w:spacing w:before="120" w:after="120" w:line="360" w:lineRule="auto"/>
        <w:ind w:left="630"/>
        <w:contextualSpacing/>
        <w:rPr>
          <w:szCs w:val="24"/>
        </w:rPr>
      </w:pPr>
    </w:p>
    <w:p w:rsidR="00173FD8" w:rsidRPr="00B62B6F" w:rsidRDefault="00173FD8" w:rsidP="00B62B6F">
      <w:pPr>
        <w:spacing w:before="120" w:after="120" w:line="360" w:lineRule="auto"/>
        <w:contextualSpacing/>
        <w:rPr>
          <w:szCs w:val="24"/>
          <w:lang w:val="en-ZW" w:eastAsia="zh-CN"/>
        </w:rPr>
      </w:pPr>
    </w:p>
    <w:p w:rsidR="00173FD8" w:rsidRPr="00B62B6F" w:rsidRDefault="00173FD8" w:rsidP="00AA564B">
      <w:pPr>
        <w:spacing w:before="120" w:after="120" w:line="360" w:lineRule="auto"/>
        <w:ind w:left="0" w:firstLine="0"/>
        <w:contextualSpacing/>
        <w:rPr>
          <w:rFonts w:eastAsia="Calibri"/>
          <w:b/>
          <w:szCs w:val="24"/>
          <w:lang w:val="en-ZA"/>
        </w:rPr>
      </w:pPr>
      <w:r w:rsidRPr="00B62B6F">
        <w:rPr>
          <w:rFonts w:eastAsia="Calibri"/>
          <w:b/>
          <w:szCs w:val="24"/>
          <w:lang w:val="en-ZA"/>
        </w:rPr>
        <w:t>Learning Outcomes, Content and Suggested Assessment Methods</w:t>
      </w:r>
    </w:p>
    <w:tbl>
      <w:tblPr>
        <w:tblW w:w="4893"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2"/>
        <w:gridCol w:w="4003"/>
        <w:gridCol w:w="2610"/>
      </w:tblGrid>
      <w:tr w:rsidR="00173FD8" w:rsidRPr="00B62B6F" w:rsidTr="00B610DC">
        <w:trPr>
          <w:trHeight w:val="782"/>
        </w:trPr>
        <w:tc>
          <w:tcPr>
            <w:tcW w:w="1344" w:type="pct"/>
            <w:tcBorders>
              <w:top w:val="single" w:sz="4" w:space="0" w:color="auto"/>
              <w:left w:val="single" w:sz="4" w:space="0" w:color="auto"/>
              <w:bottom w:val="single" w:sz="4" w:space="0" w:color="auto"/>
              <w:right w:val="single" w:sz="4" w:space="0" w:color="auto"/>
            </w:tcBorders>
          </w:tcPr>
          <w:p w:rsidR="00173FD8" w:rsidRPr="00B62B6F" w:rsidRDefault="00173FD8" w:rsidP="00D171C0">
            <w:pPr>
              <w:spacing w:after="0" w:line="360" w:lineRule="auto"/>
              <w:ind w:left="10"/>
              <w:rPr>
                <w:rFonts w:eastAsia="Calibri"/>
                <w:szCs w:val="24"/>
              </w:rPr>
            </w:pPr>
            <w:r w:rsidRPr="00B62B6F">
              <w:rPr>
                <w:rFonts w:eastAsia="Calibri"/>
                <w:b/>
                <w:szCs w:val="24"/>
                <w:lang w:val="en-ZA"/>
              </w:rPr>
              <w:t>Learning Outcome</w:t>
            </w:r>
          </w:p>
        </w:tc>
        <w:tc>
          <w:tcPr>
            <w:tcW w:w="2213"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spacing w:after="0" w:line="360" w:lineRule="auto"/>
              <w:rPr>
                <w:rFonts w:eastAsia="Calibri"/>
                <w:szCs w:val="24"/>
                <w:lang w:val="en-ZA"/>
              </w:rPr>
            </w:pPr>
            <w:r w:rsidRPr="00B62B6F">
              <w:rPr>
                <w:rFonts w:eastAsia="Calibri"/>
                <w:b/>
                <w:szCs w:val="24"/>
                <w:lang w:val="en-ZA"/>
              </w:rPr>
              <w:t>Content</w:t>
            </w:r>
          </w:p>
        </w:tc>
        <w:tc>
          <w:tcPr>
            <w:tcW w:w="1443"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spacing w:after="0" w:line="360" w:lineRule="auto"/>
              <w:rPr>
                <w:rFonts w:eastAsia="Calibri"/>
                <w:szCs w:val="24"/>
                <w:lang w:val="en-ZA"/>
              </w:rPr>
            </w:pPr>
            <w:r w:rsidRPr="00B62B6F">
              <w:rPr>
                <w:rFonts w:eastAsia="Calibri"/>
                <w:b/>
                <w:szCs w:val="24"/>
                <w:lang w:val="en-ZA"/>
              </w:rPr>
              <w:t>Suggested Assessment Methods</w:t>
            </w:r>
          </w:p>
        </w:tc>
      </w:tr>
      <w:tr w:rsidR="00173FD8" w:rsidRPr="00B62B6F" w:rsidTr="00B610DC">
        <w:trPr>
          <w:trHeight w:val="260"/>
        </w:trPr>
        <w:tc>
          <w:tcPr>
            <w:tcW w:w="1344"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NoSpacing"/>
              <w:numPr>
                <w:ilvl w:val="0"/>
                <w:numId w:val="191"/>
              </w:numPr>
              <w:spacing w:before="120" w:after="120" w:line="360" w:lineRule="auto"/>
              <w:jc w:val="both"/>
              <w:rPr>
                <w:rFonts w:ascii="Times New Roman" w:hAnsi="Times New Roman"/>
                <w:sz w:val="24"/>
                <w:szCs w:val="24"/>
              </w:rPr>
            </w:pPr>
            <w:r w:rsidRPr="00B62B6F">
              <w:rPr>
                <w:rFonts w:ascii="Times New Roman" w:hAnsi="Times New Roman"/>
                <w:sz w:val="24"/>
                <w:szCs w:val="24"/>
              </w:rPr>
              <w:t xml:space="preserve">Produce styled skirt  </w:t>
            </w:r>
          </w:p>
        </w:tc>
        <w:tc>
          <w:tcPr>
            <w:tcW w:w="2213"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NoSpacing"/>
              <w:numPr>
                <w:ilvl w:val="1"/>
                <w:numId w:val="227"/>
              </w:numPr>
              <w:spacing w:line="360" w:lineRule="auto"/>
              <w:jc w:val="both"/>
              <w:rPr>
                <w:rFonts w:ascii="Times New Roman" w:hAnsi="Times New Roman"/>
                <w:iCs/>
                <w:sz w:val="24"/>
                <w:szCs w:val="24"/>
              </w:rPr>
            </w:pPr>
            <w:r w:rsidRPr="00B62B6F">
              <w:rPr>
                <w:rFonts w:ascii="Times New Roman" w:hAnsi="Times New Roman"/>
                <w:b/>
                <w:bCs/>
                <w:iCs/>
                <w:color w:val="000000"/>
                <w:kern w:val="28"/>
                <w:sz w:val="24"/>
                <w:szCs w:val="24"/>
              </w:rPr>
              <w:t xml:space="preserve">Personal protective equipment </w:t>
            </w:r>
          </w:p>
          <w:p w:rsidR="00173FD8" w:rsidRPr="00B62B6F" w:rsidRDefault="00173FD8" w:rsidP="00E046DE">
            <w:pPr>
              <w:numPr>
                <w:ilvl w:val="0"/>
                <w:numId w:val="269"/>
              </w:numPr>
              <w:spacing w:after="0" w:line="360" w:lineRule="auto"/>
              <w:contextualSpacing/>
              <w:rPr>
                <w:rFonts w:eastAsia="Calibri"/>
                <w:iCs/>
                <w:szCs w:val="24"/>
                <w:lang w:val="en-ZW" w:eastAsia="zh-CN"/>
              </w:rPr>
            </w:pPr>
            <w:r w:rsidRPr="00B62B6F">
              <w:rPr>
                <w:rFonts w:eastAsia="Calibri"/>
                <w:iCs/>
                <w:szCs w:val="24"/>
                <w:lang w:val="en-ZW" w:eastAsia="zh-CN"/>
              </w:rPr>
              <w:t>Dust coat</w:t>
            </w:r>
          </w:p>
          <w:p w:rsidR="00173FD8" w:rsidRPr="00B62B6F" w:rsidRDefault="00173FD8" w:rsidP="00E046DE">
            <w:pPr>
              <w:numPr>
                <w:ilvl w:val="0"/>
                <w:numId w:val="269"/>
              </w:numPr>
              <w:spacing w:after="0" w:line="360" w:lineRule="auto"/>
              <w:contextualSpacing/>
              <w:rPr>
                <w:rFonts w:eastAsia="Calibri"/>
                <w:iCs/>
                <w:szCs w:val="24"/>
                <w:lang w:val="en-ZW" w:eastAsia="zh-CN"/>
              </w:rPr>
            </w:pPr>
            <w:r w:rsidRPr="00B62B6F">
              <w:rPr>
                <w:rFonts w:eastAsia="Calibri"/>
                <w:iCs/>
                <w:szCs w:val="24"/>
                <w:lang w:val="en-ZW" w:eastAsia="zh-CN"/>
              </w:rPr>
              <w:t>Safety shoes</w:t>
            </w:r>
          </w:p>
          <w:p w:rsidR="00173FD8" w:rsidRPr="00B62B6F" w:rsidRDefault="00173FD8" w:rsidP="00E046DE">
            <w:pPr>
              <w:numPr>
                <w:ilvl w:val="0"/>
                <w:numId w:val="269"/>
              </w:numPr>
              <w:spacing w:after="0" w:line="360" w:lineRule="auto"/>
              <w:contextualSpacing/>
              <w:rPr>
                <w:rFonts w:eastAsia="Calibri"/>
                <w:iCs/>
                <w:szCs w:val="24"/>
                <w:lang w:val="en-ZW" w:eastAsia="zh-CN"/>
              </w:rPr>
            </w:pPr>
            <w:r w:rsidRPr="00B62B6F">
              <w:rPr>
                <w:rFonts w:eastAsia="Calibri"/>
                <w:iCs/>
                <w:szCs w:val="24"/>
                <w:lang w:val="en-ZW" w:eastAsia="zh-CN"/>
              </w:rPr>
              <w:lastRenderedPageBreak/>
              <w:t>Face mask</w:t>
            </w:r>
          </w:p>
          <w:p w:rsidR="00173FD8" w:rsidRPr="00B62B6F" w:rsidRDefault="00173FD8" w:rsidP="00E046DE">
            <w:pPr>
              <w:numPr>
                <w:ilvl w:val="0"/>
                <w:numId w:val="269"/>
              </w:numPr>
              <w:spacing w:after="0" w:line="360" w:lineRule="auto"/>
              <w:rPr>
                <w:rFonts w:eastAsia="Calibri"/>
                <w:iCs/>
                <w:szCs w:val="24"/>
              </w:rPr>
            </w:pPr>
            <w:r w:rsidRPr="00B62B6F">
              <w:rPr>
                <w:rFonts w:eastAsia="Calibri"/>
                <w:iCs/>
                <w:szCs w:val="24"/>
              </w:rPr>
              <w:t>Thimble</w:t>
            </w:r>
          </w:p>
          <w:p w:rsidR="00173FD8" w:rsidRPr="00B62B6F" w:rsidRDefault="00173FD8" w:rsidP="00E046DE">
            <w:pPr>
              <w:pStyle w:val="NoSpacing"/>
              <w:numPr>
                <w:ilvl w:val="1"/>
                <w:numId w:val="227"/>
              </w:numPr>
              <w:spacing w:line="360" w:lineRule="auto"/>
              <w:jc w:val="both"/>
              <w:rPr>
                <w:rFonts w:ascii="Times New Roman" w:hAnsi="Times New Roman"/>
                <w:iCs/>
                <w:sz w:val="24"/>
                <w:szCs w:val="24"/>
              </w:rPr>
            </w:pPr>
            <w:r w:rsidRPr="00B62B6F">
              <w:rPr>
                <w:rFonts w:ascii="Times New Roman" w:hAnsi="Times New Roman"/>
                <w:b/>
                <w:iCs/>
                <w:color w:val="000000"/>
                <w:kern w:val="28"/>
                <w:sz w:val="24"/>
                <w:szCs w:val="24"/>
              </w:rPr>
              <w:t>Garment making tools and equipment</w:t>
            </w:r>
          </w:p>
          <w:p w:rsidR="00173FD8" w:rsidRPr="00B62B6F" w:rsidRDefault="00173FD8" w:rsidP="00B62B6F">
            <w:pPr>
              <w:spacing w:after="0" w:line="360" w:lineRule="auto"/>
              <w:contextualSpacing/>
              <w:rPr>
                <w:rFonts w:eastAsia="Calibri"/>
                <w:b/>
                <w:iCs/>
                <w:szCs w:val="24"/>
                <w:u w:color="000000"/>
                <w:lang w:val="en-ZW" w:eastAsia="zh-CN"/>
              </w:rPr>
            </w:pPr>
            <w:r w:rsidRPr="00B62B6F">
              <w:rPr>
                <w:rFonts w:eastAsia="Calibri"/>
                <w:b/>
                <w:iCs/>
                <w:szCs w:val="24"/>
                <w:u w:color="000000"/>
                <w:lang w:val="en-ZW" w:eastAsia="zh-CN"/>
              </w:rPr>
              <w:t xml:space="preserve">             Tools </w:t>
            </w:r>
          </w:p>
          <w:p w:rsidR="00173FD8" w:rsidRPr="00B62B6F" w:rsidRDefault="00173FD8" w:rsidP="00E046DE">
            <w:pPr>
              <w:numPr>
                <w:ilvl w:val="0"/>
                <w:numId w:val="158"/>
              </w:numPr>
              <w:spacing w:after="0" w:line="360" w:lineRule="auto"/>
              <w:contextualSpacing/>
              <w:rPr>
                <w:rFonts w:eastAsia="Calibri"/>
                <w:iCs/>
                <w:szCs w:val="24"/>
                <w:u w:color="000000"/>
                <w:lang w:val="en-ZW" w:eastAsia="zh-CN"/>
              </w:rPr>
            </w:pPr>
            <w:r w:rsidRPr="00B62B6F">
              <w:rPr>
                <w:rFonts w:eastAsia="Calibri"/>
                <w:iCs/>
                <w:szCs w:val="24"/>
                <w:u w:color="000000"/>
                <w:lang w:val="en-ZW" w:eastAsia="zh-CN"/>
              </w:rPr>
              <w:t>Drawing</w:t>
            </w:r>
          </w:p>
          <w:p w:rsidR="00173FD8" w:rsidRPr="00B62B6F" w:rsidRDefault="00173FD8" w:rsidP="00E046DE">
            <w:pPr>
              <w:numPr>
                <w:ilvl w:val="0"/>
                <w:numId w:val="158"/>
              </w:numPr>
              <w:spacing w:after="0" w:line="360" w:lineRule="auto"/>
              <w:contextualSpacing/>
              <w:rPr>
                <w:rFonts w:eastAsia="Calibri"/>
                <w:iCs/>
                <w:szCs w:val="24"/>
                <w:u w:color="000000"/>
                <w:lang w:val="en-ZW" w:eastAsia="zh-CN"/>
              </w:rPr>
            </w:pPr>
            <w:r w:rsidRPr="00B62B6F">
              <w:rPr>
                <w:rFonts w:eastAsia="Calibri"/>
                <w:iCs/>
                <w:szCs w:val="24"/>
                <w:u w:color="000000"/>
                <w:lang w:val="en-ZW" w:eastAsia="zh-CN"/>
              </w:rPr>
              <w:t xml:space="preserve">Measuring </w:t>
            </w:r>
          </w:p>
          <w:p w:rsidR="00173FD8" w:rsidRPr="00B62B6F" w:rsidRDefault="00173FD8" w:rsidP="00E046DE">
            <w:pPr>
              <w:numPr>
                <w:ilvl w:val="0"/>
                <w:numId w:val="158"/>
              </w:numPr>
              <w:spacing w:after="0" w:line="360" w:lineRule="auto"/>
              <w:contextualSpacing/>
              <w:rPr>
                <w:rFonts w:eastAsia="Calibri"/>
                <w:iCs/>
                <w:szCs w:val="24"/>
                <w:u w:color="000000"/>
                <w:lang w:val="en-ZW" w:eastAsia="zh-CN"/>
              </w:rPr>
            </w:pPr>
            <w:r w:rsidRPr="00B62B6F">
              <w:rPr>
                <w:rFonts w:eastAsia="Calibri"/>
                <w:iCs/>
                <w:szCs w:val="24"/>
                <w:u w:color="000000"/>
                <w:lang w:val="en-ZW" w:eastAsia="zh-CN"/>
              </w:rPr>
              <w:t>Cutting</w:t>
            </w:r>
          </w:p>
          <w:p w:rsidR="00173FD8" w:rsidRPr="00B62B6F" w:rsidRDefault="00173FD8" w:rsidP="00E046DE">
            <w:pPr>
              <w:numPr>
                <w:ilvl w:val="0"/>
                <w:numId w:val="158"/>
              </w:numPr>
              <w:spacing w:after="0" w:line="360" w:lineRule="auto"/>
              <w:contextualSpacing/>
              <w:rPr>
                <w:rFonts w:eastAsia="Calibri"/>
                <w:iCs/>
                <w:szCs w:val="24"/>
                <w:u w:color="000000"/>
                <w:lang w:val="en-ZW" w:eastAsia="zh-CN"/>
              </w:rPr>
            </w:pPr>
            <w:r w:rsidRPr="00B62B6F">
              <w:rPr>
                <w:rFonts w:eastAsia="Calibri"/>
                <w:iCs/>
                <w:szCs w:val="24"/>
                <w:u w:color="000000"/>
                <w:lang w:val="en-ZW" w:eastAsia="zh-CN"/>
              </w:rPr>
              <w:t xml:space="preserve">Marking  </w:t>
            </w:r>
          </w:p>
          <w:p w:rsidR="00173FD8" w:rsidRPr="00B62B6F" w:rsidRDefault="00173FD8" w:rsidP="00E046DE">
            <w:pPr>
              <w:numPr>
                <w:ilvl w:val="0"/>
                <w:numId w:val="158"/>
              </w:numPr>
              <w:spacing w:after="0" w:line="360" w:lineRule="auto"/>
              <w:contextualSpacing/>
              <w:rPr>
                <w:rFonts w:eastAsia="Calibri"/>
                <w:iCs/>
                <w:szCs w:val="24"/>
                <w:u w:color="000000"/>
                <w:lang w:val="en-ZW" w:eastAsia="zh-CN"/>
              </w:rPr>
            </w:pPr>
            <w:r w:rsidRPr="00B62B6F">
              <w:rPr>
                <w:rFonts w:eastAsia="Calibri"/>
                <w:iCs/>
                <w:szCs w:val="24"/>
                <w:u w:color="000000"/>
                <w:lang w:val="en-ZW" w:eastAsia="zh-CN"/>
              </w:rPr>
              <w:t xml:space="preserve">Basic sewing </w:t>
            </w:r>
          </w:p>
          <w:p w:rsidR="00173FD8" w:rsidRPr="00B62B6F" w:rsidRDefault="00173FD8" w:rsidP="00E046DE">
            <w:pPr>
              <w:numPr>
                <w:ilvl w:val="0"/>
                <w:numId w:val="158"/>
              </w:numPr>
              <w:spacing w:after="0" w:line="360" w:lineRule="auto"/>
              <w:contextualSpacing/>
              <w:rPr>
                <w:rFonts w:eastAsia="Calibri"/>
                <w:iCs/>
                <w:szCs w:val="24"/>
                <w:u w:color="000000"/>
                <w:lang w:val="en-ZW" w:eastAsia="zh-CN"/>
              </w:rPr>
            </w:pPr>
            <w:r w:rsidRPr="00B62B6F">
              <w:rPr>
                <w:rFonts w:eastAsia="Calibri"/>
                <w:iCs/>
                <w:szCs w:val="24"/>
                <w:u w:color="000000"/>
                <w:lang w:val="en-ZW" w:eastAsia="zh-CN"/>
              </w:rPr>
              <w:t xml:space="preserve">Finishing </w:t>
            </w:r>
          </w:p>
          <w:p w:rsidR="00173FD8" w:rsidRPr="00B62B6F" w:rsidRDefault="00173FD8" w:rsidP="00B62B6F">
            <w:pPr>
              <w:pStyle w:val="NoSpacing"/>
              <w:spacing w:line="360" w:lineRule="auto"/>
              <w:ind w:left="1080"/>
              <w:jc w:val="both"/>
              <w:rPr>
                <w:rFonts w:ascii="Times New Roman" w:hAnsi="Times New Roman"/>
                <w:b/>
                <w:iCs/>
                <w:sz w:val="24"/>
                <w:szCs w:val="24"/>
                <w:u w:color="000000"/>
              </w:rPr>
            </w:pPr>
            <w:r w:rsidRPr="00B62B6F">
              <w:rPr>
                <w:rFonts w:ascii="Times New Roman" w:hAnsi="Times New Roman"/>
                <w:b/>
                <w:iCs/>
                <w:sz w:val="24"/>
                <w:szCs w:val="24"/>
                <w:u w:color="000000"/>
              </w:rPr>
              <w:t>Equipment</w:t>
            </w:r>
          </w:p>
          <w:p w:rsidR="00173FD8" w:rsidRPr="00B62B6F" w:rsidRDefault="00173FD8" w:rsidP="00E046DE">
            <w:pPr>
              <w:pStyle w:val="NoSpacing"/>
              <w:numPr>
                <w:ilvl w:val="0"/>
                <w:numId w:val="189"/>
              </w:numPr>
              <w:spacing w:line="360" w:lineRule="auto"/>
              <w:jc w:val="both"/>
              <w:rPr>
                <w:rFonts w:ascii="Times New Roman" w:hAnsi="Times New Roman"/>
                <w:iCs/>
                <w:sz w:val="24"/>
                <w:szCs w:val="24"/>
                <w:u w:color="000000"/>
              </w:rPr>
            </w:pPr>
            <w:r w:rsidRPr="00B62B6F">
              <w:rPr>
                <w:rFonts w:ascii="Times New Roman" w:hAnsi="Times New Roman"/>
                <w:iCs/>
                <w:sz w:val="24"/>
                <w:szCs w:val="24"/>
                <w:u w:color="000000"/>
              </w:rPr>
              <w:t xml:space="preserve">Cutting </w:t>
            </w:r>
          </w:p>
          <w:p w:rsidR="00173FD8" w:rsidRPr="00B62B6F" w:rsidRDefault="00173FD8" w:rsidP="00E046DE">
            <w:pPr>
              <w:pStyle w:val="NoSpacing"/>
              <w:numPr>
                <w:ilvl w:val="0"/>
                <w:numId w:val="189"/>
              </w:numPr>
              <w:spacing w:line="360" w:lineRule="auto"/>
              <w:jc w:val="both"/>
              <w:rPr>
                <w:rFonts w:ascii="Times New Roman" w:hAnsi="Times New Roman"/>
                <w:iCs/>
                <w:sz w:val="24"/>
                <w:szCs w:val="24"/>
                <w:u w:color="000000"/>
              </w:rPr>
            </w:pPr>
            <w:r w:rsidRPr="00B62B6F">
              <w:rPr>
                <w:rFonts w:ascii="Times New Roman" w:hAnsi="Times New Roman"/>
                <w:iCs/>
                <w:sz w:val="24"/>
                <w:szCs w:val="24"/>
                <w:u w:color="000000"/>
              </w:rPr>
              <w:t xml:space="preserve">Display </w:t>
            </w:r>
          </w:p>
          <w:p w:rsidR="00173FD8" w:rsidRPr="00B62B6F" w:rsidRDefault="00173FD8" w:rsidP="00E046DE">
            <w:pPr>
              <w:pStyle w:val="NoSpacing"/>
              <w:numPr>
                <w:ilvl w:val="0"/>
                <w:numId w:val="189"/>
              </w:numPr>
              <w:spacing w:line="360" w:lineRule="auto"/>
              <w:jc w:val="both"/>
              <w:rPr>
                <w:rFonts w:ascii="Times New Roman" w:hAnsi="Times New Roman"/>
                <w:iCs/>
                <w:sz w:val="24"/>
                <w:szCs w:val="24"/>
              </w:rPr>
            </w:pPr>
            <w:r w:rsidRPr="00B62B6F">
              <w:rPr>
                <w:rFonts w:ascii="Times New Roman" w:hAnsi="Times New Roman"/>
                <w:iCs/>
                <w:sz w:val="24"/>
                <w:szCs w:val="24"/>
                <w:u w:color="000000"/>
              </w:rPr>
              <w:t>Sewing machine</w:t>
            </w:r>
          </w:p>
          <w:p w:rsidR="00173FD8" w:rsidRPr="00B62B6F" w:rsidRDefault="00173FD8" w:rsidP="00E046DE">
            <w:pPr>
              <w:pStyle w:val="NoSpacing"/>
              <w:numPr>
                <w:ilvl w:val="0"/>
                <w:numId w:val="189"/>
              </w:numPr>
              <w:spacing w:line="360" w:lineRule="auto"/>
              <w:jc w:val="both"/>
              <w:rPr>
                <w:rFonts w:ascii="Times New Roman" w:hAnsi="Times New Roman"/>
                <w:iCs/>
                <w:sz w:val="24"/>
                <w:szCs w:val="24"/>
              </w:rPr>
            </w:pPr>
            <w:r w:rsidRPr="00B62B6F">
              <w:rPr>
                <w:rFonts w:ascii="Times New Roman" w:hAnsi="Times New Roman"/>
                <w:iCs/>
                <w:sz w:val="24"/>
                <w:szCs w:val="24"/>
              </w:rPr>
              <w:t>Interpretation of skirt design</w:t>
            </w:r>
          </w:p>
          <w:p w:rsidR="00173FD8" w:rsidRPr="00B62B6F" w:rsidRDefault="00173FD8" w:rsidP="00E046DE">
            <w:pPr>
              <w:pStyle w:val="NoSpacing"/>
              <w:numPr>
                <w:ilvl w:val="0"/>
                <w:numId w:val="189"/>
              </w:numPr>
              <w:spacing w:line="360" w:lineRule="auto"/>
              <w:jc w:val="both"/>
              <w:rPr>
                <w:rFonts w:ascii="Times New Roman" w:hAnsi="Times New Roman"/>
                <w:iCs/>
                <w:sz w:val="24"/>
                <w:szCs w:val="24"/>
              </w:rPr>
            </w:pPr>
            <w:r w:rsidRPr="00B62B6F">
              <w:rPr>
                <w:rFonts w:ascii="Times New Roman" w:hAnsi="Times New Roman"/>
                <w:iCs/>
                <w:sz w:val="24"/>
                <w:szCs w:val="24"/>
              </w:rPr>
              <w:t>Fabric and accessories</w:t>
            </w:r>
          </w:p>
          <w:p w:rsidR="00173FD8" w:rsidRPr="00B62B6F" w:rsidRDefault="00173FD8" w:rsidP="00E046DE">
            <w:pPr>
              <w:pStyle w:val="NoSpacing"/>
              <w:numPr>
                <w:ilvl w:val="0"/>
                <w:numId w:val="189"/>
              </w:numPr>
              <w:spacing w:line="360" w:lineRule="auto"/>
              <w:jc w:val="both"/>
              <w:rPr>
                <w:rFonts w:ascii="Times New Roman" w:hAnsi="Times New Roman"/>
                <w:iCs/>
                <w:sz w:val="24"/>
                <w:szCs w:val="24"/>
              </w:rPr>
            </w:pPr>
            <w:r w:rsidRPr="00B62B6F">
              <w:rPr>
                <w:rFonts w:ascii="Times New Roman" w:hAnsi="Times New Roman"/>
                <w:iCs/>
                <w:sz w:val="24"/>
                <w:szCs w:val="24"/>
              </w:rPr>
              <w:t>Laying of garment design patterns pieces on the fabric</w:t>
            </w:r>
          </w:p>
          <w:p w:rsidR="00173FD8" w:rsidRPr="00B62B6F" w:rsidRDefault="00173FD8" w:rsidP="00E046DE">
            <w:pPr>
              <w:pStyle w:val="NoSpacing"/>
              <w:numPr>
                <w:ilvl w:val="1"/>
                <w:numId w:val="227"/>
              </w:numPr>
              <w:spacing w:line="360" w:lineRule="auto"/>
              <w:jc w:val="both"/>
              <w:rPr>
                <w:rFonts w:ascii="Times New Roman" w:hAnsi="Times New Roman"/>
                <w:iCs/>
                <w:sz w:val="24"/>
                <w:szCs w:val="24"/>
              </w:rPr>
            </w:pPr>
            <w:r w:rsidRPr="00B62B6F">
              <w:rPr>
                <w:rFonts w:ascii="Times New Roman" w:hAnsi="Times New Roman"/>
                <w:iCs/>
                <w:sz w:val="24"/>
                <w:szCs w:val="24"/>
              </w:rPr>
              <w:t>Pattern instruction</w:t>
            </w:r>
          </w:p>
          <w:p w:rsidR="00173FD8" w:rsidRPr="00B62B6F" w:rsidRDefault="00173FD8" w:rsidP="00E046DE">
            <w:pPr>
              <w:pStyle w:val="NoSpacing"/>
              <w:numPr>
                <w:ilvl w:val="0"/>
                <w:numId w:val="159"/>
              </w:numPr>
              <w:spacing w:line="360" w:lineRule="auto"/>
              <w:jc w:val="both"/>
              <w:rPr>
                <w:rFonts w:ascii="Times New Roman" w:hAnsi="Times New Roman"/>
                <w:iCs/>
                <w:sz w:val="24"/>
                <w:szCs w:val="24"/>
              </w:rPr>
            </w:pPr>
            <w:r w:rsidRPr="00B62B6F">
              <w:rPr>
                <w:rFonts w:ascii="Times New Roman" w:hAnsi="Times New Roman"/>
                <w:iCs/>
                <w:sz w:val="24"/>
                <w:szCs w:val="24"/>
              </w:rPr>
              <w:t xml:space="preserve">Folds  </w:t>
            </w:r>
          </w:p>
          <w:p w:rsidR="00173FD8" w:rsidRPr="00B62B6F" w:rsidRDefault="00173FD8" w:rsidP="00E046DE">
            <w:pPr>
              <w:pStyle w:val="NoSpacing"/>
              <w:numPr>
                <w:ilvl w:val="0"/>
                <w:numId w:val="159"/>
              </w:numPr>
              <w:spacing w:line="360" w:lineRule="auto"/>
              <w:jc w:val="both"/>
              <w:rPr>
                <w:rFonts w:ascii="Times New Roman" w:hAnsi="Times New Roman"/>
                <w:iCs/>
                <w:sz w:val="24"/>
                <w:szCs w:val="24"/>
              </w:rPr>
            </w:pPr>
            <w:r w:rsidRPr="00B62B6F">
              <w:rPr>
                <w:rFonts w:ascii="Times New Roman" w:hAnsi="Times New Roman"/>
                <w:iCs/>
                <w:sz w:val="24"/>
                <w:szCs w:val="24"/>
              </w:rPr>
              <w:t>Notches/balance marks</w:t>
            </w:r>
          </w:p>
          <w:p w:rsidR="00173FD8" w:rsidRPr="00B62B6F" w:rsidRDefault="00173FD8" w:rsidP="00E046DE">
            <w:pPr>
              <w:pStyle w:val="NoSpacing"/>
              <w:numPr>
                <w:ilvl w:val="0"/>
                <w:numId w:val="159"/>
              </w:numPr>
              <w:spacing w:line="360" w:lineRule="auto"/>
              <w:jc w:val="both"/>
              <w:rPr>
                <w:rFonts w:ascii="Times New Roman" w:hAnsi="Times New Roman"/>
                <w:iCs/>
                <w:sz w:val="24"/>
                <w:szCs w:val="24"/>
              </w:rPr>
            </w:pPr>
            <w:r w:rsidRPr="00B62B6F">
              <w:rPr>
                <w:rFonts w:ascii="Times New Roman" w:hAnsi="Times New Roman"/>
                <w:iCs/>
                <w:sz w:val="24"/>
                <w:szCs w:val="24"/>
              </w:rPr>
              <w:t>Straight grain</w:t>
            </w:r>
          </w:p>
          <w:p w:rsidR="00173FD8" w:rsidRPr="00B62B6F" w:rsidRDefault="00173FD8" w:rsidP="00E046DE">
            <w:pPr>
              <w:pStyle w:val="NoSpacing"/>
              <w:numPr>
                <w:ilvl w:val="0"/>
                <w:numId w:val="159"/>
              </w:numPr>
              <w:spacing w:line="360" w:lineRule="auto"/>
              <w:jc w:val="both"/>
              <w:rPr>
                <w:rFonts w:ascii="Times New Roman" w:hAnsi="Times New Roman"/>
                <w:iCs/>
                <w:sz w:val="24"/>
                <w:szCs w:val="24"/>
              </w:rPr>
            </w:pPr>
            <w:r w:rsidRPr="00B62B6F">
              <w:rPr>
                <w:rFonts w:ascii="Times New Roman" w:hAnsi="Times New Roman"/>
                <w:iCs/>
                <w:sz w:val="24"/>
                <w:szCs w:val="24"/>
              </w:rPr>
              <w:t>Pattern size</w:t>
            </w:r>
          </w:p>
          <w:p w:rsidR="00173FD8" w:rsidRPr="00B62B6F" w:rsidRDefault="00173FD8" w:rsidP="00E046DE">
            <w:pPr>
              <w:pStyle w:val="NoSpacing"/>
              <w:numPr>
                <w:ilvl w:val="0"/>
                <w:numId w:val="159"/>
              </w:numPr>
              <w:spacing w:line="360" w:lineRule="auto"/>
              <w:jc w:val="both"/>
              <w:rPr>
                <w:rFonts w:ascii="Times New Roman" w:hAnsi="Times New Roman"/>
                <w:iCs/>
                <w:sz w:val="24"/>
                <w:szCs w:val="24"/>
              </w:rPr>
            </w:pPr>
            <w:r w:rsidRPr="00B62B6F">
              <w:rPr>
                <w:rFonts w:ascii="Times New Roman" w:hAnsi="Times New Roman"/>
                <w:iCs/>
                <w:sz w:val="24"/>
                <w:szCs w:val="24"/>
              </w:rPr>
              <w:t>Style number</w:t>
            </w:r>
          </w:p>
          <w:p w:rsidR="00173FD8" w:rsidRPr="00B62B6F" w:rsidRDefault="00173FD8" w:rsidP="00E046DE">
            <w:pPr>
              <w:pStyle w:val="NoSpacing"/>
              <w:numPr>
                <w:ilvl w:val="0"/>
                <w:numId w:val="159"/>
              </w:numPr>
              <w:spacing w:line="360" w:lineRule="auto"/>
              <w:jc w:val="both"/>
              <w:rPr>
                <w:rFonts w:ascii="Times New Roman" w:hAnsi="Times New Roman"/>
                <w:iCs/>
                <w:sz w:val="24"/>
                <w:szCs w:val="24"/>
              </w:rPr>
            </w:pPr>
            <w:r w:rsidRPr="00B62B6F">
              <w:rPr>
                <w:rFonts w:ascii="Times New Roman" w:hAnsi="Times New Roman"/>
                <w:iCs/>
                <w:sz w:val="24"/>
                <w:szCs w:val="24"/>
              </w:rPr>
              <w:t>Number of pieces to be cut</w:t>
            </w:r>
          </w:p>
          <w:p w:rsidR="00173FD8" w:rsidRPr="00B62B6F" w:rsidRDefault="00173FD8" w:rsidP="00E046DE">
            <w:pPr>
              <w:pStyle w:val="NoSpacing"/>
              <w:numPr>
                <w:ilvl w:val="0"/>
                <w:numId w:val="159"/>
              </w:numPr>
              <w:spacing w:line="360" w:lineRule="auto"/>
              <w:jc w:val="both"/>
              <w:rPr>
                <w:rFonts w:ascii="Times New Roman" w:hAnsi="Times New Roman"/>
                <w:iCs/>
                <w:sz w:val="24"/>
                <w:szCs w:val="24"/>
              </w:rPr>
            </w:pPr>
            <w:r w:rsidRPr="00B62B6F">
              <w:rPr>
                <w:rFonts w:ascii="Times New Roman" w:hAnsi="Times New Roman"/>
                <w:iCs/>
                <w:sz w:val="24"/>
                <w:szCs w:val="24"/>
              </w:rPr>
              <w:t xml:space="preserve">Centre back and </w:t>
            </w:r>
            <w:proofErr w:type="spellStart"/>
            <w:r w:rsidRPr="00B62B6F">
              <w:rPr>
                <w:rFonts w:ascii="Times New Roman" w:hAnsi="Times New Roman"/>
                <w:iCs/>
                <w:sz w:val="24"/>
                <w:szCs w:val="24"/>
              </w:rPr>
              <w:t>centre</w:t>
            </w:r>
            <w:proofErr w:type="spellEnd"/>
            <w:r w:rsidRPr="00B62B6F">
              <w:rPr>
                <w:rFonts w:ascii="Times New Roman" w:hAnsi="Times New Roman"/>
                <w:iCs/>
                <w:sz w:val="24"/>
                <w:szCs w:val="24"/>
              </w:rPr>
              <w:t xml:space="preserve"> front</w:t>
            </w:r>
          </w:p>
          <w:p w:rsidR="00173FD8" w:rsidRPr="00B62B6F" w:rsidRDefault="00173FD8" w:rsidP="00E046DE">
            <w:pPr>
              <w:pStyle w:val="NoSpacing"/>
              <w:numPr>
                <w:ilvl w:val="0"/>
                <w:numId w:val="159"/>
              </w:numPr>
              <w:spacing w:line="360" w:lineRule="auto"/>
              <w:jc w:val="both"/>
              <w:rPr>
                <w:rFonts w:ascii="Times New Roman" w:hAnsi="Times New Roman"/>
                <w:iCs/>
                <w:sz w:val="24"/>
                <w:szCs w:val="24"/>
              </w:rPr>
            </w:pPr>
            <w:r w:rsidRPr="00B62B6F">
              <w:rPr>
                <w:rFonts w:ascii="Times New Roman" w:hAnsi="Times New Roman"/>
                <w:iCs/>
                <w:sz w:val="24"/>
                <w:szCs w:val="24"/>
              </w:rPr>
              <w:t>Name of pattern</w:t>
            </w:r>
          </w:p>
          <w:p w:rsidR="00173FD8" w:rsidRPr="00B62B6F" w:rsidRDefault="00173FD8" w:rsidP="00E046DE">
            <w:pPr>
              <w:pStyle w:val="NoSpacing"/>
              <w:numPr>
                <w:ilvl w:val="0"/>
                <w:numId w:val="159"/>
              </w:numPr>
              <w:spacing w:line="360" w:lineRule="auto"/>
              <w:jc w:val="both"/>
              <w:rPr>
                <w:rFonts w:ascii="Times New Roman" w:hAnsi="Times New Roman"/>
                <w:iCs/>
                <w:sz w:val="24"/>
                <w:szCs w:val="24"/>
              </w:rPr>
            </w:pPr>
            <w:r w:rsidRPr="00B62B6F">
              <w:rPr>
                <w:rFonts w:ascii="Times New Roman" w:hAnsi="Times New Roman"/>
                <w:iCs/>
                <w:sz w:val="24"/>
                <w:szCs w:val="24"/>
              </w:rPr>
              <w:t>Seam allowances</w:t>
            </w:r>
          </w:p>
          <w:p w:rsidR="00173FD8" w:rsidRPr="00B62B6F" w:rsidRDefault="00173FD8" w:rsidP="00E046DE">
            <w:pPr>
              <w:pStyle w:val="NoSpacing"/>
              <w:numPr>
                <w:ilvl w:val="0"/>
                <w:numId w:val="159"/>
              </w:numPr>
              <w:spacing w:line="360" w:lineRule="auto"/>
              <w:jc w:val="both"/>
              <w:rPr>
                <w:rFonts w:ascii="Times New Roman" w:hAnsi="Times New Roman"/>
                <w:iCs/>
                <w:sz w:val="24"/>
                <w:szCs w:val="24"/>
              </w:rPr>
            </w:pPr>
            <w:r w:rsidRPr="00B62B6F">
              <w:rPr>
                <w:rFonts w:ascii="Times New Roman" w:hAnsi="Times New Roman"/>
                <w:iCs/>
                <w:sz w:val="24"/>
                <w:szCs w:val="24"/>
              </w:rPr>
              <w:t>Construction lines</w:t>
            </w:r>
          </w:p>
          <w:p w:rsidR="00173FD8" w:rsidRPr="00AA564B" w:rsidRDefault="00173FD8" w:rsidP="00E046DE">
            <w:pPr>
              <w:pStyle w:val="NoSpacing"/>
              <w:numPr>
                <w:ilvl w:val="0"/>
                <w:numId w:val="159"/>
              </w:numPr>
              <w:spacing w:line="360" w:lineRule="auto"/>
              <w:jc w:val="both"/>
              <w:rPr>
                <w:rFonts w:ascii="Times New Roman" w:hAnsi="Times New Roman"/>
                <w:iCs/>
                <w:sz w:val="24"/>
                <w:szCs w:val="24"/>
              </w:rPr>
            </w:pPr>
            <w:r w:rsidRPr="00B62B6F">
              <w:rPr>
                <w:rFonts w:ascii="Times New Roman" w:hAnsi="Times New Roman"/>
                <w:iCs/>
                <w:sz w:val="24"/>
                <w:szCs w:val="24"/>
              </w:rPr>
              <w:lastRenderedPageBreak/>
              <w:t>Scale</w:t>
            </w:r>
          </w:p>
          <w:p w:rsidR="00173FD8" w:rsidRPr="00B62B6F" w:rsidRDefault="00173FD8" w:rsidP="00E046DE">
            <w:pPr>
              <w:pStyle w:val="NoSpacing"/>
              <w:numPr>
                <w:ilvl w:val="1"/>
                <w:numId w:val="227"/>
              </w:numPr>
              <w:spacing w:line="360" w:lineRule="auto"/>
              <w:jc w:val="both"/>
              <w:rPr>
                <w:rFonts w:ascii="Times New Roman" w:hAnsi="Times New Roman"/>
                <w:iCs/>
                <w:sz w:val="24"/>
                <w:szCs w:val="24"/>
              </w:rPr>
            </w:pPr>
            <w:r w:rsidRPr="00B62B6F">
              <w:rPr>
                <w:rFonts w:ascii="Times New Roman" w:hAnsi="Times New Roman"/>
                <w:iCs/>
                <w:sz w:val="24"/>
                <w:szCs w:val="24"/>
              </w:rPr>
              <w:t>Garment pieces cutting</w:t>
            </w:r>
          </w:p>
          <w:p w:rsidR="00173FD8" w:rsidRPr="00B62B6F" w:rsidRDefault="00AA564B" w:rsidP="001C0724">
            <w:pPr>
              <w:pStyle w:val="NoSpacing"/>
              <w:tabs>
                <w:tab w:val="right" w:pos="3787"/>
              </w:tabs>
              <w:spacing w:line="360" w:lineRule="auto"/>
              <w:jc w:val="both"/>
              <w:rPr>
                <w:rFonts w:ascii="Times New Roman" w:hAnsi="Times New Roman"/>
                <w:b/>
                <w:iCs/>
                <w:sz w:val="24"/>
                <w:szCs w:val="24"/>
              </w:rPr>
            </w:pPr>
            <w:r>
              <w:rPr>
                <w:rFonts w:ascii="Times New Roman" w:hAnsi="Times New Roman"/>
                <w:b/>
                <w:iCs/>
                <w:sz w:val="24"/>
                <w:szCs w:val="24"/>
              </w:rPr>
              <w:t xml:space="preserve">  </w:t>
            </w:r>
            <w:r w:rsidR="00173FD8" w:rsidRPr="00B62B6F">
              <w:rPr>
                <w:rFonts w:ascii="Times New Roman" w:hAnsi="Times New Roman"/>
                <w:b/>
                <w:iCs/>
                <w:sz w:val="24"/>
                <w:szCs w:val="24"/>
              </w:rPr>
              <w:t>Skirt pieces</w:t>
            </w:r>
            <w:r w:rsidR="001C0724">
              <w:rPr>
                <w:rFonts w:ascii="Times New Roman" w:hAnsi="Times New Roman"/>
                <w:b/>
                <w:iCs/>
                <w:sz w:val="24"/>
                <w:szCs w:val="24"/>
              </w:rPr>
              <w:tab/>
            </w:r>
          </w:p>
          <w:p w:rsidR="00173FD8" w:rsidRPr="00B62B6F" w:rsidRDefault="00173FD8" w:rsidP="00E046DE">
            <w:pPr>
              <w:pStyle w:val="NoSpacing"/>
              <w:numPr>
                <w:ilvl w:val="0"/>
                <w:numId w:val="270"/>
              </w:numPr>
              <w:spacing w:line="360" w:lineRule="auto"/>
              <w:jc w:val="both"/>
              <w:rPr>
                <w:rFonts w:ascii="Times New Roman" w:hAnsi="Times New Roman"/>
                <w:iCs/>
                <w:sz w:val="24"/>
                <w:szCs w:val="24"/>
              </w:rPr>
            </w:pPr>
            <w:r w:rsidRPr="00B62B6F">
              <w:rPr>
                <w:rFonts w:ascii="Times New Roman" w:hAnsi="Times New Roman"/>
                <w:iCs/>
                <w:sz w:val="24"/>
                <w:szCs w:val="24"/>
              </w:rPr>
              <w:t>Back skirt</w:t>
            </w:r>
          </w:p>
          <w:p w:rsidR="00173FD8" w:rsidRPr="00B62B6F" w:rsidRDefault="00173FD8" w:rsidP="00E046DE">
            <w:pPr>
              <w:pStyle w:val="NoSpacing"/>
              <w:numPr>
                <w:ilvl w:val="0"/>
                <w:numId w:val="270"/>
              </w:numPr>
              <w:spacing w:line="360" w:lineRule="auto"/>
              <w:jc w:val="both"/>
              <w:rPr>
                <w:rFonts w:ascii="Times New Roman" w:hAnsi="Times New Roman"/>
                <w:iCs/>
                <w:sz w:val="24"/>
                <w:szCs w:val="24"/>
              </w:rPr>
            </w:pPr>
            <w:r w:rsidRPr="00B62B6F">
              <w:rPr>
                <w:rFonts w:ascii="Times New Roman" w:hAnsi="Times New Roman"/>
                <w:iCs/>
                <w:sz w:val="24"/>
                <w:szCs w:val="24"/>
              </w:rPr>
              <w:t>front skirt</w:t>
            </w:r>
          </w:p>
          <w:p w:rsidR="00173FD8" w:rsidRPr="00B62B6F" w:rsidRDefault="00173FD8" w:rsidP="00E046DE">
            <w:pPr>
              <w:pStyle w:val="NoSpacing"/>
              <w:numPr>
                <w:ilvl w:val="0"/>
                <w:numId w:val="270"/>
              </w:numPr>
              <w:spacing w:line="360" w:lineRule="auto"/>
              <w:jc w:val="both"/>
              <w:rPr>
                <w:rFonts w:ascii="Times New Roman" w:hAnsi="Times New Roman"/>
                <w:iCs/>
                <w:sz w:val="24"/>
                <w:szCs w:val="24"/>
              </w:rPr>
            </w:pPr>
            <w:r w:rsidRPr="00B62B6F">
              <w:rPr>
                <w:rFonts w:ascii="Times New Roman" w:hAnsi="Times New Roman"/>
                <w:iCs/>
                <w:sz w:val="24"/>
                <w:szCs w:val="24"/>
              </w:rPr>
              <w:t>Waistband</w:t>
            </w:r>
          </w:p>
          <w:p w:rsidR="00173FD8" w:rsidRPr="00B62B6F" w:rsidRDefault="00173FD8" w:rsidP="00E046DE">
            <w:pPr>
              <w:pStyle w:val="NoSpacing"/>
              <w:numPr>
                <w:ilvl w:val="0"/>
                <w:numId w:val="270"/>
              </w:numPr>
              <w:spacing w:line="360" w:lineRule="auto"/>
              <w:jc w:val="both"/>
              <w:rPr>
                <w:rFonts w:ascii="Times New Roman" w:hAnsi="Times New Roman"/>
                <w:iCs/>
                <w:sz w:val="24"/>
                <w:szCs w:val="24"/>
              </w:rPr>
            </w:pPr>
            <w:r w:rsidRPr="00B62B6F">
              <w:rPr>
                <w:rFonts w:ascii="Times New Roman" w:hAnsi="Times New Roman"/>
                <w:iCs/>
                <w:sz w:val="24"/>
                <w:szCs w:val="24"/>
              </w:rPr>
              <w:t>pocket</w:t>
            </w:r>
          </w:p>
          <w:p w:rsidR="00173FD8" w:rsidRPr="00B62B6F" w:rsidRDefault="00AA564B" w:rsidP="00AA564B">
            <w:pPr>
              <w:pStyle w:val="NoSpacing"/>
              <w:spacing w:line="360" w:lineRule="auto"/>
              <w:jc w:val="both"/>
              <w:rPr>
                <w:rFonts w:ascii="Times New Roman" w:hAnsi="Times New Roman"/>
                <w:b/>
                <w:bCs/>
                <w:iCs/>
                <w:sz w:val="24"/>
                <w:szCs w:val="24"/>
              </w:rPr>
            </w:pPr>
            <w:r>
              <w:rPr>
                <w:rFonts w:ascii="Times New Roman" w:hAnsi="Times New Roman"/>
                <w:b/>
                <w:bCs/>
                <w:iCs/>
                <w:sz w:val="24"/>
                <w:szCs w:val="24"/>
              </w:rPr>
              <w:t xml:space="preserve">  </w:t>
            </w:r>
            <w:r w:rsidR="00173FD8" w:rsidRPr="00B62B6F">
              <w:rPr>
                <w:rFonts w:ascii="Times New Roman" w:hAnsi="Times New Roman"/>
                <w:b/>
                <w:bCs/>
                <w:iCs/>
                <w:sz w:val="24"/>
                <w:szCs w:val="24"/>
              </w:rPr>
              <w:t>Types of skirts</w:t>
            </w:r>
          </w:p>
          <w:p w:rsidR="00173FD8" w:rsidRPr="00B62B6F" w:rsidRDefault="00173FD8" w:rsidP="00E046DE">
            <w:pPr>
              <w:pStyle w:val="NoSpacing"/>
              <w:numPr>
                <w:ilvl w:val="0"/>
                <w:numId w:val="190"/>
              </w:numPr>
              <w:spacing w:line="360" w:lineRule="auto"/>
              <w:jc w:val="both"/>
              <w:rPr>
                <w:rFonts w:ascii="Times New Roman" w:hAnsi="Times New Roman"/>
                <w:iCs/>
                <w:sz w:val="24"/>
                <w:szCs w:val="24"/>
              </w:rPr>
            </w:pPr>
            <w:r w:rsidRPr="00B62B6F">
              <w:rPr>
                <w:rFonts w:ascii="Times New Roman" w:hAnsi="Times New Roman"/>
                <w:iCs/>
                <w:sz w:val="24"/>
                <w:szCs w:val="24"/>
              </w:rPr>
              <w:t>A-line skirt</w:t>
            </w:r>
          </w:p>
          <w:p w:rsidR="00173FD8" w:rsidRPr="00B62B6F" w:rsidRDefault="00173FD8" w:rsidP="00E046DE">
            <w:pPr>
              <w:pStyle w:val="NoSpacing"/>
              <w:numPr>
                <w:ilvl w:val="0"/>
                <w:numId w:val="190"/>
              </w:numPr>
              <w:spacing w:line="360" w:lineRule="auto"/>
              <w:jc w:val="both"/>
              <w:rPr>
                <w:rFonts w:ascii="Times New Roman" w:hAnsi="Times New Roman"/>
                <w:iCs/>
                <w:sz w:val="24"/>
                <w:szCs w:val="24"/>
              </w:rPr>
            </w:pPr>
            <w:r w:rsidRPr="00B62B6F">
              <w:rPr>
                <w:rFonts w:ascii="Times New Roman" w:hAnsi="Times New Roman"/>
                <w:iCs/>
                <w:sz w:val="24"/>
                <w:szCs w:val="24"/>
              </w:rPr>
              <w:t>Skirt with a flounce</w:t>
            </w:r>
          </w:p>
          <w:p w:rsidR="00173FD8" w:rsidRPr="00B62B6F" w:rsidRDefault="00173FD8" w:rsidP="00E046DE">
            <w:pPr>
              <w:pStyle w:val="NoSpacing"/>
              <w:numPr>
                <w:ilvl w:val="0"/>
                <w:numId w:val="190"/>
              </w:numPr>
              <w:spacing w:line="360" w:lineRule="auto"/>
              <w:jc w:val="both"/>
              <w:rPr>
                <w:rFonts w:ascii="Times New Roman" w:hAnsi="Times New Roman"/>
                <w:iCs/>
                <w:sz w:val="24"/>
                <w:szCs w:val="24"/>
              </w:rPr>
            </w:pPr>
            <w:r w:rsidRPr="00B62B6F">
              <w:rPr>
                <w:rFonts w:ascii="Times New Roman" w:hAnsi="Times New Roman"/>
                <w:iCs/>
                <w:sz w:val="24"/>
                <w:szCs w:val="24"/>
              </w:rPr>
              <w:t>Panel skirt</w:t>
            </w:r>
          </w:p>
          <w:p w:rsidR="00173FD8" w:rsidRPr="00B62B6F" w:rsidRDefault="00173FD8" w:rsidP="00E046DE">
            <w:pPr>
              <w:pStyle w:val="NoSpacing"/>
              <w:numPr>
                <w:ilvl w:val="0"/>
                <w:numId w:val="190"/>
              </w:numPr>
              <w:spacing w:line="360" w:lineRule="auto"/>
              <w:jc w:val="both"/>
              <w:rPr>
                <w:rFonts w:ascii="Times New Roman" w:hAnsi="Times New Roman"/>
                <w:iCs/>
                <w:sz w:val="24"/>
                <w:szCs w:val="24"/>
              </w:rPr>
            </w:pPr>
            <w:r w:rsidRPr="00B62B6F">
              <w:rPr>
                <w:rFonts w:ascii="Times New Roman" w:hAnsi="Times New Roman"/>
                <w:iCs/>
                <w:sz w:val="24"/>
                <w:szCs w:val="24"/>
              </w:rPr>
              <w:t>Skirt with godets</w:t>
            </w:r>
          </w:p>
        </w:tc>
        <w:tc>
          <w:tcPr>
            <w:tcW w:w="1443"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ListParagraph"/>
              <w:numPr>
                <w:ilvl w:val="0"/>
                <w:numId w:val="197"/>
              </w:numPr>
              <w:spacing w:after="0" w:line="360" w:lineRule="auto"/>
              <w:rPr>
                <w:szCs w:val="24"/>
              </w:rPr>
            </w:pPr>
            <w:r w:rsidRPr="00B62B6F">
              <w:rPr>
                <w:szCs w:val="24"/>
              </w:rPr>
              <w:lastRenderedPageBreak/>
              <w:t>Practical</w:t>
            </w:r>
          </w:p>
          <w:p w:rsidR="00173FD8" w:rsidRPr="00B62B6F" w:rsidRDefault="00173FD8" w:rsidP="00E046DE">
            <w:pPr>
              <w:pStyle w:val="ListParagraph"/>
              <w:numPr>
                <w:ilvl w:val="0"/>
                <w:numId w:val="197"/>
              </w:numPr>
              <w:spacing w:after="0" w:line="360" w:lineRule="auto"/>
              <w:rPr>
                <w:szCs w:val="24"/>
              </w:rPr>
            </w:pPr>
            <w:r w:rsidRPr="00B62B6F">
              <w:rPr>
                <w:szCs w:val="24"/>
              </w:rPr>
              <w:t>Portfolio of evidence</w:t>
            </w:r>
          </w:p>
          <w:p w:rsidR="00173FD8" w:rsidRPr="00B62B6F" w:rsidRDefault="00173FD8" w:rsidP="00E046DE">
            <w:pPr>
              <w:pStyle w:val="ListParagraph"/>
              <w:numPr>
                <w:ilvl w:val="0"/>
                <w:numId w:val="197"/>
              </w:numPr>
              <w:spacing w:after="0" w:line="360" w:lineRule="auto"/>
              <w:rPr>
                <w:szCs w:val="24"/>
              </w:rPr>
            </w:pPr>
            <w:r w:rsidRPr="00B62B6F">
              <w:rPr>
                <w:szCs w:val="24"/>
              </w:rPr>
              <w:lastRenderedPageBreak/>
              <w:t>Third party report</w:t>
            </w:r>
          </w:p>
          <w:p w:rsidR="00173FD8" w:rsidRPr="00B62B6F" w:rsidRDefault="00173FD8" w:rsidP="00E046DE">
            <w:pPr>
              <w:pStyle w:val="ListParagraph"/>
              <w:numPr>
                <w:ilvl w:val="0"/>
                <w:numId w:val="197"/>
              </w:numPr>
              <w:spacing w:after="0" w:line="360" w:lineRule="auto"/>
              <w:rPr>
                <w:szCs w:val="24"/>
              </w:rPr>
            </w:pPr>
            <w:r w:rsidRPr="00B62B6F">
              <w:rPr>
                <w:szCs w:val="24"/>
              </w:rPr>
              <w:t>Written assessment</w:t>
            </w:r>
          </w:p>
          <w:p w:rsidR="00173FD8" w:rsidRPr="00B62B6F" w:rsidRDefault="00173FD8" w:rsidP="00E046DE">
            <w:pPr>
              <w:pStyle w:val="NoSpacing"/>
              <w:numPr>
                <w:ilvl w:val="0"/>
                <w:numId w:val="197"/>
              </w:numPr>
              <w:spacing w:line="360" w:lineRule="auto"/>
              <w:jc w:val="both"/>
              <w:rPr>
                <w:rFonts w:ascii="Times New Roman" w:hAnsi="Times New Roman"/>
                <w:sz w:val="24"/>
                <w:szCs w:val="24"/>
                <w:lang w:val="en-ZA"/>
              </w:rPr>
            </w:pPr>
            <w:r w:rsidRPr="00B62B6F">
              <w:rPr>
                <w:rFonts w:ascii="Times New Roman" w:eastAsia="Calibri" w:hAnsi="Times New Roman"/>
                <w:color w:val="000000"/>
                <w:sz w:val="24"/>
                <w:szCs w:val="24"/>
              </w:rPr>
              <w:t>Oral assessment</w:t>
            </w:r>
          </w:p>
        </w:tc>
      </w:tr>
      <w:tr w:rsidR="00173FD8" w:rsidRPr="00B62B6F" w:rsidTr="00B610DC">
        <w:trPr>
          <w:trHeight w:val="1520"/>
        </w:trPr>
        <w:tc>
          <w:tcPr>
            <w:tcW w:w="1344"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NoSpacing"/>
              <w:numPr>
                <w:ilvl w:val="0"/>
                <w:numId w:val="191"/>
              </w:numPr>
              <w:spacing w:before="120" w:after="120" w:line="360" w:lineRule="auto"/>
              <w:jc w:val="both"/>
              <w:rPr>
                <w:rFonts w:ascii="Times New Roman" w:hAnsi="Times New Roman"/>
                <w:sz w:val="24"/>
                <w:szCs w:val="24"/>
              </w:rPr>
            </w:pPr>
            <w:bookmarkStart w:id="44" w:name="_Hlk192854698"/>
            <w:r w:rsidRPr="00B62B6F">
              <w:rPr>
                <w:rFonts w:ascii="Times New Roman" w:hAnsi="Times New Roman"/>
                <w:sz w:val="24"/>
                <w:szCs w:val="24"/>
              </w:rPr>
              <w:lastRenderedPageBreak/>
              <w:t xml:space="preserve">Produce styled trousers </w:t>
            </w:r>
            <w:bookmarkEnd w:id="44"/>
          </w:p>
        </w:tc>
        <w:tc>
          <w:tcPr>
            <w:tcW w:w="2213"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pStyle w:val="NoSpacing"/>
              <w:tabs>
                <w:tab w:val="left" w:pos="1812"/>
              </w:tabs>
              <w:spacing w:line="360" w:lineRule="auto"/>
              <w:jc w:val="both"/>
              <w:rPr>
                <w:rFonts w:ascii="Times New Roman" w:hAnsi="Times New Roman"/>
                <w:iCs/>
                <w:sz w:val="24"/>
                <w:szCs w:val="24"/>
              </w:rPr>
            </w:pPr>
          </w:p>
          <w:p w:rsidR="00173FD8" w:rsidRPr="00B62B6F" w:rsidRDefault="00173FD8" w:rsidP="00E046DE">
            <w:pPr>
              <w:pStyle w:val="NoSpacing"/>
              <w:numPr>
                <w:ilvl w:val="1"/>
                <w:numId w:val="228"/>
              </w:numPr>
              <w:spacing w:line="360" w:lineRule="auto"/>
              <w:jc w:val="both"/>
              <w:rPr>
                <w:rFonts w:ascii="Times New Roman" w:hAnsi="Times New Roman"/>
                <w:iCs/>
                <w:sz w:val="24"/>
                <w:szCs w:val="24"/>
              </w:rPr>
            </w:pPr>
            <w:r w:rsidRPr="00B62B6F">
              <w:rPr>
                <w:rFonts w:ascii="Times New Roman" w:hAnsi="Times New Roman"/>
                <w:b/>
                <w:iCs/>
                <w:color w:val="000000"/>
                <w:kern w:val="28"/>
                <w:sz w:val="24"/>
                <w:szCs w:val="24"/>
              </w:rPr>
              <w:t xml:space="preserve"> Garment making tools and equipment</w:t>
            </w:r>
          </w:p>
          <w:p w:rsidR="00173FD8" w:rsidRPr="00B62B6F" w:rsidRDefault="00173FD8" w:rsidP="00AA564B">
            <w:pPr>
              <w:spacing w:after="0" w:line="360" w:lineRule="auto"/>
              <w:ind w:left="0" w:firstLine="0"/>
              <w:contextualSpacing/>
              <w:rPr>
                <w:rFonts w:eastAsia="Calibri"/>
                <w:b/>
                <w:iCs/>
                <w:szCs w:val="24"/>
                <w:u w:color="000000"/>
                <w:lang w:val="en-ZW" w:eastAsia="zh-CN"/>
              </w:rPr>
            </w:pPr>
            <w:r w:rsidRPr="00B62B6F">
              <w:rPr>
                <w:rFonts w:eastAsia="Calibri"/>
                <w:b/>
                <w:iCs/>
                <w:szCs w:val="24"/>
                <w:u w:color="000000"/>
                <w:lang w:val="en-ZW" w:eastAsia="zh-CN"/>
              </w:rPr>
              <w:t xml:space="preserve">Tools </w:t>
            </w:r>
          </w:p>
          <w:p w:rsidR="00173FD8" w:rsidRPr="00B62B6F" w:rsidRDefault="00173FD8" w:rsidP="00E046DE">
            <w:pPr>
              <w:pStyle w:val="NoSpacing"/>
              <w:numPr>
                <w:ilvl w:val="0"/>
                <w:numId w:val="161"/>
              </w:numPr>
              <w:spacing w:line="360" w:lineRule="auto"/>
              <w:jc w:val="both"/>
              <w:rPr>
                <w:rFonts w:ascii="Times New Roman" w:hAnsi="Times New Roman"/>
                <w:iCs/>
                <w:sz w:val="24"/>
                <w:szCs w:val="24"/>
                <w:u w:color="000000"/>
              </w:rPr>
            </w:pPr>
            <w:r w:rsidRPr="00B62B6F">
              <w:rPr>
                <w:rFonts w:ascii="Times New Roman" w:hAnsi="Times New Roman"/>
                <w:iCs/>
                <w:sz w:val="24"/>
                <w:szCs w:val="24"/>
                <w:u w:color="000000"/>
              </w:rPr>
              <w:t xml:space="preserve">Cutting </w:t>
            </w:r>
          </w:p>
          <w:p w:rsidR="00173FD8" w:rsidRPr="00B62B6F" w:rsidRDefault="00173FD8" w:rsidP="00E046DE">
            <w:pPr>
              <w:pStyle w:val="NoSpacing"/>
              <w:numPr>
                <w:ilvl w:val="0"/>
                <w:numId w:val="161"/>
              </w:numPr>
              <w:spacing w:line="360" w:lineRule="auto"/>
              <w:jc w:val="both"/>
              <w:rPr>
                <w:rFonts w:ascii="Times New Roman" w:hAnsi="Times New Roman"/>
                <w:iCs/>
                <w:sz w:val="24"/>
                <w:szCs w:val="24"/>
                <w:u w:color="000000"/>
              </w:rPr>
            </w:pPr>
            <w:r w:rsidRPr="00B62B6F">
              <w:rPr>
                <w:rFonts w:ascii="Times New Roman" w:hAnsi="Times New Roman"/>
                <w:iCs/>
                <w:sz w:val="24"/>
                <w:szCs w:val="24"/>
                <w:u w:color="000000"/>
              </w:rPr>
              <w:t xml:space="preserve">Marking  </w:t>
            </w:r>
          </w:p>
          <w:p w:rsidR="00173FD8" w:rsidRPr="00B62B6F" w:rsidRDefault="00173FD8" w:rsidP="00E046DE">
            <w:pPr>
              <w:pStyle w:val="NoSpacing"/>
              <w:numPr>
                <w:ilvl w:val="0"/>
                <w:numId w:val="161"/>
              </w:numPr>
              <w:spacing w:line="360" w:lineRule="auto"/>
              <w:jc w:val="both"/>
              <w:rPr>
                <w:rFonts w:ascii="Times New Roman" w:hAnsi="Times New Roman"/>
                <w:iCs/>
                <w:sz w:val="24"/>
                <w:szCs w:val="24"/>
                <w:u w:color="000000"/>
              </w:rPr>
            </w:pPr>
            <w:r w:rsidRPr="00B62B6F">
              <w:rPr>
                <w:rFonts w:ascii="Times New Roman" w:hAnsi="Times New Roman"/>
                <w:iCs/>
                <w:sz w:val="24"/>
                <w:szCs w:val="24"/>
                <w:u w:color="000000"/>
              </w:rPr>
              <w:t xml:space="preserve">Drawing </w:t>
            </w:r>
          </w:p>
          <w:p w:rsidR="00173FD8" w:rsidRPr="00B62B6F" w:rsidRDefault="00173FD8" w:rsidP="00B62B6F">
            <w:pPr>
              <w:pStyle w:val="NoSpacing"/>
              <w:spacing w:line="360" w:lineRule="auto"/>
              <w:jc w:val="both"/>
              <w:rPr>
                <w:rFonts w:ascii="Times New Roman" w:hAnsi="Times New Roman"/>
                <w:b/>
                <w:iCs/>
                <w:sz w:val="24"/>
                <w:szCs w:val="24"/>
                <w:u w:color="000000"/>
              </w:rPr>
            </w:pPr>
            <w:r w:rsidRPr="00B62B6F">
              <w:rPr>
                <w:rFonts w:ascii="Times New Roman" w:hAnsi="Times New Roman"/>
                <w:b/>
                <w:iCs/>
                <w:sz w:val="24"/>
                <w:szCs w:val="24"/>
                <w:u w:color="000000"/>
              </w:rPr>
              <w:t>Equipment</w:t>
            </w:r>
          </w:p>
          <w:p w:rsidR="00173FD8" w:rsidRPr="00B62B6F" w:rsidRDefault="00173FD8" w:rsidP="00E046DE">
            <w:pPr>
              <w:pStyle w:val="NoSpacing"/>
              <w:numPr>
                <w:ilvl w:val="0"/>
                <w:numId w:val="163"/>
              </w:numPr>
              <w:spacing w:line="360" w:lineRule="auto"/>
              <w:jc w:val="both"/>
              <w:rPr>
                <w:rFonts w:ascii="Times New Roman" w:hAnsi="Times New Roman"/>
                <w:iCs/>
                <w:sz w:val="24"/>
                <w:szCs w:val="24"/>
                <w:u w:color="000000"/>
              </w:rPr>
            </w:pPr>
            <w:r w:rsidRPr="00B62B6F">
              <w:rPr>
                <w:rFonts w:ascii="Times New Roman" w:hAnsi="Times New Roman"/>
                <w:iCs/>
                <w:sz w:val="24"/>
                <w:szCs w:val="24"/>
                <w:u w:color="000000"/>
              </w:rPr>
              <w:t xml:space="preserve">Cutting </w:t>
            </w:r>
          </w:p>
          <w:p w:rsidR="00173FD8" w:rsidRPr="00B62B6F" w:rsidRDefault="00173FD8" w:rsidP="00E046DE">
            <w:pPr>
              <w:pStyle w:val="NoSpacing"/>
              <w:numPr>
                <w:ilvl w:val="0"/>
                <w:numId w:val="163"/>
              </w:numPr>
              <w:spacing w:line="360" w:lineRule="auto"/>
              <w:jc w:val="both"/>
              <w:rPr>
                <w:rFonts w:ascii="Times New Roman" w:hAnsi="Times New Roman"/>
                <w:iCs/>
                <w:sz w:val="24"/>
                <w:szCs w:val="24"/>
                <w:u w:color="000000"/>
              </w:rPr>
            </w:pPr>
            <w:r w:rsidRPr="00B62B6F">
              <w:rPr>
                <w:rFonts w:ascii="Times New Roman" w:hAnsi="Times New Roman"/>
                <w:iCs/>
                <w:sz w:val="24"/>
                <w:szCs w:val="24"/>
                <w:u w:color="000000"/>
              </w:rPr>
              <w:t xml:space="preserve">Display </w:t>
            </w:r>
          </w:p>
          <w:p w:rsidR="00173FD8" w:rsidRPr="00B62B6F" w:rsidRDefault="00173FD8" w:rsidP="00E046DE">
            <w:pPr>
              <w:pStyle w:val="NoSpacing"/>
              <w:numPr>
                <w:ilvl w:val="0"/>
                <w:numId w:val="163"/>
              </w:numPr>
              <w:spacing w:line="360" w:lineRule="auto"/>
              <w:jc w:val="both"/>
              <w:rPr>
                <w:rFonts w:ascii="Times New Roman" w:hAnsi="Times New Roman"/>
                <w:iCs/>
                <w:sz w:val="24"/>
                <w:szCs w:val="24"/>
              </w:rPr>
            </w:pPr>
            <w:r w:rsidRPr="00B62B6F">
              <w:rPr>
                <w:rFonts w:ascii="Times New Roman" w:hAnsi="Times New Roman"/>
                <w:iCs/>
                <w:sz w:val="24"/>
                <w:szCs w:val="24"/>
                <w:u w:color="000000"/>
              </w:rPr>
              <w:t>Camera</w:t>
            </w:r>
          </w:p>
          <w:p w:rsidR="00173FD8" w:rsidRPr="00AA564B" w:rsidRDefault="00173FD8" w:rsidP="00E046DE">
            <w:pPr>
              <w:pStyle w:val="NoSpacing"/>
              <w:numPr>
                <w:ilvl w:val="0"/>
                <w:numId w:val="163"/>
              </w:numPr>
              <w:spacing w:line="360" w:lineRule="auto"/>
              <w:jc w:val="both"/>
              <w:rPr>
                <w:rFonts w:ascii="Times New Roman" w:hAnsi="Times New Roman"/>
                <w:iCs/>
                <w:sz w:val="24"/>
                <w:szCs w:val="24"/>
              </w:rPr>
            </w:pPr>
            <w:r w:rsidRPr="00B62B6F">
              <w:rPr>
                <w:rFonts w:ascii="Times New Roman" w:hAnsi="Times New Roman"/>
                <w:iCs/>
                <w:sz w:val="24"/>
                <w:szCs w:val="24"/>
                <w:u w:color="000000"/>
              </w:rPr>
              <w:t>Sewing machine</w:t>
            </w:r>
          </w:p>
          <w:p w:rsidR="00173FD8" w:rsidRPr="00B62B6F" w:rsidRDefault="00173FD8" w:rsidP="00E046DE">
            <w:pPr>
              <w:pStyle w:val="NoSpacing"/>
              <w:numPr>
                <w:ilvl w:val="1"/>
                <w:numId w:val="228"/>
              </w:numPr>
              <w:spacing w:line="360" w:lineRule="auto"/>
              <w:jc w:val="both"/>
              <w:rPr>
                <w:rFonts w:ascii="Times New Roman" w:hAnsi="Times New Roman"/>
                <w:iCs/>
                <w:sz w:val="24"/>
                <w:szCs w:val="24"/>
              </w:rPr>
            </w:pPr>
            <w:r w:rsidRPr="00B62B6F">
              <w:rPr>
                <w:rFonts w:ascii="Times New Roman" w:hAnsi="Times New Roman"/>
                <w:iCs/>
                <w:sz w:val="24"/>
                <w:szCs w:val="24"/>
              </w:rPr>
              <w:t>Trouser design Interpretation</w:t>
            </w:r>
          </w:p>
          <w:p w:rsidR="00173FD8" w:rsidRPr="00AA564B" w:rsidRDefault="00173FD8" w:rsidP="00E046DE">
            <w:pPr>
              <w:pStyle w:val="NoSpacing"/>
              <w:numPr>
                <w:ilvl w:val="1"/>
                <w:numId w:val="228"/>
              </w:numPr>
              <w:spacing w:line="360" w:lineRule="auto"/>
              <w:jc w:val="both"/>
              <w:rPr>
                <w:rFonts w:ascii="Times New Roman" w:hAnsi="Times New Roman"/>
                <w:bCs/>
                <w:iCs/>
                <w:sz w:val="24"/>
                <w:szCs w:val="24"/>
              </w:rPr>
            </w:pPr>
            <w:r w:rsidRPr="00AA564B">
              <w:rPr>
                <w:rFonts w:ascii="Times New Roman" w:hAnsi="Times New Roman"/>
                <w:bCs/>
                <w:iCs/>
                <w:sz w:val="24"/>
                <w:szCs w:val="24"/>
              </w:rPr>
              <w:t>Types of trouser</w:t>
            </w:r>
          </w:p>
          <w:p w:rsidR="00173FD8" w:rsidRPr="00B62B6F" w:rsidRDefault="00173FD8" w:rsidP="00E046DE">
            <w:pPr>
              <w:pStyle w:val="NoSpacing"/>
              <w:numPr>
                <w:ilvl w:val="2"/>
                <w:numId w:val="192"/>
              </w:numPr>
              <w:spacing w:line="360" w:lineRule="auto"/>
              <w:jc w:val="both"/>
              <w:rPr>
                <w:rFonts w:ascii="Times New Roman" w:hAnsi="Times New Roman"/>
                <w:bCs/>
                <w:iCs/>
                <w:sz w:val="24"/>
                <w:szCs w:val="24"/>
              </w:rPr>
            </w:pPr>
            <w:r w:rsidRPr="00B62B6F">
              <w:rPr>
                <w:rFonts w:ascii="Times New Roman" w:hAnsi="Times New Roman"/>
                <w:bCs/>
                <w:iCs/>
                <w:sz w:val="24"/>
                <w:szCs w:val="24"/>
              </w:rPr>
              <w:t>Pleated trouser</w:t>
            </w:r>
          </w:p>
          <w:p w:rsidR="00173FD8" w:rsidRPr="00B62B6F" w:rsidRDefault="00173FD8" w:rsidP="00E046DE">
            <w:pPr>
              <w:pStyle w:val="NoSpacing"/>
              <w:numPr>
                <w:ilvl w:val="2"/>
                <w:numId w:val="192"/>
              </w:numPr>
              <w:spacing w:line="360" w:lineRule="auto"/>
              <w:jc w:val="both"/>
              <w:rPr>
                <w:rFonts w:ascii="Times New Roman" w:hAnsi="Times New Roman"/>
                <w:bCs/>
                <w:iCs/>
                <w:sz w:val="24"/>
                <w:szCs w:val="24"/>
              </w:rPr>
            </w:pPr>
            <w:r w:rsidRPr="00B62B6F">
              <w:rPr>
                <w:rFonts w:ascii="Times New Roman" w:hAnsi="Times New Roman"/>
                <w:bCs/>
                <w:iCs/>
                <w:sz w:val="24"/>
                <w:szCs w:val="24"/>
              </w:rPr>
              <w:t>Cargo trousers</w:t>
            </w:r>
          </w:p>
          <w:p w:rsidR="00173FD8" w:rsidRPr="00B62B6F" w:rsidRDefault="00173FD8" w:rsidP="00E046DE">
            <w:pPr>
              <w:pStyle w:val="NoSpacing"/>
              <w:numPr>
                <w:ilvl w:val="2"/>
                <w:numId w:val="192"/>
              </w:numPr>
              <w:spacing w:line="360" w:lineRule="auto"/>
              <w:jc w:val="both"/>
              <w:rPr>
                <w:rFonts w:ascii="Times New Roman" w:hAnsi="Times New Roman"/>
                <w:bCs/>
                <w:iCs/>
                <w:sz w:val="24"/>
                <w:szCs w:val="24"/>
              </w:rPr>
            </w:pPr>
            <w:proofErr w:type="spellStart"/>
            <w:r w:rsidRPr="00B62B6F">
              <w:rPr>
                <w:rFonts w:ascii="Times New Roman" w:hAnsi="Times New Roman"/>
                <w:bCs/>
                <w:iCs/>
                <w:sz w:val="24"/>
                <w:szCs w:val="24"/>
              </w:rPr>
              <w:t>Flayered</w:t>
            </w:r>
            <w:proofErr w:type="spellEnd"/>
            <w:r w:rsidRPr="00B62B6F">
              <w:rPr>
                <w:rFonts w:ascii="Times New Roman" w:hAnsi="Times New Roman"/>
                <w:bCs/>
                <w:iCs/>
                <w:sz w:val="24"/>
                <w:szCs w:val="24"/>
              </w:rPr>
              <w:t xml:space="preserve"> trousers</w:t>
            </w:r>
          </w:p>
          <w:p w:rsidR="00173FD8" w:rsidRPr="00B62B6F" w:rsidRDefault="00173FD8" w:rsidP="00E046DE">
            <w:pPr>
              <w:pStyle w:val="NoSpacing"/>
              <w:numPr>
                <w:ilvl w:val="2"/>
                <w:numId w:val="192"/>
              </w:numPr>
              <w:spacing w:line="360" w:lineRule="auto"/>
              <w:jc w:val="both"/>
              <w:rPr>
                <w:rFonts w:ascii="Times New Roman" w:hAnsi="Times New Roman"/>
                <w:bCs/>
                <w:iCs/>
                <w:sz w:val="24"/>
                <w:szCs w:val="24"/>
              </w:rPr>
            </w:pPr>
            <w:r w:rsidRPr="00B62B6F">
              <w:rPr>
                <w:rFonts w:ascii="Times New Roman" w:hAnsi="Times New Roman"/>
                <w:bCs/>
                <w:iCs/>
                <w:sz w:val="24"/>
                <w:szCs w:val="24"/>
              </w:rPr>
              <w:t xml:space="preserve">Fitted trousers </w:t>
            </w:r>
          </w:p>
          <w:p w:rsidR="00173FD8" w:rsidRPr="00B62B6F" w:rsidRDefault="00173FD8" w:rsidP="00E046DE">
            <w:pPr>
              <w:pStyle w:val="NoSpacing"/>
              <w:numPr>
                <w:ilvl w:val="1"/>
                <w:numId w:val="228"/>
              </w:numPr>
              <w:spacing w:line="360" w:lineRule="auto"/>
              <w:jc w:val="both"/>
              <w:rPr>
                <w:rFonts w:ascii="Times New Roman" w:hAnsi="Times New Roman"/>
                <w:iCs/>
                <w:sz w:val="24"/>
                <w:szCs w:val="24"/>
              </w:rPr>
            </w:pPr>
            <w:r w:rsidRPr="00B62B6F">
              <w:rPr>
                <w:rFonts w:ascii="Times New Roman" w:hAnsi="Times New Roman"/>
                <w:iCs/>
                <w:sz w:val="24"/>
                <w:szCs w:val="24"/>
              </w:rPr>
              <w:t>Fabric and accessories</w:t>
            </w:r>
          </w:p>
          <w:p w:rsidR="00173FD8" w:rsidRPr="00B62B6F" w:rsidRDefault="00173FD8" w:rsidP="00E046DE">
            <w:pPr>
              <w:pStyle w:val="NoSpacing"/>
              <w:numPr>
                <w:ilvl w:val="1"/>
                <w:numId w:val="228"/>
              </w:numPr>
              <w:spacing w:line="360" w:lineRule="auto"/>
              <w:jc w:val="both"/>
              <w:rPr>
                <w:rFonts w:ascii="Times New Roman" w:hAnsi="Times New Roman"/>
                <w:iCs/>
                <w:sz w:val="24"/>
                <w:szCs w:val="24"/>
              </w:rPr>
            </w:pPr>
            <w:r w:rsidRPr="00B62B6F">
              <w:rPr>
                <w:rFonts w:ascii="Times New Roman" w:hAnsi="Times New Roman"/>
                <w:iCs/>
                <w:sz w:val="24"/>
                <w:szCs w:val="24"/>
              </w:rPr>
              <w:t xml:space="preserve">Laying of garment pattern pieces </w:t>
            </w:r>
            <w:r w:rsidRPr="00B62B6F">
              <w:rPr>
                <w:rFonts w:ascii="Times New Roman" w:hAnsi="Times New Roman"/>
                <w:iCs/>
                <w:sz w:val="24"/>
                <w:szCs w:val="24"/>
              </w:rPr>
              <w:lastRenderedPageBreak/>
              <w:t>on the fabric</w:t>
            </w:r>
          </w:p>
          <w:p w:rsidR="00173FD8" w:rsidRPr="00B62B6F" w:rsidRDefault="00173FD8" w:rsidP="00E046DE">
            <w:pPr>
              <w:pStyle w:val="NoSpacing"/>
              <w:numPr>
                <w:ilvl w:val="1"/>
                <w:numId w:val="228"/>
              </w:numPr>
              <w:spacing w:line="360" w:lineRule="auto"/>
              <w:jc w:val="both"/>
              <w:rPr>
                <w:rFonts w:ascii="Times New Roman" w:hAnsi="Times New Roman"/>
                <w:iCs/>
                <w:sz w:val="24"/>
                <w:szCs w:val="24"/>
              </w:rPr>
            </w:pPr>
            <w:r w:rsidRPr="00B62B6F">
              <w:rPr>
                <w:rFonts w:ascii="Times New Roman" w:hAnsi="Times New Roman"/>
                <w:iCs/>
                <w:sz w:val="24"/>
                <w:szCs w:val="24"/>
              </w:rPr>
              <w:t>Garment pieces cutting</w:t>
            </w:r>
          </w:p>
          <w:p w:rsidR="00173FD8" w:rsidRPr="00B62B6F" w:rsidRDefault="00173FD8" w:rsidP="00AA564B">
            <w:pPr>
              <w:pStyle w:val="NoSpacing"/>
              <w:spacing w:line="360" w:lineRule="auto"/>
              <w:ind w:left="360"/>
              <w:jc w:val="both"/>
              <w:rPr>
                <w:rFonts w:ascii="Times New Roman" w:hAnsi="Times New Roman"/>
                <w:b/>
                <w:bCs/>
                <w:iCs/>
                <w:color w:val="000000"/>
                <w:kern w:val="28"/>
                <w:sz w:val="24"/>
                <w:szCs w:val="24"/>
              </w:rPr>
            </w:pPr>
            <w:r w:rsidRPr="00B62B6F">
              <w:rPr>
                <w:rFonts w:ascii="Times New Roman" w:hAnsi="Times New Roman"/>
                <w:b/>
                <w:bCs/>
                <w:iCs/>
                <w:color w:val="000000"/>
                <w:kern w:val="28"/>
                <w:sz w:val="24"/>
                <w:szCs w:val="24"/>
              </w:rPr>
              <w:t xml:space="preserve">Trouser pieces </w:t>
            </w:r>
          </w:p>
          <w:p w:rsidR="00173FD8" w:rsidRPr="00B62B6F" w:rsidRDefault="00173FD8" w:rsidP="00E046DE">
            <w:pPr>
              <w:pStyle w:val="NoSpacing"/>
              <w:numPr>
                <w:ilvl w:val="0"/>
                <w:numId w:val="164"/>
              </w:numPr>
              <w:spacing w:line="360" w:lineRule="auto"/>
              <w:jc w:val="both"/>
              <w:rPr>
                <w:rFonts w:ascii="Times New Roman" w:hAnsi="Times New Roman"/>
                <w:iCs/>
                <w:color w:val="000000"/>
                <w:kern w:val="28"/>
                <w:sz w:val="24"/>
                <w:szCs w:val="24"/>
              </w:rPr>
            </w:pPr>
            <w:r w:rsidRPr="00B62B6F">
              <w:rPr>
                <w:rFonts w:ascii="Times New Roman" w:hAnsi="Times New Roman"/>
                <w:iCs/>
                <w:color w:val="000000"/>
                <w:kern w:val="28"/>
                <w:sz w:val="24"/>
                <w:szCs w:val="24"/>
              </w:rPr>
              <w:t>Back trouser</w:t>
            </w:r>
          </w:p>
          <w:p w:rsidR="00173FD8" w:rsidRPr="00B62B6F" w:rsidRDefault="00173FD8" w:rsidP="00E046DE">
            <w:pPr>
              <w:pStyle w:val="NoSpacing"/>
              <w:numPr>
                <w:ilvl w:val="0"/>
                <w:numId w:val="164"/>
              </w:numPr>
              <w:spacing w:line="360" w:lineRule="auto"/>
              <w:jc w:val="both"/>
              <w:rPr>
                <w:rFonts w:ascii="Times New Roman" w:hAnsi="Times New Roman"/>
                <w:iCs/>
                <w:color w:val="000000"/>
                <w:kern w:val="28"/>
                <w:sz w:val="24"/>
                <w:szCs w:val="24"/>
              </w:rPr>
            </w:pPr>
            <w:r w:rsidRPr="00B62B6F">
              <w:rPr>
                <w:rFonts w:ascii="Times New Roman" w:hAnsi="Times New Roman"/>
                <w:iCs/>
                <w:color w:val="000000"/>
                <w:kern w:val="28"/>
                <w:sz w:val="24"/>
                <w:szCs w:val="24"/>
              </w:rPr>
              <w:t>Front trouser</w:t>
            </w:r>
          </w:p>
          <w:p w:rsidR="00173FD8" w:rsidRPr="00B62B6F" w:rsidRDefault="00173FD8" w:rsidP="00E046DE">
            <w:pPr>
              <w:pStyle w:val="NoSpacing"/>
              <w:numPr>
                <w:ilvl w:val="0"/>
                <w:numId w:val="164"/>
              </w:numPr>
              <w:spacing w:line="360" w:lineRule="auto"/>
              <w:jc w:val="both"/>
              <w:rPr>
                <w:rFonts w:ascii="Times New Roman" w:hAnsi="Times New Roman"/>
                <w:iCs/>
                <w:color w:val="000000"/>
                <w:kern w:val="28"/>
                <w:sz w:val="24"/>
                <w:szCs w:val="24"/>
              </w:rPr>
            </w:pPr>
            <w:r w:rsidRPr="00B62B6F">
              <w:rPr>
                <w:rFonts w:ascii="Times New Roman" w:hAnsi="Times New Roman"/>
                <w:iCs/>
                <w:color w:val="000000"/>
                <w:kern w:val="28"/>
                <w:sz w:val="24"/>
                <w:szCs w:val="24"/>
              </w:rPr>
              <w:t>Pockets</w:t>
            </w:r>
          </w:p>
          <w:p w:rsidR="00173FD8" w:rsidRPr="00B62B6F" w:rsidRDefault="00173FD8" w:rsidP="00E046DE">
            <w:pPr>
              <w:pStyle w:val="NoSpacing"/>
              <w:numPr>
                <w:ilvl w:val="0"/>
                <w:numId w:val="164"/>
              </w:numPr>
              <w:spacing w:line="360" w:lineRule="auto"/>
              <w:jc w:val="both"/>
              <w:rPr>
                <w:rFonts w:ascii="Times New Roman" w:hAnsi="Times New Roman"/>
                <w:iCs/>
                <w:color w:val="000000"/>
                <w:kern w:val="28"/>
                <w:sz w:val="24"/>
                <w:szCs w:val="24"/>
              </w:rPr>
            </w:pPr>
            <w:r w:rsidRPr="00B62B6F">
              <w:rPr>
                <w:rFonts w:ascii="Times New Roman" w:hAnsi="Times New Roman"/>
                <w:iCs/>
                <w:color w:val="000000"/>
                <w:kern w:val="28"/>
                <w:sz w:val="24"/>
                <w:szCs w:val="24"/>
              </w:rPr>
              <w:t>Waist band</w:t>
            </w:r>
          </w:p>
          <w:p w:rsidR="00173FD8" w:rsidRPr="00B62B6F" w:rsidRDefault="00173FD8" w:rsidP="00E046DE">
            <w:pPr>
              <w:pStyle w:val="NoSpacing"/>
              <w:numPr>
                <w:ilvl w:val="0"/>
                <w:numId w:val="164"/>
              </w:numPr>
              <w:spacing w:line="360" w:lineRule="auto"/>
              <w:jc w:val="both"/>
              <w:rPr>
                <w:rFonts w:ascii="Times New Roman" w:hAnsi="Times New Roman"/>
                <w:iCs/>
                <w:color w:val="000000"/>
                <w:kern w:val="28"/>
                <w:sz w:val="24"/>
                <w:szCs w:val="24"/>
              </w:rPr>
            </w:pPr>
            <w:r w:rsidRPr="00B62B6F">
              <w:rPr>
                <w:rFonts w:ascii="Times New Roman" w:hAnsi="Times New Roman"/>
                <w:iCs/>
                <w:color w:val="000000"/>
                <w:kern w:val="28"/>
                <w:sz w:val="24"/>
                <w:szCs w:val="24"/>
              </w:rPr>
              <w:t>Pocket facings</w:t>
            </w:r>
          </w:p>
          <w:p w:rsidR="00173FD8" w:rsidRPr="00B62B6F" w:rsidRDefault="00173FD8" w:rsidP="00E046DE">
            <w:pPr>
              <w:pStyle w:val="NoSpacing"/>
              <w:numPr>
                <w:ilvl w:val="0"/>
                <w:numId w:val="164"/>
              </w:numPr>
              <w:spacing w:line="360" w:lineRule="auto"/>
              <w:jc w:val="both"/>
              <w:rPr>
                <w:rFonts w:ascii="Times New Roman" w:hAnsi="Times New Roman"/>
                <w:iCs/>
                <w:color w:val="000000"/>
                <w:kern w:val="28"/>
                <w:sz w:val="24"/>
                <w:szCs w:val="24"/>
              </w:rPr>
            </w:pPr>
            <w:r w:rsidRPr="00B62B6F">
              <w:rPr>
                <w:rFonts w:ascii="Times New Roman" w:hAnsi="Times New Roman"/>
                <w:iCs/>
                <w:color w:val="000000"/>
                <w:kern w:val="28"/>
                <w:sz w:val="24"/>
                <w:szCs w:val="24"/>
              </w:rPr>
              <w:t>Pocket flaps</w:t>
            </w:r>
          </w:p>
          <w:p w:rsidR="00173FD8" w:rsidRPr="00B62B6F" w:rsidRDefault="00173FD8" w:rsidP="00E046DE">
            <w:pPr>
              <w:pStyle w:val="NoSpacing"/>
              <w:numPr>
                <w:ilvl w:val="1"/>
                <w:numId w:val="228"/>
              </w:numPr>
              <w:spacing w:line="360" w:lineRule="auto"/>
              <w:jc w:val="both"/>
              <w:rPr>
                <w:rFonts w:ascii="Times New Roman" w:hAnsi="Times New Roman"/>
                <w:iCs/>
                <w:sz w:val="24"/>
                <w:szCs w:val="24"/>
              </w:rPr>
            </w:pPr>
            <w:r w:rsidRPr="00B62B6F">
              <w:rPr>
                <w:rFonts w:ascii="Times New Roman" w:hAnsi="Times New Roman"/>
                <w:iCs/>
                <w:sz w:val="24"/>
                <w:szCs w:val="24"/>
              </w:rPr>
              <w:t>Garment assembly</w:t>
            </w:r>
          </w:p>
          <w:p w:rsidR="00173FD8" w:rsidRPr="00B62B6F" w:rsidRDefault="00173FD8" w:rsidP="00E046DE">
            <w:pPr>
              <w:pStyle w:val="NoSpacing"/>
              <w:numPr>
                <w:ilvl w:val="1"/>
                <w:numId w:val="228"/>
              </w:numPr>
              <w:spacing w:line="360" w:lineRule="auto"/>
              <w:jc w:val="both"/>
              <w:rPr>
                <w:rFonts w:ascii="Times New Roman" w:hAnsi="Times New Roman"/>
                <w:iCs/>
                <w:sz w:val="24"/>
                <w:szCs w:val="24"/>
              </w:rPr>
            </w:pPr>
            <w:r w:rsidRPr="00B62B6F">
              <w:rPr>
                <w:rFonts w:ascii="Times New Roman" w:hAnsi="Times New Roman"/>
                <w:iCs/>
                <w:sz w:val="24"/>
                <w:szCs w:val="24"/>
              </w:rPr>
              <w:t>Garment finishing</w:t>
            </w:r>
          </w:p>
          <w:p w:rsidR="00173FD8" w:rsidRPr="00B62B6F" w:rsidRDefault="00173FD8" w:rsidP="00E046DE">
            <w:pPr>
              <w:pStyle w:val="NoSpacing"/>
              <w:numPr>
                <w:ilvl w:val="0"/>
                <w:numId w:val="165"/>
              </w:numPr>
              <w:spacing w:line="360" w:lineRule="auto"/>
              <w:jc w:val="both"/>
              <w:rPr>
                <w:rFonts w:ascii="Times New Roman" w:hAnsi="Times New Roman"/>
                <w:iCs/>
                <w:sz w:val="24"/>
                <w:szCs w:val="24"/>
              </w:rPr>
            </w:pPr>
            <w:r w:rsidRPr="00B62B6F">
              <w:rPr>
                <w:rFonts w:ascii="Times New Roman" w:hAnsi="Times New Roman"/>
                <w:iCs/>
                <w:sz w:val="24"/>
                <w:szCs w:val="24"/>
              </w:rPr>
              <w:t>Hemming</w:t>
            </w:r>
          </w:p>
          <w:p w:rsidR="00173FD8" w:rsidRPr="00B62B6F" w:rsidRDefault="00173FD8" w:rsidP="00E046DE">
            <w:pPr>
              <w:pStyle w:val="NoSpacing"/>
              <w:numPr>
                <w:ilvl w:val="0"/>
                <w:numId w:val="165"/>
              </w:numPr>
              <w:spacing w:line="360" w:lineRule="auto"/>
              <w:jc w:val="both"/>
              <w:rPr>
                <w:rFonts w:ascii="Times New Roman" w:hAnsi="Times New Roman"/>
                <w:iCs/>
                <w:sz w:val="24"/>
                <w:szCs w:val="24"/>
              </w:rPr>
            </w:pPr>
            <w:r w:rsidRPr="00B62B6F">
              <w:rPr>
                <w:rFonts w:ascii="Times New Roman" w:hAnsi="Times New Roman"/>
                <w:iCs/>
                <w:sz w:val="24"/>
                <w:szCs w:val="24"/>
              </w:rPr>
              <w:t>Attaching fasteners</w:t>
            </w:r>
          </w:p>
          <w:p w:rsidR="00173FD8" w:rsidRPr="00B62B6F" w:rsidRDefault="00173FD8" w:rsidP="00E046DE">
            <w:pPr>
              <w:pStyle w:val="NoSpacing"/>
              <w:numPr>
                <w:ilvl w:val="0"/>
                <w:numId w:val="165"/>
              </w:numPr>
              <w:spacing w:line="360" w:lineRule="auto"/>
              <w:jc w:val="both"/>
              <w:rPr>
                <w:rFonts w:ascii="Times New Roman" w:hAnsi="Times New Roman"/>
                <w:iCs/>
                <w:sz w:val="24"/>
                <w:szCs w:val="24"/>
              </w:rPr>
            </w:pPr>
            <w:r w:rsidRPr="00B62B6F">
              <w:rPr>
                <w:rFonts w:ascii="Times New Roman" w:hAnsi="Times New Roman"/>
                <w:iCs/>
                <w:sz w:val="24"/>
                <w:szCs w:val="24"/>
              </w:rPr>
              <w:t>Pressing/ironing</w:t>
            </w:r>
          </w:p>
          <w:p w:rsidR="00173FD8" w:rsidRPr="00B62B6F" w:rsidRDefault="00173FD8" w:rsidP="00E046DE">
            <w:pPr>
              <w:pStyle w:val="NoSpacing"/>
              <w:numPr>
                <w:ilvl w:val="0"/>
                <w:numId w:val="165"/>
              </w:numPr>
              <w:spacing w:line="360" w:lineRule="auto"/>
              <w:jc w:val="both"/>
              <w:rPr>
                <w:rFonts w:ascii="Times New Roman" w:hAnsi="Times New Roman"/>
                <w:iCs/>
                <w:sz w:val="24"/>
                <w:szCs w:val="24"/>
              </w:rPr>
            </w:pPr>
            <w:r w:rsidRPr="00B62B6F">
              <w:rPr>
                <w:rFonts w:ascii="Times New Roman" w:hAnsi="Times New Roman"/>
                <w:iCs/>
                <w:sz w:val="24"/>
                <w:szCs w:val="24"/>
              </w:rPr>
              <w:t>Trimming hanging threads</w:t>
            </w:r>
          </w:p>
          <w:p w:rsidR="00173FD8" w:rsidRPr="00B62B6F" w:rsidRDefault="00173FD8" w:rsidP="00E046DE">
            <w:pPr>
              <w:pStyle w:val="NoSpacing"/>
              <w:numPr>
                <w:ilvl w:val="1"/>
                <w:numId w:val="228"/>
              </w:numPr>
              <w:spacing w:line="360" w:lineRule="auto"/>
              <w:jc w:val="both"/>
              <w:rPr>
                <w:rFonts w:ascii="Times New Roman" w:hAnsi="Times New Roman"/>
                <w:iCs/>
                <w:sz w:val="24"/>
                <w:szCs w:val="24"/>
              </w:rPr>
            </w:pPr>
            <w:r w:rsidRPr="00B62B6F">
              <w:rPr>
                <w:rFonts w:ascii="Times New Roman" w:hAnsi="Times New Roman"/>
                <w:iCs/>
                <w:sz w:val="24"/>
                <w:szCs w:val="24"/>
              </w:rPr>
              <w:t>Garment display.</w:t>
            </w:r>
          </w:p>
          <w:p w:rsidR="00173FD8" w:rsidRPr="00B62B6F" w:rsidRDefault="00173FD8" w:rsidP="00B62B6F">
            <w:pPr>
              <w:pStyle w:val="NoSpacing"/>
              <w:spacing w:line="360" w:lineRule="auto"/>
              <w:ind w:left="360"/>
              <w:jc w:val="both"/>
              <w:rPr>
                <w:rFonts w:ascii="Times New Roman" w:hAnsi="Times New Roman"/>
                <w:iCs/>
                <w:sz w:val="24"/>
                <w:szCs w:val="24"/>
              </w:rPr>
            </w:pPr>
            <w:r w:rsidRPr="00B62B6F">
              <w:rPr>
                <w:rFonts w:ascii="Times New Roman" w:hAnsi="Times New Roman"/>
                <w:bCs/>
                <w:iCs/>
                <w:sz w:val="24"/>
                <w:szCs w:val="24"/>
              </w:rPr>
              <w:t xml:space="preserve"> Ways of displaying garments</w:t>
            </w:r>
          </w:p>
          <w:p w:rsidR="00173FD8" w:rsidRPr="00B62B6F" w:rsidRDefault="00173FD8" w:rsidP="00E046DE">
            <w:pPr>
              <w:pStyle w:val="NoSpacing"/>
              <w:numPr>
                <w:ilvl w:val="0"/>
                <w:numId w:val="166"/>
              </w:numPr>
              <w:spacing w:line="360" w:lineRule="auto"/>
              <w:jc w:val="both"/>
              <w:rPr>
                <w:rFonts w:ascii="Times New Roman" w:hAnsi="Times New Roman"/>
                <w:bCs/>
                <w:iCs/>
                <w:sz w:val="24"/>
                <w:szCs w:val="24"/>
              </w:rPr>
            </w:pPr>
            <w:r w:rsidRPr="00B62B6F">
              <w:rPr>
                <w:rFonts w:ascii="Times New Roman" w:hAnsi="Times New Roman"/>
                <w:bCs/>
                <w:iCs/>
                <w:sz w:val="24"/>
                <w:szCs w:val="24"/>
              </w:rPr>
              <w:t>Displaying cases</w:t>
            </w:r>
          </w:p>
          <w:p w:rsidR="00173FD8" w:rsidRPr="00B62B6F" w:rsidRDefault="00173FD8" w:rsidP="00E046DE">
            <w:pPr>
              <w:pStyle w:val="NoSpacing"/>
              <w:numPr>
                <w:ilvl w:val="0"/>
                <w:numId w:val="166"/>
              </w:numPr>
              <w:spacing w:line="360" w:lineRule="auto"/>
              <w:jc w:val="both"/>
              <w:rPr>
                <w:rFonts w:ascii="Times New Roman" w:hAnsi="Times New Roman"/>
                <w:bCs/>
                <w:iCs/>
                <w:sz w:val="24"/>
                <w:szCs w:val="24"/>
              </w:rPr>
            </w:pPr>
            <w:r w:rsidRPr="00B62B6F">
              <w:rPr>
                <w:rFonts w:ascii="Times New Roman" w:hAnsi="Times New Roman"/>
                <w:bCs/>
                <w:iCs/>
                <w:sz w:val="24"/>
                <w:szCs w:val="24"/>
              </w:rPr>
              <w:t>Hangers</w:t>
            </w:r>
          </w:p>
          <w:p w:rsidR="00173FD8" w:rsidRPr="00B62B6F" w:rsidRDefault="00173FD8" w:rsidP="00E046DE">
            <w:pPr>
              <w:pStyle w:val="NoSpacing"/>
              <w:numPr>
                <w:ilvl w:val="0"/>
                <w:numId w:val="166"/>
              </w:numPr>
              <w:spacing w:line="360" w:lineRule="auto"/>
              <w:jc w:val="both"/>
              <w:rPr>
                <w:rFonts w:ascii="Times New Roman" w:hAnsi="Times New Roman"/>
                <w:bCs/>
                <w:iCs/>
                <w:sz w:val="24"/>
                <w:szCs w:val="24"/>
              </w:rPr>
            </w:pPr>
            <w:r w:rsidRPr="00B62B6F">
              <w:rPr>
                <w:rFonts w:ascii="Times New Roman" w:hAnsi="Times New Roman"/>
                <w:bCs/>
                <w:iCs/>
                <w:sz w:val="24"/>
                <w:szCs w:val="24"/>
              </w:rPr>
              <w:t>Shelves</w:t>
            </w:r>
          </w:p>
          <w:p w:rsidR="00173FD8" w:rsidRPr="00B62B6F" w:rsidRDefault="00173FD8" w:rsidP="00E046DE">
            <w:pPr>
              <w:pStyle w:val="NoSpacing"/>
              <w:numPr>
                <w:ilvl w:val="0"/>
                <w:numId w:val="166"/>
              </w:numPr>
              <w:spacing w:line="360" w:lineRule="auto"/>
              <w:jc w:val="both"/>
              <w:rPr>
                <w:rFonts w:ascii="Times New Roman" w:hAnsi="Times New Roman"/>
                <w:bCs/>
                <w:iCs/>
                <w:sz w:val="24"/>
                <w:szCs w:val="24"/>
              </w:rPr>
            </w:pPr>
            <w:r w:rsidRPr="00B62B6F">
              <w:rPr>
                <w:rFonts w:ascii="Times New Roman" w:hAnsi="Times New Roman"/>
                <w:bCs/>
                <w:iCs/>
                <w:sz w:val="24"/>
                <w:szCs w:val="24"/>
              </w:rPr>
              <w:t>Dummies</w:t>
            </w:r>
          </w:p>
          <w:p w:rsidR="00173FD8" w:rsidRPr="00B62B6F" w:rsidRDefault="00173FD8" w:rsidP="00E046DE">
            <w:pPr>
              <w:pStyle w:val="NoSpacing"/>
              <w:numPr>
                <w:ilvl w:val="0"/>
                <w:numId w:val="166"/>
              </w:numPr>
              <w:spacing w:line="360" w:lineRule="auto"/>
              <w:jc w:val="both"/>
              <w:rPr>
                <w:rFonts w:ascii="Times New Roman" w:hAnsi="Times New Roman"/>
                <w:bCs/>
                <w:iCs/>
                <w:sz w:val="24"/>
                <w:szCs w:val="24"/>
              </w:rPr>
            </w:pPr>
            <w:r w:rsidRPr="00B62B6F">
              <w:rPr>
                <w:rFonts w:ascii="Times New Roman" w:hAnsi="Times New Roman"/>
                <w:bCs/>
                <w:iCs/>
                <w:sz w:val="24"/>
                <w:szCs w:val="24"/>
              </w:rPr>
              <w:t>Frames</w:t>
            </w:r>
          </w:p>
          <w:p w:rsidR="00173FD8" w:rsidRPr="00B62B6F" w:rsidRDefault="00173FD8" w:rsidP="00E046DE">
            <w:pPr>
              <w:pStyle w:val="NoSpacing"/>
              <w:numPr>
                <w:ilvl w:val="1"/>
                <w:numId w:val="228"/>
              </w:numPr>
              <w:spacing w:line="360" w:lineRule="auto"/>
              <w:jc w:val="both"/>
              <w:rPr>
                <w:rFonts w:ascii="Times New Roman" w:hAnsi="Times New Roman"/>
                <w:iCs/>
                <w:sz w:val="24"/>
                <w:szCs w:val="24"/>
              </w:rPr>
            </w:pPr>
            <w:r w:rsidRPr="00B62B6F">
              <w:rPr>
                <w:rFonts w:ascii="Times New Roman" w:hAnsi="Times New Roman"/>
                <w:iCs/>
                <w:sz w:val="24"/>
                <w:szCs w:val="24"/>
              </w:rPr>
              <w:t>Housekeeping activities</w:t>
            </w:r>
          </w:p>
          <w:p w:rsidR="00173FD8" w:rsidRPr="00B62B6F" w:rsidRDefault="00173FD8" w:rsidP="00E046DE">
            <w:pPr>
              <w:pStyle w:val="NoSpacing"/>
              <w:numPr>
                <w:ilvl w:val="0"/>
                <w:numId w:val="167"/>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Cleaning of tools and equipment</w:t>
            </w:r>
          </w:p>
          <w:p w:rsidR="00173FD8" w:rsidRPr="00B62B6F" w:rsidRDefault="00173FD8" w:rsidP="00E046DE">
            <w:pPr>
              <w:pStyle w:val="NoSpacing"/>
              <w:numPr>
                <w:ilvl w:val="0"/>
                <w:numId w:val="167"/>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Cleaning of the work area</w:t>
            </w:r>
          </w:p>
          <w:p w:rsidR="00173FD8" w:rsidRPr="00B62B6F" w:rsidRDefault="00173FD8" w:rsidP="00E046DE">
            <w:pPr>
              <w:pStyle w:val="NoSpacing"/>
              <w:numPr>
                <w:ilvl w:val="0"/>
                <w:numId w:val="167"/>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Proper storage of tools and equipment</w:t>
            </w:r>
          </w:p>
          <w:p w:rsidR="00173FD8" w:rsidRPr="00B62B6F" w:rsidRDefault="00173FD8" w:rsidP="00B62B6F">
            <w:pPr>
              <w:pStyle w:val="NoSpacing"/>
              <w:spacing w:line="360" w:lineRule="auto"/>
              <w:jc w:val="both"/>
              <w:rPr>
                <w:rFonts w:ascii="Times New Roman" w:hAnsi="Times New Roman"/>
                <w:iCs/>
                <w:sz w:val="24"/>
                <w:szCs w:val="24"/>
              </w:rPr>
            </w:pPr>
          </w:p>
        </w:tc>
        <w:tc>
          <w:tcPr>
            <w:tcW w:w="1443"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ListParagraph"/>
              <w:numPr>
                <w:ilvl w:val="0"/>
                <w:numId w:val="168"/>
              </w:numPr>
              <w:spacing w:after="0" w:line="360" w:lineRule="auto"/>
              <w:rPr>
                <w:szCs w:val="24"/>
              </w:rPr>
            </w:pPr>
            <w:r w:rsidRPr="00B62B6F">
              <w:rPr>
                <w:szCs w:val="24"/>
              </w:rPr>
              <w:lastRenderedPageBreak/>
              <w:t>Practical</w:t>
            </w:r>
          </w:p>
          <w:p w:rsidR="00173FD8" w:rsidRPr="00B62B6F" w:rsidRDefault="00173FD8" w:rsidP="00E046DE">
            <w:pPr>
              <w:pStyle w:val="ListParagraph"/>
              <w:numPr>
                <w:ilvl w:val="0"/>
                <w:numId w:val="168"/>
              </w:numPr>
              <w:spacing w:after="0" w:line="360" w:lineRule="auto"/>
              <w:rPr>
                <w:szCs w:val="24"/>
              </w:rPr>
            </w:pPr>
            <w:r w:rsidRPr="00B62B6F">
              <w:rPr>
                <w:szCs w:val="24"/>
              </w:rPr>
              <w:t>Portfolio of evidence</w:t>
            </w:r>
          </w:p>
          <w:p w:rsidR="00173FD8" w:rsidRPr="00B62B6F" w:rsidRDefault="00173FD8" w:rsidP="00E046DE">
            <w:pPr>
              <w:pStyle w:val="ListParagraph"/>
              <w:numPr>
                <w:ilvl w:val="0"/>
                <w:numId w:val="168"/>
              </w:numPr>
              <w:spacing w:after="0" w:line="360" w:lineRule="auto"/>
              <w:rPr>
                <w:szCs w:val="24"/>
              </w:rPr>
            </w:pPr>
            <w:r w:rsidRPr="00B62B6F">
              <w:rPr>
                <w:szCs w:val="24"/>
              </w:rPr>
              <w:t>Third party report</w:t>
            </w:r>
          </w:p>
          <w:p w:rsidR="00173FD8" w:rsidRPr="00B62B6F" w:rsidRDefault="00173FD8" w:rsidP="00E046DE">
            <w:pPr>
              <w:pStyle w:val="ListParagraph"/>
              <w:numPr>
                <w:ilvl w:val="0"/>
                <w:numId w:val="168"/>
              </w:numPr>
              <w:spacing w:after="0" w:line="360" w:lineRule="auto"/>
              <w:rPr>
                <w:szCs w:val="24"/>
              </w:rPr>
            </w:pPr>
            <w:r w:rsidRPr="00B62B6F">
              <w:rPr>
                <w:szCs w:val="24"/>
              </w:rPr>
              <w:t>Written assessment</w:t>
            </w:r>
          </w:p>
          <w:p w:rsidR="00173FD8" w:rsidRPr="00B62B6F" w:rsidRDefault="00173FD8" w:rsidP="00E046DE">
            <w:pPr>
              <w:pStyle w:val="NoSpacing"/>
              <w:numPr>
                <w:ilvl w:val="0"/>
                <w:numId w:val="168"/>
              </w:numPr>
              <w:spacing w:line="360" w:lineRule="auto"/>
              <w:jc w:val="both"/>
              <w:rPr>
                <w:rFonts w:ascii="Times New Roman" w:hAnsi="Times New Roman"/>
                <w:sz w:val="24"/>
                <w:szCs w:val="24"/>
                <w:lang w:val="en-ZA"/>
              </w:rPr>
            </w:pPr>
            <w:r w:rsidRPr="00B62B6F">
              <w:rPr>
                <w:rFonts w:ascii="Times New Roman" w:eastAsia="Calibri" w:hAnsi="Times New Roman"/>
                <w:color w:val="000000"/>
                <w:sz w:val="24"/>
                <w:szCs w:val="24"/>
              </w:rPr>
              <w:t>Oral assessment</w:t>
            </w:r>
          </w:p>
        </w:tc>
      </w:tr>
      <w:tr w:rsidR="00173FD8" w:rsidRPr="00B62B6F" w:rsidTr="00B610DC">
        <w:trPr>
          <w:trHeight w:val="800"/>
        </w:trPr>
        <w:tc>
          <w:tcPr>
            <w:tcW w:w="1344"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NoSpacing"/>
              <w:numPr>
                <w:ilvl w:val="0"/>
                <w:numId w:val="191"/>
              </w:numPr>
              <w:spacing w:before="120" w:after="120" w:line="360" w:lineRule="auto"/>
              <w:jc w:val="both"/>
              <w:rPr>
                <w:rFonts w:ascii="Times New Roman" w:hAnsi="Times New Roman"/>
                <w:sz w:val="24"/>
                <w:szCs w:val="24"/>
              </w:rPr>
            </w:pPr>
            <w:bookmarkStart w:id="45" w:name="_Hlk192854741"/>
            <w:r w:rsidRPr="00B62B6F">
              <w:rPr>
                <w:rFonts w:ascii="Times New Roman" w:hAnsi="Times New Roman"/>
                <w:sz w:val="24"/>
                <w:szCs w:val="24"/>
              </w:rPr>
              <w:lastRenderedPageBreak/>
              <w:t xml:space="preserve"> Produce styled</w:t>
            </w:r>
          </w:p>
          <w:p w:rsidR="00173FD8" w:rsidRPr="00B62B6F" w:rsidRDefault="00173FD8" w:rsidP="00B62B6F">
            <w:pPr>
              <w:spacing w:before="120" w:after="120" w:line="360" w:lineRule="auto"/>
              <w:rPr>
                <w:szCs w:val="24"/>
              </w:rPr>
            </w:pPr>
            <w:r w:rsidRPr="00B62B6F">
              <w:rPr>
                <w:szCs w:val="24"/>
              </w:rPr>
              <w:t>Shorts</w:t>
            </w:r>
            <w:bookmarkEnd w:id="45"/>
          </w:p>
        </w:tc>
        <w:tc>
          <w:tcPr>
            <w:tcW w:w="2213"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spacing w:after="0" w:line="360" w:lineRule="auto"/>
              <w:rPr>
                <w:b/>
                <w:iCs/>
                <w:kern w:val="28"/>
                <w:szCs w:val="24"/>
              </w:rPr>
            </w:pPr>
          </w:p>
          <w:p w:rsidR="00173FD8" w:rsidRPr="00B62B6F" w:rsidRDefault="00173FD8" w:rsidP="00E046DE">
            <w:pPr>
              <w:pStyle w:val="NoSpacing"/>
              <w:numPr>
                <w:ilvl w:val="1"/>
                <w:numId w:val="169"/>
              </w:numPr>
              <w:spacing w:line="360" w:lineRule="auto"/>
              <w:jc w:val="both"/>
              <w:rPr>
                <w:rFonts w:ascii="Times New Roman" w:hAnsi="Times New Roman"/>
                <w:bCs/>
                <w:iCs/>
                <w:color w:val="000000"/>
                <w:kern w:val="28"/>
                <w:sz w:val="24"/>
                <w:szCs w:val="24"/>
              </w:rPr>
            </w:pPr>
            <w:r w:rsidRPr="00B62B6F">
              <w:rPr>
                <w:rFonts w:ascii="Times New Roman" w:hAnsi="Times New Roman"/>
                <w:bCs/>
                <w:iCs/>
                <w:color w:val="000000"/>
                <w:kern w:val="28"/>
                <w:sz w:val="24"/>
                <w:szCs w:val="24"/>
              </w:rPr>
              <w:t xml:space="preserve"> Garment making tools and equipment</w:t>
            </w:r>
          </w:p>
          <w:p w:rsidR="00173FD8" w:rsidRPr="00B62B6F" w:rsidRDefault="00173FD8" w:rsidP="00E046DE">
            <w:pPr>
              <w:pStyle w:val="NoSpacing"/>
              <w:numPr>
                <w:ilvl w:val="1"/>
                <w:numId w:val="169"/>
              </w:numPr>
              <w:spacing w:line="360" w:lineRule="auto"/>
              <w:jc w:val="both"/>
              <w:rPr>
                <w:rFonts w:ascii="Times New Roman" w:hAnsi="Times New Roman"/>
                <w:iCs/>
                <w:sz w:val="24"/>
                <w:szCs w:val="24"/>
              </w:rPr>
            </w:pPr>
            <w:r w:rsidRPr="00B62B6F">
              <w:rPr>
                <w:rFonts w:ascii="Times New Roman" w:hAnsi="Times New Roman"/>
                <w:iCs/>
                <w:sz w:val="24"/>
                <w:szCs w:val="24"/>
              </w:rPr>
              <w:lastRenderedPageBreak/>
              <w:t>Ways of transferring pattern marks</w:t>
            </w:r>
          </w:p>
          <w:p w:rsidR="00173FD8" w:rsidRPr="00B62B6F" w:rsidRDefault="00173FD8" w:rsidP="00E046DE">
            <w:pPr>
              <w:pStyle w:val="NoSpacing"/>
              <w:numPr>
                <w:ilvl w:val="0"/>
                <w:numId w:val="170"/>
              </w:numPr>
              <w:spacing w:line="360" w:lineRule="auto"/>
              <w:jc w:val="both"/>
              <w:rPr>
                <w:rFonts w:ascii="Times New Roman" w:hAnsi="Times New Roman"/>
                <w:iCs/>
                <w:sz w:val="24"/>
                <w:szCs w:val="24"/>
              </w:rPr>
            </w:pPr>
            <w:r w:rsidRPr="00B62B6F">
              <w:rPr>
                <w:rFonts w:ascii="Times New Roman" w:hAnsi="Times New Roman"/>
                <w:iCs/>
                <w:sz w:val="24"/>
                <w:szCs w:val="24"/>
              </w:rPr>
              <w:t>Notching</w:t>
            </w:r>
          </w:p>
          <w:p w:rsidR="00173FD8" w:rsidRPr="00B62B6F" w:rsidRDefault="00173FD8" w:rsidP="00E046DE">
            <w:pPr>
              <w:pStyle w:val="NoSpacing"/>
              <w:numPr>
                <w:ilvl w:val="0"/>
                <w:numId w:val="170"/>
              </w:numPr>
              <w:spacing w:line="360" w:lineRule="auto"/>
              <w:jc w:val="both"/>
              <w:rPr>
                <w:rFonts w:ascii="Times New Roman" w:hAnsi="Times New Roman"/>
                <w:iCs/>
                <w:sz w:val="24"/>
                <w:szCs w:val="24"/>
              </w:rPr>
            </w:pPr>
            <w:r w:rsidRPr="00B62B6F">
              <w:rPr>
                <w:rFonts w:ascii="Times New Roman" w:hAnsi="Times New Roman"/>
                <w:iCs/>
                <w:sz w:val="24"/>
                <w:szCs w:val="24"/>
              </w:rPr>
              <w:t>Snipping</w:t>
            </w:r>
          </w:p>
          <w:p w:rsidR="00173FD8" w:rsidRPr="00B62B6F" w:rsidRDefault="00173FD8" w:rsidP="00E046DE">
            <w:pPr>
              <w:pStyle w:val="NoSpacing"/>
              <w:numPr>
                <w:ilvl w:val="0"/>
                <w:numId w:val="170"/>
              </w:numPr>
              <w:spacing w:line="360" w:lineRule="auto"/>
              <w:jc w:val="both"/>
              <w:rPr>
                <w:rFonts w:ascii="Times New Roman" w:hAnsi="Times New Roman"/>
                <w:iCs/>
                <w:sz w:val="24"/>
                <w:szCs w:val="24"/>
              </w:rPr>
            </w:pPr>
            <w:r w:rsidRPr="00B62B6F">
              <w:rPr>
                <w:rFonts w:ascii="Times New Roman" w:hAnsi="Times New Roman"/>
                <w:iCs/>
                <w:sz w:val="24"/>
                <w:szCs w:val="24"/>
              </w:rPr>
              <w:t>Drilling</w:t>
            </w:r>
          </w:p>
          <w:p w:rsidR="00173FD8" w:rsidRPr="00B62B6F" w:rsidRDefault="00173FD8" w:rsidP="00E046DE">
            <w:pPr>
              <w:pStyle w:val="NoSpacing"/>
              <w:numPr>
                <w:ilvl w:val="0"/>
                <w:numId w:val="170"/>
              </w:numPr>
              <w:spacing w:line="360" w:lineRule="auto"/>
              <w:jc w:val="both"/>
              <w:rPr>
                <w:rFonts w:ascii="Times New Roman" w:hAnsi="Times New Roman"/>
                <w:iCs/>
                <w:color w:val="000000"/>
                <w:kern w:val="28"/>
                <w:sz w:val="24"/>
                <w:szCs w:val="24"/>
              </w:rPr>
            </w:pPr>
            <w:r w:rsidRPr="00B62B6F">
              <w:rPr>
                <w:rFonts w:ascii="Times New Roman" w:hAnsi="Times New Roman"/>
                <w:iCs/>
                <w:sz w:val="24"/>
                <w:szCs w:val="24"/>
              </w:rPr>
              <w:t>Tacking</w:t>
            </w:r>
          </w:p>
          <w:p w:rsidR="00173FD8" w:rsidRPr="00B62B6F" w:rsidRDefault="00173FD8" w:rsidP="00E046DE">
            <w:pPr>
              <w:pStyle w:val="NoSpacing"/>
              <w:numPr>
                <w:ilvl w:val="1"/>
                <w:numId w:val="169"/>
              </w:numPr>
              <w:spacing w:line="360" w:lineRule="auto"/>
              <w:jc w:val="both"/>
              <w:rPr>
                <w:rFonts w:ascii="Times New Roman" w:hAnsi="Times New Roman"/>
                <w:bCs/>
                <w:iCs/>
                <w:color w:val="000000"/>
                <w:kern w:val="28"/>
                <w:sz w:val="24"/>
                <w:szCs w:val="24"/>
              </w:rPr>
            </w:pPr>
            <w:r w:rsidRPr="00B62B6F">
              <w:rPr>
                <w:rFonts w:ascii="Times New Roman" w:hAnsi="Times New Roman"/>
                <w:bCs/>
                <w:iCs/>
                <w:sz w:val="24"/>
                <w:szCs w:val="24"/>
              </w:rPr>
              <w:t>Interpretation of short design.</w:t>
            </w:r>
          </w:p>
          <w:p w:rsidR="00173FD8" w:rsidRPr="00B62B6F" w:rsidRDefault="00173FD8" w:rsidP="00E046DE">
            <w:pPr>
              <w:pStyle w:val="NoSpacing"/>
              <w:numPr>
                <w:ilvl w:val="1"/>
                <w:numId w:val="169"/>
              </w:numPr>
              <w:spacing w:line="360" w:lineRule="auto"/>
              <w:jc w:val="both"/>
              <w:rPr>
                <w:rFonts w:ascii="Times New Roman" w:hAnsi="Times New Roman"/>
                <w:iCs/>
                <w:sz w:val="24"/>
                <w:szCs w:val="24"/>
              </w:rPr>
            </w:pPr>
            <w:r w:rsidRPr="00B62B6F">
              <w:rPr>
                <w:rFonts w:ascii="Times New Roman" w:hAnsi="Times New Roman"/>
                <w:iCs/>
                <w:color w:val="000000"/>
                <w:kern w:val="28"/>
                <w:sz w:val="24"/>
                <w:szCs w:val="24"/>
              </w:rPr>
              <w:t xml:space="preserve">Selection of fabric and accessories </w:t>
            </w:r>
          </w:p>
          <w:p w:rsidR="00173FD8" w:rsidRPr="00B62B6F" w:rsidRDefault="00173FD8" w:rsidP="00E046DE">
            <w:pPr>
              <w:pStyle w:val="NoSpacing"/>
              <w:numPr>
                <w:ilvl w:val="1"/>
                <w:numId w:val="169"/>
              </w:numPr>
              <w:spacing w:line="360" w:lineRule="auto"/>
              <w:jc w:val="both"/>
              <w:rPr>
                <w:rFonts w:ascii="Times New Roman" w:hAnsi="Times New Roman"/>
                <w:iCs/>
                <w:sz w:val="24"/>
                <w:szCs w:val="24"/>
              </w:rPr>
            </w:pPr>
            <w:r w:rsidRPr="00B62B6F">
              <w:rPr>
                <w:rFonts w:ascii="Times New Roman" w:hAnsi="Times New Roman"/>
                <w:iCs/>
                <w:sz w:val="24"/>
                <w:szCs w:val="24"/>
              </w:rPr>
              <w:t>Laying garment design pattern pieces.</w:t>
            </w:r>
          </w:p>
          <w:p w:rsidR="00173FD8" w:rsidRPr="00B62B6F" w:rsidRDefault="00173FD8" w:rsidP="00E046DE">
            <w:pPr>
              <w:pStyle w:val="NoSpacing"/>
              <w:numPr>
                <w:ilvl w:val="1"/>
                <w:numId w:val="169"/>
              </w:numPr>
              <w:spacing w:line="360" w:lineRule="auto"/>
              <w:jc w:val="both"/>
              <w:rPr>
                <w:rFonts w:ascii="Times New Roman" w:hAnsi="Times New Roman"/>
                <w:iCs/>
                <w:sz w:val="24"/>
                <w:szCs w:val="24"/>
              </w:rPr>
            </w:pPr>
            <w:r w:rsidRPr="00B62B6F">
              <w:rPr>
                <w:rFonts w:ascii="Times New Roman" w:hAnsi="Times New Roman"/>
                <w:iCs/>
                <w:sz w:val="24"/>
                <w:szCs w:val="24"/>
              </w:rPr>
              <w:t>Cutting garment pieces</w:t>
            </w:r>
          </w:p>
          <w:p w:rsidR="00173FD8" w:rsidRPr="00B62B6F" w:rsidRDefault="00173FD8" w:rsidP="00E046DE">
            <w:pPr>
              <w:pStyle w:val="NoSpacing"/>
              <w:numPr>
                <w:ilvl w:val="1"/>
                <w:numId w:val="169"/>
              </w:numPr>
              <w:spacing w:line="360" w:lineRule="auto"/>
              <w:jc w:val="both"/>
              <w:rPr>
                <w:rFonts w:ascii="Times New Roman" w:hAnsi="Times New Roman"/>
                <w:iCs/>
                <w:sz w:val="24"/>
                <w:szCs w:val="24"/>
              </w:rPr>
            </w:pPr>
            <w:r w:rsidRPr="00B62B6F">
              <w:rPr>
                <w:rFonts w:ascii="Times New Roman" w:hAnsi="Times New Roman"/>
                <w:iCs/>
                <w:sz w:val="24"/>
                <w:szCs w:val="24"/>
              </w:rPr>
              <w:t xml:space="preserve">Construction of short design </w:t>
            </w:r>
          </w:p>
          <w:p w:rsidR="00173FD8" w:rsidRPr="00B62B6F" w:rsidRDefault="00173FD8" w:rsidP="00E046DE">
            <w:pPr>
              <w:pStyle w:val="NoSpacing"/>
              <w:numPr>
                <w:ilvl w:val="1"/>
                <w:numId w:val="169"/>
              </w:numPr>
              <w:spacing w:line="360" w:lineRule="auto"/>
              <w:jc w:val="both"/>
              <w:rPr>
                <w:rFonts w:ascii="Times New Roman" w:hAnsi="Times New Roman"/>
                <w:iCs/>
                <w:sz w:val="24"/>
                <w:szCs w:val="24"/>
              </w:rPr>
            </w:pPr>
            <w:r w:rsidRPr="00B62B6F">
              <w:rPr>
                <w:rFonts w:ascii="Times New Roman" w:hAnsi="Times New Roman"/>
                <w:b/>
                <w:iCs/>
                <w:sz w:val="24"/>
                <w:szCs w:val="24"/>
              </w:rPr>
              <w:t>Garment finishing</w:t>
            </w:r>
          </w:p>
          <w:p w:rsidR="00173FD8" w:rsidRPr="00B62B6F" w:rsidRDefault="00173FD8" w:rsidP="00E046DE">
            <w:pPr>
              <w:pStyle w:val="NoSpacing"/>
              <w:numPr>
                <w:ilvl w:val="1"/>
                <w:numId w:val="169"/>
              </w:numPr>
              <w:spacing w:line="360" w:lineRule="auto"/>
              <w:jc w:val="both"/>
              <w:rPr>
                <w:rFonts w:ascii="Times New Roman" w:hAnsi="Times New Roman"/>
                <w:iCs/>
                <w:sz w:val="24"/>
                <w:szCs w:val="24"/>
              </w:rPr>
            </w:pPr>
            <w:r w:rsidRPr="00B62B6F">
              <w:rPr>
                <w:rFonts w:ascii="Times New Roman" w:hAnsi="Times New Roman"/>
                <w:iCs/>
                <w:sz w:val="24"/>
                <w:szCs w:val="24"/>
              </w:rPr>
              <w:t>Displaying of constructed shorts</w:t>
            </w:r>
          </w:p>
          <w:p w:rsidR="00173FD8" w:rsidRPr="00B62B6F" w:rsidRDefault="00173FD8" w:rsidP="00E046DE">
            <w:pPr>
              <w:pStyle w:val="NoSpacing"/>
              <w:numPr>
                <w:ilvl w:val="1"/>
                <w:numId w:val="169"/>
              </w:numPr>
              <w:spacing w:line="360" w:lineRule="auto"/>
              <w:jc w:val="both"/>
              <w:rPr>
                <w:rFonts w:ascii="Times New Roman" w:hAnsi="Times New Roman"/>
                <w:iCs/>
                <w:sz w:val="24"/>
                <w:szCs w:val="24"/>
              </w:rPr>
            </w:pPr>
            <w:r w:rsidRPr="00B62B6F">
              <w:rPr>
                <w:rFonts w:ascii="Times New Roman" w:hAnsi="Times New Roman"/>
                <w:bCs/>
                <w:iCs/>
                <w:sz w:val="24"/>
                <w:szCs w:val="24"/>
              </w:rPr>
              <w:t>ways of displaying garments</w:t>
            </w:r>
          </w:p>
          <w:p w:rsidR="00173FD8" w:rsidRPr="00B62B6F" w:rsidRDefault="00173FD8" w:rsidP="00E046DE">
            <w:pPr>
              <w:pStyle w:val="NoSpacing"/>
              <w:numPr>
                <w:ilvl w:val="0"/>
                <w:numId w:val="171"/>
              </w:numPr>
              <w:spacing w:line="360" w:lineRule="auto"/>
              <w:jc w:val="both"/>
              <w:rPr>
                <w:rFonts w:ascii="Times New Roman" w:hAnsi="Times New Roman"/>
                <w:bCs/>
                <w:iCs/>
                <w:sz w:val="24"/>
                <w:szCs w:val="24"/>
              </w:rPr>
            </w:pPr>
            <w:r w:rsidRPr="00B62B6F">
              <w:rPr>
                <w:rFonts w:ascii="Times New Roman" w:hAnsi="Times New Roman"/>
                <w:bCs/>
                <w:iCs/>
                <w:sz w:val="24"/>
                <w:szCs w:val="24"/>
              </w:rPr>
              <w:t>Displaying cases</w:t>
            </w:r>
          </w:p>
          <w:p w:rsidR="00173FD8" w:rsidRPr="00B62B6F" w:rsidRDefault="00173FD8" w:rsidP="00E046DE">
            <w:pPr>
              <w:pStyle w:val="NoSpacing"/>
              <w:numPr>
                <w:ilvl w:val="0"/>
                <w:numId w:val="171"/>
              </w:numPr>
              <w:spacing w:line="360" w:lineRule="auto"/>
              <w:jc w:val="both"/>
              <w:rPr>
                <w:rFonts w:ascii="Times New Roman" w:hAnsi="Times New Roman"/>
                <w:bCs/>
                <w:iCs/>
                <w:sz w:val="24"/>
                <w:szCs w:val="24"/>
              </w:rPr>
            </w:pPr>
            <w:r w:rsidRPr="00B62B6F">
              <w:rPr>
                <w:rFonts w:ascii="Times New Roman" w:hAnsi="Times New Roman"/>
                <w:bCs/>
                <w:iCs/>
                <w:sz w:val="24"/>
                <w:szCs w:val="24"/>
              </w:rPr>
              <w:t>Hangers</w:t>
            </w:r>
          </w:p>
          <w:p w:rsidR="00173FD8" w:rsidRPr="00B62B6F" w:rsidRDefault="00173FD8" w:rsidP="00E046DE">
            <w:pPr>
              <w:pStyle w:val="NoSpacing"/>
              <w:numPr>
                <w:ilvl w:val="0"/>
                <w:numId w:val="171"/>
              </w:numPr>
              <w:spacing w:line="360" w:lineRule="auto"/>
              <w:jc w:val="both"/>
              <w:rPr>
                <w:rFonts w:ascii="Times New Roman" w:hAnsi="Times New Roman"/>
                <w:bCs/>
                <w:iCs/>
                <w:sz w:val="24"/>
                <w:szCs w:val="24"/>
              </w:rPr>
            </w:pPr>
            <w:r w:rsidRPr="00B62B6F">
              <w:rPr>
                <w:rFonts w:ascii="Times New Roman" w:hAnsi="Times New Roman"/>
                <w:bCs/>
                <w:iCs/>
                <w:sz w:val="24"/>
                <w:szCs w:val="24"/>
              </w:rPr>
              <w:t>Shelves</w:t>
            </w:r>
          </w:p>
          <w:p w:rsidR="00173FD8" w:rsidRPr="00B62B6F" w:rsidRDefault="00173FD8" w:rsidP="00E046DE">
            <w:pPr>
              <w:pStyle w:val="NoSpacing"/>
              <w:numPr>
                <w:ilvl w:val="0"/>
                <w:numId w:val="171"/>
              </w:numPr>
              <w:spacing w:line="360" w:lineRule="auto"/>
              <w:jc w:val="both"/>
              <w:rPr>
                <w:rFonts w:ascii="Times New Roman" w:hAnsi="Times New Roman"/>
                <w:bCs/>
                <w:iCs/>
                <w:sz w:val="24"/>
                <w:szCs w:val="24"/>
              </w:rPr>
            </w:pPr>
            <w:r w:rsidRPr="00B62B6F">
              <w:rPr>
                <w:rFonts w:ascii="Times New Roman" w:hAnsi="Times New Roman"/>
                <w:bCs/>
                <w:iCs/>
                <w:sz w:val="24"/>
                <w:szCs w:val="24"/>
              </w:rPr>
              <w:t>Dummies</w:t>
            </w:r>
          </w:p>
          <w:p w:rsidR="00173FD8" w:rsidRPr="00B62B6F" w:rsidRDefault="00173FD8" w:rsidP="00E046DE">
            <w:pPr>
              <w:pStyle w:val="NoSpacing"/>
              <w:numPr>
                <w:ilvl w:val="0"/>
                <w:numId w:val="171"/>
              </w:numPr>
              <w:spacing w:line="360" w:lineRule="auto"/>
              <w:jc w:val="both"/>
              <w:rPr>
                <w:rFonts w:ascii="Times New Roman" w:hAnsi="Times New Roman"/>
                <w:bCs/>
                <w:iCs/>
                <w:sz w:val="24"/>
                <w:szCs w:val="24"/>
              </w:rPr>
            </w:pPr>
            <w:r w:rsidRPr="00B62B6F">
              <w:rPr>
                <w:rFonts w:ascii="Times New Roman" w:hAnsi="Times New Roman"/>
                <w:bCs/>
                <w:iCs/>
                <w:sz w:val="24"/>
                <w:szCs w:val="24"/>
              </w:rPr>
              <w:t>Frames</w:t>
            </w:r>
          </w:p>
          <w:p w:rsidR="00173FD8" w:rsidRPr="00B62B6F" w:rsidRDefault="00173FD8" w:rsidP="00E046DE">
            <w:pPr>
              <w:pStyle w:val="NoSpacing"/>
              <w:numPr>
                <w:ilvl w:val="1"/>
                <w:numId w:val="169"/>
              </w:numPr>
              <w:spacing w:line="360" w:lineRule="auto"/>
              <w:jc w:val="both"/>
              <w:rPr>
                <w:rFonts w:ascii="Times New Roman" w:hAnsi="Times New Roman"/>
                <w:iCs/>
                <w:sz w:val="24"/>
                <w:szCs w:val="24"/>
              </w:rPr>
            </w:pPr>
            <w:r w:rsidRPr="00B62B6F">
              <w:rPr>
                <w:rFonts w:ascii="Times New Roman" w:hAnsi="Times New Roman"/>
                <w:iCs/>
                <w:sz w:val="24"/>
                <w:szCs w:val="24"/>
              </w:rPr>
              <w:t>Housekeeping activities</w:t>
            </w:r>
          </w:p>
          <w:p w:rsidR="00173FD8" w:rsidRPr="00B62B6F" w:rsidRDefault="00173FD8" w:rsidP="00E046DE">
            <w:pPr>
              <w:pStyle w:val="NoSpacing"/>
              <w:numPr>
                <w:ilvl w:val="0"/>
                <w:numId w:val="172"/>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Cleaning  tools and equipment</w:t>
            </w:r>
          </w:p>
          <w:p w:rsidR="00173FD8" w:rsidRPr="00B62B6F" w:rsidRDefault="00173FD8" w:rsidP="00E046DE">
            <w:pPr>
              <w:pStyle w:val="NoSpacing"/>
              <w:numPr>
                <w:ilvl w:val="0"/>
                <w:numId w:val="172"/>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Cleaning  the work area</w:t>
            </w:r>
          </w:p>
          <w:p w:rsidR="00173FD8" w:rsidRPr="00B62B6F" w:rsidRDefault="00173FD8" w:rsidP="00E046DE">
            <w:pPr>
              <w:pStyle w:val="NoSpacing"/>
              <w:numPr>
                <w:ilvl w:val="0"/>
                <w:numId w:val="172"/>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Proper storage of tools and equipment</w:t>
            </w:r>
          </w:p>
        </w:tc>
        <w:tc>
          <w:tcPr>
            <w:tcW w:w="1443"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ListParagraph"/>
              <w:numPr>
                <w:ilvl w:val="0"/>
                <w:numId w:val="198"/>
              </w:numPr>
              <w:spacing w:after="0" w:line="360" w:lineRule="auto"/>
              <w:rPr>
                <w:szCs w:val="24"/>
              </w:rPr>
            </w:pPr>
            <w:r w:rsidRPr="00B62B6F">
              <w:rPr>
                <w:szCs w:val="24"/>
              </w:rPr>
              <w:lastRenderedPageBreak/>
              <w:t>Practical</w:t>
            </w:r>
          </w:p>
          <w:p w:rsidR="00173FD8" w:rsidRPr="00B62B6F" w:rsidRDefault="00173FD8" w:rsidP="00E046DE">
            <w:pPr>
              <w:pStyle w:val="ListParagraph"/>
              <w:numPr>
                <w:ilvl w:val="0"/>
                <w:numId w:val="198"/>
              </w:numPr>
              <w:spacing w:after="0" w:line="360" w:lineRule="auto"/>
              <w:rPr>
                <w:szCs w:val="24"/>
              </w:rPr>
            </w:pPr>
            <w:r w:rsidRPr="00B62B6F">
              <w:rPr>
                <w:szCs w:val="24"/>
              </w:rPr>
              <w:t>Portfolio of evidence</w:t>
            </w:r>
          </w:p>
          <w:p w:rsidR="00173FD8" w:rsidRPr="00B62B6F" w:rsidRDefault="00173FD8" w:rsidP="00E046DE">
            <w:pPr>
              <w:pStyle w:val="ListParagraph"/>
              <w:numPr>
                <w:ilvl w:val="0"/>
                <w:numId w:val="198"/>
              </w:numPr>
              <w:spacing w:after="0" w:line="360" w:lineRule="auto"/>
              <w:rPr>
                <w:szCs w:val="24"/>
              </w:rPr>
            </w:pPr>
            <w:r w:rsidRPr="00B62B6F">
              <w:rPr>
                <w:szCs w:val="24"/>
              </w:rPr>
              <w:lastRenderedPageBreak/>
              <w:t>Third party report</w:t>
            </w:r>
          </w:p>
          <w:p w:rsidR="00173FD8" w:rsidRPr="00B62B6F" w:rsidRDefault="00173FD8" w:rsidP="00E046DE">
            <w:pPr>
              <w:pStyle w:val="ListParagraph"/>
              <w:numPr>
                <w:ilvl w:val="0"/>
                <w:numId w:val="198"/>
              </w:numPr>
              <w:spacing w:after="0" w:line="360" w:lineRule="auto"/>
              <w:rPr>
                <w:szCs w:val="24"/>
              </w:rPr>
            </w:pPr>
            <w:r w:rsidRPr="00B62B6F">
              <w:rPr>
                <w:szCs w:val="24"/>
              </w:rPr>
              <w:t>Written assessment</w:t>
            </w:r>
          </w:p>
          <w:p w:rsidR="00173FD8" w:rsidRPr="00B62B6F" w:rsidRDefault="00173FD8" w:rsidP="00E046DE">
            <w:pPr>
              <w:pStyle w:val="NoSpacing"/>
              <w:numPr>
                <w:ilvl w:val="0"/>
                <w:numId w:val="198"/>
              </w:numPr>
              <w:spacing w:line="360" w:lineRule="auto"/>
              <w:jc w:val="both"/>
              <w:rPr>
                <w:rFonts w:ascii="Times New Roman" w:hAnsi="Times New Roman"/>
                <w:sz w:val="24"/>
                <w:szCs w:val="24"/>
                <w:lang w:val="en-ZA"/>
              </w:rPr>
            </w:pPr>
            <w:r w:rsidRPr="00B62B6F">
              <w:rPr>
                <w:rFonts w:ascii="Times New Roman" w:eastAsia="Calibri" w:hAnsi="Times New Roman"/>
                <w:color w:val="000000"/>
                <w:sz w:val="24"/>
                <w:szCs w:val="24"/>
              </w:rPr>
              <w:t>Oral assessment</w:t>
            </w:r>
          </w:p>
        </w:tc>
      </w:tr>
      <w:tr w:rsidR="00173FD8" w:rsidRPr="00B62B6F" w:rsidTr="00B610DC">
        <w:trPr>
          <w:trHeight w:val="1826"/>
        </w:trPr>
        <w:tc>
          <w:tcPr>
            <w:tcW w:w="1344"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NoSpacing"/>
              <w:numPr>
                <w:ilvl w:val="0"/>
                <w:numId w:val="191"/>
              </w:numPr>
              <w:spacing w:before="120" w:after="120" w:line="360" w:lineRule="auto"/>
              <w:jc w:val="both"/>
              <w:rPr>
                <w:rFonts w:ascii="Times New Roman" w:hAnsi="Times New Roman"/>
                <w:sz w:val="24"/>
                <w:szCs w:val="24"/>
              </w:rPr>
            </w:pPr>
            <w:r w:rsidRPr="00B62B6F">
              <w:rPr>
                <w:rFonts w:ascii="Times New Roman" w:hAnsi="Times New Roman"/>
                <w:sz w:val="24"/>
                <w:szCs w:val="24"/>
              </w:rPr>
              <w:lastRenderedPageBreak/>
              <w:t>Produce styled blouse</w:t>
            </w:r>
          </w:p>
        </w:tc>
        <w:tc>
          <w:tcPr>
            <w:tcW w:w="2213"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pStyle w:val="NoSpacing"/>
              <w:spacing w:line="360" w:lineRule="auto"/>
              <w:jc w:val="both"/>
              <w:rPr>
                <w:rFonts w:ascii="Times New Roman" w:hAnsi="Times New Roman"/>
                <w:bCs/>
                <w:iCs/>
                <w:sz w:val="24"/>
                <w:szCs w:val="24"/>
              </w:rPr>
            </w:pPr>
          </w:p>
          <w:p w:rsidR="00173FD8" w:rsidRPr="00B62B6F" w:rsidRDefault="00173FD8" w:rsidP="00E046DE">
            <w:pPr>
              <w:pStyle w:val="NoSpacing"/>
              <w:numPr>
                <w:ilvl w:val="1"/>
                <w:numId w:val="229"/>
              </w:numPr>
              <w:spacing w:line="360" w:lineRule="auto"/>
              <w:jc w:val="both"/>
              <w:rPr>
                <w:rFonts w:ascii="Times New Roman" w:hAnsi="Times New Roman"/>
                <w:bCs/>
                <w:iCs/>
                <w:sz w:val="24"/>
                <w:szCs w:val="24"/>
              </w:rPr>
            </w:pPr>
            <w:r w:rsidRPr="00B62B6F">
              <w:rPr>
                <w:rFonts w:ascii="Times New Roman" w:hAnsi="Times New Roman"/>
                <w:bCs/>
                <w:iCs/>
                <w:sz w:val="24"/>
                <w:szCs w:val="24"/>
              </w:rPr>
              <w:t xml:space="preserve">blouse design Interpretation </w:t>
            </w:r>
          </w:p>
          <w:p w:rsidR="00173FD8" w:rsidRPr="00B62B6F" w:rsidRDefault="00173FD8" w:rsidP="00E046DE">
            <w:pPr>
              <w:pStyle w:val="NoSpacing"/>
              <w:numPr>
                <w:ilvl w:val="1"/>
                <w:numId w:val="229"/>
              </w:numPr>
              <w:spacing w:line="360" w:lineRule="auto"/>
              <w:jc w:val="both"/>
              <w:rPr>
                <w:rFonts w:ascii="Times New Roman" w:hAnsi="Times New Roman"/>
                <w:bCs/>
                <w:iCs/>
                <w:sz w:val="24"/>
                <w:szCs w:val="24"/>
              </w:rPr>
            </w:pPr>
            <w:r w:rsidRPr="00B62B6F">
              <w:rPr>
                <w:rFonts w:ascii="Times New Roman" w:hAnsi="Times New Roman"/>
                <w:bCs/>
                <w:iCs/>
                <w:sz w:val="24"/>
                <w:szCs w:val="24"/>
              </w:rPr>
              <w:t xml:space="preserve"> Fabric and accessories </w:t>
            </w:r>
          </w:p>
          <w:p w:rsidR="00173FD8" w:rsidRPr="00B62B6F" w:rsidRDefault="00173FD8" w:rsidP="00E046DE">
            <w:pPr>
              <w:pStyle w:val="NoSpacing"/>
              <w:numPr>
                <w:ilvl w:val="1"/>
                <w:numId w:val="229"/>
              </w:numPr>
              <w:spacing w:line="360" w:lineRule="auto"/>
              <w:jc w:val="both"/>
              <w:rPr>
                <w:rFonts w:ascii="Times New Roman" w:hAnsi="Times New Roman"/>
                <w:bCs/>
                <w:iCs/>
                <w:sz w:val="24"/>
                <w:szCs w:val="24"/>
              </w:rPr>
            </w:pPr>
            <w:r w:rsidRPr="00B62B6F">
              <w:rPr>
                <w:rFonts w:ascii="Times New Roman" w:hAnsi="Times New Roman"/>
                <w:bCs/>
                <w:iCs/>
                <w:sz w:val="24"/>
                <w:szCs w:val="24"/>
              </w:rPr>
              <w:t>Laying garment design pattern pieces</w:t>
            </w:r>
          </w:p>
          <w:p w:rsidR="00173FD8" w:rsidRPr="00B62B6F" w:rsidRDefault="00173FD8" w:rsidP="00E046DE">
            <w:pPr>
              <w:pStyle w:val="NoSpacing"/>
              <w:numPr>
                <w:ilvl w:val="1"/>
                <w:numId w:val="229"/>
              </w:numPr>
              <w:spacing w:line="360" w:lineRule="auto"/>
              <w:jc w:val="both"/>
              <w:rPr>
                <w:rFonts w:ascii="Times New Roman" w:hAnsi="Times New Roman"/>
                <w:bCs/>
                <w:iCs/>
                <w:sz w:val="24"/>
                <w:szCs w:val="24"/>
              </w:rPr>
            </w:pPr>
            <w:r w:rsidRPr="00B62B6F">
              <w:rPr>
                <w:rFonts w:ascii="Times New Roman" w:hAnsi="Times New Roman"/>
                <w:bCs/>
                <w:iCs/>
                <w:sz w:val="24"/>
                <w:szCs w:val="24"/>
              </w:rPr>
              <w:t>Cutting of garment pieces</w:t>
            </w:r>
          </w:p>
          <w:p w:rsidR="00173FD8" w:rsidRPr="00B62B6F" w:rsidRDefault="00173FD8" w:rsidP="00E046DE">
            <w:pPr>
              <w:pStyle w:val="NoSpacing"/>
              <w:numPr>
                <w:ilvl w:val="1"/>
                <w:numId w:val="229"/>
              </w:numPr>
              <w:spacing w:line="360" w:lineRule="auto"/>
              <w:jc w:val="both"/>
              <w:rPr>
                <w:rFonts w:ascii="Times New Roman" w:hAnsi="Times New Roman"/>
                <w:bCs/>
                <w:iCs/>
                <w:sz w:val="24"/>
                <w:szCs w:val="24"/>
              </w:rPr>
            </w:pPr>
            <w:r w:rsidRPr="00B62B6F">
              <w:rPr>
                <w:rFonts w:ascii="Times New Roman" w:hAnsi="Times New Roman"/>
                <w:bCs/>
                <w:iCs/>
                <w:sz w:val="24"/>
                <w:szCs w:val="24"/>
              </w:rPr>
              <w:t>Construction of garment design</w:t>
            </w:r>
          </w:p>
          <w:p w:rsidR="00173FD8" w:rsidRPr="00B62B6F" w:rsidRDefault="00173FD8" w:rsidP="00E046DE">
            <w:pPr>
              <w:pStyle w:val="NoSpacing"/>
              <w:numPr>
                <w:ilvl w:val="1"/>
                <w:numId w:val="229"/>
              </w:numPr>
              <w:spacing w:line="360" w:lineRule="auto"/>
              <w:jc w:val="both"/>
              <w:rPr>
                <w:rFonts w:ascii="Times New Roman" w:hAnsi="Times New Roman"/>
                <w:bCs/>
                <w:iCs/>
                <w:sz w:val="24"/>
                <w:szCs w:val="24"/>
              </w:rPr>
            </w:pPr>
            <w:r w:rsidRPr="00B62B6F">
              <w:rPr>
                <w:rFonts w:ascii="Times New Roman" w:hAnsi="Times New Roman"/>
                <w:bCs/>
                <w:iCs/>
                <w:sz w:val="24"/>
                <w:szCs w:val="24"/>
              </w:rPr>
              <w:lastRenderedPageBreak/>
              <w:t>Garment finishing</w:t>
            </w:r>
          </w:p>
          <w:p w:rsidR="00173FD8" w:rsidRPr="00B62B6F" w:rsidRDefault="00173FD8" w:rsidP="00E046DE">
            <w:pPr>
              <w:pStyle w:val="NoSpacing"/>
              <w:numPr>
                <w:ilvl w:val="0"/>
                <w:numId w:val="174"/>
              </w:numPr>
              <w:spacing w:line="360" w:lineRule="auto"/>
              <w:jc w:val="both"/>
              <w:rPr>
                <w:rFonts w:ascii="Times New Roman" w:hAnsi="Times New Roman"/>
                <w:iCs/>
                <w:sz w:val="24"/>
                <w:szCs w:val="24"/>
              </w:rPr>
            </w:pPr>
            <w:r w:rsidRPr="00B62B6F">
              <w:rPr>
                <w:rFonts w:ascii="Times New Roman" w:hAnsi="Times New Roman"/>
                <w:iCs/>
                <w:sz w:val="24"/>
                <w:szCs w:val="24"/>
              </w:rPr>
              <w:t>Hemming</w:t>
            </w:r>
          </w:p>
          <w:p w:rsidR="00173FD8" w:rsidRPr="00B62B6F" w:rsidRDefault="00173FD8" w:rsidP="00E046DE">
            <w:pPr>
              <w:pStyle w:val="NoSpacing"/>
              <w:numPr>
                <w:ilvl w:val="0"/>
                <w:numId w:val="174"/>
              </w:numPr>
              <w:spacing w:line="360" w:lineRule="auto"/>
              <w:jc w:val="both"/>
              <w:rPr>
                <w:rFonts w:ascii="Times New Roman" w:hAnsi="Times New Roman"/>
                <w:iCs/>
                <w:sz w:val="24"/>
                <w:szCs w:val="24"/>
              </w:rPr>
            </w:pPr>
            <w:r w:rsidRPr="00B62B6F">
              <w:rPr>
                <w:rFonts w:ascii="Times New Roman" w:hAnsi="Times New Roman"/>
                <w:iCs/>
                <w:sz w:val="24"/>
                <w:szCs w:val="24"/>
              </w:rPr>
              <w:t xml:space="preserve">Attaching fasteners </w:t>
            </w:r>
          </w:p>
          <w:p w:rsidR="00173FD8" w:rsidRPr="00B62B6F" w:rsidRDefault="00173FD8" w:rsidP="00E046DE">
            <w:pPr>
              <w:pStyle w:val="NoSpacing"/>
              <w:numPr>
                <w:ilvl w:val="0"/>
                <w:numId w:val="174"/>
              </w:numPr>
              <w:spacing w:line="360" w:lineRule="auto"/>
              <w:jc w:val="both"/>
              <w:rPr>
                <w:rFonts w:ascii="Times New Roman" w:hAnsi="Times New Roman"/>
                <w:iCs/>
                <w:sz w:val="24"/>
                <w:szCs w:val="24"/>
              </w:rPr>
            </w:pPr>
            <w:r w:rsidRPr="00B62B6F">
              <w:rPr>
                <w:rFonts w:ascii="Times New Roman" w:hAnsi="Times New Roman"/>
                <w:iCs/>
                <w:sz w:val="24"/>
                <w:szCs w:val="24"/>
              </w:rPr>
              <w:t>Pressing/Ironing</w:t>
            </w:r>
          </w:p>
          <w:p w:rsidR="00173FD8" w:rsidRPr="00B62B6F" w:rsidRDefault="00173FD8" w:rsidP="00E046DE">
            <w:pPr>
              <w:pStyle w:val="NoSpacing"/>
              <w:numPr>
                <w:ilvl w:val="0"/>
                <w:numId w:val="174"/>
              </w:numPr>
              <w:spacing w:line="360" w:lineRule="auto"/>
              <w:jc w:val="both"/>
              <w:rPr>
                <w:rFonts w:ascii="Times New Roman" w:hAnsi="Times New Roman"/>
                <w:iCs/>
                <w:sz w:val="24"/>
                <w:szCs w:val="24"/>
              </w:rPr>
            </w:pPr>
            <w:r w:rsidRPr="00B62B6F">
              <w:rPr>
                <w:rFonts w:ascii="Times New Roman" w:hAnsi="Times New Roman"/>
                <w:iCs/>
                <w:sz w:val="24"/>
                <w:szCs w:val="24"/>
              </w:rPr>
              <w:t>Trimming hanging threads</w:t>
            </w:r>
          </w:p>
          <w:p w:rsidR="00173FD8" w:rsidRPr="00B62B6F" w:rsidRDefault="00173FD8" w:rsidP="00E046DE">
            <w:pPr>
              <w:pStyle w:val="NoSpacing"/>
              <w:numPr>
                <w:ilvl w:val="1"/>
                <w:numId w:val="229"/>
              </w:numPr>
              <w:spacing w:line="360" w:lineRule="auto"/>
              <w:jc w:val="both"/>
              <w:rPr>
                <w:rFonts w:ascii="Times New Roman" w:hAnsi="Times New Roman"/>
                <w:iCs/>
                <w:sz w:val="24"/>
                <w:szCs w:val="24"/>
              </w:rPr>
            </w:pPr>
            <w:r w:rsidRPr="00B62B6F">
              <w:rPr>
                <w:rFonts w:ascii="Times New Roman" w:hAnsi="Times New Roman"/>
                <w:iCs/>
                <w:sz w:val="24"/>
                <w:szCs w:val="24"/>
              </w:rPr>
              <w:t>Garment display</w:t>
            </w:r>
          </w:p>
          <w:p w:rsidR="00173FD8" w:rsidRPr="00B62B6F" w:rsidRDefault="00173FD8" w:rsidP="00E046DE">
            <w:pPr>
              <w:pStyle w:val="NoSpacing"/>
              <w:numPr>
                <w:ilvl w:val="1"/>
                <w:numId w:val="229"/>
              </w:numPr>
              <w:spacing w:line="360" w:lineRule="auto"/>
              <w:jc w:val="both"/>
              <w:rPr>
                <w:rFonts w:ascii="Times New Roman" w:hAnsi="Times New Roman"/>
                <w:bCs/>
                <w:iCs/>
                <w:sz w:val="24"/>
                <w:szCs w:val="24"/>
              </w:rPr>
            </w:pPr>
            <w:r w:rsidRPr="00B62B6F">
              <w:rPr>
                <w:rFonts w:ascii="Times New Roman" w:hAnsi="Times New Roman"/>
                <w:bCs/>
                <w:iCs/>
                <w:sz w:val="24"/>
                <w:szCs w:val="24"/>
              </w:rPr>
              <w:t>Ways of displaying garments</w:t>
            </w:r>
          </w:p>
          <w:p w:rsidR="00173FD8" w:rsidRPr="00B62B6F" w:rsidRDefault="00173FD8" w:rsidP="00E046DE">
            <w:pPr>
              <w:pStyle w:val="NoSpacing"/>
              <w:numPr>
                <w:ilvl w:val="0"/>
                <w:numId w:val="175"/>
              </w:numPr>
              <w:spacing w:line="360" w:lineRule="auto"/>
              <w:jc w:val="both"/>
              <w:rPr>
                <w:rFonts w:ascii="Times New Roman" w:hAnsi="Times New Roman"/>
                <w:bCs/>
                <w:iCs/>
                <w:sz w:val="24"/>
                <w:szCs w:val="24"/>
              </w:rPr>
            </w:pPr>
            <w:r w:rsidRPr="00B62B6F">
              <w:rPr>
                <w:rFonts w:ascii="Times New Roman" w:hAnsi="Times New Roman"/>
                <w:bCs/>
                <w:iCs/>
                <w:sz w:val="24"/>
                <w:szCs w:val="24"/>
              </w:rPr>
              <w:t>Displaying cases</w:t>
            </w:r>
          </w:p>
          <w:p w:rsidR="00173FD8" w:rsidRPr="00B62B6F" w:rsidRDefault="00173FD8" w:rsidP="00E046DE">
            <w:pPr>
              <w:pStyle w:val="NoSpacing"/>
              <w:numPr>
                <w:ilvl w:val="0"/>
                <w:numId w:val="175"/>
              </w:numPr>
              <w:spacing w:line="360" w:lineRule="auto"/>
              <w:jc w:val="both"/>
              <w:rPr>
                <w:rFonts w:ascii="Times New Roman" w:hAnsi="Times New Roman"/>
                <w:bCs/>
                <w:iCs/>
                <w:sz w:val="24"/>
                <w:szCs w:val="24"/>
              </w:rPr>
            </w:pPr>
            <w:r w:rsidRPr="00B62B6F">
              <w:rPr>
                <w:rFonts w:ascii="Times New Roman" w:hAnsi="Times New Roman"/>
                <w:bCs/>
                <w:iCs/>
                <w:sz w:val="24"/>
                <w:szCs w:val="24"/>
              </w:rPr>
              <w:t>Hangers</w:t>
            </w:r>
          </w:p>
          <w:p w:rsidR="00173FD8" w:rsidRPr="00B62B6F" w:rsidRDefault="00173FD8" w:rsidP="00E046DE">
            <w:pPr>
              <w:pStyle w:val="NoSpacing"/>
              <w:numPr>
                <w:ilvl w:val="0"/>
                <w:numId w:val="175"/>
              </w:numPr>
              <w:spacing w:line="360" w:lineRule="auto"/>
              <w:jc w:val="both"/>
              <w:rPr>
                <w:rFonts w:ascii="Times New Roman" w:hAnsi="Times New Roman"/>
                <w:bCs/>
                <w:iCs/>
                <w:sz w:val="24"/>
                <w:szCs w:val="24"/>
              </w:rPr>
            </w:pPr>
            <w:r w:rsidRPr="00B62B6F">
              <w:rPr>
                <w:rFonts w:ascii="Times New Roman" w:hAnsi="Times New Roman"/>
                <w:bCs/>
                <w:iCs/>
                <w:sz w:val="24"/>
                <w:szCs w:val="24"/>
              </w:rPr>
              <w:t>Shelves</w:t>
            </w:r>
          </w:p>
          <w:p w:rsidR="00173FD8" w:rsidRPr="00B62B6F" w:rsidRDefault="00173FD8" w:rsidP="00E046DE">
            <w:pPr>
              <w:pStyle w:val="NoSpacing"/>
              <w:numPr>
                <w:ilvl w:val="0"/>
                <w:numId w:val="175"/>
              </w:numPr>
              <w:spacing w:line="360" w:lineRule="auto"/>
              <w:jc w:val="both"/>
              <w:rPr>
                <w:rFonts w:ascii="Times New Roman" w:hAnsi="Times New Roman"/>
                <w:bCs/>
                <w:iCs/>
                <w:sz w:val="24"/>
                <w:szCs w:val="24"/>
              </w:rPr>
            </w:pPr>
            <w:r w:rsidRPr="00B62B6F">
              <w:rPr>
                <w:rFonts w:ascii="Times New Roman" w:hAnsi="Times New Roman"/>
                <w:bCs/>
                <w:iCs/>
                <w:sz w:val="24"/>
                <w:szCs w:val="24"/>
              </w:rPr>
              <w:t>Dummies</w:t>
            </w:r>
          </w:p>
          <w:p w:rsidR="00173FD8" w:rsidRPr="00B62B6F" w:rsidRDefault="00173FD8" w:rsidP="00E046DE">
            <w:pPr>
              <w:pStyle w:val="NoSpacing"/>
              <w:numPr>
                <w:ilvl w:val="0"/>
                <w:numId w:val="175"/>
              </w:numPr>
              <w:spacing w:line="360" w:lineRule="auto"/>
              <w:jc w:val="both"/>
              <w:rPr>
                <w:rFonts w:ascii="Times New Roman" w:hAnsi="Times New Roman"/>
                <w:bCs/>
                <w:iCs/>
                <w:sz w:val="24"/>
                <w:szCs w:val="24"/>
              </w:rPr>
            </w:pPr>
            <w:r w:rsidRPr="00B62B6F">
              <w:rPr>
                <w:rFonts w:ascii="Times New Roman" w:hAnsi="Times New Roman"/>
                <w:bCs/>
                <w:iCs/>
                <w:sz w:val="24"/>
                <w:szCs w:val="24"/>
              </w:rPr>
              <w:t>Frames</w:t>
            </w:r>
          </w:p>
          <w:p w:rsidR="00173FD8" w:rsidRPr="00B62B6F" w:rsidRDefault="00173FD8" w:rsidP="00E046DE">
            <w:pPr>
              <w:pStyle w:val="NoSpacing"/>
              <w:numPr>
                <w:ilvl w:val="1"/>
                <w:numId w:val="229"/>
              </w:numPr>
              <w:spacing w:line="360" w:lineRule="auto"/>
              <w:jc w:val="both"/>
              <w:rPr>
                <w:rFonts w:ascii="Times New Roman" w:hAnsi="Times New Roman"/>
                <w:iCs/>
                <w:sz w:val="24"/>
                <w:szCs w:val="24"/>
              </w:rPr>
            </w:pPr>
            <w:r w:rsidRPr="00B62B6F">
              <w:rPr>
                <w:rFonts w:ascii="Times New Roman" w:hAnsi="Times New Roman"/>
                <w:iCs/>
                <w:sz w:val="24"/>
                <w:szCs w:val="24"/>
              </w:rPr>
              <w:t xml:space="preserve">Housekeeping activities </w:t>
            </w:r>
          </w:p>
          <w:p w:rsidR="00173FD8" w:rsidRPr="00B62B6F" w:rsidRDefault="00173FD8" w:rsidP="00E046DE">
            <w:pPr>
              <w:pStyle w:val="NoSpacing"/>
              <w:numPr>
                <w:ilvl w:val="0"/>
                <w:numId w:val="176"/>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Cleaning  tools and equipment</w:t>
            </w:r>
          </w:p>
          <w:p w:rsidR="00173FD8" w:rsidRPr="00B62B6F" w:rsidRDefault="00173FD8" w:rsidP="00E046DE">
            <w:pPr>
              <w:pStyle w:val="NoSpacing"/>
              <w:numPr>
                <w:ilvl w:val="0"/>
                <w:numId w:val="176"/>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Cleaning  the work area</w:t>
            </w:r>
          </w:p>
          <w:p w:rsidR="00173FD8" w:rsidRPr="00B62B6F" w:rsidRDefault="00173FD8" w:rsidP="00E046DE">
            <w:pPr>
              <w:pStyle w:val="NoSpacing"/>
              <w:numPr>
                <w:ilvl w:val="0"/>
                <w:numId w:val="176"/>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Proper storage of tools and equipment</w:t>
            </w:r>
          </w:p>
          <w:p w:rsidR="00173FD8" w:rsidRPr="00B62B6F" w:rsidRDefault="00173FD8" w:rsidP="00B62B6F">
            <w:pPr>
              <w:pStyle w:val="NoSpacing"/>
              <w:spacing w:line="360" w:lineRule="auto"/>
              <w:jc w:val="both"/>
              <w:rPr>
                <w:rFonts w:ascii="Times New Roman" w:hAnsi="Times New Roman"/>
                <w:b/>
                <w:iCs/>
                <w:sz w:val="24"/>
                <w:szCs w:val="24"/>
              </w:rPr>
            </w:pPr>
          </w:p>
        </w:tc>
        <w:tc>
          <w:tcPr>
            <w:tcW w:w="1443"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ListParagraph"/>
              <w:numPr>
                <w:ilvl w:val="0"/>
                <w:numId w:val="177"/>
              </w:numPr>
              <w:spacing w:after="0" w:line="360" w:lineRule="auto"/>
              <w:rPr>
                <w:szCs w:val="24"/>
              </w:rPr>
            </w:pPr>
            <w:r w:rsidRPr="00B62B6F">
              <w:rPr>
                <w:szCs w:val="24"/>
              </w:rPr>
              <w:lastRenderedPageBreak/>
              <w:t>Practical</w:t>
            </w:r>
          </w:p>
          <w:p w:rsidR="00173FD8" w:rsidRPr="00B62B6F" w:rsidRDefault="00173FD8" w:rsidP="00E046DE">
            <w:pPr>
              <w:pStyle w:val="ListParagraph"/>
              <w:numPr>
                <w:ilvl w:val="0"/>
                <w:numId w:val="177"/>
              </w:numPr>
              <w:spacing w:after="0" w:line="360" w:lineRule="auto"/>
              <w:rPr>
                <w:szCs w:val="24"/>
              </w:rPr>
            </w:pPr>
            <w:r w:rsidRPr="00B62B6F">
              <w:rPr>
                <w:szCs w:val="24"/>
              </w:rPr>
              <w:t>Portfolio of evidence</w:t>
            </w:r>
          </w:p>
          <w:p w:rsidR="00173FD8" w:rsidRPr="00B62B6F" w:rsidRDefault="00173FD8" w:rsidP="00E046DE">
            <w:pPr>
              <w:pStyle w:val="ListParagraph"/>
              <w:numPr>
                <w:ilvl w:val="0"/>
                <w:numId w:val="177"/>
              </w:numPr>
              <w:spacing w:after="0" w:line="360" w:lineRule="auto"/>
              <w:rPr>
                <w:szCs w:val="24"/>
              </w:rPr>
            </w:pPr>
            <w:r w:rsidRPr="00B62B6F">
              <w:rPr>
                <w:szCs w:val="24"/>
              </w:rPr>
              <w:t>Third party report</w:t>
            </w:r>
          </w:p>
          <w:p w:rsidR="00173FD8" w:rsidRPr="00B62B6F" w:rsidRDefault="00173FD8" w:rsidP="00E046DE">
            <w:pPr>
              <w:pStyle w:val="ListParagraph"/>
              <w:numPr>
                <w:ilvl w:val="0"/>
                <w:numId w:val="177"/>
              </w:numPr>
              <w:spacing w:after="0" w:line="360" w:lineRule="auto"/>
              <w:rPr>
                <w:szCs w:val="24"/>
              </w:rPr>
            </w:pPr>
            <w:r w:rsidRPr="00B62B6F">
              <w:rPr>
                <w:szCs w:val="24"/>
              </w:rPr>
              <w:t>Written assessment</w:t>
            </w:r>
          </w:p>
          <w:p w:rsidR="00173FD8" w:rsidRPr="00B62B6F" w:rsidRDefault="00173FD8" w:rsidP="00E046DE">
            <w:pPr>
              <w:pStyle w:val="NoSpacing"/>
              <w:numPr>
                <w:ilvl w:val="0"/>
                <w:numId w:val="177"/>
              </w:numPr>
              <w:spacing w:line="360" w:lineRule="auto"/>
              <w:jc w:val="both"/>
              <w:rPr>
                <w:rFonts w:ascii="Times New Roman" w:hAnsi="Times New Roman"/>
                <w:sz w:val="24"/>
                <w:szCs w:val="24"/>
              </w:rPr>
            </w:pPr>
            <w:r w:rsidRPr="00B62B6F">
              <w:rPr>
                <w:rFonts w:ascii="Times New Roman" w:eastAsia="Calibri" w:hAnsi="Times New Roman"/>
                <w:color w:val="000000"/>
                <w:sz w:val="24"/>
                <w:szCs w:val="24"/>
              </w:rPr>
              <w:lastRenderedPageBreak/>
              <w:t>Oral assessment</w:t>
            </w:r>
          </w:p>
        </w:tc>
      </w:tr>
      <w:tr w:rsidR="00173FD8" w:rsidRPr="00B62B6F" w:rsidTr="00B610DC">
        <w:trPr>
          <w:trHeight w:val="755"/>
        </w:trPr>
        <w:tc>
          <w:tcPr>
            <w:tcW w:w="1344"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NoSpacing"/>
              <w:numPr>
                <w:ilvl w:val="0"/>
                <w:numId w:val="191"/>
              </w:numPr>
              <w:spacing w:before="120" w:after="120" w:line="360" w:lineRule="auto"/>
              <w:jc w:val="both"/>
              <w:rPr>
                <w:rFonts w:ascii="Times New Roman" w:hAnsi="Times New Roman"/>
                <w:sz w:val="24"/>
                <w:szCs w:val="24"/>
              </w:rPr>
            </w:pPr>
            <w:r w:rsidRPr="00B62B6F">
              <w:rPr>
                <w:rFonts w:ascii="Times New Roman" w:hAnsi="Times New Roman"/>
                <w:sz w:val="24"/>
                <w:szCs w:val="24"/>
              </w:rPr>
              <w:lastRenderedPageBreak/>
              <w:t>Produce styled dress</w:t>
            </w:r>
          </w:p>
        </w:tc>
        <w:tc>
          <w:tcPr>
            <w:tcW w:w="2213"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pStyle w:val="NoSpacing"/>
              <w:spacing w:line="360" w:lineRule="auto"/>
              <w:jc w:val="both"/>
              <w:rPr>
                <w:rFonts w:ascii="Times New Roman" w:hAnsi="Times New Roman"/>
                <w:bCs/>
                <w:iCs/>
                <w:sz w:val="24"/>
                <w:szCs w:val="24"/>
              </w:rPr>
            </w:pPr>
            <w:r w:rsidRPr="00B62B6F">
              <w:rPr>
                <w:rFonts w:ascii="Times New Roman" w:hAnsi="Times New Roman"/>
                <w:bCs/>
                <w:iCs/>
                <w:sz w:val="24"/>
                <w:szCs w:val="24"/>
              </w:rPr>
              <w:t xml:space="preserve"> </w:t>
            </w:r>
          </w:p>
          <w:p w:rsidR="00173FD8" w:rsidRPr="00B62B6F" w:rsidRDefault="00173FD8" w:rsidP="00E046DE">
            <w:pPr>
              <w:pStyle w:val="NoSpacing"/>
              <w:numPr>
                <w:ilvl w:val="0"/>
                <w:numId w:val="230"/>
              </w:numPr>
              <w:spacing w:line="360" w:lineRule="auto"/>
              <w:jc w:val="both"/>
              <w:rPr>
                <w:rFonts w:ascii="Times New Roman" w:hAnsi="Times New Roman"/>
                <w:bCs/>
                <w:iCs/>
                <w:sz w:val="24"/>
                <w:szCs w:val="24"/>
              </w:rPr>
            </w:pPr>
            <w:r w:rsidRPr="00B62B6F">
              <w:rPr>
                <w:rFonts w:ascii="Times New Roman" w:hAnsi="Times New Roman"/>
                <w:bCs/>
                <w:iCs/>
                <w:sz w:val="24"/>
                <w:szCs w:val="24"/>
              </w:rPr>
              <w:t>Dress design Interpretation</w:t>
            </w:r>
          </w:p>
          <w:p w:rsidR="00173FD8" w:rsidRPr="00B62B6F" w:rsidRDefault="00173FD8" w:rsidP="00E046DE">
            <w:pPr>
              <w:pStyle w:val="NoSpacing"/>
              <w:numPr>
                <w:ilvl w:val="0"/>
                <w:numId w:val="230"/>
              </w:numPr>
              <w:spacing w:line="360" w:lineRule="auto"/>
              <w:jc w:val="both"/>
              <w:rPr>
                <w:rFonts w:ascii="Times New Roman" w:hAnsi="Times New Roman"/>
                <w:bCs/>
                <w:iCs/>
                <w:sz w:val="24"/>
                <w:szCs w:val="24"/>
              </w:rPr>
            </w:pPr>
            <w:r w:rsidRPr="00B62B6F">
              <w:rPr>
                <w:rFonts w:ascii="Times New Roman" w:hAnsi="Times New Roman"/>
                <w:bCs/>
                <w:iCs/>
                <w:sz w:val="24"/>
                <w:szCs w:val="24"/>
              </w:rPr>
              <w:t xml:space="preserve">Selected fabric and accessories </w:t>
            </w:r>
          </w:p>
          <w:p w:rsidR="00173FD8" w:rsidRPr="00B62B6F" w:rsidRDefault="00173FD8" w:rsidP="00E046DE">
            <w:pPr>
              <w:pStyle w:val="NoSpacing"/>
              <w:numPr>
                <w:ilvl w:val="0"/>
                <w:numId w:val="230"/>
              </w:numPr>
              <w:spacing w:line="360" w:lineRule="auto"/>
              <w:jc w:val="both"/>
              <w:rPr>
                <w:rFonts w:ascii="Times New Roman" w:hAnsi="Times New Roman"/>
                <w:bCs/>
                <w:iCs/>
                <w:sz w:val="24"/>
                <w:szCs w:val="24"/>
              </w:rPr>
            </w:pPr>
            <w:r w:rsidRPr="00B62B6F">
              <w:rPr>
                <w:rFonts w:ascii="Times New Roman" w:hAnsi="Times New Roman"/>
                <w:bCs/>
                <w:iCs/>
                <w:sz w:val="24"/>
                <w:szCs w:val="24"/>
              </w:rPr>
              <w:t>Laying garment  pattern pieces</w:t>
            </w:r>
          </w:p>
          <w:p w:rsidR="00173FD8" w:rsidRPr="00B62B6F" w:rsidRDefault="00173FD8" w:rsidP="00E046DE">
            <w:pPr>
              <w:pStyle w:val="NoSpacing"/>
              <w:numPr>
                <w:ilvl w:val="0"/>
                <w:numId w:val="230"/>
              </w:numPr>
              <w:spacing w:line="360" w:lineRule="auto"/>
              <w:jc w:val="both"/>
              <w:rPr>
                <w:rFonts w:ascii="Times New Roman" w:hAnsi="Times New Roman"/>
                <w:bCs/>
                <w:iCs/>
                <w:sz w:val="24"/>
                <w:szCs w:val="24"/>
              </w:rPr>
            </w:pPr>
            <w:r w:rsidRPr="00B62B6F">
              <w:rPr>
                <w:rFonts w:ascii="Times New Roman" w:hAnsi="Times New Roman"/>
                <w:bCs/>
                <w:iCs/>
                <w:sz w:val="24"/>
                <w:szCs w:val="24"/>
              </w:rPr>
              <w:t>Cutting  garment pieces</w:t>
            </w:r>
          </w:p>
          <w:p w:rsidR="00173FD8" w:rsidRPr="00B62B6F" w:rsidRDefault="00173FD8" w:rsidP="00E046DE">
            <w:pPr>
              <w:pStyle w:val="NoSpacing"/>
              <w:numPr>
                <w:ilvl w:val="0"/>
                <w:numId w:val="230"/>
              </w:numPr>
              <w:spacing w:line="360" w:lineRule="auto"/>
              <w:jc w:val="both"/>
              <w:rPr>
                <w:rFonts w:ascii="Times New Roman" w:hAnsi="Times New Roman"/>
                <w:bCs/>
                <w:iCs/>
                <w:sz w:val="24"/>
                <w:szCs w:val="24"/>
              </w:rPr>
            </w:pPr>
            <w:r w:rsidRPr="00B62B6F">
              <w:rPr>
                <w:rFonts w:ascii="Times New Roman" w:hAnsi="Times New Roman"/>
                <w:bCs/>
                <w:iCs/>
                <w:sz w:val="24"/>
                <w:szCs w:val="24"/>
              </w:rPr>
              <w:t>Dress assembling</w:t>
            </w:r>
          </w:p>
          <w:p w:rsidR="00173FD8" w:rsidRPr="00B62B6F" w:rsidRDefault="00173FD8" w:rsidP="00E046DE">
            <w:pPr>
              <w:pStyle w:val="NoSpacing"/>
              <w:numPr>
                <w:ilvl w:val="0"/>
                <w:numId w:val="230"/>
              </w:numPr>
              <w:spacing w:line="360" w:lineRule="auto"/>
              <w:jc w:val="both"/>
              <w:rPr>
                <w:rFonts w:ascii="Times New Roman" w:hAnsi="Times New Roman"/>
                <w:bCs/>
                <w:iCs/>
                <w:sz w:val="24"/>
                <w:szCs w:val="24"/>
              </w:rPr>
            </w:pPr>
            <w:r w:rsidRPr="00B62B6F">
              <w:rPr>
                <w:rFonts w:ascii="Times New Roman" w:hAnsi="Times New Roman"/>
                <w:bCs/>
                <w:iCs/>
                <w:sz w:val="24"/>
                <w:szCs w:val="24"/>
              </w:rPr>
              <w:t>Dress finishing</w:t>
            </w:r>
          </w:p>
          <w:p w:rsidR="00173FD8" w:rsidRPr="00B62B6F" w:rsidRDefault="00173FD8" w:rsidP="00E046DE">
            <w:pPr>
              <w:pStyle w:val="NoSpacing"/>
              <w:numPr>
                <w:ilvl w:val="0"/>
                <w:numId w:val="178"/>
              </w:numPr>
              <w:spacing w:line="360" w:lineRule="auto"/>
              <w:jc w:val="both"/>
              <w:rPr>
                <w:rFonts w:ascii="Times New Roman" w:hAnsi="Times New Roman"/>
                <w:iCs/>
                <w:sz w:val="24"/>
                <w:szCs w:val="24"/>
              </w:rPr>
            </w:pPr>
            <w:r w:rsidRPr="00B62B6F">
              <w:rPr>
                <w:rFonts w:ascii="Times New Roman" w:hAnsi="Times New Roman"/>
                <w:iCs/>
                <w:sz w:val="24"/>
                <w:szCs w:val="24"/>
              </w:rPr>
              <w:t>Hemming</w:t>
            </w:r>
          </w:p>
          <w:p w:rsidR="00173FD8" w:rsidRPr="00B62B6F" w:rsidRDefault="00173FD8" w:rsidP="00E046DE">
            <w:pPr>
              <w:pStyle w:val="NoSpacing"/>
              <w:numPr>
                <w:ilvl w:val="0"/>
                <w:numId w:val="178"/>
              </w:numPr>
              <w:spacing w:line="360" w:lineRule="auto"/>
              <w:jc w:val="both"/>
              <w:rPr>
                <w:rFonts w:ascii="Times New Roman" w:hAnsi="Times New Roman"/>
                <w:iCs/>
                <w:sz w:val="24"/>
                <w:szCs w:val="24"/>
              </w:rPr>
            </w:pPr>
            <w:r w:rsidRPr="00B62B6F">
              <w:rPr>
                <w:rFonts w:ascii="Times New Roman" w:hAnsi="Times New Roman"/>
                <w:iCs/>
                <w:sz w:val="24"/>
                <w:szCs w:val="24"/>
              </w:rPr>
              <w:t xml:space="preserve">Attaching fasteners </w:t>
            </w:r>
          </w:p>
          <w:p w:rsidR="00173FD8" w:rsidRPr="00B62B6F" w:rsidRDefault="00173FD8" w:rsidP="00E046DE">
            <w:pPr>
              <w:pStyle w:val="NoSpacing"/>
              <w:numPr>
                <w:ilvl w:val="0"/>
                <w:numId w:val="178"/>
              </w:numPr>
              <w:spacing w:line="360" w:lineRule="auto"/>
              <w:jc w:val="both"/>
              <w:rPr>
                <w:rFonts w:ascii="Times New Roman" w:hAnsi="Times New Roman"/>
                <w:iCs/>
                <w:sz w:val="24"/>
                <w:szCs w:val="24"/>
              </w:rPr>
            </w:pPr>
            <w:r w:rsidRPr="00B62B6F">
              <w:rPr>
                <w:rFonts w:ascii="Times New Roman" w:hAnsi="Times New Roman"/>
                <w:iCs/>
                <w:sz w:val="24"/>
                <w:szCs w:val="24"/>
              </w:rPr>
              <w:t>Pressing/Ironing</w:t>
            </w:r>
          </w:p>
          <w:p w:rsidR="00173FD8" w:rsidRPr="00AA564B" w:rsidRDefault="00173FD8" w:rsidP="00E046DE">
            <w:pPr>
              <w:pStyle w:val="NoSpacing"/>
              <w:numPr>
                <w:ilvl w:val="0"/>
                <w:numId w:val="178"/>
              </w:numPr>
              <w:spacing w:line="360" w:lineRule="auto"/>
              <w:jc w:val="both"/>
              <w:rPr>
                <w:rFonts w:ascii="Times New Roman" w:hAnsi="Times New Roman"/>
                <w:iCs/>
                <w:sz w:val="24"/>
                <w:szCs w:val="24"/>
              </w:rPr>
            </w:pPr>
            <w:r w:rsidRPr="00B62B6F">
              <w:rPr>
                <w:rFonts w:ascii="Times New Roman" w:hAnsi="Times New Roman"/>
                <w:iCs/>
                <w:sz w:val="24"/>
                <w:szCs w:val="24"/>
              </w:rPr>
              <w:t>Trimming hanging threads</w:t>
            </w:r>
          </w:p>
          <w:p w:rsidR="00173FD8" w:rsidRPr="00B62B6F" w:rsidRDefault="00173FD8" w:rsidP="00E046DE">
            <w:pPr>
              <w:pStyle w:val="NoSpacing"/>
              <w:numPr>
                <w:ilvl w:val="0"/>
                <w:numId w:val="230"/>
              </w:numPr>
              <w:spacing w:line="360" w:lineRule="auto"/>
              <w:jc w:val="both"/>
              <w:rPr>
                <w:rFonts w:ascii="Times New Roman" w:hAnsi="Times New Roman"/>
                <w:iCs/>
                <w:sz w:val="24"/>
                <w:szCs w:val="24"/>
              </w:rPr>
            </w:pPr>
            <w:r w:rsidRPr="00B62B6F">
              <w:rPr>
                <w:rFonts w:ascii="Times New Roman" w:hAnsi="Times New Roman"/>
                <w:iCs/>
                <w:sz w:val="24"/>
                <w:szCs w:val="24"/>
              </w:rPr>
              <w:t>Garment display</w:t>
            </w:r>
          </w:p>
          <w:p w:rsidR="00173FD8" w:rsidRPr="00B62B6F" w:rsidRDefault="00173FD8" w:rsidP="00E046DE">
            <w:pPr>
              <w:pStyle w:val="NoSpacing"/>
              <w:numPr>
                <w:ilvl w:val="0"/>
                <w:numId w:val="230"/>
              </w:numPr>
              <w:spacing w:line="360" w:lineRule="auto"/>
              <w:jc w:val="both"/>
              <w:rPr>
                <w:rFonts w:ascii="Times New Roman" w:hAnsi="Times New Roman"/>
                <w:bCs/>
                <w:iCs/>
                <w:sz w:val="24"/>
                <w:szCs w:val="24"/>
              </w:rPr>
            </w:pPr>
            <w:r w:rsidRPr="00B62B6F">
              <w:rPr>
                <w:rFonts w:ascii="Times New Roman" w:hAnsi="Times New Roman"/>
                <w:bCs/>
                <w:iCs/>
                <w:sz w:val="24"/>
                <w:szCs w:val="24"/>
              </w:rPr>
              <w:t>Ways of displaying garments</w:t>
            </w:r>
          </w:p>
          <w:p w:rsidR="00173FD8" w:rsidRPr="00B62B6F" w:rsidRDefault="00173FD8" w:rsidP="00E046DE">
            <w:pPr>
              <w:pStyle w:val="NoSpacing"/>
              <w:numPr>
                <w:ilvl w:val="0"/>
                <w:numId w:val="231"/>
              </w:numPr>
              <w:spacing w:line="360" w:lineRule="auto"/>
              <w:jc w:val="both"/>
              <w:rPr>
                <w:rFonts w:ascii="Times New Roman" w:hAnsi="Times New Roman"/>
                <w:bCs/>
                <w:iCs/>
                <w:sz w:val="24"/>
                <w:szCs w:val="24"/>
              </w:rPr>
            </w:pPr>
            <w:r w:rsidRPr="00B62B6F">
              <w:rPr>
                <w:rFonts w:ascii="Times New Roman" w:hAnsi="Times New Roman"/>
                <w:bCs/>
                <w:iCs/>
                <w:sz w:val="24"/>
                <w:szCs w:val="24"/>
              </w:rPr>
              <w:lastRenderedPageBreak/>
              <w:t>Displaying cases</w:t>
            </w:r>
          </w:p>
          <w:p w:rsidR="00173FD8" w:rsidRPr="00B62B6F" w:rsidRDefault="00173FD8" w:rsidP="00E046DE">
            <w:pPr>
              <w:pStyle w:val="NoSpacing"/>
              <w:numPr>
                <w:ilvl w:val="0"/>
                <w:numId w:val="231"/>
              </w:numPr>
              <w:spacing w:line="360" w:lineRule="auto"/>
              <w:jc w:val="both"/>
              <w:rPr>
                <w:rFonts w:ascii="Times New Roman" w:hAnsi="Times New Roman"/>
                <w:bCs/>
                <w:iCs/>
                <w:sz w:val="24"/>
                <w:szCs w:val="24"/>
              </w:rPr>
            </w:pPr>
            <w:r w:rsidRPr="00B62B6F">
              <w:rPr>
                <w:rFonts w:ascii="Times New Roman" w:hAnsi="Times New Roman"/>
                <w:bCs/>
                <w:iCs/>
                <w:sz w:val="24"/>
                <w:szCs w:val="24"/>
              </w:rPr>
              <w:t>Hangers</w:t>
            </w:r>
          </w:p>
          <w:p w:rsidR="00173FD8" w:rsidRPr="00B62B6F" w:rsidRDefault="00173FD8" w:rsidP="00E046DE">
            <w:pPr>
              <w:pStyle w:val="NoSpacing"/>
              <w:numPr>
                <w:ilvl w:val="0"/>
                <w:numId w:val="231"/>
              </w:numPr>
              <w:spacing w:line="360" w:lineRule="auto"/>
              <w:jc w:val="both"/>
              <w:rPr>
                <w:rFonts w:ascii="Times New Roman" w:hAnsi="Times New Roman"/>
                <w:bCs/>
                <w:iCs/>
                <w:sz w:val="24"/>
                <w:szCs w:val="24"/>
              </w:rPr>
            </w:pPr>
            <w:r w:rsidRPr="00B62B6F">
              <w:rPr>
                <w:rFonts w:ascii="Times New Roman" w:hAnsi="Times New Roman"/>
                <w:bCs/>
                <w:iCs/>
                <w:sz w:val="24"/>
                <w:szCs w:val="24"/>
              </w:rPr>
              <w:t>Shelves</w:t>
            </w:r>
          </w:p>
          <w:p w:rsidR="00173FD8" w:rsidRPr="00B62B6F" w:rsidRDefault="00173FD8" w:rsidP="00E046DE">
            <w:pPr>
              <w:pStyle w:val="NoSpacing"/>
              <w:numPr>
                <w:ilvl w:val="0"/>
                <w:numId w:val="231"/>
              </w:numPr>
              <w:spacing w:line="360" w:lineRule="auto"/>
              <w:jc w:val="both"/>
              <w:rPr>
                <w:rFonts w:ascii="Times New Roman" w:hAnsi="Times New Roman"/>
                <w:bCs/>
                <w:iCs/>
                <w:sz w:val="24"/>
                <w:szCs w:val="24"/>
              </w:rPr>
            </w:pPr>
            <w:r w:rsidRPr="00B62B6F">
              <w:rPr>
                <w:rFonts w:ascii="Times New Roman" w:hAnsi="Times New Roman"/>
                <w:bCs/>
                <w:iCs/>
                <w:sz w:val="24"/>
                <w:szCs w:val="24"/>
              </w:rPr>
              <w:t>Dummies</w:t>
            </w:r>
          </w:p>
          <w:p w:rsidR="00173FD8" w:rsidRPr="00B62B6F" w:rsidRDefault="00173FD8" w:rsidP="00E046DE">
            <w:pPr>
              <w:pStyle w:val="NoSpacing"/>
              <w:numPr>
                <w:ilvl w:val="0"/>
                <w:numId w:val="231"/>
              </w:numPr>
              <w:spacing w:line="360" w:lineRule="auto"/>
              <w:jc w:val="both"/>
              <w:rPr>
                <w:rFonts w:ascii="Times New Roman" w:hAnsi="Times New Roman"/>
                <w:bCs/>
                <w:iCs/>
                <w:sz w:val="24"/>
                <w:szCs w:val="24"/>
              </w:rPr>
            </w:pPr>
            <w:r w:rsidRPr="00B62B6F">
              <w:rPr>
                <w:rFonts w:ascii="Times New Roman" w:hAnsi="Times New Roman"/>
                <w:bCs/>
                <w:iCs/>
                <w:sz w:val="24"/>
                <w:szCs w:val="24"/>
              </w:rPr>
              <w:t>Frames</w:t>
            </w:r>
          </w:p>
          <w:p w:rsidR="00173FD8" w:rsidRPr="00B62B6F" w:rsidRDefault="00173FD8" w:rsidP="00E046DE">
            <w:pPr>
              <w:pStyle w:val="NoSpacing"/>
              <w:numPr>
                <w:ilvl w:val="0"/>
                <w:numId w:val="230"/>
              </w:numPr>
              <w:spacing w:line="360" w:lineRule="auto"/>
              <w:jc w:val="both"/>
              <w:rPr>
                <w:rFonts w:ascii="Times New Roman" w:hAnsi="Times New Roman"/>
                <w:iCs/>
                <w:sz w:val="24"/>
                <w:szCs w:val="24"/>
              </w:rPr>
            </w:pPr>
            <w:r w:rsidRPr="00B62B6F">
              <w:rPr>
                <w:rFonts w:ascii="Times New Roman" w:hAnsi="Times New Roman"/>
                <w:iCs/>
                <w:sz w:val="24"/>
                <w:szCs w:val="24"/>
              </w:rPr>
              <w:t xml:space="preserve">Housekeeping activities </w:t>
            </w:r>
          </w:p>
          <w:p w:rsidR="00173FD8" w:rsidRPr="00B62B6F" w:rsidRDefault="00173FD8" w:rsidP="00E046DE">
            <w:pPr>
              <w:pStyle w:val="NoSpacing"/>
              <w:numPr>
                <w:ilvl w:val="0"/>
                <w:numId w:val="232"/>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Cleaning  tools and equipment</w:t>
            </w:r>
          </w:p>
          <w:p w:rsidR="00173FD8" w:rsidRPr="00B62B6F" w:rsidRDefault="00173FD8" w:rsidP="00E046DE">
            <w:pPr>
              <w:pStyle w:val="NoSpacing"/>
              <w:numPr>
                <w:ilvl w:val="0"/>
                <w:numId w:val="232"/>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Cleaning  the work area</w:t>
            </w:r>
          </w:p>
          <w:p w:rsidR="00173FD8" w:rsidRPr="00AA564B" w:rsidRDefault="00173FD8" w:rsidP="00E046DE">
            <w:pPr>
              <w:pStyle w:val="NoSpacing"/>
              <w:numPr>
                <w:ilvl w:val="0"/>
                <w:numId w:val="232"/>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Proper storage of tools and equipment</w:t>
            </w:r>
          </w:p>
        </w:tc>
        <w:tc>
          <w:tcPr>
            <w:tcW w:w="1443"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ListParagraph"/>
              <w:numPr>
                <w:ilvl w:val="0"/>
                <w:numId w:val="179"/>
              </w:numPr>
              <w:spacing w:after="0" w:line="360" w:lineRule="auto"/>
              <w:rPr>
                <w:szCs w:val="24"/>
              </w:rPr>
            </w:pPr>
            <w:r w:rsidRPr="00B62B6F">
              <w:rPr>
                <w:szCs w:val="24"/>
              </w:rPr>
              <w:lastRenderedPageBreak/>
              <w:t>Practical</w:t>
            </w:r>
          </w:p>
          <w:p w:rsidR="00173FD8" w:rsidRPr="00B62B6F" w:rsidRDefault="00173FD8" w:rsidP="00E046DE">
            <w:pPr>
              <w:pStyle w:val="ListParagraph"/>
              <w:numPr>
                <w:ilvl w:val="0"/>
                <w:numId w:val="179"/>
              </w:numPr>
              <w:spacing w:after="0" w:line="360" w:lineRule="auto"/>
              <w:rPr>
                <w:szCs w:val="24"/>
              </w:rPr>
            </w:pPr>
            <w:r w:rsidRPr="00B62B6F">
              <w:rPr>
                <w:szCs w:val="24"/>
              </w:rPr>
              <w:t>Portfolio of evidence</w:t>
            </w:r>
          </w:p>
          <w:p w:rsidR="00173FD8" w:rsidRPr="00B62B6F" w:rsidRDefault="00173FD8" w:rsidP="00E046DE">
            <w:pPr>
              <w:pStyle w:val="ListParagraph"/>
              <w:numPr>
                <w:ilvl w:val="0"/>
                <w:numId w:val="179"/>
              </w:numPr>
              <w:spacing w:after="0" w:line="360" w:lineRule="auto"/>
              <w:rPr>
                <w:szCs w:val="24"/>
              </w:rPr>
            </w:pPr>
            <w:r w:rsidRPr="00B62B6F">
              <w:rPr>
                <w:szCs w:val="24"/>
              </w:rPr>
              <w:t>Third party report</w:t>
            </w:r>
          </w:p>
          <w:p w:rsidR="00173FD8" w:rsidRPr="00B62B6F" w:rsidRDefault="00173FD8" w:rsidP="00E046DE">
            <w:pPr>
              <w:pStyle w:val="ListParagraph"/>
              <w:numPr>
                <w:ilvl w:val="0"/>
                <w:numId w:val="179"/>
              </w:numPr>
              <w:spacing w:after="0" w:line="360" w:lineRule="auto"/>
              <w:rPr>
                <w:szCs w:val="24"/>
              </w:rPr>
            </w:pPr>
            <w:r w:rsidRPr="00B62B6F">
              <w:rPr>
                <w:szCs w:val="24"/>
              </w:rPr>
              <w:t>Written assessment</w:t>
            </w:r>
          </w:p>
          <w:p w:rsidR="00173FD8" w:rsidRPr="00B62B6F" w:rsidRDefault="00173FD8" w:rsidP="00E046DE">
            <w:pPr>
              <w:pStyle w:val="NoSpacing"/>
              <w:numPr>
                <w:ilvl w:val="0"/>
                <w:numId w:val="179"/>
              </w:numPr>
              <w:spacing w:line="360" w:lineRule="auto"/>
              <w:jc w:val="both"/>
              <w:rPr>
                <w:rFonts w:ascii="Times New Roman" w:hAnsi="Times New Roman"/>
                <w:sz w:val="24"/>
                <w:szCs w:val="24"/>
                <w:lang w:val="en-ZA"/>
              </w:rPr>
            </w:pPr>
            <w:r w:rsidRPr="00B62B6F">
              <w:rPr>
                <w:rFonts w:ascii="Times New Roman" w:eastAsia="Calibri" w:hAnsi="Times New Roman"/>
                <w:color w:val="000000"/>
                <w:sz w:val="24"/>
                <w:szCs w:val="24"/>
              </w:rPr>
              <w:t>Oral assessment</w:t>
            </w:r>
          </w:p>
        </w:tc>
      </w:tr>
    </w:tbl>
    <w:p w:rsidR="00173FD8" w:rsidRPr="00B62B6F" w:rsidRDefault="00173FD8" w:rsidP="00B62B6F">
      <w:pPr>
        <w:spacing w:after="0" w:line="360" w:lineRule="auto"/>
        <w:rPr>
          <w:rFonts w:eastAsia="Calibri"/>
          <w:b/>
          <w:szCs w:val="24"/>
          <w:lang w:val="en-ZA"/>
        </w:rPr>
      </w:pPr>
    </w:p>
    <w:p w:rsidR="00173FD8" w:rsidRPr="00B62B6F" w:rsidRDefault="00173FD8" w:rsidP="00AA564B">
      <w:pPr>
        <w:spacing w:after="0" w:line="360" w:lineRule="auto"/>
        <w:ind w:left="0" w:firstLine="0"/>
        <w:rPr>
          <w:rFonts w:eastAsia="Calibri"/>
          <w:b/>
          <w:szCs w:val="24"/>
          <w:lang w:val="en-ZA"/>
        </w:rPr>
      </w:pPr>
      <w:r w:rsidRPr="00B62B6F">
        <w:rPr>
          <w:rFonts w:eastAsia="Calibri"/>
          <w:b/>
          <w:szCs w:val="24"/>
          <w:lang w:val="en-ZA"/>
        </w:rPr>
        <w:t>Suggested Methods of Instruction</w:t>
      </w:r>
    </w:p>
    <w:p w:rsidR="00173FD8" w:rsidRPr="00B62B6F" w:rsidRDefault="00173FD8" w:rsidP="00796B56">
      <w:pPr>
        <w:numPr>
          <w:ilvl w:val="0"/>
          <w:numId w:val="32"/>
        </w:numPr>
        <w:spacing w:after="0" w:line="360" w:lineRule="auto"/>
        <w:rPr>
          <w:szCs w:val="24"/>
        </w:rPr>
      </w:pPr>
      <w:r w:rsidRPr="00B62B6F">
        <w:rPr>
          <w:szCs w:val="24"/>
        </w:rPr>
        <w:t>Discussions</w:t>
      </w:r>
    </w:p>
    <w:p w:rsidR="00173FD8" w:rsidRPr="00B62B6F" w:rsidRDefault="00173FD8" w:rsidP="00796B56">
      <w:pPr>
        <w:numPr>
          <w:ilvl w:val="0"/>
          <w:numId w:val="32"/>
        </w:numPr>
        <w:spacing w:after="0" w:line="360" w:lineRule="auto"/>
        <w:rPr>
          <w:szCs w:val="24"/>
        </w:rPr>
      </w:pPr>
      <w:r w:rsidRPr="00B62B6F">
        <w:rPr>
          <w:szCs w:val="24"/>
        </w:rPr>
        <w:t>Direct Instruction</w:t>
      </w:r>
    </w:p>
    <w:p w:rsidR="00173FD8" w:rsidRPr="00B62B6F" w:rsidRDefault="00173FD8" w:rsidP="00796B56">
      <w:pPr>
        <w:numPr>
          <w:ilvl w:val="0"/>
          <w:numId w:val="32"/>
        </w:numPr>
        <w:spacing w:after="0" w:line="360" w:lineRule="auto"/>
        <w:rPr>
          <w:szCs w:val="24"/>
        </w:rPr>
      </w:pPr>
      <w:r w:rsidRPr="00B62B6F">
        <w:rPr>
          <w:szCs w:val="24"/>
        </w:rPr>
        <w:t xml:space="preserve">Demonstration </w:t>
      </w:r>
    </w:p>
    <w:p w:rsidR="00173FD8" w:rsidRPr="00B62B6F" w:rsidRDefault="00173FD8" w:rsidP="00796B56">
      <w:pPr>
        <w:numPr>
          <w:ilvl w:val="0"/>
          <w:numId w:val="32"/>
        </w:numPr>
        <w:spacing w:after="0" w:line="360" w:lineRule="auto"/>
        <w:rPr>
          <w:szCs w:val="24"/>
        </w:rPr>
      </w:pPr>
      <w:r w:rsidRPr="00B62B6F">
        <w:rPr>
          <w:szCs w:val="24"/>
        </w:rPr>
        <w:t>Projects</w:t>
      </w:r>
    </w:p>
    <w:p w:rsidR="00173FD8" w:rsidRPr="00B62B6F" w:rsidRDefault="00173FD8" w:rsidP="00796B56">
      <w:pPr>
        <w:numPr>
          <w:ilvl w:val="0"/>
          <w:numId w:val="32"/>
        </w:numPr>
        <w:spacing w:after="0" w:line="360" w:lineRule="auto"/>
        <w:rPr>
          <w:szCs w:val="24"/>
        </w:rPr>
      </w:pPr>
      <w:r w:rsidRPr="00B62B6F">
        <w:rPr>
          <w:szCs w:val="24"/>
        </w:rPr>
        <w:t>Industrial visit</w:t>
      </w:r>
    </w:p>
    <w:p w:rsidR="00173FD8" w:rsidRPr="00B62B6F" w:rsidRDefault="00173FD8" w:rsidP="00796B56">
      <w:pPr>
        <w:numPr>
          <w:ilvl w:val="0"/>
          <w:numId w:val="32"/>
        </w:numPr>
        <w:spacing w:after="0" w:line="360" w:lineRule="auto"/>
        <w:rPr>
          <w:szCs w:val="24"/>
        </w:rPr>
      </w:pPr>
      <w:r w:rsidRPr="00B62B6F">
        <w:rPr>
          <w:szCs w:val="24"/>
        </w:rPr>
        <w:t>Practice by trainee</w:t>
      </w:r>
    </w:p>
    <w:p w:rsidR="00173FD8" w:rsidRPr="00B62B6F" w:rsidRDefault="00173FD8" w:rsidP="00796B56">
      <w:pPr>
        <w:numPr>
          <w:ilvl w:val="0"/>
          <w:numId w:val="32"/>
        </w:numPr>
        <w:spacing w:after="0" w:line="360" w:lineRule="auto"/>
        <w:rPr>
          <w:szCs w:val="24"/>
        </w:rPr>
      </w:pPr>
      <w:r w:rsidRPr="00B62B6F">
        <w:rPr>
          <w:szCs w:val="24"/>
        </w:rPr>
        <w:t>Question and answer</w:t>
      </w:r>
    </w:p>
    <w:p w:rsidR="00173FD8" w:rsidRPr="00B62B6F" w:rsidRDefault="00173FD8" w:rsidP="00AA564B">
      <w:pPr>
        <w:spacing w:after="0" w:line="360" w:lineRule="auto"/>
        <w:ind w:left="0" w:firstLine="0"/>
        <w:rPr>
          <w:rFonts w:eastAsia="Calibri"/>
          <w:b/>
          <w:szCs w:val="24"/>
        </w:rPr>
      </w:pPr>
    </w:p>
    <w:p w:rsidR="00173FD8" w:rsidRPr="00B62B6F" w:rsidRDefault="00173FD8" w:rsidP="00AA564B">
      <w:pPr>
        <w:spacing w:after="0" w:line="360" w:lineRule="auto"/>
        <w:ind w:left="0" w:firstLine="0"/>
        <w:rPr>
          <w:rFonts w:eastAsia="Calibri"/>
          <w:b/>
          <w:szCs w:val="24"/>
        </w:rPr>
      </w:pPr>
      <w:r w:rsidRPr="00B62B6F">
        <w:rPr>
          <w:rFonts w:eastAsia="Calibri"/>
          <w:b/>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2266"/>
        <w:gridCol w:w="2936"/>
        <w:gridCol w:w="1313"/>
        <w:gridCol w:w="1900"/>
      </w:tblGrid>
      <w:tr w:rsidR="00B410FD" w:rsidRPr="00B62B6F" w:rsidTr="00B410FD">
        <w:tc>
          <w:tcPr>
            <w:tcW w:w="448" w:type="pct"/>
            <w:shd w:val="clear" w:color="auto" w:fill="auto"/>
          </w:tcPr>
          <w:p w:rsidR="00173FD8" w:rsidRPr="00B62B6F" w:rsidRDefault="00173FD8" w:rsidP="00B62B6F">
            <w:pPr>
              <w:spacing w:after="0" w:line="360" w:lineRule="auto"/>
              <w:ind w:hanging="818"/>
              <w:rPr>
                <w:rFonts w:eastAsia="Calibri"/>
                <w:b/>
                <w:szCs w:val="24"/>
                <w:lang w:val="en-ZA"/>
              </w:rPr>
            </w:pPr>
            <w:r w:rsidRPr="00B62B6F">
              <w:rPr>
                <w:rFonts w:eastAsia="Calibri"/>
                <w:b/>
                <w:szCs w:val="24"/>
                <w:lang w:val="en-ZA"/>
              </w:rPr>
              <w:t>S/No</w:t>
            </w:r>
          </w:p>
        </w:tc>
        <w:tc>
          <w:tcPr>
            <w:tcW w:w="1226" w:type="pct"/>
            <w:shd w:val="clear" w:color="auto" w:fill="auto"/>
          </w:tcPr>
          <w:p w:rsidR="00173FD8" w:rsidRPr="00B62B6F" w:rsidRDefault="00173FD8" w:rsidP="00B62B6F">
            <w:pPr>
              <w:spacing w:after="0" w:line="360" w:lineRule="auto"/>
              <w:ind w:left="0" w:firstLine="0"/>
              <w:rPr>
                <w:rFonts w:eastAsia="Calibri"/>
                <w:b/>
                <w:szCs w:val="24"/>
                <w:lang w:val="en-ZA"/>
              </w:rPr>
            </w:pPr>
            <w:r w:rsidRPr="00B62B6F">
              <w:rPr>
                <w:rFonts w:eastAsia="Calibri"/>
                <w:b/>
                <w:szCs w:val="24"/>
                <w:lang w:val="en-ZA"/>
              </w:rPr>
              <w:t>Category/item</w:t>
            </w:r>
          </w:p>
        </w:tc>
        <w:tc>
          <w:tcPr>
            <w:tcW w:w="1588" w:type="pct"/>
            <w:shd w:val="clear" w:color="auto" w:fill="auto"/>
          </w:tcPr>
          <w:p w:rsidR="00173FD8" w:rsidRPr="00B62B6F" w:rsidRDefault="00173FD8" w:rsidP="00B62B6F">
            <w:pPr>
              <w:spacing w:after="0" w:line="360" w:lineRule="auto"/>
              <w:ind w:left="0" w:firstLine="0"/>
              <w:rPr>
                <w:rFonts w:eastAsia="Calibri"/>
                <w:b/>
                <w:szCs w:val="24"/>
                <w:lang w:val="en-ZA"/>
              </w:rPr>
            </w:pPr>
            <w:r w:rsidRPr="00B62B6F">
              <w:rPr>
                <w:rFonts w:eastAsia="Calibri"/>
                <w:b/>
                <w:szCs w:val="24"/>
                <w:lang w:val="en-ZA"/>
              </w:rPr>
              <w:t>Description/specifications</w:t>
            </w:r>
          </w:p>
        </w:tc>
        <w:tc>
          <w:tcPr>
            <w:tcW w:w="710" w:type="pct"/>
            <w:shd w:val="clear" w:color="auto" w:fill="auto"/>
          </w:tcPr>
          <w:p w:rsidR="00173FD8" w:rsidRPr="00B62B6F" w:rsidRDefault="00173FD8" w:rsidP="00B62B6F">
            <w:pPr>
              <w:spacing w:after="0" w:line="360" w:lineRule="auto"/>
              <w:ind w:left="174" w:hanging="174"/>
              <w:rPr>
                <w:rFonts w:eastAsia="Calibri"/>
                <w:b/>
                <w:szCs w:val="24"/>
                <w:lang w:val="en-ZA"/>
              </w:rPr>
            </w:pPr>
            <w:r w:rsidRPr="00B62B6F">
              <w:rPr>
                <w:rFonts w:eastAsia="Calibri"/>
                <w:b/>
                <w:szCs w:val="24"/>
                <w:lang w:val="en-ZA"/>
              </w:rPr>
              <w:t xml:space="preserve">Quantity </w:t>
            </w:r>
          </w:p>
        </w:tc>
        <w:tc>
          <w:tcPr>
            <w:tcW w:w="1028" w:type="pct"/>
            <w:shd w:val="clear" w:color="auto" w:fill="auto"/>
          </w:tcPr>
          <w:p w:rsidR="00173FD8" w:rsidRPr="00B62B6F" w:rsidRDefault="00173FD8" w:rsidP="00B62B6F">
            <w:pPr>
              <w:spacing w:after="0" w:line="360" w:lineRule="auto"/>
              <w:ind w:left="0" w:firstLine="0"/>
              <w:rPr>
                <w:rFonts w:eastAsia="Calibri"/>
                <w:b/>
                <w:szCs w:val="24"/>
                <w:lang w:val="en-ZA"/>
              </w:rPr>
            </w:pPr>
            <w:r w:rsidRPr="00B62B6F">
              <w:rPr>
                <w:rFonts w:eastAsia="Calibri"/>
                <w:b/>
                <w:szCs w:val="24"/>
                <w:lang w:val="en-ZA"/>
              </w:rPr>
              <w:t>Recommended Ratio</w:t>
            </w:r>
          </w:p>
        </w:tc>
      </w:tr>
      <w:tr w:rsidR="00B410FD" w:rsidRPr="00B62B6F" w:rsidTr="00B410FD">
        <w:tc>
          <w:tcPr>
            <w:tcW w:w="448" w:type="pct"/>
            <w:vMerge w:val="restart"/>
            <w:shd w:val="clear" w:color="auto" w:fill="auto"/>
          </w:tcPr>
          <w:p w:rsidR="00B410FD" w:rsidRPr="00B62B6F" w:rsidRDefault="00B410FD" w:rsidP="00E046DE">
            <w:pPr>
              <w:pStyle w:val="ListParagraph"/>
              <w:numPr>
                <w:ilvl w:val="0"/>
                <w:numId w:val="248"/>
              </w:numPr>
              <w:spacing w:after="0" w:line="360" w:lineRule="auto"/>
              <w:rPr>
                <w:szCs w:val="24"/>
              </w:rPr>
            </w:pPr>
          </w:p>
        </w:tc>
        <w:tc>
          <w:tcPr>
            <w:tcW w:w="1226" w:type="pct"/>
            <w:shd w:val="clear" w:color="auto" w:fill="auto"/>
          </w:tcPr>
          <w:p w:rsidR="00B410FD" w:rsidRPr="00B62B6F" w:rsidRDefault="00B410FD" w:rsidP="00B62B6F">
            <w:pPr>
              <w:spacing w:after="0" w:line="360" w:lineRule="auto"/>
              <w:ind w:left="141" w:firstLine="0"/>
              <w:rPr>
                <w:rFonts w:eastAsia="Calibri"/>
                <w:b/>
                <w:szCs w:val="24"/>
              </w:rPr>
            </w:pPr>
            <w:r w:rsidRPr="00B62B6F">
              <w:rPr>
                <w:rFonts w:eastAsia="Calibri"/>
                <w:b/>
                <w:szCs w:val="24"/>
              </w:rPr>
              <w:t>Learning materials</w:t>
            </w:r>
          </w:p>
        </w:tc>
        <w:tc>
          <w:tcPr>
            <w:tcW w:w="1588" w:type="pct"/>
            <w:shd w:val="clear" w:color="auto" w:fill="auto"/>
          </w:tcPr>
          <w:p w:rsidR="00B410FD" w:rsidRPr="00B62B6F" w:rsidRDefault="00B410FD" w:rsidP="00B62B6F">
            <w:pPr>
              <w:spacing w:after="0" w:line="360" w:lineRule="auto"/>
              <w:rPr>
                <w:rFonts w:eastAsia="Calibri"/>
                <w:b/>
                <w:szCs w:val="24"/>
              </w:rPr>
            </w:pPr>
          </w:p>
        </w:tc>
        <w:tc>
          <w:tcPr>
            <w:tcW w:w="710" w:type="pct"/>
            <w:shd w:val="clear" w:color="auto" w:fill="auto"/>
          </w:tcPr>
          <w:p w:rsidR="00B410FD" w:rsidRPr="00B62B6F" w:rsidRDefault="00B410FD" w:rsidP="00B62B6F">
            <w:pPr>
              <w:spacing w:after="0" w:line="360" w:lineRule="auto"/>
              <w:rPr>
                <w:rFonts w:eastAsia="Calibri"/>
                <w:b/>
                <w:szCs w:val="24"/>
              </w:rPr>
            </w:pPr>
          </w:p>
        </w:tc>
        <w:tc>
          <w:tcPr>
            <w:tcW w:w="1028" w:type="pct"/>
            <w:shd w:val="clear" w:color="auto" w:fill="auto"/>
          </w:tcPr>
          <w:p w:rsidR="00B410FD" w:rsidRPr="00B62B6F" w:rsidRDefault="00B410FD" w:rsidP="00B62B6F">
            <w:pPr>
              <w:spacing w:after="0" w:line="360" w:lineRule="auto"/>
              <w:rPr>
                <w:rFonts w:eastAsia="Calibri"/>
                <w:b/>
                <w:szCs w:val="24"/>
              </w:rPr>
            </w:pPr>
          </w:p>
        </w:tc>
      </w:tr>
      <w:tr w:rsidR="00B410FD" w:rsidRPr="00B62B6F" w:rsidTr="00B410FD">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Reference books</w:t>
            </w:r>
          </w:p>
        </w:tc>
        <w:tc>
          <w:tcPr>
            <w:tcW w:w="1588" w:type="pct"/>
            <w:shd w:val="clear" w:color="auto" w:fill="auto"/>
          </w:tcPr>
          <w:p w:rsidR="00B410FD" w:rsidRPr="00B62B6F" w:rsidRDefault="00B410FD" w:rsidP="00796B56">
            <w:pPr>
              <w:numPr>
                <w:ilvl w:val="0"/>
                <w:numId w:val="63"/>
              </w:numPr>
              <w:spacing w:after="0" w:line="360" w:lineRule="auto"/>
              <w:rPr>
                <w:rFonts w:eastAsia="Calibri"/>
                <w:szCs w:val="24"/>
              </w:rPr>
            </w:pPr>
            <w:proofErr w:type="spellStart"/>
            <w:r w:rsidRPr="00B62B6F">
              <w:rPr>
                <w:rFonts w:eastAsia="Calibri"/>
                <w:szCs w:val="24"/>
              </w:rPr>
              <w:t>Melita</w:t>
            </w:r>
            <w:proofErr w:type="spellEnd"/>
            <w:r w:rsidRPr="00B62B6F">
              <w:rPr>
                <w:rFonts w:eastAsia="Calibri"/>
                <w:szCs w:val="24"/>
              </w:rPr>
              <w:t xml:space="preserve"> M,N.(2005)Needlework for school(2</w:t>
            </w:r>
            <w:r w:rsidRPr="00B62B6F">
              <w:rPr>
                <w:rFonts w:eastAsia="Calibri"/>
                <w:szCs w:val="24"/>
                <w:vertAlign w:val="superscript"/>
              </w:rPr>
              <w:t>nd</w:t>
            </w:r>
            <w:r w:rsidR="00D171C0">
              <w:rPr>
                <w:rFonts w:eastAsia="Calibri"/>
                <w:szCs w:val="24"/>
              </w:rPr>
              <w:t xml:space="preserve"> </w:t>
            </w:r>
            <w:proofErr w:type="spellStart"/>
            <w:r w:rsidR="00D171C0">
              <w:rPr>
                <w:rFonts w:eastAsia="Calibri"/>
                <w:szCs w:val="24"/>
              </w:rPr>
              <w:t>ed</w:t>
            </w:r>
            <w:proofErr w:type="spellEnd"/>
            <w:r w:rsidR="00D171C0">
              <w:rPr>
                <w:rFonts w:eastAsia="Calibri"/>
                <w:szCs w:val="24"/>
              </w:rPr>
              <w:t xml:space="preserve">) Nelson, </w:t>
            </w:r>
            <w:r w:rsidRPr="00B62B6F">
              <w:rPr>
                <w:rFonts w:eastAsia="Calibri"/>
                <w:szCs w:val="24"/>
              </w:rPr>
              <w:t xml:space="preserve">Thornes Publisher: Cheltenham UK </w:t>
            </w:r>
          </w:p>
          <w:p w:rsidR="00B410FD" w:rsidRPr="00B62B6F" w:rsidRDefault="00B410FD" w:rsidP="00796B56">
            <w:pPr>
              <w:numPr>
                <w:ilvl w:val="0"/>
                <w:numId w:val="63"/>
              </w:numPr>
              <w:spacing w:after="0" w:line="360" w:lineRule="auto"/>
              <w:rPr>
                <w:rFonts w:eastAsia="Calibri"/>
                <w:szCs w:val="24"/>
              </w:rPr>
            </w:pPr>
            <w:r w:rsidRPr="00B62B6F">
              <w:rPr>
                <w:rFonts w:eastAsia="Calibri"/>
                <w:szCs w:val="24"/>
              </w:rPr>
              <w:lastRenderedPageBreak/>
              <w:t>Aldrich,</w:t>
            </w:r>
            <w:r w:rsidR="00D171C0">
              <w:rPr>
                <w:rFonts w:eastAsia="Calibri"/>
                <w:szCs w:val="24"/>
              </w:rPr>
              <w:t xml:space="preserve"> </w:t>
            </w:r>
            <w:r w:rsidRPr="00B62B6F">
              <w:rPr>
                <w:rFonts w:eastAsia="Calibri"/>
                <w:szCs w:val="24"/>
              </w:rPr>
              <w:t>W</w:t>
            </w:r>
            <w:proofErr w:type="gramStart"/>
            <w:r w:rsidRPr="00B62B6F">
              <w:rPr>
                <w:rFonts w:eastAsia="Calibri"/>
                <w:szCs w:val="24"/>
              </w:rPr>
              <w:t>.(</w:t>
            </w:r>
            <w:proofErr w:type="gramEnd"/>
            <w:r w:rsidRPr="00B62B6F">
              <w:rPr>
                <w:rFonts w:eastAsia="Calibri"/>
                <w:szCs w:val="24"/>
              </w:rPr>
              <w:t>2011)Metric pattern cutting for menswear 5</w:t>
            </w:r>
            <w:r w:rsidRPr="00B62B6F">
              <w:rPr>
                <w:rFonts w:eastAsia="Calibri"/>
                <w:szCs w:val="24"/>
                <w:vertAlign w:val="superscript"/>
              </w:rPr>
              <w:t>th</w:t>
            </w:r>
            <w:r w:rsidRPr="00B62B6F">
              <w:rPr>
                <w:rFonts w:eastAsia="Calibri"/>
                <w:szCs w:val="24"/>
              </w:rPr>
              <w:t xml:space="preserve"> ed.</w:t>
            </w:r>
            <w:r w:rsidR="00D171C0">
              <w:rPr>
                <w:rFonts w:eastAsia="Calibri"/>
                <w:szCs w:val="24"/>
              </w:rPr>
              <w:t xml:space="preserve"> </w:t>
            </w:r>
            <w:r w:rsidRPr="00B62B6F">
              <w:rPr>
                <w:rFonts w:eastAsia="Calibri"/>
                <w:szCs w:val="24"/>
              </w:rPr>
              <w:t>Wiley Blackwell Publishers.</w:t>
            </w:r>
          </w:p>
          <w:p w:rsidR="00B410FD" w:rsidRPr="00B62B6F" w:rsidRDefault="00B410FD" w:rsidP="00796B56">
            <w:pPr>
              <w:pStyle w:val="NoSpacing"/>
              <w:numPr>
                <w:ilvl w:val="0"/>
                <w:numId w:val="63"/>
              </w:numPr>
              <w:spacing w:line="360" w:lineRule="auto"/>
              <w:jc w:val="both"/>
              <w:rPr>
                <w:rFonts w:ascii="Times New Roman" w:hAnsi="Times New Roman"/>
                <w:sz w:val="24"/>
                <w:szCs w:val="24"/>
              </w:rPr>
            </w:pPr>
            <w:r w:rsidRPr="00B62B6F">
              <w:rPr>
                <w:rFonts w:ascii="Times New Roman" w:hAnsi="Times New Roman"/>
                <w:sz w:val="24"/>
                <w:szCs w:val="24"/>
              </w:rPr>
              <w:t>Aldrich</w:t>
            </w:r>
            <w:proofErr w:type="gramStart"/>
            <w:r w:rsidRPr="00B62B6F">
              <w:rPr>
                <w:rFonts w:ascii="Times New Roman" w:hAnsi="Times New Roman"/>
                <w:sz w:val="24"/>
                <w:szCs w:val="24"/>
              </w:rPr>
              <w:t>.(</w:t>
            </w:r>
            <w:proofErr w:type="gramEnd"/>
            <w:r w:rsidRPr="00B62B6F">
              <w:rPr>
                <w:rFonts w:ascii="Times New Roman" w:hAnsi="Times New Roman"/>
                <w:sz w:val="24"/>
                <w:szCs w:val="24"/>
              </w:rPr>
              <w:t>2015)Metric pattern cutting for women 6</w:t>
            </w:r>
            <w:r w:rsidRPr="00B62B6F">
              <w:rPr>
                <w:rFonts w:ascii="Times New Roman" w:hAnsi="Times New Roman"/>
                <w:sz w:val="24"/>
                <w:szCs w:val="24"/>
                <w:vertAlign w:val="superscript"/>
              </w:rPr>
              <w:t>th</w:t>
            </w:r>
            <w:r w:rsidRPr="00B62B6F">
              <w:rPr>
                <w:rFonts w:ascii="Times New Roman" w:hAnsi="Times New Roman"/>
                <w:sz w:val="24"/>
                <w:szCs w:val="24"/>
              </w:rPr>
              <w:t xml:space="preserve"> ed.</w:t>
            </w:r>
            <w:r w:rsidR="00D171C0">
              <w:rPr>
                <w:rFonts w:ascii="Times New Roman" w:hAnsi="Times New Roman"/>
                <w:sz w:val="24"/>
                <w:szCs w:val="24"/>
              </w:rPr>
              <w:t xml:space="preserve"> </w:t>
            </w:r>
            <w:r w:rsidRPr="00B62B6F">
              <w:rPr>
                <w:rFonts w:ascii="Times New Roman" w:hAnsi="Times New Roman"/>
                <w:sz w:val="24"/>
                <w:szCs w:val="24"/>
              </w:rPr>
              <w:t>Wiley Publishers.</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lastRenderedPageBreak/>
              <w:t>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1:5</w:t>
            </w:r>
          </w:p>
        </w:tc>
      </w:tr>
      <w:tr w:rsidR="00B410FD" w:rsidRPr="00B62B6F" w:rsidTr="00B410FD">
        <w:tc>
          <w:tcPr>
            <w:tcW w:w="448" w:type="pct"/>
            <w:vMerge w:val="restart"/>
            <w:shd w:val="clear" w:color="auto" w:fill="auto"/>
          </w:tcPr>
          <w:p w:rsidR="00B410FD" w:rsidRPr="00B62B6F" w:rsidRDefault="00B410FD" w:rsidP="00E046DE">
            <w:pPr>
              <w:pStyle w:val="ListParagraph"/>
              <w:numPr>
                <w:ilvl w:val="0"/>
                <w:numId w:val="248"/>
              </w:numPr>
              <w:spacing w:after="0" w:line="360" w:lineRule="auto"/>
              <w:rPr>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Learning facilities &amp; infrastructure</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p>
        </w:tc>
        <w:tc>
          <w:tcPr>
            <w:tcW w:w="1028" w:type="pct"/>
            <w:shd w:val="clear" w:color="auto" w:fill="auto"/>
          </w:tcPr>
          <w:p w:rsidR="00B410FD" w:rsidRPr="00B62B6F" w:rsidRDefault="00B410FD" w:rsidP="00B62B6F">
            <w:pPr>
              <w:spacing w:after="0" w:line="360" w:lineRule="auto"/>
              <w:rPr>
                <w:rFonts w:eastAsia="Calibri"/>
                <w:szCs w:val="24"/>
              </w:rPr>
            </w:pPr>
          </w:p>
        </w:tc>
      </w:tr>
      <w:tr w:rsidR="00B410FD" w:rsidRPr="00B62B6F" w:rsidTr="00B410FD">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Lecture/theory room</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60m</w:t>
            </w:r>
            <w:r w:rsidRPr="00B62B6F">
              <w:rPr>
                <w:rFonts w:eastAsia="Calibri"/>
                <w:szCs w:val="24"/>
                <w:vertAlign w:val="superscript"/>
              </w:rPr>
              <w:t>2</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1</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1:25</w:t>
            </w:r>
          </w:p>
        </w:tc>
      </w:tr>
      <w:tr w:rsidR="00B410FD" w:rsidRPr="00B62B6F" w:rsidTr="00B410FD">
        <w:tc>
          <w:tcPr>
            <w:tcW w:w="448" w:type="pct"/>
            <w:vMerge w:val="restart"/>
            <w:shd w:val="clear" w:color="auto" w:fill="auto"/>
          </w:tcPr>
          <w:p w:rsidR="00B410FD" w:rsidRPr="00B62B6F" w:rsidRDefault="00B410FD" w:rsidP="00B62B6F">
            <w:pPr>
              <w:spacing w:after="0" w:line="360" w:lineRule="auto"/>
              <w:rPr>
                <w:rFonts w:eastAsia="Calibri"/>
                <w:b/>
                <w:szCs w:val="24"/>
              </w:rPr>
            </w:pPr>
            <w:r w:rsidRPr="00B62B6F">
              <w:rPr>
                <w:rFonts w:eastAsia="Calibri"/>
                <w:b/>
                <w:szCs w:val="24"/>
              </w:rPr>
              <w:t>3</w:t>
            </w: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Workshop</w:t>
            </w:r>
          </w:p>
        </w:tc>
        <w:tc>
          <w:tcPr>
            <w:tcW w:w="1588" w:type="pct"/>
            <w:shd w:val="clear" w:color="auto" w:fill="auto"/>
          </w:tcPr>
          <w:p w:rsidR="00B410FD" w:rsidRPr="00B62B6F" w:rsidRDefault="00B410FD" w:rsidP="00B62B6F">
            <w:pPr>
              <w:spacing w:after="0" w:line="360" w:lineRule="auto"/>
              <w:rPr>
                <w:rFonts w:eastAsia="Calibri"/>
                <w:szCs w:val="24"/>
                <w:vertAlign w:val="superscript"/>
              </w:rPr>
            </w:pPr>
            <w:r w:rsidRPr="00B62B6F">
              <w:rPr>
                <w:rFonts w:eastAsia="Calibri"/>
                <w:szCs w:val="24"/>
              </w:rPr>
              <w:t>150m</w:t>
            </w:r>
            <w:r w:rsidRPr="00B62B6F">
              <w:rPr>
                <w:rFonts w:eastAsia="Calibri"/>
                <w:szCs w:val="24"/>
                <w:vertAlign w:val="superscript"/>
              </w:rPr>
              <w:t>2</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1</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1:25</w:t>
            </w:r>
          </w:p>
        </w:tc>
      </w:tr>
      <w:tr w:rsidR="00B410FD" w:rsidRPr="00B62B6F" w:rsidTr="00B410FD">
        <w:trPr>
          <w:trHeight w:val="268"/>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Consumable materials</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p>
        </w:tc>
        <w:tc>
          <w:tcPr>
            <w:tcW w:w="1028" w:type="pct"/>
            <w:shd w:val="clear" w:color="auto" w:fill="auto"/>
          </w:tcPr>
          <w:p w:rsidR="00B410FD" w:rsidRPr="00B62B6F" w:rsidRDefault="00B410FD" w:rsidP="00B62B6F">
            <w:pPr>
              <w:spacing w:after="0" w:line="360" w:lineRule="auto"/>
              <w:rPr>
                <w:rFonts w:eastAsia="Calibri"/>
                <w:szCs w:val="24"/>
              </w:rPr>
            </w:pPr>
          </w:p>
        </w:tc>
      </w:tr>
      <w:tr w:rsidR="00B410FD" w:rsidRPr="00B62B6F" w:rsidTr="00B410FD">
        <w:trPr>
          <w:trHeight w:val="353"/>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Tailors chalk</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 xml:space="preserve">Assorted </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2pkts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353"/>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 xml:space="preserve">Fasteners </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 xml:space="preserve">Assorted </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44"/>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Pins</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Assorted</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25pkts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85"/>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Needles</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Assorted</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25pkts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44"/>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Fabric</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Assorted</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50Mtrs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2:1</w:t>
            </w:r>
          </w:p>
        </w:tc>
      </w:tr>
      <w:tr w:rsidR="00B410FD" w:rsidRPr="00B62B6F" w:rsidTr="00B410FD">
        <w:trPr>
          <w:trHeight w:val="271"/>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Interfacing</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Assorted</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5Mtrs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1:5</w:t>
            </w:r>
          </w:p>
        </w:tc>
      </w:tr>
      <w:tr w:rsidR="00B410FD" w:rsidRPr="00B62B6F" w:rsidTr="00B410FD">
        <w:trPr>
          <w:trHeight w:val="217"/>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Stitching threads</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Assorted</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06"/>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Stationery</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 xml:space="preserve">Assorted </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31"/>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 xml:space="preserve">Trimmings </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 xml:space="preserve">Assorted </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44"/>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Brown paper</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44"/>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Plain paper</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44"/>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Twin thread</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 xml:space="preserve">Assorted </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7C494E" w:rsidRPr="00B62B6F" w:rsidTr="00B410FD">
        <w:tc>
          <w:tcPr>
            <w:tcW w:w="448" w:type="pct"/>
            <w:shd w:val="clear" w:color="auto" w:fill="auto"/>
          </w:tcPr>
          <w:p w:rsidR="007C494E" w:rsidRPr="00B62B6F" w:rsidRDefault="007C494E" w:rsidP="00E046DE">
            <w:pPr>
              <w:pStyle w:val="ListParagraph"/>
              <w:numPr>
                <w:ilvl w:val="0"/>
                <w:numId w:val="248"/>
              </w:numPr>
              <w:spacing w:after="0" w:line="360" w:lineRule="auto"/>
              <w:rPr>
                <w:szCs w:val="24"/>
              </w:rPr>
            </w:pPr>
          </w:p>
        </w:tc>
        <w:tc>
          <w:tcPr>
            <w:tcW w:w="4552" w:type="pct"/>
            <w:gridSpan w:val="4"/>
            <w:tcBorders>
              <w:bottom w:val="single" w:sz="4" w:space="0" w:color="auto"/>
            </w:tcBorders>
            <w:shd w:val="clear" w:color="auto" w:fill="auto"/>
          </w:tcPr>
          <w:p w:rsidR="007C494E" w:rsidRPr="00B62B6F" w:rsidRDefault="007C494E" w:rsidP="00B62B6F">
            <w:pPr>
              <w:spacing w:after="0" w:line="360" w:lineRule="auto"/>
              <w:rPr>
                <w:rFonts w:eastAsia="Calibri"/>
                <w:b/>
                <w:szCs w:val="24"/>
              </w:rPr>
            </w:pPr>
            <w:r w:rsidRPr="00B62B6F">
              <w:rPr>
                <w:rFonts w:eastAsia="Calibri"/>
                <w:b/>
                <w:szCs w:val="24"/>
              </w:rPr>
              <w:t>Tools and Equipment</w:t>
            </w:r>
          </w:p>
        </w:tc>
      </w:tr>
      <w:tr w:rsidR="00B410FD" w:rsidRPr="00B62B6F" w:rsidTr="00B410FD">
        <w:trPr>
          <w:trHeight w:val="286"/>
        </w:trPr>
        <w:tc>
          <w:tcPr>
            <w:tcW w:w="448" w:type="pct"/>
            <w:vMerge w:val="restart"/>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Working surface</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71"/>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Sewing machines</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13</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1:2</w:t>
            </w:r>
          </w:p>
        </w:tc>
      </w:tr>
      <w:tr w:rsidR="00B410FD" w:rsidRPr="00B62B6F" w:rsidTr="00B410FD">
        <w:trPr>
          <w:trHeight w:val="298"/>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 xml:space="preserve"> </w:t>
            </w:r>
            <w:proofErr w:type="spellStart"/>
            <w:r w:rsidRPr="00B62B6F">
              <w:rPr>
                <w:rFonts w:eastAsia="Calibri"/>
                <w:szCs w:val="24"/>
              </w:rPr>
              <w:t>Ppes</w:t>
            </w:r>
            <w:proofErr w:type="spellEnd"/>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353"/>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Assorted scissors</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421"/>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Tracing wheel</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94"/>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Tape measure</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339"/>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Seam ripper</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353"/>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Meter rule</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326"/>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30 cm ruler</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65"/>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Set square</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339"/>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Thimble</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99"/>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French curve</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71"/>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Hip curve</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325"/>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Ironing board/surface</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3</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1:8</w:t>
            </w:r>
          </w:p>
        </w:tc>
      </w:tr>
      <w:tr w:rsidR="00B410FD" w:rsidRPr="00B62B6F" w:rsidTr="00B410FD">
        <w:trPr>
          <w:trHeight w:val="271"/>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Assorted Irons</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3</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1:8</w:t>
            </w:r>
          </w:p>
        </w:tc>
      </w:tr>
      <w:tr w:rsidR="00B410FD" w:rsidRPr="00B62B6F" w:rsidTr="00B410FD">
        <w:trPr>
          <w:trHeight w:val="231"/>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Mirror</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Full length</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1</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1:25</w:t>
            </w:r>
          </w:p>
        </w:tc>
      </w:tr>
      <w:tr w:rsidR="00B410FD" w:rsidRPr="00B62B6F" w:rsidTr="00B410FD">
        <w:trPr>
          <w:trHeight w:val="231"/>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Assorted mannequins</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3</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1:8</w:t>
            </w:r>
          </w:p>
        </w:tc>
      </w:tr>
      <w:tr w:rsidR="00B410FD" w:rsidRPr="00B62B6F" w:rsidTr="00B410FD">
        <w:trPr>
          <w:trHeight w:val="258"/>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Hangers</w:t>
            </w:r>
          </w:p>
        </w:tc>
        <w:tc>
          <w:tcPr>
            <w:tcW w:w="1588" w:type="pct"/>
            <w:shd w:val="clear" w:color="auto" w:fill="auto"/>
          </w:tcPr>
          <w:p w:rsidR="00B410FD" w:rsidRPr="00B62B6F" w:rsidRDefault="00B410FD" w:rsidP="00B62B6F">
            <w:pPr>
              <w:spacing w:after="0" w:line="360" w:lineRule="auto"/>
              <w:rPr>
                <w:rFonts w:eastAsia="Calibri"/>
                <w:szCs w:val="24"/>
              </w:rPr>
            </w:pP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25pcs</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1:1</w:t>
            </w:r>
          </w:p>
        </w:tc>
      </w:tr>
      <w:tr w:rsidR="00B410FD" w:rsidRPr="00B62B6F" w:rsidTr="00B410FD">
        <w:trPr>
          <w:trHeight w:val="258"/>
        </w:trPr>
        <w:tc>
          <w:tcPr>
            <w:tcW w:w="448" w:type="pct"/>
            <w:vMerge/>
            <w:shd w:val="clear" w:color="auto" w:fill="auto"/>
          </w:tcPr>
          <w:p w:rsidR="00B410FD" w:rsidRPr="00B62B6F" w:rsidRDefault="00B410FD" w:rsidP="00B62B6F">
            <w:pPr>
              <w:spacing w:after="0" w:line="360" w:lineRule="auto"/>
              <w:rPr>
                <w:rFonts w:eastAsia="Calibri"/>
                <w:b/>
                <w:szCs w:val="24"/>
              </w:rPr>
            </w:pPr>
          </w:p>
        </w:tc>
        <w:tc>
          <w:tcPr>
            <w:tcW w:w="1226"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First aid kit</w:t>
            </w:r>
          </w:p>
        </w:tc>
        <w:tc>
          <w:tcPr>
            <w:tcW w:w="158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Full set</w:t>
            </w:r>
          </w:p>
        </w:tc>
        <w:tc>
          <w:tcPr>
            <w:tcW w:w="710" w:type="pct"/>
            <w:shd w:val="clear" w:color="auto" w:fill="auto"/>
          </w:tcPr>
          <w:p w:rsidR="00B410FD" w:rsidRPr="00B62B6F" w:rsidRDefault="00B410FD" w:rsidP="00B62B6F">
            <w:pPr>
              <w:spacing w:after="0" w:line="360" w:lineRule="auto"/>
              <w:ind w:left="141" w:firstLine="0"/>
              <w:rPr>
                <w:rFonts w:eastAsia="Calibri"/>
                <w:szCs w:val="24"/>
              </w:rPr>
            </w:pPr>
            <w:r w:rsidRPr="00B62B6F">
              <w:rPr>
                <w:rFonts w:eastAsia="Calibri"/>
                <w:szCs w:val="24"/>
              </w:rPr>
              <w:t>1pc</w:t>
            </w:r>
          </w:p>
        </w:tc>
        <w:tc>
          <w:tcPr>
            <w:tcW w:w="1028" w:type="pct"/>
            <w:shd w:val="clear" w:color="auto" w:fill="auto"/>
          </w:tcPr>
          <w:p w:rsidR="00B410FD" w:rsidRPr="00B62B6F" w:rsidRDefault="00B410FD" w:rsidP="00B62B6F">
            <w:pPr>
              <w:spacing w:after="0" w:line="360" w:lineRule="auto"/>
              <w:rPr>
                <w:rFonts w:eastAsia="Calibri"/>
                <w:szCs w:val="24"/>
              </w:rPr>
            </w:pPr>
            <w:r w:rsidRPr="00B62B6F">
              <w:rPr>
                <w:rFonts w:eastAsia="Calibri"/>
                <w:szCs w:val="24"/>
              </w:rPr>
              <w:t>1:25</w:t>
            </w:r>
          </w:p>
        </w:tc>
      </w:tr>
    </w:tbl>
    <w:p w:rsidR="00173FD8" w:rsidRPr="00B62B6F" w:rsidRDefault="00173FD8" w:rsidP="00EE7696">
      <w:pPr>
        <w:pStyle w:val="Heading1"/>
        <w:sectPr w:rsidR="00173FD8" w:rsidRPr="00B62B6F" w:rsidSect="00F6080C">
          <w:pgSz w:w="11907" w:h="16839"/>
          <w:pgMar w:top="-810" w:right="1440" w:bottom="1440" w:left="1440" w:header="82" w:footer="708" w:gutter="0"/>
          <w:pgNumType w:start="1"/>
          <w:cols w:space="708"/>
          <w:docGrid w:linePitch="360"/>
        </w:sectPr>
      </w:pPr>
    </w:p>
    <w:p w:rsidR="00173FD8" w:rsidRPr="00B62B6F" w:rsidRDefault="00173FD8" w:rsidP="00EE7696">
      <w:pPr>
        <w:pStyle w:val="Heading1"/>
      </w:pPr>
      <w:bookmarkStart w:id="46" w:name="_Toc196872938"/>
      <w:bookmarkStart w:id="47" w:name="_Toc197071575"/>
      <w:r w:rsidRPr="00B62B6F">
        <w:lastRenderedPageBreak/>
        <w:t xml:space="preserve">DECORATED FABRICS </w:t>
      </w:r>
      <w:r w:rsidR="00D171C0" w:rsidRPr="00B62B6F">
        <w:t>PRODUCTION</w:t>
      </w:r>
      <w:r w:rsidR="00D171C0">
        <w:t xml:space="preserve"> </w:t>
      </w:r>
      <w:r w:rsidR="00D171C0" w:rsidRPr="00B62B6F">
        <w:t>(</w:t>
      </w:r>
      <w:r w:rsidRPr="00B62B6F">
        <w:t>TIE &amp;DIE AND PRINTING)</w:t>
      </w:r>
      <w:bookmarkEnd w:id="46"/>
      <w:bookmarkEnd w:id="47"/>
    </w:p>
    <w:p w:rsidR="00173FD8" w:rsidRPr="00B62B6F" w:rsidRDefault="00173FD8" w:rsidP="00B610DC">
      <w:pPr>
        <w:spacing w:after="200" w:line="360" w:lineRule="auto"/>
        <w:jc w:val="center"/>
        <w:rPr>
          <w:rFonts w:eastAsia="Calibri"/>
          <w:b/>
          <w:bCs/>
          <w:iCs/>
          <w:szCs w:val="24"/>
          <w:lang w:val="en-ZA" w:eastAsia="zh-CN"/>
        </w:rPr>
      </w:pPr>
    </w:p>
    <w:p w:rsidR="00173FD8" w:rsidRPr="00B62B6F" w:rsidRDefault="00173FD8" w:rsidP="00B62B6F">
      <w:pPr>
        <w:spacing w:after="200" w:line="360" w:lineRule="auto"/>
        <w:ind w:left="10"/>
        <w:rPr>
          <w:rFonts w:eastAsia="Calibri"/>
          <w:bCs/>
          <w:szCs w:val="24"/>
        </w:rPr>
      </w:pPr>
      <w:r w:rsidRPr="00B62B6F">
        <w:rPr>
          <w:rFonts w:eastAsia="Calibri"/>
          <w:b/>
          <w:szCs w:val="24"/>
        </w:rPr>
        <w:t xml:space="preserve">UNIT CODE: </w:t>
      </w:r>
      <w:r w:rsidR="004F16BE" w:rsidRPr="00B62B6F">
        <w:rPr>
          <w:b/>
          <w:szCs w:val="24"/>
        </w:rPr>
        <w:t>0212 351 05</w:t>
      </w:r>
      <w:r w:rsidRPr="00B62B6F">
        <w:rPr>
          <w:b/>
          <w:szCs w:val="24"/>
        </w:rPr>
        <w:t>A</w:t>
      </w:r>
    </w:p>
    <w:p w:rsidR="00173FD8" w:rsidRPr="00B62B6F" w:rsidRDefault="00173FD8" w:rsidP="00B62B6F">
      <w:pPr>
        <w:spacing w:after="200" w:line="360" w:lineRule="auto"/>
        <w:ind w:left="10"/>
        <w:rPr>
          <w:rFonts w:eastAsia="Calibri"/>
          <w:b/>
          <w:szCs w:val="24"/>
        </w:rPr>
      </w:pPr>
      <w:r w:rsidRPr="00B62B6F">
        <w:rPr>
          <w:rFonts w:eastAsia="Calibri"/>
          <w:b/>
          <w:szCs w:val="24"/>
        </w:rPr>
        <w:t>UNIT DURATION: 120 HOURS</w:t>
      </w:r>
    </w:p>
    <w:p w:rsidR="00173FD8" w:rsidRPr="00B62B6F" w:rsidRDefault="00173FD8" w:rsidP="00B62B6F">
      <w:pPr>
        <w:spacing w:after="0" w:line="360" w:lineRule="auto"/>
        <w:ind w:left="10"/>
        <w:rPr>
          <w:rFonts w:eastAsia="Calibri"/>
          <w:szCs w:val="24"/>
          <w:lang w:val="en-ZA"/>
        </w:rPr>
      </w:pPr>
      <w:r w:rsidRPr="00B62B6F">
        <w:rPr>
          <w:rFonts w:eastAsia="Calibri"/>
          <w:b/>
          <w:szCs w:val="24"/>
          <w:lang w:val="en-ZA"/>
        </w:rPr>
        <w:t>Relationship to Occupational Standards</w:t>
      </w:r>
    </w:p>
    <w:p w:rsidR="00173FD8" w:rsidRPr="00B62B6F" w:rsidRDefault="00173FD8" w:rsidP="00B62B6F">
      <w:pPr>
        <w:spacing w:after="0" w:line="360" w:lineRule="auto"/>
        <w:ind w:left="10"/>
        <w:rPr>
          <w:rFonts w:eastAsia="Calibri"/>
          <w:szCs w:val="24"/>
          <w:lang w:val="en-ZA"/>
        </w:rPr>
      </w:pPr>
      <w:r w:rsidRPr="00B62B6F">
        <w:rPr>
          <w:rFonts w:eastAsia="Calibri"/>
          <w:szCs w:val="24"/>
          <w:lang w:val="en-ZA"/>
        </w:rPr>
        <w:t>This unit addresses the Unit of Competency:</w:t>
      </w:r>
      <w:r w:rsidRPr="00B62B6F">
        <w:rPr>
          <w:kern w:val="28"/>
          <w:szCs w:val="24"/>
        </w:rPr>
        <w:t xml:space="preserve"> Produce Decorated Fabrics</w:t>
      </w:r>
    </w:p>
    <w:p w:rsidR="00173FD8" w:rsidRPr="00B62B6F" w:rsidRDefault="00173FD8" w:rsidP="00B62B6F">
      <w:pPr>
        <w:spacing w:after="200" w:line="360" w:lineRule="auto"/>
        <w:ind w:left="10"/>
        <w:rPr>
          <w:rFonts w:eastAsia="Calibri"/>
          <w:b/>
          <w:szCs w:val="24"/>
        </w:rPr>
      </w:pPr>
    </w:p>
    <w:p w:rsidR="00173FD8" w:rsidRPr="00B62B6F" w:rsidRDefault="00173FD8" w:rsidP="00B62B6F">
      <w:pPr>
        <w:spacing w:after="0" w:line="360" w:lineRule="auto"/>
        <w:ind w:left="10"/>
        <w:rPr>
          <w:rFonts w:eastAsia="Calibri"/>
          <w:szCs w:val="24"/>
        </w:rPr>
      </w:pPr>
      <w:r w:rsidRPr="00B62B6F">
        <w:rPr>
          <w:rFonts w:eastAsia="Calibri"/>
          <w:b/>
          <w:szCs w:val="24"/>
        </w:rPr>
        <w:t>UNIT DESCRIPTION:</w:t>
      </w:r>
      <w:r w:rsidRPr="00B62B6F">
        <w:rPr>
          <w:rFonts w:eastAsia="Calibri"/>
          <w:szCs w:val="24"/>
        </w:rPr>
        <w:t xml:space="preserve"> </w:t>
      </w:r>
    </w:p>
    <w:p w:rsidR="00173FD8" w:rsidRPr="00B62B6F" w:rsidRDefault="00173FD8" w:rsidP="00B62B6F">
      <w:pPr>
        <w:spacing w:after="200" w:line="360" w:lineRule="auto"/>
        <w:ind w:left="10"/>
        <w:rPr>
          <w:rFonts w:eastAsia="Calibri"/>
          <w:b/>
          <w:szCs w:val="24"/>
          <w:lang w:val="en-ZA"/>
        </w:rPr>
      </w:pPr>
      <w:r w:rsidRPr="00B62B6F">
        <w:rPr>
          <w:szCs w:val="24"/>
        </w:rPr>
        <w:t xml:space="preserve">This unit covers the competencies required to produce decorated fabrics. It involves </w:t>
      </w:r>
      <w:proofErr w:type="gramStart"/>
      <w:r w:rsidRPr="00B62B6F">
        <w:rPr>
          <w:szCs w:val="24"/>
        </w:rPr>
        <w:t>carry  out</w:t>
      </w:r>
      <w:proofErr w:type="gramEnd"/>
      <w:r w:rsidRPr="00B62B6F">
        <w:rPr>
          <w:szCs w:val="24"/>
        </w:rPr>
        <w:t xml:space="preserve"> fabric decoration planning, carry out fabric decoration and finish decorated fabrics.</w:t>
      </w:r>
    </w:p>
    <w:p w:rsidR="00173FD8" w:rsidRPr="00B62B6F" w:rsidRDefault="00173FD8" w:rsidP="006E5B1F">
      <w:pPr>
        <w:spacing w:after="0" w:line="360" w:lineRule="auto"/>
        <w:ind w:left="0" w:firstLine="0"/>
        <w:rPr>
          <w:rFonts w:eastAsia="Calibri"/>
          <w:b/>
          <w:szCs w:val="24"/>
          <w:lang w:val="en-ZA"/>
        </w:rPr>
      </w:pPr>
      <w:r w:rsidRPr="00B62B6F">
        <w:rPr>
          <w:rFonts w:eastAsia="Calibri"/>
          <w:b/>
          <w:szCs w:val="24"/>
          <w:lang w:val="en-ZA"/>
        </w:rPr>
        <w:t>Summary of Learning Outcomes</w:t>
      </w:r>
    </w:p>
    <w:tbl>
      <w:tblPr>
        <w:tblStyle w:val="TableGrid"/>
        <w:tblW w:w="0" w:type="auto"/>
        <w:tblLook w:val="04A0" w:firstRow="1" w:lastRow="0" w:firstColumn="1" w:lastColumn="0" w:noHBand="0" w:noVBand="1"/>
      </w:tblPr>
      <w:tblGrid>
        <w:gridCol w:w="1668"/>
        <w:gridCol w:w="4730"/>
        <w:gridCol w:w="2844"/>
      </w:tblGrid>
      <w:tr w:rsidR="00173FD8" w:rsidRPr="00B62B6F" w:rsidTr="001A7CA2">
        <w:tc>
          <w:tcPr>
            <w:tcW w:w="909" w:type="dxa"/>
          </w:tcPr>
          <w:p w:rsidR="00173FD8" w:rsidRPr="00B62B6F" w:rsidRDefault="00173FD8" w:rsidP="00B62B6F">
            <w:pPr>
              <w:spacing w:before="120" w:after="120" w:line="360" w:lineRule="auto"/>
              <w:contextualSpacing/>
              <w:rPr>
                <w:b/>
                <w:szCs w:val="24"/>
              </w:rPr>
            </w:pPr>
            <w:r w:rsidRPr="00B62B6F">
              <w:rPr>
                <w:b/>
                <w:szCs w:val="24"/>
              </w:rPr>
              <w:t>S/No.</w:t>
            </w:r>
          </w:p>
        </w:tc>
        <w:tc>
          <w:tcPr>
            <w:tcW w:w="4823" w:type="dxa"/>
          </w:tcPr>
          <w:p w:rsidR="00173FD8" w:rsidRPr="00B62B6F" w:rsidRDefault="00173FD8" w:rsidP="006E5B1F">
            <w:pPr>
              <w:spacing w:before="120" w:after="120" w:line="360" w:lineRule="auto"/>
              <w:ind w:left="0" w:firstLine="0"/>
              <w:contextualSpacing/>
              <w:rPr>
                <w:szCs w:val="24"/>
              </w:rPr>
            </w:pPr>
            <w:r w:rsidRPr="00B62B6F">
              <w:rPr>
                <w:b/>
                <w:szCs w:val="24"/>
                <w:lang w:val="en-ZA"/>
              </w:rPr>
              <w:t>Learning Outcomes</w:t>
            </w:r>
          </w:p>
        </w:tc>
        <w:tc>
          <w:tcPr>
            <w:tcW w:w="2881" w:type="dxa"/>
          </w:tcPr>
          <w:p w:rsidR="00173FD8" w:rsidRPr="00B62B6F" w:rsidRDefault="00173FD8" w:rsidP="00B62B6F">
            <w:pPr>
              <w:spacing w:before="120" w:after="120" w:line="360" w:lineRule="auto"/>
              <w:ind w:left="10"/>
              <w:contextualSpacing/>
              <w:rPr>
                <w:b/>
                <w:szCs w:val="24"/>
              </w:rPr>
            </w:pPr>
            <w:r w:rsidRPr="00B62B6F">
              <w:rPr>
                <w:b/>
                <w:szCs w:val="24"/>
              </w:rPr>
              <w:t>Duration( Hours)</w:t>
            </w:r>
          </w:p>
        </w:tc>
      </w:tr>
      <w:tr w:rsidR="00173FD8" w:rsidRPr="00B62B6F" w:rsidTr="001A7CA2">
        <w:tc>
          <w:tcPr>
            <w:tcW w:w="909" w:type="dxa"/>
          </w:tcPr>
          <w:p w:rsidR="00173FD8" w:rsidRPr="00B62B6F" w:rsidRDefault="00173FD8" w:rsidP="00E046DE">
            <w:pPr>
              <w:pStyle w:val="NoSpacing"/>
              <w:numPr>
                <w:ilvl w:val="0"/>
                <w:numId w:val="193"/>
              </w:numPr>
              <w:spacing w:before="120" w:after="120" w:line="360" w:lineRule="auto"/>
              <w:jc w:val="both"/>
              <w:rPr>
                <w:rFonts w:ascii="Times New Roman" w:hAnsi="Times New Roman"/>
                <w:sz w:val="24"/>
                <w:szCs w:val="24"/>
              </w:rPr>
            </w:pPr>
          </w:p>
        </w:tc>
        <w:tc>
          <w:tcPr>
            <w:tcW w:w="4823" w:type="dxa"/>
          </w:tcPr>
          <w:p w:rsidR="00173FD8" w:rsidRPr="00B62B6F" w:rsidRDefault="00173FD8" w:rsidP="001C0724">
            <w:pPr>
              <w:tabs>
                <w:tab w:val="right" w:pos="4514"/>
              </w:tabs>
              <w:spacing w:before="120" w:after="120" w:line="360" w:lineRule="auto"/>
              <w:ind w:left="0" w:firstLine="0"/>
              <w:contextualSpacing/>
              <w:rPr>
                <w:szCs w:val="24"/>
                <w:lang w:val="en-ZW" w:eastAsia="zh-CN"/>
              </w:rPr>
            </w:pPr>
            <w:r w:rsidRPr="00B62B6F">
              <w:rPr>
                <w:bCs/>
                <w:kern w:val="28"/>
                <w:szCs w:val="24"/>
              </w:rPr>
              <w:t>Carry out fabric decoration planning.</w:t>
            </w:r>
            <w:r w:rsidR="001C0724">
              <w:rPr>
                <w:bCs/>
                <w:kern w:val="28"/>
                <w:szCs w:val="24"/>
              </w:rPr>
              <w:tab/>
            </w:r>
          </w:p>
        </w:tc>
        <w:tc>
          <w:tcPr>
            <w:tcW w:w="2881" w:type="dxa"/>
          </w:tcPr>
          <w:p w:rsidR="00173FD8" w:rsidRPr="00B62B6F" w:rsidRDefault="00173FD8" w:rsidP="00B62B6F">
            <w:pPr>
              <w:spacing w:before="120" w:after="120" w:line="360" w:lineRule="auto"/>
              <w:contextualSpacing/>
              <w:rPr>
                <w:szCs w:val="24"/>
              </w:rPr>
            </w:pPr>
            <w:r w:rsidRPr="00B62B6F">
              <w:rPr>
                <w:szCs w:val="24"/>
              </w:rPr>
              <w:t>30</w:t>
            </w:r>
          </w:p>
        </w:tc>
      </w:tr>
      <w:tr w:rsidR="00173FD8" w:rsidRPr="00B62B6F" w:rsidTr="001A7CA2">
        <w:tc>
          <w:tcPr>
            <w:tcW w:w="909" w:type="dxa"/>
          </w:tcPr>
          <w:p w:rsidR="00173FD8" w:rsidRPr="00B62B6F" w:rsidRDefault="00173FD8" w:rsidP="00E046DE">
            <w:pPr>
              <w:pStyle w:val="NoSpacing"/>
              <w:numPr>
                <w:ilvl w:val="0"/>
                <w:numId w:val="193"/>
              </w:numPr>
              <w:spacing w:before="120" w:after="120" w:line="360" w:lineRule="auto"/>
              <w:jc w:val="both"/>
              <w:rPr>
                <w:rFonts w:ascii="Times New Roman" w:hAnsi="Times New Roman"/>
                <w:sz w:val="24"/>
                <w:szCs w:val="24"/>
              </w:rPr>
            </w:pPr>
          </w:p>
        </w:tc>
        <w:tc>
          <w:tcPr>
            <w:tcW w:w="4823" w:type="dxa"/>
          </w:tcPr>
          <w:p w:rsidR="00173FD8" w:rsidRPr="00B62B6F" w:rsidRDefault="00173FD8" w:rsidP="006E5B1F">
            <w:pPr>
              <w:spacing w:before="120" w:after="120" w:line="360" w:lineRule="auto"/>
              <w:ind w:left="0" w:firstLine="0"/>
              <w:contextualSpacing/>
              <w:rPr>
                <w:szCs w:val="24"/>
                <w:lang w:val="en-ZW" w:eastAsia="zh-CN"/>
              </w:rPr>
            </w:pPr>
            <w:r w:rsidRPr="00B62B6F">
              <w:rPr>
                <w:bCs/>
                <w:kern w:val="28"/>
                <w:szCs w:val="24"/>
              </w:rPr>
              <w:t>Carry out fabric decoration.</w:t>
            </w:r>
          </w:p>
        </w:tc>
        <w:tc>
          <w:tcPr>
            <w:tcW w:w="2881" w:type="dxa"/>
          </w:tcPr>
          <w:p w:rsidR="00173FD8" w:rsidRPr="00B62B6F" w:rsidRDefault="00173FD8" w:rsidP="00B62B6F">
            <w:pPr>
              <w:spacing w:before="120" w:after="120" w:line="360" w:lineRule="auto"/>
              <w:contextualSpacing/>
              <w:rPr>
                <w:szCs w:val="24"/>
              </w:rPr>
            </w:pPr>
            <w:r w:rsidRPr="00B62B6F">
              <w:rPr>
                <w:szCs w:val="24"/>
              </w:rPr>
              <w:t>70</w:t>
            </w:r>
          </w:p>
        </w:tc>
      </w:tr>
      <w:tr w:rsidR="00173FD8" w:rsidRPr="00B62B6F" w:rsidTr="001A7CA2">
        <w:tc>
          <w:tcPr>
            <w:tcW w:w="909" w:type="dxa"/>
          </w:tcPr>
          <w:p w:rsidR="00173FD8" w:rsidRPr="00B62B6F" w:rsidRDefault="00173FD8" w:rsidP="00E046DE">
            <w:pPr>
              <w:pStyle w:val="NoSpacing"/>
              <w:numPr>
                <w:ilvl w:val="0"/>
                <w:numId w:val="193"/>
              </w:numPr>
              <w:spacing w:before="120" w:after="120" w:line="360" w:lineRule="auto"/>
              <w:jc w:val="both"/>
              <w:rPr>
                <w:rFonts w:ascii="Times New Roman" w:hAnsi="Times New Roman"/>
                <w:sz w:val="24"/>
                <w:szCs w:val="24"/>
              </w:rPr>
            </w:pPr>
          </w:p>
        </w:tc>
        <w:tc>
          <w:tcPr>
            <w:tcW w:w="4823" w:type="dxa"/>
          </w:tcPr>
          <w:p w:rsidR="00173FD8" w:rsidRPr="00B62B6F" w:rsidRDefault="00173FD8" w:rsidP="006E5B1F">
            <w:pPr>
              <w:spacing w:line="360" w:lineRule="auto"/>
              <w:ind w:left="0" w:firstLine="0"/>
              <w:rPr>
                <w:szCs w:val="24"/>
              </w:rPr>
            </w:pPr>
            <w:r w:rsidRPr="00B62B6F">
              <w:rPr>
                <w:bCs/>
                <w:kern w:val="28"/>
                <w:szCs w:val="24"/>
              </w:rPr>
              <w:t>Finish decorated fabrics</w:t>
            </w:r>
          </w:p>
        </w:tc>
        <w:tc>
          <w:tcPr>
            <w:tcW w:w="2881" w:type="dxa"/>
          </w:tcPr>
          <w:p w:rsidR="00173FD8" w:rsidRPr="00B62B6F" w:rsidRDefault="00173FD8" w:rsidP="00B62B6F">
            <w:pPr>
              <w:spacing w:before="120" w:after="120" w:line="360" w:lineRule="auto"/>
              <w:contextualSpacing/>
              <w:rPr>
                <w:szCs w:val="24"/>
              </w:rPr>
            </w:pPr>
            <w:r w:rsidRPr="00B62B6F">
              <w:rPr>
                <w:szCs w:val="24"/>
              </w:rPr>
              <w:t>20</w:t>
            </w:r>
          </w:p>
        </w:tc>
      </w:tr>
      <w:tr w:rsidR="00173FD8" w:rsidRPr="00B62B6F" w:rsidTr="001A7CA2">
        <w:tc>
          <w:tcPr>
            <w:tcW w:w="5732" w:type="dxa"/>
            <w:gridSpan w:val="2"/>
          </w:tcPr>
          <w:p w:rsidR="00173FD8" w:rsidRPr="00B62B6F" w:rsidRDefault="00173FD8" w:rsidP="00B62B6F">
            <w:pPr>
              <w:spacing w:line="360" w:lineRule="auto"/>
              <w:rPr>
                <w:b/>
                <w:szCs w:val="24"/>
              </w:rPr>
            </w:pPr>
            <w:r w:rsidRPr="00B62B6F">
              <w:rPr>
                <w:b/>
                <w:szCs w:val="24"/>
              </w:rPr>
              <w:t>Totals</w:t>
            </w:r>
          </w:p>
        </w:tc>
        <w:tc>
          <w:tcPr>
            <w:tcW w:w="2881" w:type="dxa"/>
          </w:tcPr>
          <w:p w:rsidR="00173FD8" w:rsidRPr="00B62B6F" w:rsidRDefault="00173FD8" w:rsidP="00B62B6F">
            <w:pPr>
              <w:spacing w:before="120" w:after="120" w:line="360" w:lineRule="auto"/>
              <w:contextualSpacing/>
              <w:rPr>
                <w:b/>
                <w:szCs w:val="24"/>
              </w:rPr>
            </w:pPr>
            <w:r w:rsidRPr="00B62B6F">
              <w:rPr>
                <w:b/>
                <w:szCs w:val="24"/>
              </w:rPr>
              <w:t>120</w:t>
            </w:r>
          </w:p>
        </w:tc>
      </w:tr>
    </w:tbl>
    <w:p w:rsidR="00173FD8" w:rsidRPr="00B62B6F" w:rsidRDefault="00173FD8" w:rsidP="00B62B6F">
      <w:pPr>
        <w:spacing w:before="120" w:after="120" w:line="360" w:lineRule="auto"/>
        <w:ind w:left="360"/>
        <w:contextualSpacing/>
        <w:rPr>
          <w:szCs w:val="24"/>
          <w:lang w:val="en-ZW" w:eastAsia="zh-CN"/>
        </w:rPr>
      </w:pPr>
    </w:p>
    <w:p w:rsidR="00173FD8" w:rsidRPr="00B62B6F" w:rsidRDefault="00173FD8" w:rsidP="006E5B1F">
      <w:pPr>
        <w:spacing w:before="120" w:after="120" w:line="360" w:lineRule="auto"/>
        <w:ind w:left="0" w:firstLine="0"/>
        <w:contextualSpacing/>
        <w:rPr>
          <w:rFonts w:eastAsia="Calibri"/>
          <w:b/>
          <w:szCs w:val="24"/>
          <w:lang w:val="en-ZA"/>
        </w:rPr>
      </w:pPr>
      <w:r w:rsidRPr="00B62B6F">
        <w:rPr>
          <w:rFonts w:eastAsia="Calibri"/>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350"/>
        <w:gridCol w:w="2516"/>
      </w:tblGrid>
      <w:tr w:rsidR="00173FD8" w:rsidRPr="00B62B6F" w:rsidTr="001A7CA2">
        <w:trPr>
          <w:trHeight w:val="782"/>
        </w:trPr>
        <w:tc>
          <w:tcPr>
            <w:tcW w:w="1285"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spacing w:after="0" w:line="360" w:lineRule="auto"/>
              <w:rPr>
                <w:rFonts w:eastAsia="Calibri"/>
                <w:szCs w:val="24"/>
              </w:rPr>
            </w:pPr>
            <w:r w:rsidRPr="00B62B6F">
              <w:rPr>
                <w:rFonts w:eastAsia="Calibri"/>
                <w:b/>
                <w:szCs w:val="24"/>
                <w:lang w:val="en-ZA"/>
              </w:rPr>
              <w:t>Learning Outcome</w:t>
            </w:r>
          </w:p>
        </w:tc>
        <w:tc>
          <w:tcPr>
            <w:tcW w:w="2353"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spacing w:after="0" w:line="360" w:lineRule="auto"/>
              <w:rPr>
                <w:rFonts w:eastAsia="Calibri"/>
                <w:szCs w:val="24"/>
                <w:lang w:val="en-ZA"/>
              </w:rPr>
            </w:pPr>
            <w:r w:rsidRPr="00B62B6F">
              <w:rPr>
                <w:rFonts w:eastAsia="Calibri"/>
                <w:b/>
                <w:szCs w:val="24"/>
                <w:lang w:val="en-ZA"/>
              </w:rPr>
              <w:t>Content</w:t>
            </w:r>
          </w:p>
        </w:tc>
        <w:tc>
          <w:tcPr>
            <w:tcW w:w="1361" w:type="pct"/>
            <w:tcBorders>
              <w:top w:val="single" w:sz="4" w:space="0" w:color="auto"/>
              <w:left w:val="single" w:sz="4" w:space="0" w:color="auto"/>
              <w:bottom w:val="single" w:sz="4" w:space="0" w:color="auto"/>
              <w:right w:val="single" w:sz="4" w:space="0" w:color="auto"/>
            </w:tcBorders>
          </w:tcPr>
          <w:p w:rsidR="00173FD8" w:rsidRPr="00B62B6F" w:rsidRDefault="00173FD8" w:rsidP="00B62B6F">
            <w:pPr>
              <w:spacing w:after="0" w:line="360" w:lineRule="auto"/>
              <w:rPr>
                <w:rFonts w:eastAsia="Calibri"/>
                <w:szCs w:val="24"/>
                <w:lang w:val="en-ZA"/>
              </w:rPr>
            </w:pPr>
            <w:r w:rsidRPr="00B62B6F">
              <w:rPr>
                <w:rFonts w:eastAsia="Calibri"/>
                <w:b/>
                <w:szCs w:val="24"/>
                <w:lang w:val="en-ZA"/>
              </w:rPr>
              <w:t>Suggested Assessment Methods</w:t>
            </w:r>
          </w:p>
        </w:tc>
      </w:tr>
      <w:tr w:rsidR="00173FD8" w:rsidRPr="00B62B6F" w:rsidTr="001A7CA2">
        <w:trPr>
          <w:trHeight w:val="260"/>
        </w:trPr>
        <w:tc>
          <w:tcPr>
            <w:tcW w:w="1285"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NoSpacing"/>
              <w:numPr>
                <w:ilvl w:val="0"/>
                <w:numId w:val="194"/>
              </w:numPr>
              <w:spacing w:before="120" w:after="120" w:line="360" w:lineRule="auto"/>
              <w:jc w:val="both"/>
              <w:rPr>
                <w:rFonts w:ascii="Times New Roman" w:hAnsi="Times New Roman"/>
                <w:sz w:val="24"/>
                <w:szCs w:val="24"/>
              </w:rPr>
            </w:pPr>
            <w:r w:rsidRPr="00B62B6F">
              <w:rPr>
                <w:rFonts w:ascii="Times New Roman" w:hAnsi="Times New Roman"/>
                <w:bCs/>
                <w:color w:val="000000"/>
                <w:kern w:val="28"/>
                <w:sz w:val="24"/>
                <w:szCs w:val="24"/>
              </w:rPr>
              <w:t xml:space="preserve">Carry out fabric decoration planning </w:t>
            </w:r>
          </w:p>
          <w:p w:rsidR="00173FD8" w:rsidRPr="00B62B6F" w:rsidRDefault="00173FD8" w:rsidP="00B62B6F">
            <w:pPr>
              <w:spacing w:after="200" w:line="360" w:lineRule="auto"/>
              <w:ind w:left="360"/>
              <w:contextualSpacing/>
              <w:rPr>
                <w:szCs w:val="24"/>
                <w:lang w:val="en-ZW" w:eastAsia="zh-CN"/>
              </w:rPr>
            </w:pPr>
          </w:p>
        </w:tc>
        <w:tc>
          <w:tcPr>
            <w:tcW w:w="2353" w:type="pct"/>
            <w:tcBorders>
              <w:top w:val="single" w:sz="4" w:space="0" w:color="auto"/>
              <w:left w:val="single" w:sz="4" w:space="0" w:color="auto"/>
              <w:bottom w:val="single" w:sz="4" w:space="0" w:color="auto"/>
              <w:right w:val="single" w:sz="4" w:space="0" w:color="auto"/>
            </w:tcBorders>
          </w:tcPr>
          <w:p w:rsidR="00173FD8" w:rsidRPr="006E5B1F" w:rsidRDefault="00173FD8" w:rsidP="00E046DE">
            <w:pPr>
              <w:pStyle w:val="NoSpacing"/>
              <w:numPr>
                <w:ilvl w:val="0"/>
                <w:numId w:val="162"/>
              </w:numPr>
              <w:spacing w:line="360" w:lineRule="auto"/>
              <w:jc w:val="both"/>
              <w:rPr>
                <w:rFonts w:ascii="Times New Roman" w:hAnsi="Times New Roman"/>
                <w:bCs/>
                <w:color w:val="000000"/>
                <w:kern w:val="28"/>
                <w:sz w:val="24"/>
                <w:szCs w:val="24"/>
              </w:rPr>
            </w:pPr>
            <w:r w:rsidRPr="006E5B1F">
              <w:rPr>
                <w:rFonts w:ascii="Times New Roman" w:hAnsi="Times New Roman"/>
                <w:bCs/>
                <w:color w:val="000000"/>
                <w:kern w:val="28"/>
                <w:sz w:val="24"/>
                <w:szCs w:val="24"/>
              </w:rPr>
              <w:t xml:space="preserve">Personal protective equipment </w:t>
            </w:r>
          </w:p>
          <w:p w:rsidR="00173FD8" w:rsidRPr="00B62B6F" w:rsidRDefault="00173FD8" w:rsidP="00E046DE">
            <w:pPr>
              <w:pStyle w:val="NoSpacing"/>
              <w:numPr>
                <w:ilvl w:val="0"/>
                <w:numId w:val="180"/>
              </w:numPr>
              <w:spacing w:line="360" w:lineRule="auto"/>
              <w:jc w:val="both"/>
              <w:rPr>
                <w:rFonts w:ascii="Times New Roman" w:hAnsi="Times New Roman"/>
                <w:sz w:val="24"/>
                <w:szCs w:val="24"/>
              </w:rPr>
            </w:pPr>
            <w:r w:rsidRPr="00B62B6F">
              <w:rPr>
                <w:rFonts w:ascii="Times New Roman" w:hAnsi="Times New Roman"/>
                <w:sz w:val="24"/>
                <w:szCs w:val="24"/>
              </w:rPr>
              <w:t xml:space="preserve">Apron </w:t>
            </w:r>
          </w:p>
          <w:p w:rsidR="00173FD8" w:rsidRPr="00B62B6F" w:rsidRDefault="00173FD8" w:rsidP="00E046DE">
            <w:pPr>
              <w:pStyle w:val="NoSpacing"/>
              <w:numPr>
                <w:ilvl w:val="0"/>
                <w:numId w:val="180"/>
              </w:numPr>
              <w:spacing w:line="360" w:lineRule="auto"/>
              <w:jc w:val="both"/>
              <w:rPr>
                <w:rFonts w:ascii="Times New Roman" w:hAnsi="Times New Roman"/>
                <w:sz w:val="24"/>
                <w:szCs w:val="24"/>
              </w:rPr>
            </w:pPr>
            <w:r w:rsidRPr="00B62B6F">
              <w:rPr>
                <w:rFonts w:ascii="Times New Roman" w:hAnsi="Times New Roman"/>
                <w:sz w:val="24"/>
                <w:szCs w:val="24"/>
              </w:rPr>
              <w:t xml:space="preserve">Dust coat </w:t>
            </w:r>
          </w:p>
          <w:p w:rsidR="00173FD8" w:rsidRPr="00B62B6F" w:rsidRDefault="00173FD8" w:rsidP="00E046DE">
            <w:pPr>
              <w:pStyle w:val="NoSpacing"/>
              <w:numPr>
                <w:ilvl w:val="0"/>
                <w:numId w:val="180"/>
              </w:numPr>
              <w:spacing w:line="360" w:lineRule="auto"/>
              <w:jc w:val="both"/>
              <w:rPr>
                <w:rFonts w:ascii="Times New Roman" w:hAnsi="Times New Roman"/>
                <w:sz w:val="24"/>
                <w:szCs w:val="24"/>
              </w:rPr>
            </w:pPr>
            <w:r w:rsidRPr="00B62B6F">
              <w:rPr>
                <w:rFonts w:ascii="Times New Roman" w:hAnsi="Times New Roman"/>
                <w:sz w:val="24"/>
                <w:szCs w:val="24"/>
              </w:rPr>
              <w:t xml:space="preserve">Face mask </w:t>
            </w:r>
          </w:p>
          <w:p w:rsidR="00173FD8" w:rsidRPr="00B62B6F" w:rsidRDefault="00173FD8" w:rsidP="00E046DE">
            <w:pPr>
              <w:pStyle w:val="NoSpacing"/>
              <w:numPr>
                <w:ilvl w:val="0"/>
                <w:numId w:val="180"/>
              </w:numPr>
              <w:spacing w:line="360" w:lineRule="auto"/>
              <w:jc w:val="both"/>
              <w:rPr>
                <w:rFonts w:ascii="Times New Roman" w:hAnsi="Times New Roman"/>
                <w:sz w:val="24"/>
                <w:szCs w:val="24"/>
              </w:rPr>
            </w:pPr>
            <w:r w:rsidRPr="00B62B6F">
              <w:rPr>
                <w:rFonts w:ascii="Times New Roman" w:hAnsi="Times New Roman"/>
                <w:sz w:val="24"/>
                <w:szCs w:val="24"/>
              </w:rPr>
              <w:t>Safety shoes</w:t>
            </w:r>
          </w:p>
          <w:p w:rsidR="00173FD8" w:rsidRPr="00B62B6F" w:rsidRDefault="00173FD8" w:rsidP="00E046DE">
            <w:pPr>
              <w:pStyle w:val="NoSpacing"/>
              <w:numPr>
                <w:ilvl w:val="0"/>
                <w:numId w:val="180"/>
              </w:numPr>
              <w:spacing w:line="360" w:lineRule="auto"/>
              <w:jc w:val="both"/>
              <w:rPr>
                <w:rFonts w:ascii="Times New Roman" w:hAnsi="Times New Roman"/>
                <w:sz w:val="24"/>
                <w:szCs w:val="24"/>
              </w:rPr>
            </w:pPr>
            <w:r w:rsidRPr="00B62B6F">
              <w:rPr>
                <w:rFonts w:ascii="Times New Roman" w:hAnsi="Times New Roman"/>
                <w:sz w:val="24"/>
                <w:szCs w:val="24"/>
              </w:rPr>
              <w:lastRenderedPageBreak/>
              <w:t>Gloves</w:t>
            </w:r>
          </w:p>
          <w:p w:rsidR="00173FD8" w:rsidRPr="006E5B1F" w:rsidRDefault="00173FD8" w:rsidP="00E046DE">
            <w:pPr>
              <w:pStyle w:val="NoSpacing"/>
              <w:numPr>
                <w:ilvl w:val="0"/>
                <w:numId w:val="162"/>
              </w:numPr>
              <w:spacing w:line="360" w:lineRule="auto"/>
              <w:jc w:val="both"/>
              <w:rPr>
                <w:rFonts w:ascii="Times New Roman" w:hAnsi="Times New Roman"/>
                <w:sz w:val="24"/>
                <w:szCs w:val="24"/>
              </w:rPr>
            </w:pPr>
            <w:r w:rsidRPr="006E5B1F">
              <w:rPr>
                <w:rFonts w:ascii="Times New Roman" w:hAnsi="Times New Roman"/>
                <w:iCs/>
                <w:color w:val="000000"/>
                <w:kern w:val="28"/>
                <w:sz w:val="24"/>
                <w:szCs w:val="24"/>
              </w:rPr>
              <w:t>Fabric decoration tools and equipment</w:t>
            </w:r>
          </w:p>
          <w:p w:rsidR="00173FD8" w:rsidRPr="00B62B6F" w:rsidRDefault="00173FD8" w:rsidP="00B62B6F">
            <w:pPr>
              <w:spacing w:after="0" w:line="360" w:lineRule="auto"/>
              <w:contextualSpacing/>
              <w:rPr>
                <w:rFonts w:eastAsia="Calibri"/>
                <w:b/>
                <w:szCs w:val="24"/>
                <w:u w:color="000000"/>
                <w:lang w:val="en-ZW" w:eastAsia="zh-CN"/>
              </w:rPr>
            </w:pPr>
            <w:r w:rsidRPr="00B62B6F">
              <w:rPr>
                <w:rFonts w:eastAsia="Calibri"/>
                <w:b/>
                <w:szCs w:val="24"/>
                <w:u w:color="000000"/>
                <w:lang w:val="en-ZW" w:eastAsia="zh-CN"/>
              </w:rPr>
              <w:t xml:space="preserve">             Tools </w:t>
            </w:r>
          </w:p>
          <w:p w:rsidR="00173FD8" w:rsidRPr="00B62B6F" w:rsidRDefault="00173FD8" w:rsidP="00E046DE">
            <w:pPr>
              <w:pStyle w:val="NoSpacing"/>
              <w:numPr>
                <w:ilvl w:val="0"/>
                <w:numId w:val="181"/>
              </w:numPr>
              <w:spacing w:line="360" w:lineRule="auto"/>
              <w:jc w:val="both"/>
              <w:rPr>
                <w:rFonts w:ascii="Times New Roman" w:hAnsi="Times New Roman"/>
                <w:sz w:val="24"/>
                <w:szCs w:val="24"/>
              </w:rPr>
            </w:pPr>
            <w:r w:rsidRPr="00B62B6F">
              <w:rPr>
                <w:rFonts w:ascii="Times New Roman" w:hAnsi="Times New Roman"/>
                <w:sz w:val="24"/>
                <w:szCs w:val="24"/>
              </w:rPr>
              <w:t>Drawing tools</w:t>
            </w:r>
          </w:p>
          <w:p w:rsidR="00173FD8" w:rsidRPr="00B62B6F" w:rsidRDefault="00173FD8" w:rsidP="00E046DE">
            <w:pPr>
              <w:pStyle w:val="NoSpacing"/>
              <w:numPr>
                <w:ilvl w:val="0"/>
                <w:numId w:val="181"/>
              </w:numPr>
              <w:spacing w:line="360" w:lineRule="auto"/>
              <w:jc w:val="both"/>
              <w:rPr>
                <w:rFonts w:ascii="Times New Roman" w:hAnsi="Times New Roman"/>
                <w:sz w:val="24"/>
                <w:szCs w:val="24"/>
              </w:rPr>
            </w:pPr>
            <w:r w:rsidRPr="00B62B6F">
              <w:rPr>
                <w:rFonts w:ascii="Times New Roman" w:hAnsi="Times New Roman"/>
                <w:sz w:val="24"/>
                <w:szCs w:val="24"/>
              </w:rPr>
              <w:t xml:space="preserve">Basic sewing tools </w:t>
            </w:r>
          </w:p>
          <w:p w:rsidR="00173FD8" w:rsidRPr="00B62B6F" w:rsidRDefault="00173FD8" w:rsidP="00E046DE">
            <w:pPr>
              <w:pStyle w:val="NoSpacing"/>
              <w:numPr>
                <w:ilvl w:val="0"/>
                <w:numId w:val="181"/>
              </w:numPr>
              <w:spacing w:line="360" w:lineRule="auto"/>
              <w:jc w:val="both"/>
              <w:rPr>
                <w:rFonts w:ascii="Times New Roman" w:hAnsi="Times New Roman"/>
                <w:sz w:val="24"/>
                <w:szCs w:val="24"/>
              </w:rPr>
            </w:pPr>
            <w:r w:rsidRPr="00B62B6F">
              <w:rPr>
                <w:rFonts w:ascii="Times New Roman" w:hAnsi="Times New Roman"/>
                <w:sz w:val="24"/>
                <w:szCs w:val="24"/>
              </w:rPr>
              <w:t>Cutting and laying tools</w:t>
            </w:r>
          </w:p>
          <w:p w:rsidR="00173FD8" w:rsidRPr="00B62B6F" w:rsidRDefault="00173FD8" w:rsidP="00E046DE">
            <w:pPr>
              <w:pStyle w:val="NoSpacing"/>
              <w:numPr>
                <w:ilvl w:val="0"/>
                <w:numId w:val="181"/>
              </w:numPr>
              <w:spacing w:line="360" w:lineRule="auto"/>
              <w:jc w:val="both"/>
              <w:rPr>
                <w:rFonts w:ascii="Times New Roman" w:hAnsi="Times New Roman"/>
                <w:sz w:val="24"/>
                <w:szCs w:val="24"/>
              </w:rPr>
            </w:pPr>
            <w:r w:rsidRPr="00B62B6F">
              <w:rPr>
                <w:rFonts w:ascii="Times New Roman" w:hAnsi="Times New Roman"/>
                <w:sz w:val="24"/>
                <w:szCs w:val="24"/>
              </w:rPr>
              <w:t xml:space="preserve">Measuring tools </w:t>
            </w:r>
          </w:p>
          <w:p w:rsidR="00173FD8" w:rsidRPr="00B62B6F" w:rsidRDefault="00173FD8" w:rsidP="00E046DE">
            <w:pPr>
              <w:pStyle w:val="NoSpacing"/>
              <w:numPr>
                <w:ilvl w:val="0"/>
                <w:numId w:val="181"/>
              </w:numPr>
              <w:spacing w:line="360" w:lineRule="auto"/>
              <w:jc w:val="both"/>
              <w:rPr>
                <w:rFonts w:ascii="Times New Roman" w:hAnsi="Times New Roman"/>
                <w:sz w:val="24"/>
                <w:szCs w:val="24"/>
              </w:rPr>
            </w:pPr>
            <w:r w:rsidRPr="00B62B6F">
              <w:rPr>
                <w:rFonts w:ascii="Times New Roman" w:hAnsi="Times New Roman"/>
                <w:sz w:val="24"/>
                <w:szCs w:val="24"/>
              </w:rPr>
              <w:t>Finishing tools</w:t>
            </w:r>
          </w:p>
          <w:p w:rsidR="00173FD8" w:rsidRPr="00B62B6F" w:rsidRDefault="00173FD8" w:rsidP="00E046DE">
            <w:pPr>
              <w:pStyle w:val="NoSpacing"/>
              <w:numPr>
                <w:ilvl w:val="0"/>
                <w:numId w:val="181"/>
              </w:numPr>
              <w:spacing w:line="360" w:lineRule="auto"/>
              <w:jc w:val="both"/>
              <w:rPr>
                <w:rFonts w:ascii="Times New Roman" w:hAnsi="Times New Roman"/>
                <w:sz w:val="24"/>
                <w:szCs w:val="24"/>
                <w:u w:color="000000"/>
              </w:rPr>
            </w:pPr>
            <w:r w:rsidRPr="00B62B6F">
              <w:rPr>
                <w:rFonts w:ascii="Times New Roman" w:hAnsi="Times New Roman"/>
                <w:sz w:val="24"/>
                <w:szCs w:val="24"/>
              </w:rPr>
              <w:t>Displaying tools</w:t>
            </w:r>
          </w:p>
          <w:p w:rsidR="00173FD8" w:rsidRPr="00B62B6F" w:rsidRDefault="00173FD8" w:rsidP="00B62B6F">
            <w:pPr>
              <w:spacing w:after="0" w:line="360" w:lineRule="auto"/>
              <w:ind w:left="360"/>
              <w:rPr>
                <w:b/>
                <w:szCs w:val="24"/>
                <w:u w:color="000000"/>
              </w:rPr>
            </w:pPr>
            <w:r w:rsidRPr="00B62B6F">
              <w:rPr>
                <w:b/>
                <w:szCs w:val="24"/>
                <w:u w:color="000000"/>
              </w:rPr>
              <w:t xml:space="preserve">    Equipment</w:t>
            </w:r>
          </w:p>
          <w:p w:rsidR="00173FD8" w:rsidRPr="00B62B6F" w:rsidRDefault="00173FD8" w:rsidP="00E046DE">
            <w:pPr>
              <w:pStyle w:val="NoSpacing"/>
              <w:numPr>
                <w:ilvl w:val="0"/>
                <w:numId w:val="271"/>
              </w:numPr>
              <w:spacing w:line="360" w:lineRule="auto"/>
              <w:jc w:val="both"/>
              <w:rPr>
                <w:rFonts w:ascii="Times New Roman" w:hAnsi="Times New Roman"/>
                <w:sz w:val="24"/>
                <w:szCs w:val="24"/>
              </w:rPr>
            </w:pPr>
            <w:r w:rsidRPr="00B62B6F">
              <w:rPr>
                <w:rFonts w:ascii="Times New Roman" w:hAnsi="Times New Roman"/>
                <w:sz w:val="24"/>
                <w:szCs w:val="24"/>
              </w:rPr>
              <w:t xml:space="preserve">Computer and accessories </w:t>
            </w:r>
          </w:p>
          <w:p w:rsidR="00173FD8" w:rsidRPr="00B62B6F" w:rsidRDefault="00173FD8" w:rsidP="00E046DE">
            <w:pPr>
              <w:pStyle w:val="NoSpacing"/>
              <w:numPr>
                <w:ilvl w:val="0"/>
                <w:numId w:val="271"/>
              </w:numPr>
              <w:spacing w:line="360" w:lineRule="auto"/>
              <w:jc w:val="both"/>
              <w:rPr>
                <w:rFonts w:ascii="Times New Roman" w:hAnsi="Times New Roman"/>
                <w:sz w:val="24"/>
                <w:szCs w:val="24"/>
              </w:rPr>
            </w:pPr>
            <w:r w:rsidRPr="00B62B6F">
              <w:rPr>
                <w:rFonts w:ascii="Times New Roman" w:hAnsi="Times New Roman"/>
                <w:sz w:val="24"/>
                <w:szCs w:val="24"/>
              </w:rPr>
              <w:t xml:space="preserve">Stencils </w:t>
            </w:r>
          </w:p>
          <w:p w:rsidR="00173FD8" w:rsidRPr="00B62B6F" w:rsidRDefault="00173FD8" w:rsidP="00E046DE">
            <w:pPr>
              <w:pStyle w:val="NoSpacing"/>
              <w:numPr>
                <w:ilvl w:val="0"/>
                <w:numId w:val="271"/>
              </w:numPr>
              <w:spacing w:line="360" w:lineRule="auto"/>
              <w:jc w:val="both"/>
              <w:rPr>
                <w:rFonts w:ascii="Times New Roman" w:hAnsi="Times New Roman"/>
                <w:sz w:val="24"/>
                <w:szCs w:val="24"/>
              </w:rPr>
            </w:pPr>
            <w:r w:rsidRPr="00B62B6F">
              <w:rPr>
                <w:rFonts w:ascii="Times New Roman" w:hAnsi="Times New Roman"/>
                <w:sz w:val="24"/>
                <w:szCs w:val="24"/>
              </w:rPr>
              <w:t xml:space="preserve">Silk mesh </w:t>
            </w:r>
          </w:p>
          <w:p w:rsidR="00173FD8" w:rsidRPr="00B62B6F" w:rsidRDefault="00173FD8" w:rsidP="00E046DE">
            <w:pPr>
              <w:pStyle w:val="NoSpacing"/>
              <w:numPr>
                <w:ilvl w:val="0"/>
                <w:numId w:val="271"/>
              </w:numPr>
              <w:spacing w:line="360" w:lineRule="auto"/>
              <w:jc w:val="both"/>
              <w:rPr>
                <w:rFonts w:ascii="Times New Roman" w:hAnsi="Times New Roman"/>
                <w:sz w:val="24"/>
                <w:szCs w:val="24"/>
              </w:rPr>
            </w:pPr>
            <w:r w:rsidRPr="00B62B6F">
              <w:rPr>
                <w:rFonts w:ascii="Times New Roman" w:hAnsi="Times New Roman"/>
                <w:sz w:val="24"/>
                <w:szCs w:val="24"/>
              </w:rPr>
              <w:t xml:space="preserve">Squeegee </w:t>
            </w:r>
          </w:p>
          <w:p w:rsidR="00173FD8" w:rsidRPr="00B62B6F" w:rsidRDefault="00173FD8" w:rsidP="00E046DE">
            <w:pPr>
              <w:pStyle w:val="NoSpacing"/>
              <w:numPr>
                <w:ilvl w:val="0"/>
                <w:numId w:val="271"/>
              </w:numPr>
              <w:spacing w:line="360" w:lineRule="auto"/>
              <w:jc w:val="both"/>
              <w:rPr>
                <w:rFonts w:ascii="Times New Roman" w:hAnsi="Times New Roman"/>
                <w:sz w:val="24"/>
                <w:szCs w:val="24"/>
              </w:rPr>
            </w:pPr>
            <w:r w:rsidRPr="00B62B6F">
              <w:rPr>
                <w:rFonts w:ascii="Times New Roman" w:hAnsi="Times New Roman"/>
                <w:sz w:val="24"/>
                <w:szCs w:val="24"/>
              </w:rPr>
              <w:t xml:space="preserve">Camera </w:t>
            </w:r>
          </w:p>
          <w:p w:rsidR="00173FD8" w:rsidRPr="006E5B1F" w:rsidRDefault="00173FD8" w:rsidP="00E046DE">
            <w:pPr>
              <w:pStyle w:val="NoSpacing"/>
              <w:numPr>
                <w:ilvl w:val="0"/>
                <w:numId w:val="271"/>
              </w:numPr>
              <w:spacing w:line="360" w:lineRule="auto"/>
              <w:jc w:val="both"/>
              <w:rPr>
                <w:rFonts w:ascii="Times New Roman" w:hAnsi="Times New Roman"/>
                <w:sz w:val="24"/>
                <w:szCs w:val="24"/>
                <w:u w:color="000000"/>
              </w:rPr>
            </w:pPr>
            <w:r w:rsidRPr="006E5B1F">
              <w:rPr>
                <w:rFonts w:ascii="Times New Roman" w:hAnsi="Times New Roman"/>
                <w:sz w:val="24"/>
                <w:szCs w:val="24"/>
              </w:rPr>
              <w:t>Sewing machine</w:t>
            </w:r>
          </w:p>
          <w:p w:rsidR="00173FD8" w:rsidRPr="006E5B1F" w:rsidRDefault="00173FD8" w:rsidP="00E046DE">
            <w:pPr>
              <w:pStyle w:val="NoSpacing"/>
              <w:numPr>
                <w:ilvl w:val="0"/>
                <w:numId w:val="162"/>
              </w:numPr>
              <w:spacing w:line="360" w:lineRule="auto"/>
              <w:jc w:val="both"/>
              <w:rPr>
                <w:rFonts w:ascii="Times New Roman" w:hAnsi="Times New Roman"/>
                <w:sz w:val="24"/>
                <w:szCs w:val="24"/>
              </w:rPr>
            </w:pPr>
            <w:r w:rsidRPr="006E5B1F">
              <w:rPr>
                <w:rFonts w:ascii="Times New Roman" w:hAnsi="Times New Roman"/>
                <w:iCs/>
                <w:color w:val="000000"/>
                <w:kern w:val="28"/>
                <w:sz w:val="24"/>
                <w:szCs w:val="24"/>
              </w:rPr>
              <w:t xml:space="preserve">Fabric decoration materials and supplies </w:t>
            </w:r>
          </w:p>
          <w:p w:rsidR="00173FD8" w:rsidRPr="00B62B6F" w:rsidRDefault="00173FD8" w:rsidP="00B62B6F">
            <w:pPr>
              <w:pStyle w:val="NoSpacing"/>
              <w:spacing w:line="360" w:lineRule="auto"/>
              <w:jc w:val="both"/>
              <w:rPr>
                <w:rFonts w:ascii="Times New Roman" w:hAnsi="Times New Roman"/>
                <w:b/>
                <w:sz w:val="24"/>
                <w:szCs w:val="24"/>
              </w:rPr>
            </w:pPr>
            <w:r w:rsidRPr="00B62B6F">
              <w:rPr>
                <w:rFonts w:ascii="Times New Roman" w:hAnsi="Times New Roman"/>
                <w:b/>
                <w:sz w:val="24"/>
                <w:szCs w:val="24"/>
              </w:rPr>
              <w:t>Materials</w:t>
            </w:r>
          </w:p>
          <w:p w:rsidR="00173FD8" w:rsidRPr="00B62B6F" w:rsidRDefault="00173FD8" w:rsidP="00E046DE">
            <w:pPr>
              <w:pStyle w:val="NoSpacing"/>
              <w:numPr>
                <w:ilvl w:val="0"/>
                <w:numId w:val="182"/>
              </w:numPr>
              <w:spacing w:line="360" w:lineRule="auto"/>
              <w:jc w:val="both"/>
              <w:rPr>
                <w:rFonts w:ascii="Times New Roman" w:hAnsi="Times New Roman"/>
                <w:sz w:val="24"/>
                <w:szCs w:val="24"/>
              </w:rPr>
            </w:pPr>
            <w:r w:rsidRPr="00B62B6F">
              <w:rPr>
                <w:rFonts w:ascii="Times New Roman" w:hAnsi="Times New Roman"/>
                <w:sz w:val="24"/>
                <w:szCs w:val="24"/>
              </w:rPr>
              <w:t xml:space="preserve">Dyes </w:t>
            </w:r>
          </w:p>
          <w:p w:rsidR="00173FD8" w:rsidRPr="00B62B6F" w:rsidRDefault="00173FD8" w:rsidP="00E046DE">
            <w:pPr>
              <w:pStyle w:val="NoSpacing"/>
              <w:numPr>
                <w:ilvl w:val="0"/>
                <w:numId w:val="182"/>
              </w:numPr>
              <w:spacing w:line="360" w:lineRule="auto"/>
              <w:jc w:val="both"/>
              <w:rPr>
                <w:rFonts w:ascii="Times New Roman" w:hAnsi="Times New Roman"/>
                <w:sz w:val="24"/>
                <w:szCs w:val="24"/>
              </w:rPr>
            </w:pPr>
            <w:r w:rsidRPr="00B62B6F">
              <w:rPr>
                <w:rFonts w:ascii="Times New Roman" w:hAnsi="Times New Roman"/>
                <w:sz w:val="24"/>
                <w:szCs w:val="24"/>
              </w:rPr>
              <w:t>Photo emulsion</w:t>
            </w:r>
          </w:p>
          <w:p w:rsidR="00173FD8" w:rsidRPr="00B62B6F" w:rsidRDefault="00173FD8" w:rsidP="00E046DE">
            <w:pPr>
              <w:pStyle w:val="NoSpacing"/>
              <w:numPr>
                <w:ilvl w:val="0"/>
                <w:numId w:val="182"/>
              </w:numPr>
              <w:spacing w:line="360" w:lineRule="auto"/>
              <w:jc w:val="both"/>
              <w:rPr>
                <w:rFonts w:ascii="Times New Roman" w:hAnsi="Times New Roman"/>
                <w:sz w:val="24"/>
                <w:szCs w:val="24"/>
              </w:rPr>
            </w:pPr>
            <w:r w:rsidRPr="00B62B6F">
              <w:rPr>
                <w:rFonts w:ascii="Times New Roman" w:hAnsi="Times New Roman"/>
                <w:sz w:val="24"/>
                <w:szCs w:val="24"/>
              </w:rPr>
              <w:t xml:space="preserve">Fabric </w:t>
            </w:r>
          </w:p>
          <w:p w:rsidR="00173FD8" w:rsidRPr="00B62B6F" w:rsidRDefault="00173FD8" w:rsidP="00E046DE">
            <w:pPr>
              <w:pStyle w:val="NoSpacing"/>
              <w:numPr>
                <w:ilvl w:val="0"/>
                <w:numId w:val="182"/>
              </w:numPr>
              <w:spacing w:line="360" w:lineRule="auto"/>
              <w:jc w:val="both"/>
              <w:rPr>
                <w:rFonts w:ascii="Times New Roman" w:hAnsi="Times New Roman"/>
                <w:sz w:val="24"/>
                <w:szCs w:val="24"/>
              </w:rPr>
            </w:pPr>
            <w:r w:rsidRPr="00B62B6F">
              <w:rPr>
                <w:rFonts w:ascii="Times New Roman" w:hAnsi="Times New Roman"/>
                <w:sz w:val="24"/>
                <w:szCs w:val="24"/>
              </w:rPr>
              <w:t xml:space="preserve">Bleach </w:t>
            </w:r>
          </w:p>
          <w:p w:rsidR="00173FD8" w:rsidRPr="00B62B6F" w:rsidRDefault="00173FD8" w:rsidP="00E046DE">
            <w:pPr>
              <w:pStyle w:val="NoSpacing"/>
              <w:numPr>
                <w:ilvl w:val="0"/>
                <w:numId w:val="182"/>
              </w:numPr>
              <w:spacing w:line="360" w:lineRule="auto"/>
              <w:jc w:val="both"/>
              <w:rPr>
                <w:rFonts w:ascii="Times New Roman" w:hAnsi="Times New Roman"/>
                <w:sz w:val="24"/>
                <w:szCs w:val="24"/>
              </w:rPr>
            </w:pPr>
            <w:r w:rsidRPr="00B62B6F">
              <w:rPr>
                <w:rFonts w:ascii="Times New Roman" w:hAnsi="Times New Roman"/>
                <w:sz w:val="24"/>
                <w:szCs w:val="24"/>
              </w:rPr>
              <w:t xml:space="preserve">Assorted threads </w:t>
            </w:r>
          </w:p>
          <w:p w:rsidR="00173FD8" w:rsidRPr="00B62B6F" w:rsidRDefault="00173FD8" w:rsidP="00E046DE">
            <w:pPr>
              <w:pStyle w:val="NoSpacing"/>
              <w:numPr>
                <w:ilvl w:val="0"/>
                <w:numId w:val="182"/>
              </w:numPr>
              <w:spacing w:line="360" w:lineRule="auto"/>
              <w:jc w:val="both"/>
              <w:rPr>
                <w:rFonts w:ascii="Times New Roman" w:hAnsi="Times New Roman"/>
                <w:sz w:val="24"/>
                <w:szCs w:val="24"/>
              </w:rPr>
            </w:pPr>
            <w:r w:rsidRPr="00B62B6F">
              <w:rPr>
                <w:rFonts w:ascii="Times New Roman" w:hAnsi="Times New Roman"/>
                <w:sz w:val="24"/>
                <w:szCs w:val="24"/>
              </w:rPr>
              <w:t>Assorted needles</w:t>
            </w:r>
          </w:p>
          <w:p w:rsidR="00C101D0" w:rsidRPr="00B62B6F" w:rsidRDefault="00C101D0" w:rsidP="00E046DE">
            <w:pPr>
              <w:pStyle w:val="NoSpacing"/>
              <w:numPr>
                <w:ilvl w:val="0"/>
                <w:numId w:val="182"/>
              </w:numPr>
              <w:spacing w:line="360" w:lineRule="auto"/>
              <w:jc w:val="both"/>
              <w:rPr>
                <w:rFonts w:ascii="Times New Roman" w:hAnsi="Times New Roman"/>
                <w:sz w:val="24"/>
                <w:szCs w:val="24"/>
              </w:rPr>
            </w:pPr>
            <w:r w:rsidRPr="00B62B6F">
              <w:rPr>
                <w:rFonts w:ascii="Times New Roman" w:hAnsi="Times New Roman"/>
                <w:sz w:val="24"/>
                <w:szCs w:val="24"/>
              </w:rPr>
              <w:t>Printing paste</w:t>
            </w:r>
          </w:p>
          <w:p w:rsidR="00173FD8" w:rsidRPr="006E5B1F" w:rsidRDefault="00173FD8" w:rsidP="00E046DE">
            <w:pPr>
              <w:pStyle w:val="NoSpacing"/>
              <w:numPr>
                <w:ilvl w:val="0"/>
                <w:numId w:val="162"/>
              </w:numPr>
              <w:spacing w:line="360" w:lineRule="auto"/>
              <w:jc w:val="both"/>
              <w:rPr>
                <w:rFonts w:ascii="Times New Roman" w:hAnsi="Times New Roman"/>
                <w:sz w:val="24"/>
                <w:szCs w:val="24"/>
              </w:rPr>
            </w:pPr>
            <w:r w:rsidRPr="006E5B1F">
              <w:rPr>
                <w:rFonts w:ascii="Times New Roman" w:hAnsi="Times New Roman"/>
                <w:bCs/>
                <w:color w:val="000000"/>
                <w:kern w:val="28"/>
                <w:sz w:val="24"/>
                <w:szCs w:val="24"/>
              </w:rPr>
              <w:t>Design specification</w:t>
            </w:r>
          </w:p>
          <w:p w:rsidR="00173FD8" w:rsidRPr="00B62B6F" w:rsidRDefault="00173FD8" w:rsidP="00E046DE">
            <w:pPr>
              <w:pStyle w:val="NoSpacing"/>
              <w:numPr>
                <w:ilvl w:val="0"/>
                <w:numId w:val="183"/>
              </w:numPr>
              <w:spacing w:line="360" w:lineRule="auto"/>
              <w:jc w:val="both"/>
              <w:rPr>
                <w:rFonts w:ascii="Times New Roman" w:hAnsi="Times New Roman"/>
                <w:sz w:val="24"/>
                <w:szCs w:val="24"/>
              </w:rPr>
            </w:pPr>
            <w:r w:rsidRPr="00B62B6F">
              <w:rPr>
                <w:rFonts w:ascii="Times New Roman" w:hAnsi="Times New Roman"/>
                <w:sz w:val="24"/>
                <w:szCs w:val="24"/>
              </w:rPr>
              <w:t xml:space="preserve">Realistic design </w:t>
            </w:r>
          </w:p>
          <w:p w:rsidR="00173FD8" w:rsidRPr="00B62B6F" w:rsidRDefault="00173FD8" w:rsidP="00E046DE">
            <w:pPr>
              <w:pStyle w:val="NoSpacing"/>
              <w:numPr>
                <w:ilvl w:val="0"/>
                <w:numId w:val="183"/>
              </w:numPr>
              <w:spacing w:line="360" w:lineRule="auto"/>
              <w:jc w:val="both"/>
              <w:rPr>
                <w:rFonts w:ascii="Times New Roman" w:hAnsi="Times New Roman"/>
                <w:sz w:val="24"/>
                <w:szCs w:val="24"/>
              </w:rPr>
            </w:pPr>
            <w:r w:rsidRPr="00B62B6F">
              <w:rPr>
                <w:rFonts w:ascii="Times New Roman" w:hAnsi="Times New Roman"/>
                <w:sz w:val="24"/>
                <w:szCs w:val="24"/>
              </w:rPr>
              <w:t>Abstract design</w:t>
            </w:r>
          </w:p>
          <w:p w:rsidR="00173FD8" w:rsidRPr="00B62B6F" w:rsidRDefault="00173FD8" w:rsidP="00E046DE">
            <w:pPr>
              <w:pStyle w:val="NoSpacing"/>
              <w:numPr>
                <w:ilvl w:val="0"/>
                <w:numId w:val="183"/>
              </w:numPr>
              <w:spacing w:line="360" w:lineRule="auto"/>
              <w:jc w:val="both"/>
              <w:rPr>
                <w:rFonts w:ascii="Times New Roman" w:hAnsi="Times New Roman"/>
                <w:sz w:val="24"/>
                <w:szCs w:val="24"/>
              </w:rPr>
            </w:pPr>
            <w:r w:rsidRPr="00B62B6F">
              <w:rPr>
                <w:rFonts w:ascii="Times New Roman" w:hAnsi="Times New Roman"/>
                <w:sz w:val="24"/>
                <w:szCs w:val="24"/>
              </w:rPr>
              <w:t>Stylized design</w:t>
            </w:r>
          </w:p>
          <w:p w:rsidR="00173FD8" w:rsidRPr="00B62B6F" w:rsidRDefault="00173FD8" w:rsidP="00E046DE">
            <w:pPr>
              <w:pStyle w:val="NoSpacing"/>
              <w:numPr>
                <w:ilvl w:val="0"/>
                <w:numId w:val="183"/>
              </w:numPr>
              <w:spacing w:line="360" w:lineRule="auto"/>
              <w:jc w:val="both"/>
              <w:rPr>
                <w:rFonts w:ascii="Times New Roman" w:hAnsi="Times New Roman"/>
                <w:sz w:val="24"/>
                <w:szCs w:val="24"/>
              </w:rPr>
            </w:pPr>
            <w:r w:rsidRPr="00B62B6F">
              <w:rPr>
                <w:rFonts w:ascii="Times New Roman" w:hAnsi="Times New Roman"/>
                <w:sz w:val="24"/>
                <w:szCs w:val="24"/>
              </w:rPr>
              <w:lastRenderedPageBreak/>
              <w:t>Geometric design</w:t>
            </w:r>
          </w:p>
          <w:p w:rsidR="00173FD8" w:rsidRPr="00B62B6F" w:rsidRDefault="00173FD8" w:rsidP="00B62B6F">
            <w:pPr>
              <w:pStyle w:val="NoSpacing"/>
              <w:spacing w:line="360" w:lineRule="auto"/>
              <w:jc w:val="both"/>
              <w:rPr>
                <w:rFonts w:ascii="Times New Roman" w:hAnsi="Times New Roman"/>
                <w:bCs/>
                <w:color w:val="000000" w:themeColor="text1"/>
                <w:sz w:val="24"/>
                <w:szCs w:val="24"/>
              </w:rPr>
            </w:pPr>
          </w:p>
        </w:tc>
        <w:tc>
          <w:tcPr>
            <w:tcW w:w="1361"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ListParagraph"/>
              <w:numPr>
                <w:ilvl w:val="0"/>
                <w:numId w:val="179"/>
              </w:numPr>
              <w:spacing w:after="0" w:line="360" w:lineRule="auto"/>
              <w:rPr>
                <w:szCs w:val="24"/>
              </w:rPr>
            </w:pPr>
            <w:r w:rsidRPr="00B62B6F">
              <w:rPr>
                <w:szCs w:val="24"/>
              </w:rPr>
              <w:lastRenderedPageBreak/>
              <w:t>Practical</w:t>
            </w:r>
          </w:p>
          <w:p w:rsidR="00173FD8" w:rsidRPr="00B62B6F" w:rsidRDefault="00173FD8" w:rsidP="00E046DE">
            <w:pPr>
              <w:pStyle w:val="ListParagraph"/>
              <w:numPr>
                <w:ilvl w:val="0"/>
                <w:numId w:val="179"/>
              </w:numPr>
              <w:spacing w:after="0" w:line="360" w:lineRule="auto"/>
              <w:rPr>
                <w:szCs w:val="24"/>
              </w:rPr>
            </w:pPr>
            <w:r w:rsidRPr="00B62B6F">
              <w:rPr>
                <w:szCs w:val="24"/>
              </w:rPr>
              <w:t>Portfolio of evidence</w:t>
            </w:r>
          </w:p>
          <w:p w:rsidR="00173FD8" w:rsidRPr="00B62B6F" w:rsidRDefault="00173FD8" w:rsidP="00E046DE">
            <w:pPr>
              <w:pStyle w:val="ListParagraph"/>
              <w:numPr>
                <w:ilvl w:val="0"/>
                <w:numId w:val="179"/>
              </w:numPr>
              <w:spacing w:after="0" w:line="360" w:lineRule="auto"/>
              <w:rPr>
                <w:szCs w:val="24"/>
              </w:rPr>
            </w:pPr>
            <w:r w:rsidRPr="00B62B6F">
              <w:rPr>
                <w:szCs w:val="24"/>
              </w:rPr>
              <w:t>Third party report</w:t>
            </w:r>
          </w:p>
          <w:p w:rsidR="00173FD8" w:rsidRPr="00B62B6F" w:rsidRDefault="00173FD8" w:rsidP="00E046DE">
            <w:pPr>
              <w:pStyle w:val="ListParagraph"/>
              <w:numPr>
                <w:ilvl w:val="0"/>
                <w:numId w:val="179"/>
              </w:numPr>
              <w:spacing w:after="0" w:line="360" w:lineRule="auto"/>
              <w:rPr>
                <w:szCs w:val="24"/>
              </w:rPr>
            </w:pPr>
            <w:r w:rsidRPr="00B62B6F">
              <w:rPr>
                <w:szCs w:val="24"/>
              </w:rPr>
              <w:lastRenderedPageBreak/>
              <w:t>Written assessment</w:t>
            </w:r>
          </w:p>
          <w:p w:rsidR="00173FD8" w:rsidRPr="00B62B6F" w:rsidRDefault="00173FD8" w:rsidP="00E046DE">
            <w:pPr>
              <w:pStyle w:val="NoSpacing"/>
              <w:numPr>
                <w:ilvl w:val="0"/>
                <w:numId w:val="160"/>
              </w:numPr>
              <w:spacing w:line="360" w:lineRule="auto"/>
              <w:jc w:val="both"/>
              <w:rPr>
                <w:rFonts w:ascii="Times New Roman" w:hAnsi="Times New Roman"/>
                <w:sz w:val="24"/>
                <w:szCs w:val="24"/>
                <w:lang w:val="en-ZA"/>
              </w:rPr>
            </w:pPr>
            <w:r w:rsidRPr="00B62B6F">
              <w:rPr>
                <w:rFonts w:ascii="Times New Roman" w:eastAsia="Calibri" w:hAnsi="Times New Roman"/>
                <w:color w:val="000000"/>
                <w:sz w:val="24"/>
                <w:szCs w:val="24"/>
              </w:rPr>
              <w:t>Oral assessment</w:t>
            </w:r>
          </w:p>
        </w:tc>
      </w:tr>
      <w:tr w:rsidR="00173FD8" w:rsidRPr="00B62B6F" w:rsidTr="001A7CA2">
        <w:trPr>
          <w:trHeight w:val="620"/>
        </w:trPr>
        <w:tc>
          <w:tcPr>
            <w:tcW w:w="1285"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NoSpacing"/>
              <w:numPr>
                <w:ilvl w:val="0"/>
                <w:numId w:val="194"/>
              </w:numPr>
              <w:spacing w:before="120" w:after="120" w:line="360" w:lineRule="auto"/>
              <w:jc w:val="both"/>
              <w:rPr>
                <w:rFonts w:ascii="Times New Roman" w:hAnsi="Times New Roman"/>
                <w:sz w:val="24"/>
                <w:szCs w:val="24"/>
              </w:rPr>
            </w:pPr>
            <w:r w:rsidRPr="00B62B6F">
              <w:rPr>
                <w:rFonts w:ascii="Times New Roman" w:hAnsi="Times New Roman"/>
                <w:bCs/>
                <w:color w:val="000000"/>
                <w:kern w:val="28"/>
                <w:sz w:val="24"/>
                <w:szCs w:val="24"/>
              </w:rPr>
              <w:lastRenderedPageBreak/>
              <w:t xml:space="preserve">Carry out fabric decoration </w:t>
            </w:r>
          </w:p>
          <w:p w:rsidR="00173FD8" w:rsidRPr="00B62B6F" w:rsidRDefault="00173FD8" w:rsidP="00B62B6F">
            <w:pPr>
              <w:spacing w:after="200" w:line="360" w:lineRule="auto"/>
              <w:ind w:left="360"/>
              <w:contextualSpacing/>
              <w:rPr>
                <w:szCs w:val="24"/>
                <w:lang w:val="en-ZW" w:eastAsia="zh-CN"/>
              </w:rPr>
            </w:pPr>
          </w:p>
        </w:tc>
        <w:tc>
          <w:tcPr>
            <w:tcW w:w="2353" w:type="pct"/>
            <w:tcBorders>
              <w:top w:val="single" w:sz="4" w:space="0" w:color="auto"/>
              <w:left w:val="single" w:sz="4" w:space="0" w:color="auto"/>
              <w:bottom w:val="single" w:sz="4" w:space="0" w:color="auto"/>
              <w:right w:val="single" w:sz="4" w:space="0" w:color="auto"/>
            </w:tcBorders>
          </w:tcPr>
          <w:p w:rsidR="00173FD8" w:rsidRPr="006E5B1F" w:rsidRDefault="00173FD8" w:rsidP="00E046DE">
            <w:pPr>
              <w:pStyle w:val="NoSpacing"/>
              <w:numPr>
                <w:ilvl w:val="1"/>
                <w:numId w:val="246"/>
              </w:numPr>
              <w:spacing w:line="360" w:lineRule="auto"/>
              <w:jc w:val="both"/>
              <w:rPr>
                <w:rFonts w:ascii="Times New Roman" w:hAnsi="Times New Roman"/>
                <w:bCs/>
                <w:color w:val="000000"/>
                <w:kern w:val="28"/>
                <w:sz w:val="24"/>
                <w:szCs w:val="24"/>
              </w:rPr>
            </w:pPr>
            <w:r w:rsidRPr="006E5B1F">
              <w:rPr>
                <w:rFonts w:ascii="Times New Roman" w:hAnsi="Times New Roman"/>
                <w:bCs/>
                <w:color w:val="000000"/>
                <w:kern w:val="28"/>
                <w:sz w:val="24"/>
                <w:szCs w:val="24"/>
              </w:rPr>
              <w:t xml:space="preserve">Personal protective equipment </w:t>
            </w:r>
          </w:p>
          <w:p w:rsidR="00173FD8" w:rsidRPr="00B62B6F" w:rsidRDefault="00173FD8" w:rsidP="00E046DE">
            <w:pPr>
              <w:pStyle w:val="NoSpacing"/>
              <w:numPr>
                <w:ilvl w:val="0"/>
                <w:numId w:val="184"/>
              </w:numPr>
              <w:spacing w:line="360" w:lineRule="auto"/>
              <w:jc w:val="both"/>
              <w:rPr>
                <w:rFonts w:ascii="Times New Roman" w:hAnsi="Times New Roman"/>
                <w:sz w:val="24"/>
                <w:szCs w:val="24"/>
              </w:rPr>
            </w:pPr>
            <w:r w:rsidRPr="00B62B6F">
              <w:rPr>
                <w:rFonts w:ascii="Times New Roman" w:hAnsi="Times New Roman"/>
                <w:sz w:val="24"/>
                <w:szCs w:val="24"/>
              </w:rPr>
              <w:t>Apron</w:t>
            </w:r>
          </w:p>
          <w:p w:rsidR="00173FD8" w:rsidRPr="00B62B6F" w:rsidRDefault="00173FD8" w:rsidP="00E046DE">
            <w:pPr>
              <w:pStyle w:val="NoSpacing"/>
              <w:numPr>
                <w:ilvl w:val="0"/>
                <w:numId w:val="184"/>
              </w:numPr>
              <w:spacing w:line="360" w:lineRule="auto"/>
              <w:jc w:val="both"/>
              <w:rPr>
                <w:rFonts w:ascii="Times New Roman" w:hAnsi="Times New Roman"/>
                <w:sz w:val="24"/>
                <w:szCs w:val="24"/>
              </w:rPr>
            </w:pPr>
            <w:r w:rsidRPr="00B62B6F">
              <w:rPr>
                <w:rFonts w:ascii="Times New Roman" w:hAnsi="Times New Roman"/>
                <w:sz w:val="24"/>
                <w:szCs w:val="24"/>
              </w:rPr>
              <w:t xml:space="preserve">Dust coat </w:t>
            </w:r>
          </w:p>
          <w:p w:rsidR="00173FD8" w:rsidRPr="00B62B6F" w:rsidRDefault="00173FD8" w:rsidP="00E046DE">
            <w:pPr>
              <w:pStyle w:val="NoSpacing"/>
              <w:numPr>
                <w:ilvl w:val="0"/>
                <w:numId w:val="184"/>
              </w:numPr>
              <w:spacing w:line="360" w:lineRule="auto"/>
              <w:jc w:val="both"/>
              <w:rPr>
                <w:rFonts w:ascii="Times New Roman" w:hAnsi="Times New Roman"/>
                <w:sz w:val="24"/>
                <w:szCs w:val="24"/>
              </w:rPr>
            </w:pPr>
            <w:r w:rsidRPr="00B62B6F">
              <w:rPr>
                <w:rFonts w:ascii="Times New Roman" w:hAnsi="Times New Roman"/>
                <w:sz w:val="24"/>
                <w:szCs w:val="24"/>
              </w:rPr>
              <w:t xml:space="preserve">Face mask </w:t>
            </w:r>
          </w:p>
          <w:p w:rsidR="00173FD8" w:rsidRPr="00B62B6F" w:rsidRDefault="00173FD8" w:rsidP="00E046DE">
            <w:pPr>
              <w:pStyle w:val="NoSpacing"/>
              <w:numPr>
                <w:ilvl w:val="0"/>
                <w:numId w:val="184"/>
              </w:numPr>
              <w:spacing w:line="360" w:lineRule="auto"/>
              <w:jc w:val="both"/>
              <w:rPr>
                <w:rFonts w:ascii="Times New Roman" w:hAnsi="Times New Roman"/>
                <w:sz w:val="24"/>
                <w:szCs w:val="24"/>
              </w:rPr>
            </w:pPr>
            <w:r w:rsidRPr="00B62B6F">
              <w:rPr>
                <w:rFonts w:ascii="Times New Roman" w:hAnsi="Times New Roman"/>
                <w:sz w:val="24"/>
                <w:szCs w:val="24"/>
              </w:rPr>
              <w:t xml:space="preserve">Safety shoes </w:t>
            </w:r>
          </w:p>
          <w:p w:rsidR="00173FD8" w:rsidRPr="00B62B6F" w:rsidRDefault="00173FD8" w:rsidP="00E046DE">
            <w:pPr>
              <w:pStyle w:val="NoSpacing"/>
              <w:numPr>
                <w:ilvl w:val="0"/>
                <w:numId w:val="184"/>
              </w:numPr>
              <w:spacing w:line="360" w:lineRule="auto"/>
              <w:jc w:val="both"/>
              <w:rPr>
                <w:rFonts w:ascii="Times New Roman" w:hAnsi="Times New Roman"/>
                <w:sz w:val="24"/>
                <w:szCs w:val="24"/>
              </w:rPr>
            </w:pPr>
            <w:r w:rsidRPr="00B62B6F">
              <w:rPr>
                <w:rFonts w:ascii="Times New Roman" w:hAnsi="Times New Roman"/>
                <w:sz w:val="24"/>
                <w:szCs w:val="24"/>
              </w:rPr>
              <w:t>Gloves</w:t>
            </w:r>
          </w:p>
          <w:p w:rsidR="00173FD8" w:rsidRPr="00B62B6F" w:rsidRDefault="00173FD8" w:rsidP="00E046DE">
            <w:pPr>
              <w:pStyle w:val="NoSpacing"/>
              <w:numPr>
                <w:ilvl w:val="1"/>
                <w:numId w:val="246"/>
              </w:numPr>
              <w:spacing w:line="360" w:lineRule="auto"/>
              <w:jc w:val="both"/>
              <w:rPr>
                <w:rFonts w:ascii="Times New Roman" w:hAnsi="Times New Roman"/>
                <w:sz w:val="24"/>
                <w:szCs w:val="24"/>
              </w:rPr>
            </w:pPr>
            <w:r w:rsidRPr="00B62B6F">
              <w:rPr>
                <w:rFonts w:ascii="Times New Roman" w:hAnsi="Times New Roman"/>
                <w:bCs/>
                <w:color w:val="000000"/>
                <w:kern w:val="28"/>
                <w:sz w:val="24"/>
                <w:szCs w:val="24"/>
              </w:rPr>
              <w:t>Preparation of decoration ingredients</w:t>
            </w:r>
          </w:p>
          <w:p w:rsidR="00173FD8" w:rsidRPr="006E5B1F" w:rsidRDefault="00173FD8" w:rsidP="00E046DE">
            <w:pPr>
              <w:pStyle w:val="NoSpacing"/>
              <w:numPr>
                <w:ilvl w:val="1"/>
                <w:numId w:val="246"/>
              </w:numPr>
              <w:spacing w:line="360" w:lineRule="auto"/>
              <w:jc w:val="both"/>
              <w:rPr>
                <w:rFonts w:ascii="Times New Roman" w:hAnsi="Times New Roman"/>
                <w:sz w:val="24"/>
                <w:szCs w:val="24"/>
              </w:rPr>
            </w:pPr>
            <w:r w:rsidRPr="006E5B1F">
              <w:rPr>
                <w:rFonts w:ascii="Times New Roman" w:hAnsi="Times New Roman"/>
                <w:bCs/>
                <w:iCs/>
                <w:color w:val="000000"/>
                <w:kern w:val="28"/>
                <w:sz w:val="24"/>
                <w:szCs w:val="24"/>
              </w:rPr>
              <w:t xml:space="preserve">Fabric preparation </w:t>
            </w:r>
          </w:p>
          <w:p w:rsidR="00173FD8" w:rsidRPr="00B62B6F" w:rsidRDefault="00173FD8" w:rsidP="00E046DE">
            <w:pPr>
              <w:pStyle w:val="NoSpacing"/>
              <w:numPr>
                <w:ilvl w:val="0"/>
                <w:numId w:val="185"/>
              </w:numPr>
              <w:spacing w:line="360" w:lineRule="auto"/>
              <w:jc w:val="both"/>
              <w:rPr>
                <w:rFonts w:ascii="Times New Roman" w:hAnsi="Times New Roman"/>
                <w:sz w:val="24"/>
                <w:szCs w:val="24"/>
              </w:rPr>
            </w:pPr>
            <w:r w:rsidRPr="00B62B6F">
              <w:rPr>
                <w:rFonts w:ascii="Times New Roman" w:hAnsi="Times New Roman"/>
                <w:sz w:val="24"/>
                <w:szCs w:val="24"/>
              </w:rPr>
              <w:t xml:space="preserve">Stain removal </w:t>
            </w:r>
          </w:p>
          <w:p w:rsidR="00173FD8" w:rsidRPr="00B62B6F" w:rsidRDefault="00173FD8" w:rsidP="00E046DE">
            <w:pPr>
              <w:pStyle w:val="NoSpacing"/>
              <w:numPr>
                <w:ilvl w:val="0"/>
                <w:numId w:val="185"/>
              </w:numPr>
              <w:spacing w:line="360" w:lineRule="auto"/>
              <w:jc w:val="both"/>
              <w:rPr>
                <w:rFonts w:ascii="Times New Roman" w:hAnsi="Times New Roman"/>
                <w:sz w:val="24"/>
                <w:szCs w:val="24"/>
              </w:rPr>
            </w:pPr>
            <w:r w:rsidRPr="00B62B6F">
              <w:rPr>
                <w:rFonts w:ascii="Times New Roman" w:hAnsi="Times New Roman"/>
                <w:sz w:val="24"/>
                <w:szCs w:val="24"/>
              </w:rPr>
              <w:t>Crease removal</w:t>
            </w:r>
          </w:p>
          <w:p w:rsidR="00173FD8" w:rsidRPr="00B62B6F" w:rsidRDefault="00173FD8" w:rsidP="00E046DE">
            <w:pPr>
              <w:pStyle w:val="NoSpacing"/>
              <w:numPr>
                <w:ilvl w:val="0"/>
                <w:numId w:val="185"/>
              </w:numPr>
              <w:spacing w:line="360" w:lineRule="auto"/>
              <w:jc w:val="both"/>
              <w:rPr>
                <w:rFonts w:ascii="Times New Roman" w:hAnsi="Times New Roman"/>
                <w:sz w:val="24"/>
                <w:szCs w:val="24"/>
              </w:rPr>
            </w:pPr>
            <w:r w:rsidRPr="00B62B6F">
              <w:rPr>
                <w:rFonts w:ascii="Times New Roman" w:hAnsi="Times New Roman"/>
                <w:sz w:val="24"/>
                <w:szCs w:val="24"/>
              </w:rPr>
              <w:t xml:space="preserve">Fabric wetting </w:t>
            </w:r>
          </w:p>
          <w:p w:rsidR="00173FD8" w:rsidRPr="00B62B6F" w:rsidRDefault="00173FD8" w:rsidP="00E046DE">
            <w:pPr>
              <w:pStyle w:val="NoSpacing"/>
              <w:numPr>
                <w:ilvl w:val="0"/>
                <w:numId w:val="185"/>
              </w:numPr>
              <w:spacing w:line="360" w:lineRule="auto"/>
              <w:jc w:val="both"/>
              <w:rPr>
                <w:rFonts w:ascii="Times New Roman" w:hAnsi="Times New Roman"/>
                <w:sz w:val="24"/>
                <w:szCs w:val="24"/>
              </w:rPr>
            </w:pPr>
            <w:r w:rsidRPr="00B62B6F">
              <w:rPr>
                <w:rFonts w:ascii="Times New Roman" w:hAnsi="Times New Roman"/>
                <w:sz w:val="24"/>
                <w:szCs w:val="24"/>
              </w:rPr>
              <w:t>Bleaching</w:t>
            </w:r>
          </w:p>
          <w:p w:rsidR="00173FD8" w:rsidRPr="00B62B6F" w:rsidRDefault="00173FD8" w:rsidP="00E046DE">
            <w:pPr>
              <w:pStyle w:val="NoSpacing"/>
              <w:numPr>
                <w:ilvl w:val="0"/>
                <w:numId w:val="185"/>
              </w:numPr>
              <w:spacing w:line="360" w:lineRule="auto"/>
              <w:jc w:val="both"/>
              <w:rPr>
                <w:rFonts w:ascii="Times New Roman" w:hAnsi="Times New Roman"/>
                <w:sz w:val="24"/>
                <w:szCs w:val="24"/>
              </w:rPr>
            </w:pPr>
            <w:r w:rsidRPr="00B62B6F">
              <w:rPr>
                <w:rFonts w:ascii="Times New Roman" w:hAnsi="Times New Roman"/>
                <w:sz w:val="24"/>
                <w:szCs w:val="24"/>
              </w:rPr>
              <w:t>Scouring</w:t>
            </w:r>
          </w:p>
          <w:p w:rsidR="00173FD8" w:rsidRPr="006E5B1F" w:rsidRDefault="00173FD8" w:rsidP="00E046DE">
            <w:pPr>
              <w:pStyle w:val="NoSpacing"/>
              <w:numPr>
                <w:ilvl w:val="1"/>
                <w:numId w:val="246"/>
              </w:numPr>
              <w:spacing w:line="360" w:lineRule="auto"/>
              <w:jc w:val="both"/>
              <w:rPr>
                <w:rFonts w:ascii="Times New Roman" w:hAnsi="Times New Roman"/>
                <w:sz w:val="24"/>
                <w:szCs w:val="24"/>
              </w:rPr>
            </w:pPr>
            <w:r w:rsidRPr="006E5B1F">
              <w:rPr>
                <w:rFonts w:ascii="Times New Roman" w:hAnsi="Times New Roman"/>
                <w:bCs/>
                <w:iCs/>
                <w:color w:val="000000"/>
                <w:kern w:val="28"/>
                <w:sz w:val="24"/>
                <w:szCs w:val="24"/>
              </w:rPr>
              <w:t>Fabric decoration</w:t>
            </w:r>
          </w:p>
          <w:p w:rsidR="00173FD8" w:rsidRPr="00B62B6F" w:rsidRDefault="00173FD8" w:rsidP="00E046DE">
            <w:pPr>
              <w:pStyle w:val="NoSpacing"/>
              <w:numPr>
                <w:ilvl w:val="0"/>
                <w:numId w:val="186"/>
              </w:numPr>
              <w:spacing w:line="360" w:lineRule="auto"/>
              <w:jc w:val="both"/>
              <w:rPr>
                <w:rFonts w:ascii="Times New Roman" w:hAnsi="Times New Roman"/>
                <w:sz w:val="24"/>
                <w:szCs w:val="24"/>
              </w:rPr>
            </w:pPr>
            <w:r w:rsidRPr="00B62B6F">
              <w:rPr>
                <w:rFonts w:ascii="Times New Roman" w:hAnsi="Times New Roman"/>
                <w:sz w:val="24"/>
                <w:szCs w:val="24"/>
              </w:rPr>
              <w:t>Tie and dye</w:t>
            </w:r>
          </w:p>
          <w:p w:rsidR="00173FD8" w:rsidRPr="00B62B6F" w:rsidRDefault="00173FD8" w:rsidP="00E046DE">
            <w:pPr>
              <w:pStyle w:val="NoSpacing"/>
              <w:numPr>
                <w:ilvl w:val="0"/>
                <w:numId w:val="186"/>
              </w:numPr>
              <w:spacing w:line="360" w:lineRule="auto"/>
              <w:jc w:val="both"/>
              <w:rPr>
                <w:rFonts w:ascii="Times New Roman" w:hAnsi="Times New Roman"/>
                <w:sz w:val="24"/>
                <w:szCs w:val="24"/>
              </w:rPr>
            </w:pPr>
            <w:r w:rsidRPr="00B62B6F">
              <w:rPr>
                <w:rFonts w:ascii="Times New Roman" w:hAnsi="Times New Roman"/>
                <w:sz w:val="24"/>
                <w:szCs w:val="24"/>
              </w:rPr>
              <w:t>Printing</w:t>
            </w:r>
          </w:p>
        </w:tc>
        <w:tc>
          <w:tcPr>
            <w:tcW w:w="1361"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ListParagraph"/>
              <w:numPr>
                <w:ilvl w:val="0"/>
                <w:numId w:val="168"/>
              </w:numPr>
              <w:spacing w:after="0" w:line="360" w:lineRule="auto"/>
              <w:rPr>
                <w:szCs w:val="24"/>
              </w:rPr>
            </w:pPr>
            <w:r w:rsidRPr="00B62B6F">
              <w:rPr>
                <w:szCs w:val="24"/>
              </w:rPr>
              <w:t>Practical</w:t>
            </w:r>
          </w:p>
          <w:p w:rsidR="00173FD8" w:rsidRPr="00B62B6F" w:rsidRDefault="00173FD8" w:rsidP="00E046DE">
            <w:pPr>
              <w:pStyle w:val="ListParagraph"/>
              <w:numPr>
                <w:ilvl w:val="0"/>
                <w:numId w:val="168"/>
              </w:numPr>
              <w:spacing w:after="0" w:line="360" w:lineRule="auto"/>
              <w:rPr>
                <w:szCs w:val="24"/>
              </w:rPr>
            </w:pPr>
            <w:r w:rsidRPr="00B62B6F">
              <w:rPr>
                <w:szCs w:val="24"/>
              </w:rPr>
              <w:t>Portfolio of evidence</w:t>
            </w:r>
          </w:p>
          <w:p w:rsidR="00173FD8" w:rsidRPr="00B62B6F" w:rsidRDefault="00173FD8" w:rsidP="00E046DE">
            <w:pPr>
              <w:pStyle w:val="ListParagraph"/>
              <w:numPr>
                <w:ilvl w:val="0"/>
                <w:numId w:val="168"/>
              </w:numPr>
              <w:spacing w:after="0" w:line="360" w:lineRule="auto"/>
              <w:rPr>
                <w:szCs w:val="24"/>
              </w:rPr>
            </w:pPr>
            <w:r w:rsidRPr="00B62B6F">
              <w:rPr>
                <w:szCs w:val="24"/>
              </w:rPr>
              <w:t>Third party report</w:t>
            </w:r>
          </w:p>
          <w:p w:rsidR="00173FD8" w:rsidRPr="00B62B6F" w:rsidRDefault="00173FD8" w:rsidP="00E046DE">
            <w:pPr>
              <w:pStyle w:val="ListParagraph"/>
              <w:numPr>
                <w:ilvl w:val="0"/>
                <w:numId w:val="168"/>
              </w:numPr>
              <w:spacing w:after="0" w:line="360" w:lineRule="auto"/>
              <w:rPr>
                <w:szCs w:val="24"/>
              </w:rPr>
            </w:pPr>
            <w:r w:rsidRPr="00B62B6F">
              <w:rPr>
                <w:szCs w:val="24"/>
              </w:rPr>
              <w:t>Written assessment</w:t>
            </w:r>
          </w:p>
          <w:p w:rsidR="00173FD8" w:rsidRPr="00B62B6F" w:rsidRDefault="00173FD8" w:rsidP="00E046DE">
            <w:pPr>
              <w:pStyle w:val="NoSpacing"/>
              <w:numPr>
                <w:ilvl w:val="0"/>
                <w:numId w:val="168"/>
              </w:numPr>
              <w:spacing w:line="360" w:lineRule="auto"/>
              <w:jc w:val="both"/>
              <w:rPr>
                <w:rFonts w:ascii="Times New Roman" w:hAnsi="Times New Roman"/>
                <w:sz w:val="24"/>
                <w:szCs w:val="24"/>
                <w:lang w:val="en-ZA"/>
              </w:rPr>
            </w:pPr>
            <w:r w:rsidRPr="00B62B6F">
              <w:rPr>
                <w:rFonts w:ascii="Times New Roman" w:eastAsia="Calibri" w:hAnsi="Times New Roman"/>
                <w:color w:val="000000"/>
                <w:sz w:val="24"/>
                <w:szCs w:val="24"/>
              </w:rPr>
              <w:t>Oral assessment</w:t>
            </w:r>
          </w:p>
        </w:tc>
      </w:tr>
      <w:tr w:rsidR="00173FD8" w:rsidRPr="00B62B6F" w:rsidTr="001A7CA2">
        <w:trPr>
          <w:trHeight w:val="800"/>
        </w:trPr>
        <w:tc>
          <w:tcPr>
            <w:tcW w:w="1285"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NoSpacing"/>
              <w:numPr>
                <w:ilvl w:val="0"/>
                <w:numId w:val="194"/>
              </w:numPr>
              <w:spacing w:before="120" w:after="120" w:line="360" w:lineRule="auto"/>
              <w:jc w:val="both"/>
              <w:rPr>
                <w:rFonts w:ascii="Times New Roman" w:hAnsi="Times New Roman"/>
                <w:sz w:val="24"/>
                <w:szCs w:val="24"/>
              </w:rPr>
            </w:pPr>
            <w:r w:rsidRPr="00B62B6F">
              <w:rPr>
                <w:rFonts w:ascii="Times New Roman" w:hAnsi="Times New Roman"/>
                <w:bCs/>
                <w:color w:val="000000"/>
                <w:kern w:val="28"/>
                <w:sz w:val="24"/>
                <w:szCs w:val="24"/>
              </w:rPr>
              <w:t>Finish decorated fabrics</w:t>
            </w:r>
          </w:p>
        </w:tc>
        <w:tc>
          <w:tcPr>
            <w:tcW w:w="2353"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NoSpacing"/>
              <w:numPr>
                <w:ilvl w:val="0"/>
                <w:numId w:val="233"/>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t>Fabric oxidation</w:t>
            </w:r>
          </w:p>
          <w:p w:rsidR="00173FD8" w:rsidRPr="00B62B6F" w:rsidRDefault="00173FD8" w:rsidP="00E046DE">
            <w:pPr>
              <w:pStyle w:val="NoSpacing"/>
              <w:numPr>
                <w:ilvl w:val="0"/>
                <w:numId w:val="233"/>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t xml:space="preserve">Fabric rinsing </w:t>
            </w:r>
          </w:p>
          <w:p w:rsidR="00173FD8" w:rsidRPr="00B62B6F" w:rsidRDefault="00173FD8" w:rsidP="00E046DE">
            <w:pPr>
              <w:pStyle w:val="NoSpacing"/>
              <w:numPr>
                <w:ilvl w:val="0"/>
                <w:numId w:val="233"/>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t>Fabric drying</w:t>
            </w:r>
          </w:p>
          <w:p w:rsidR="00173FD8" w:rsidRPr="00B62B6F" w:rsidRDefault="00173FD8" w:rsidP="00E046DE">
            <w:pPr>
              <w:pStyle w:val="NoSpacing"/>
              <w:numPr>
                <w:ilvl w:val="0"/>
                <w:numId w:val="233"/>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t xml:space="preserve">Fabric pressing </w:t>
            </w:r>
          </w:p>
          <w:p w:rsidR="00173FD8" w:rsidRPr="00B62B6F" w:rsidRDefault="00173FD8" w:rsidP="00E046DE">
            <w:pPr>
              <w:pStyle w:val="NoSpacing"/>
              <w:numPr>
                <w:ilvl w:val="0"/>
                <w:numId w:val="233"/>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t>Labelling of decorated fabric</w:t>
            </w:r>
          </w:p>
          <w:p w:rsidR="00173FD8" w:rsidRPr="00B62B6F" w:rsidRDefault="00173FD8" w:rsidP="00E046DE">
            <w:pPr>
              <w:pStyle w:val="NoSpacing"/>
              <w:numPr>
                <w:ilvl w:val="0"/>
                <w:numId w:val="233"/>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t>Packaging of decorated fabric</w:t>
            </w:r>
          </w:p>
          <w:p w:rsidR="00173FD8" w:rsidRPr="00B62B6F" w:rsidRDefault="00173FD8" w:rsidP="00B62B6F">
            <w:pPr>
              <w:pStyle w:val="NoSpacing"/>
              <w:spacing w:line="360" w:lineRule="auto"/>
              <w:jc w:val="both"/>
              <w:rPr>
                <w:rFonts w:ascii="Times New Roman" w:hAnsi="Times New Roman"/>
                <w:bCs/>
                <w:iCs/>
                <w:sz w:val="24"/>
                <w:szCs w:val="24"/>
              </w:rPr>
            </w:pPr>
            <w:r w:rsidRPr="00B62B6F">
              <w:rPr>
                <w:rFonts w:ascii="Times New Roman" w:hAnsi="Times New Roman"/>
                <w:bCs/>
                <w:iCs/>
                <w:sz w:val="24"/>
                <w:szCs w:val="24"/>
              </w:rPr>
              <w:t>3.6.1 Categories of packaging</w:t>
            </w:r>
          </w:p>
          <w:p w:rsidR="00173FD8" w:rsidRPr="00B62B6F" w:rsidRDefault="00173FD8" w:rsidP="00796B56">
            <w:pPr>
              <w:pStyle w:val="NoSpacing"/>
              <w:numPr>
                <w:ilvl w:val="0"/>
                <w:numId w:val="85"/>
              </w:numPr>
              <w:spacing w:line="360" w:lineRule="auto"/>
              <w:ind w:left="1080"/>
              <w:jc w:val="both"/>
              <w:rPr>
                <w:rFonts w:ascii="Times New Roman" w:hAnsi="Times New Roman"/>
                <w:bCs/>
                <w:iCs/>
                <w:sz w:val="24"/>
                <w:szCs w:val="24"/>
              </w:rPr>
            </w:pPr>
            <w:r w:rsidRPr="00B62B6F">
              <w:rPr>
                <w:rFonts w:ascii="Times New Roman" w:hAnsi="Times New Roman"/>
                <w:bCs/>
                <w:iCs/>
                <w:sz w:val="24"/>
                <w:szCs w:val="24"/>
              </w:rPr>
              <w:t>Display</w:t>
            </w:r>
          </w:p>
          <w:p w:rsidR="00173FD8" w:rsidRPr="00B62B6F" w:rsidRDefault="00173FD8" w:rsidP="00796B56">
            <w:pPr>
              <w:pStyle w:val="NoSpacing"/>
              <w:numPr>
                <w:ilvl w:val="0"/>
                <w:numId w:val="85"/>
              </w:numPr>
              <w:spacing w:line="360" w:lineRule="auto"/>
              <w:ind w:left="1080"/>
              <w:jc w:val="both"/>
              <w:rPr>
                <w:rFonts w:ascii="Times New Roman" w:hAnsi="Times New Roman"/>
                <w:bCs/>
                <w:iCs/>
                <w:sz w:val="24"/>
                <w:szCs w:val="24"/>
              </w:rPr>
            </w:pPr>
            <w:r w:rsidRPr="00B62B6F">
              <w:rPr>
                <w:rFonts w:ascii="Times New Roman" w:hAnsi="Times New Roman"/>
                <w:bCs/>
                <w:iCs/>
                <w:sz w:val="24"/>
                <w:szCs w:val="24"/>
              </w:rPr>
              <w:t>Storage</w:t>
            </w:r>
          </w:p>
          <w:p w:rsidR="00173FD8" w:rsidRPr="00B62B6F" w:rsidRDefault="00173FD8" w:rsidP="00796B56">
            <w:pPr>
              <w:pStyle w:val="NoSpacing"/>
              <w:numPr>
                <w:ilvl w:val="0"/>
                <w:numId w:val="85"/>
              </w:numPr>
              <w:spacing w:line="360" w:lineRule="auto"/>
              <w:ind w:left="1080"/>
              <w:jc w:val="both"/>
              <w:rPr>
                <w:rFonts w:ascii="Times New Roman" w:hAnsi="Times New Roman"/>
                <w:bCs/>
                <w:iCs/>
                <w:sz w:val="24"/>
                <w:szCs w:val="24"/>
              </w:rPr>
            </w:pPr>
            <w:r w:rsidRPr="00B62B6F">
              <w:rPr>
                <w:rFonts w:ascii="Times New Roman" w:hAnsi="Times New Roman"/>
                <w:bCs/>
                <w:iCs/>
                <w:sz w:val="24"/>
                <w:szCs w:val="24"/>
              </w:rPr>
              <w:t>Shipping.</w:t>
            </w:r>
          </w:p>
          <w:p w:rsidR="00173FD8" w:rsidRPr="00B62B6F" w:rsidRDefault="00173FD8" w:rsidP="00E046DE">
            <w:pPr>
              <w:pStyle w:val="NoSpacing"/>
              <w:numPr>
                <w:ilvl w:val="0"/>
                <w:numId w:val="233"/>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t>Storage of decorated fabric</w:t>
            </w:r>
          </w:p>
          <w:p w:rsidR="00173FD8" w:rsidRPr="00B62B6F" w:rsidRDefault="00173FD8" w:rsidP="00E046DE">
            <w:pPr>
              <w:pStyle w:val="NoSpacing"/>
              <w:numPr>
                <w:ilvl w:val="0"/>
                <w:numId w:val="234"/>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t>Storage Methods</w:t>
            </w:r>
          </w:p>
          <w:p w:rsidR="00173FD8" w:rsidRPr="00B62B6F" w:rsidRDefault="00173FD8" w:rsidP="00E046DE">
            <w:pPr>
              <w:pStyle w:val="NoSpacing"/>
              <w:numPr>
                <w:ilvl w:val="0"/>
                <w:numId w:val="187"/>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lastRenderedPageBreak/>
              <w:t xml:space="preserve">Boxes </w:t>
            </w:r>
          </w:p>
          <w:p w:rsidR="00173FD8" w:rsidRPr="00B62B6F" w:rsidRDefault="00173FD8" w:rsidP="00E046DE">
            <w:pPr>
              <w:pStyle w:val="NoSpacing"/>
              <w:numPr>
                <w:ilvl w:val="0"/>
                <w:numId w:val="187"/>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t xml:space="preserve">Hangers </w:t>
            </w:r>
          </w:p>
          <w:p w:rsidR="00173FD8" w:rsidRPr="00B62B6F" w:rsidRDefault="00173FD8" w:rsidP="00E046DE">
            <w:pPr>
              <w:pStyle w:val="NoSpacing"/>
              <w:numPr>
                <w:ilvl w:val="0"/>
                <w:numId w:val="187"/>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t xml:space="preserve">Shelves </w:t>
            </w:r>
          </w:p>
          <w:p w:rsidR="00173FD8" w:rsidRPr="00B62B6F" w:rsidRDefault="00173FD8" w:rsidP="00E046DE">
            <w:pPr>
              <w:pStyle w:val="NoSpacing"/>
              <w:numPr>
                <w:ilvl w:val="0"/>
                <w:numId w:val="233"/>
              </w:numPr>
              <w:spacing w:line="360" w:lineRule="auto"/>
              <w:jc w:val="both"/>
              <w:rPr>
                <w:rFonts w:ascii="Times New Roman" w:hAnsi="Times New Roman"/>
                <w:color w:val="000000"/>
                <w:kern w:val="28"/>
                <w:sz w:val="24"/>
                <w:szCs w:val="24"/>
              </w:rPr>
            </w:pPr>
            <w:r w:rsidRPr="00B62B6F">
              <w:rPr>
                <w:rFonts w:ascii="Times New Roman" w:hAnsi="Times New Roman"/>
                <w:color w:val="000000"/>
                <w:kern w:val="28"/>
                <w:sz w:val="24"/>
                <w:szCs w:val="24"/>
              </w:rPr>
              <w:t>Housekeeping activities</w:t>
            </w:r>
          </w:p>
          <w:p w:rsidR="00173FD8" w:rsidRPr="00B62B6F" w:rsidRDefault="00173FD8" w:rsidP="00E046DE">
            <w:pPr>
              <w:pStyle w:val="NoSpacing"/>
              <w:numPr>
                <w:ilvl w:val="0"/>
                <w:numId w:val="188"/>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Cleaning  tools and equipment</w:t>
            </w:r>
          </w:p>
          <w:p w:rsidR="00173FD8" w:rsidRPr="00B62B6F" w:rsidRDefault="00173FD8" w:rsidP="00E046DE">
            <w:pPr>
              <w:pStyle w:val="NoSpacing"/>
              <w:numPr>
                <w:ilvl w:val="0"/>
                <w:numId w:val="188"/>
              </w:numPr>
              <w:spacing w:line="360" w:lineRule="auto"/>
              <w:jc w:val="both"/>
              <w:rPr>
                <w:rFonts w:ascii="Times New Roman" w:hAnsi="Times New Roman"/>
                <w:bCs/>
                <w:iCs/>
                <w:color w:val="000000" w:themeColor="text1"/>
                <w:sz w:val="24"/>
                <w:szCs w:val="24"/>
              </w:rPr>
            </w:pPr>
            <w:r w:rsidRPr="00B62B6F">
              <w:rPr>
                <w:rFonts w:ascii="Times New Roman" w:hAnsi="Times New Roman"/>
                <w:bCs/>
                <w:iCs/>
                <w:color w:val="000000" w:themeColor="text1"/>
                <w:sz w:val="24"/>
                <w:szCs w:val="24"/>
              </w:rPr>
              <w:t>Cleaning the work area</w:t>
            </w:r>
          </w:p>
          <w:p w:rsidR="00173FD8" w:rsidRPr="00B62B6F" w:rsidRDefault="00173FD8" w:rsidP="00E046DE">
            <w:pPr>
              <w:pStyle w:val="NoSpacing"/>
              <w:numPr>
                <w:ilvl w:val="0"/>
                <w:numId w:val="188"/>
              </w:numPr>
              <w:spacing w:line="360" w:lineRule="auto"/>
              <w:jc w:val="both"/>
              <w:rPr>
                <w:rFonts w:ascii="Times New Roman" w:hAnsi="Times New Roman"/>
                <w:color w:val="000000" w:themeColor="text1"/>
                <w:sz w:val="24"/>
                <w:szCs w:val="24"/>
              </w:rPr>
            </w:pPr>
            <w:r w:rsidRPr="00B62B6F">
              <w:rPr>
                <w:rFonts w:ascii="Times New Roman" w:hAnsi="Times New Roman"/>
                <w:bCs/>
                <w:iCs/>
                <w:color w:val="000000" w:themeColor="text1"/>
                <w:sz w:val="24"/>
                <w:szCs w:val="24"/>
              </w:rPr>
              <w:t>Proper storage of tools and equipment</w:t>
            </w:r>
          </w:p>
          <w:p w:rsidR="00173FD8" w:rsidRPr="00B62B6F" w:rsidRDefault="00173FD8" w:rsidP="00B62B6F">
            <w:pPr>
              <w:pStyle w:val="NoSpacing"/>
              <w:spacing w:line="360" w:lineRule="auto"/>
              <w:jc w:val="both"/>
              <w:rPr>
                <w:rFonts w:ascii="Times New Roman" w:hAnsi="Times New Roman"/>
                <w:color w:val="000000"/>
                <w:kern w:val="28"/>
                <w:sz w:val="24"/>
                <w:szCs w:val="24"/>
              </w:rPr>
            </w:pPr>
          </w:p>
        </w:tc>
        <w:tc>
          <w:tcPr>
            <w:tcW w:w="1361" w:type="pct"/>
            <w:tcBorders>
              <w:top w:val="single" w:sz="4" w:space="0" w:color="auto"/>
              <w:left w:val="single" w:sz="4" w:space="0" w:color="auto"/>
              <w:bottom w:val="single" w:sz="4" w:space="0" w:color="auto"/>
              <w:right w:val="single" w:sz="4" w:space="0" w:color="auto"/>
            </w:tcBorders>
          </w:tcPr>
          <w:p w:rsidR="00173FD8" w:rsidRPr="00B62B6F" w:rsidRDefault="00173FD8" w:rsidP="00E046DE">
            <w:pPr>
              <w:pStyle w:val="ListParagraph"/>
              <w:numPr>
                <w:ilvl w:val="0"/>
                <w:numId w:val="173"/>
              </w:numPr>
              <w:spacing w:after="0" w:line="360" w:lineRule="auto"/>
              <w:rPr>
                <w:szCs w:val="24"/>
              </w:rPr>
            </w:pPr>
            <w:r w:rsidRPr="00B62B6F">
              <w:rPr>
                <w:szCs w:val="24"/>
              </w:rPr>
              <w:lastRenderedPageBreak/>
              <w:t>Practical</w:t>
            </w:r>
          </w:p>
          <w:p w:rsidR="00173FD8" w:rsidRPr="00B62B6F" w:rsidRDefault="00173FD8" w:rsidP="00E046DE">
            <w:pPr>
              <w:pStyle w:val="ListParagraph"/>
              <w:numPr>
                <w:ilvl w:val="0"/>
                <w:numId w:val="173"/>
              </w:numPr>
              <w:spacing w:after="0" w:line="360" w:lineRule="auto"/>
              <w:rPr>
                <w:szCs w:val="24"/>
              </w:rPr>
            </w:pPr>
            <w:r w:rsidRPr="00B62B6F">
              <w:rPr>
                <w:szCs w:val="24"/>
              </w:rPr>
              <w:t>Portfolio of evidence</w:t>
            </w:r>
          </w:p>
          <w:p w:rsidR="00173FD8" w:rsidRPr="00B62B6F" w:rsidRDefault="00173FD8" w:rsidP="00E046DE">
            <w:pPr>
              <w:pStyle w:val="ListParagraph"/>
              <w:numPr>
                <w:ilvl w:val="0"/>
                <w:numId w:val="173"/>
              </w:numPr>
              <w:spacing w:after="0" w:line="360" w:lineRule="auto"/>
              <w:rPr>
                <w:szCs w:val="24"/>
              </w:rPr>
            </w:pPr>
            <w:r w:rsidRPr="00B62B6F">
              <w:rPr>
                <w:szCs w:val="24"/>
              </w:rPr>
              <w:t>Third party report</w:t>
            </w:r>
          </w:p>
          <w:p w:rsidR="00173FD8" w:rsidRPr="00B62B6F" w:rsidRDefault="00173FD8" w:rsidP="00E046DE">
            <w:pPr>
              <w:pStyle w:val="ListParagraph"/>
              <w:numPr>
                <w:ilvl w:val="0"/>
                <w:numId w:val="173"/>
              </w:numPr>
              <w:spacing w:after="0" w:line="360" w:lineRule="auto"/>
              <w:rPr>
                <w:szCs w:val="24"/>
              </w:rPr>
            </w:pPr>
            <w:r w:rsidRPr="00B62B6F">
              <w:rPr>
                <w:szCs w:val="24"/>
              </w:rPr>
              <w:t>Written assessment</w:t>
            </w:r>
          </w:p>
          <w:p w:rsidR="00173FD8" w:rsidRPr="00B62B6F" w:rsidRDefault="00173FD8" w:rsidP="00E046DE">
            <w:pPr>
              <w:pStyle w:val="NoSpacing"/>
              <w:numPr>
                <w:ilvl w:val="0"/>
                <w:numId w:val="173"/>
              </w:numPr>
              <w:spacing w:line="360" w:lineRule="auto"/>
              <w:jc w:val="both"/>
              <w:rPr>
                <w:rFonts w:ascii="Times New Roman" w:hAnsi="Times New Roman"/>
                <w:sz w:val="24"/>
                <w:szCs w:val="24"/>
                <w:lang w:val="en-ZA"/>
              </w:rPr>
            </w:pPr>
            <w:r w:rsidRPr="00B62B6F">
              <w:rPr>
                <w:rFonts w:ascii="Times New Roman" w:eastAsia="Calibri" w:hAnsi="Times New Roman"/>
                <w:color w:val="000000"/>
                <w:sz w:val="24"/>
                <w:szCs w:val="24"/>
              </w:rPr>
              <w:t>Oral assessment</w:t>
            </w:r>
          </w:p>
        </w:tc>
      </w:tr>
    </w:tbl>
    <w:p w:rsidR="00173FD8" w:rsidRPr="00B62B6F" w:rsidRDefault="00173FD8" w:rsidP="00B62B6F">
      <w:pPr>
        <w:spacing w:after="0" w:line="360" w:lineRule="auto"/>
        <w:rPr>
          <w:rFonts w:eastAsia="Calibri"/>
          <w:b/>
          <w:szCs w:val="24"/>
          <w:lang w:val="en-ZA"/>
        </w:rPr>
      </w:pPr>
    </w:p>
    <w:p w:rsidR="00173FD8" w:rsidRPr="00B62B6F" w:rsidRDefault="00173FD8" w:rsidP="00B62B6F">
      <w:pPr>
        <w:spacing w:after="0" w:line="360" w:lineRule="auto"/>
        <w:rPr>
          <w:rFonts w:eastAsia="Calibri"/>
          <w:b/>
          <w:szCs w:val="24"/>
          <w:lang w:val="en-ZA"/>
        </w:rPr>
      </w:pPr>
      <w:r w:rsidRPr="00B62B6F">
        <w:rPr>
          <w:rFonts w:eastAsia="Calibri"/>
          <w:b/>
          <w:szCs w:val="24"/>
          <w:lang w:val="en-ZA"/>
        </w:rPr>
        <w:t>Suggested Methods of Instruction</w:t>
      </w:r>
    </w:p>
    <w:p w:rsidR="00173FD8" w:rsidRPr="00B62B6F" w:rsidRDefault="00173FD8" w:rsidP="00796B56">
      <w:pPr>
        <w:numPr>
          <w:ilvl w:val="0"/>
          <w:numId w:val="32"/>
        </w:numPr>
        <w:spacing w:after="0" w:line="360" w:lineRule="auto"/>
        <w:rPr>
          <w:szCs w:val="24"/>
        </w:rPr>
      </w:pPr>
      <w:r w:rsidRPr="00B62B6F">
        <w:rPr>
          <w:szCs w:val="24"/>
        </w:rPr>
        <w:t>Discussions</w:t>
      </w:r>
    </w:p>
    <w:p w:rsidR="00173FD8" w:rsidRPr="00B62B6F" w:rsidRDefault="00173FD8" w:rsidP="00796B56">
      <w:pPr>
        <w:numPr>
          <w:ilvl w:val="0"/>
          <w:numId w:val="32"/>
        </w:numPr>
        <w:spacing w:after="0" w:line="360" w:lineRule="auto"/>
        <w:rPr>
          <w:szCs w:val="24"/>
        </w:rPr>
      </w:pPr>
      <w:r w:rsidRPr="00B62B6F">
        <w:rPr>
          <w:szCs w:val="24"/>
        </w:rPr>
        <w:t>Direct Instruction</w:t>
      </w:r>
    </w:p>
    <w:p w:rsidR="00173FD8" w:rsidRPr="00B62B6F" w:rsidRDefault="00173FD8" w:rsidP="00796B56">
      <w:pPr>
        <w:numPr>
          <w:ilvl w:val="0"/>
          <w:numId w:val="32"/>
        </w:numPr>
        <w:spacing w:after="0" w:line="360" w:lineRule="auto"/>
        <w:rPr>
          <w:szCs w:val="24"/>
        </w:rPr>
      </w:pPr>
      <w:r w:rsidRPr="00B62B6F">
        <w:rPr>
          <w:szCs w:val="24"/>
        </w:rPr>
        <w:t>Demonstration by trainer</w:t>
      </w:r>
    </w:p>
    <w:p w:rsidR="00173FD8" w:rsidRPr="00B62B6F" w:rsidRDefault="00173FD8" w:rsidP="00796B56">
      <w:pPr>
        <w:numPr>
          <w:ilvl w:val="0"/>
          <w:numId w:val="32"/>
        </w:numPr>
        <w:spacing w:after="0" w:line="360" w:lineRule="auto"/>
        <w:rPr>
          <w:szCs w:val="24"/>
        </w:rPr>
      </w:pPr>
      <w:r w:rsidRPr="00B62B6F">
        <w:rPr>
          <w:szCs w:val="24"/>
        </w:rPr>
        <w:t>Projects</w:t>
      </w:r>
    </w:p>
    <w:p w:rsidR="00173FD8" w:rsidRPr="00B62B6F" w:rsidRDefault="00173FD8" w:rsidP="00796B56">
      <w:pPr>
        <w:numPr>
          <w:ilvl w:val="0"/>
          <w:numId w:val="32"/>
        </w:numPr>
        <w:spacing w:after="0" w:line="360" w:lineRule="auto"/>
        <w:rPr>
          <w:szCs w:val="24"/>
        </w:rPr>
      </w:pPr>
      <w:r w:rsidRPr="00B62B6F">
        <w:rPr>
          <w:szCs w:val="24"/>
        </w:rPr>
        <w:t>Industrial visit</w:t>
      </w:r>
    </w:p>
    <w:p w:rsidR="00173FD8" w:rsidRPr="00B62B6F" w:rsidRDefault="00173FD8" w:rsidP="00796B56">
      <w:pPr>
        <w:numPr>
          <w:ilvl w:val="0"/>
          <w:numId w:val="32"/>
        </w:numPr>
        <w:spacing w:after="0" w:line="360" w:lineRule="auto"/>
        <w:rPr>
          <w:szCs w:val="24"/>
        </w:rPr>
      </w:pPr>
      <w:r w:rsidRPr="00B62B6F">
        <w:rPr>
          <w:szCs w:val="24"/>
        </w:rPr>
        <w:t>Practice by trainee</w:t>
      </w:r>
    </w:p>
    <w:p w:rsidR="00173FD8" w:rsidRPr="00B62B6F" w:rsidRDefault="00173FD8" w:rsidP="00796B56">
      <w:pPr>
        <w:numPr>
          <w:ilvl w:val="0"/>
          <w:numId w:val="32"/>
        </w:numPr>
        <w:spacing w:after="0" w:line="360" w:lineRule="auto"/>
        <w:rPr>
          <w:szCs w:val="24"/>
        </w:rPr>
      </w:pPr>
      <w:r w:rsidRPr="00B62B6F">
        <w:rPr>
          <w:szCs w:val="24"/>
        </w:rPr>
        <w:t>Question and answer</w:t>
      </w:r>
    </w:p>
    <w:p w:rsidR="00173FD8" w:rsidRPr="00B62B6F" w:rsidRDefault="00173FD8" w:rsidP="00B62B6F">
      <w:pPr>
        <w:spacing w:after="0" w:line="360" w:lineRule="auto"/>
        <w:rPr>
          <w:rFonts w:eastAsia="Calibri"/>
          <w:b/>
          <w:szCs w:val="24"/>
        </w:rPr>
      </w:pPr>
      <w:r w:rsidRPr="00B62B6F">
        <w:rPr>
          <w:rFonts w:eastAsia="Calibri"/>
          <w:b/>
          <w:szCs w:val="24"/>
        </w:rPr>
        <w:br w:type="page"/>
      </w:r>
    </w:p>
    <w:p w:rsidR="00173FD8" w:rsidRPr="00B62B6F" w:rsidRDefault="00173FD8" w:rsidP="00B62B6F">
      <w:pPr>
        <w:spacing w:after="0" w:line="360" w:lineRule="auto"/>
        <w:rPr>
          <w:rFonts w:eastAsia="Calibri"/>
          <w:b/>
          <w:szCs w:val="24"/>
        </w:rPr>
      </w:pPr>
    </w:p>
    <w:p w:rsidR="00173FD8" w:rsidRPr="00B62B6F" w:rsidRDefault="00173FD8" w:rsidP="00B610DC">
      <w:pPr>
        <w:spacing w:after="0" w:line="360" w:lineRule="auto"/>
        <w:ind w:left="0" w:firstLine="0"/>
        <w:rPr>
          <w:b/>
          <w:szCs w:val="24"/>
        </w:rPr>
      </w:pPr>
      <w:r w:rsidRPr="00B62B6F">
        <w:rPr>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797"/>
        <w:gridCol w:w="2913"/>
        <w:gridCol w:w="1310"/>
        <w:gridCol w:w="1484"/>
      </w:tblGrid>
      <w:tr w:rsidR="00173FD8" w:rsidRPr="00B62B6F" w:rsidTr="00D12F53">
        <w:tc>
          <w:tcPr>
            <w:tcW w:w="738" w:type="dxa"/>
            <w:shd w:val="clear" w:color="auto" w:fill="auto"/>
          </w:tcPr>
          <w:p w:rsidR="00173FD8" w:rsidRPr="00B62B6F" w:rsidRDefault="00173FD8" w:rsidP="00B62B6F">
            <w:pPr>
              <w:spacing w:after="0" w:line="360" w:lineRule="auto"/>
              <w:ind w:left="10"/>
              <w:rPr>
                <w:b/>
                <w:szCs w:val="24"/>
              </w:rPr>
            </w:pPr>
            <w:r w:rsidRPr="00B62B6F">
              <w:rPr>
                <w:b/>
                <w:szCs w:val="24"/>
              </w:rPr>
              <w:t>S/No</w:t>
            </w: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Category/item</w:t>
            </w:r>
          </w:p>
        </w:tc>
        <w:tc>
          <w:tcPr>
            <w:tcW w:w="2913" w:type="dxa"/>
            <w:shd w:val="clear" w:color="auto" w:fill="auto"/>
          </w:tcPr>
          <w:p w:rsidR="00173FD8" w:rsidRPr="00B62B6F" w:rsidRDefault="00173FD8" w:rsidP="00B62B6F">
            <w:pPr>
              <w:spacing w:after="0" w:line="360" w:lineRule="auto"/>
              <w:ind w:left="10"/>
              <w:rPr>
                <w:b/>
                <w:szCs w:val="24"/>
              </w:rPr>
            </w:pPr>
            <w:r w:rsidRPr="00B62B6F">
              <w:rPr>
                <w:b/>
                <w:szCs w:val="24"/>
              </w:rPr>
              <w:t>Description/specifications</w:t>
            </w:r>
          </w:p>
        </w:tc>
        <w:tc>
          <w:tcPr>
            <w:tcW w:w="1310" w:type="dxa"/>
            <w:shd w:val="clear" w:color="auto" w:fill="auto"/>
          </w:tcPr>
          <w:p w:rsidR="00173FD8" w:rsidRPr="00B62B6F" w:rsidRDefault="00173FD8" w:rsidP="00B62B6F">
            <w:pPr>
              <w:spacing w:after="0" w:line="360" w:lineRule="auto"/>
              <w:ind w:left="10"/>
              <w:rPr>
                <w:b/>
                <w:szCs w:val="24"/>
              </w:rPr>
            </w:pPr>
            <w:r w:rsidRPr="00B62B6F">
              <w:rPr>
                <w:b/>
                <w:szCs w:val="24"/>
              </w:rPr>
              <w:t xml:space="preserve">Quantity </w:t>
            </w:r>
          </w:p>
        </w:tc>
        <w:tc>
          <w:tcPr>
            <w:tcW w:w="1484" w:type="dxa"/>
            <w:shd w:val="clear" w:color="auto" w:fill="auto"/>
          </w:tcPr>
          <w:p w:rsidR="00173FD8" w:rsidRPr="00B62B6F" w:rsidRDefault="00173FD8" w:rsidP="00B62B6F">
            <w:pPr>
              <w:spacing w:after="0" w:line="360" w:lineRule="auto"/>
              <w:ind w:left="0" w:firstLine="0"/>
              <w:rPr>
                <w:b/>
                <w:szCs w:val="24"/>
              </w:rPr>
            </w:pPr>
            <w:r w:rsidRPr="00B62B6F">
              <w:rPr>
                <w:b/>
                <w:szCs w:val="24"/>
              </w:rPr>
              <w:t>Recommended ratio (item: Trainee)</w:t>
            </w:r>
          </w:p>
        </w:tc>
      </w:tr>
      <w:tr w:rsidR="00D12F53" w:rsidRPr="00B62B6F" w:rsidTr="00B62B6F">
        <w:tc>
          <w:tcPr>
            <w:tcW w:w="9242" w:type="dxa"/>
            <w:gridSpan w:val="5"/>
            <w:shd w:val="clear" w:color="auto" w:fill="auto"/>
          </w:tcPr>
          <w:p w:rsidR="00D12F53" w:rsidRPr="00B62B6F" w:rsidRDefault="00D12F53" w:rsidP="00B62B6F">
            <w:pPr>
              <w:spacing w:after="0" w:line="360" w:lineRule="auto"/>
              <w:rPr>
                <w:b/>
                <w:szCs w:val="24"/>
              </w:rPr>
            </w:pPr>
            <w:r w:rsidRPr="00B62B6F">
              <w:rPr>
                <w:b/>
                <w:szCs w:val="24"/>
              </w:rPr>
              <w:t>Learning materials</w:t>
            </w:r>
          </w:p>
        </w:tc>
      </w:tr>
      <w:tr w:rsidR="00173FD8" w:rsidRPr="00B62B6F" w:rsidTr="00D12F53">
        <w:tc>
          <w:tcPr>
            <w:tcW w:w="738" w:type="dxa"/>
            <w:shd w:val="clear" w:color="auto" w:fill="auto"/>
          </w:tcPr>
          <w:p w:rsidR="00173FD8" w:rsidRPr="00B62B6F" w:rsidRDefault="00173FD8" w:rsidP="00E046DE">
            <w:pPr>
              <w:pStyle w:val="ListParagraph"/>
              <w:numPr>
                <w:ilvl w:val="0"/>
                <w:numId w:val="249"/>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Reference books</w:t>
            </w:r>
          </w:p>
        </w:tc>
        <w:tc>
          <w:tcPr>
            <w:tcW w:w="2913" w:type="dxa"/>
            <w:shd w:val="clear" w:color="auto" w:fill="auto"/>
          </w:tcPr>
          <w:p w:rsidR="00173FD8" w:rsidRPr="00B62B6F" w:rsidRDefault="00173FD8" w:rsidP="00796B56">
            <w:pPr>
              <w:numPr>
                <w:ilvl w:val="0"/>
                <w:numId w:val="76"/>
              </w:numPr>
              <w:spacing w:after="0" w:line="360" w:lineRule="auto"/>
              <w:rPr>
                <w:szCs w:val="24"/>
              </w:rPr>
            </w:pPr>
            <w:proofErr w:type="spellStart"/>
            <w:r w:rsidRPr="00B62B6F">
              <w:rPr>
                <w:szCs w:val="24"/>
              </w:rPr>
              <w:t>K.mckelveyand</w:t>
            </w:r>
            <w:proofErr w:type="spellEnd"/>
            <w:r w:rsidRPr="00B62B6F">
              <w:rPr>
                <w:szCs w:val="24"/>
              </w:rPr>
              <w:t xml:space="preserve"> J </w:t>
            </w:r>
            <w:proofErr w:type="spellStart"/>
            <w:r w:rsidRPr="00B62B6F">
              <w:rPr>
                <w:szCs w:val="24"/>
              </w:rPr>
              <w:t>Munslow</w:t>
            </w:r>
            <w:proofErr w:type="spellEnd"/>
            <w:r w:rsidRPr="00B62B6F">
              <w:rPr>
                <w:szCs w:val="24"/>
              </w:rPr>
              <w:t>, Fashion design process,</w:t>
            </w:r>
            <w:r w:rsidR="00D12F53" w:rsidRPr="00B62B6F">
              <w:rPr>
                <w:szCs w:val="24"/>
              </w:rPr>
              <w:t xml:space="preserve"> </w:t>
            </w:r>
            <w:r w:rsidRPr="00B62B6F">
              <w:rPr>
                <w:szCs w:val="24"/>
              </w:rPr>
              <w:t>innovation and practice.</w:t>
            </w:r>
            <w:r w:rsidR="00D12F53" w:rsidRPr="00B62B6F">
              <w:rPr>
                <w:szCs w:val="24"/>
              </w:rPr>
              <w:t xml:space="preserve"> </w:t>
            </w:r>
            <w:r w:rsidRPr="00B62B6F">
              <w:rPr>
                <w:szCs w:val="24"/>
              </w:rPr>
              <w:t>John Wiley and sons limited.</w:t>
            </w:r>
            <w:r w:rsidR="00D12F53" w:rsidRPr="00B62B6F">
              <w:rPr>
                <w:szCs w:val="24"/>
              </w:rPr>
              <w:t xml:space="preserve"> </w:t>
            </w:r>
            <w:r w:rsidRPr="00B62B6F">
              <w:rPr>
                <w:szCs w:val="24"/>
              </w:rPr>
              <w:t>United Kingdom ,2</w:t>
            </w:r>
            <w:r w:rsidRPr="00B62B6F">
              <w:rPr>
                <w:szCs w:val="24"/>
                <w:vertAlign w:val="superscript"/>
              </w:rPr>
              <w:t>nd</w:t>
            </w:r>
            <w:r w:rsidRPr="00B62B6F">
              <w:rPr>
                <w:szCs w:val="24"/>
              </w:rPr>
              <w:t xml:space="preserve"> edition</w:t>
            </w:r>
          </w:p>
          <w:p w:rsidR="00173FD8" w:rsidRPr="00B62B6F" w:rsidRDefault="00173FD8" w:rsidP="00796B56">
            <w:pPr>
              <w:numPr>
                <w:ilvl w:val="0"/>
                <w:numId w:val="76"/>
              </w:numPr>
              <w:spacing w:after="0" w:line="360" w:lineRule="auto"/>
              <w:rPr>
                <w:szCs w:val="24"/>
              </w:rPr>
            </w:pPr>
            <w:proofErr w:type="spellStart"/>
            <w:r w:rsidRPr="00B62B6F">
              <w:rPr>
                <w:szCs w:val="24"/>
              </w:rPr>
              <w:t>K.mckelvey</w:t>
            </w:r>
            <w:proofErr w:type="spellEnd"/>
            <w:r w:rsidR="00D12F53" w:rsidRPr="00B62B6F">
              <w:rPr>
                <w:szCs w:val="24"/>
              </w:rPr>
              <w:t xml:space="preserve"> </w:t>
            </w:r>
            <w:r w:rsidRPr="00B62B6F">
              <w:rPr>
                <w:szCs w:val="24"/>
              </w:rPr>
              <w:t xml:space="preserve">and J </w:t>
            </w:r>
            <w:proofErr w:type="spellStart"/>
            <w:r w:rsidRPr="00B62B6F">
              <w:rPr>
                <w:szCs w:val="24"/>
              </w:rPr>
              <w:t>Munslow</w:t>
            </w:r>
            <w:proofErr w:type="spellEnd"/>
            <w:proofErr w:type="gramStart"/>
            <w:r w:rsidRPr="00B62B6F">
              <w:rPr>
                <w:szCs w:val="24"/>
              </w:rPr>
              <w:t>,(</w:t>
            </w:r>
            <w:proofErr w:type="gramEnd"/>
            <w:r w:rsidRPr="00B62B6F">
              <w:rPr>
                <w:szCs w:val="24"/>
              </w:rPr>
              <w:t xml:space="preserve">2013),Fashion Design reference and </w:t>
            </w:r>
            <w:proofErr w:type="spellStart"/>
            <w:r w:rsidRPr="00B62B6F">
              <w:rPr>
                <w:szCs w:val="24"/>
              </w:rPr>
              <w:t>specification.Rockport</w:t>
            </w:r>
            <w:proofErr w:type="spellEnd"/>
            <w:r w:rsidRPr="00B62B6F">
              <w:rPr>
                <w:szCs w:val="24"/>
              </w:rPr>
              <w:t xml:space="preserve"> publishers.</w:t>
            </w: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c>
          <w:tcPr>
            <w:tcW w:w="738" w:type="dxa"/>
            <w:shd w:val="clear" w:color="auto" w:fill="auto"/>
          </w:tcPr>
          <w:p w:rsidR="00173FD8" w:rsidRPr="00B62B6F" w:rsidRDefault="00173FD8" w:rsidP="00E046DE">
            <w:pPr>
              <w:pStyle w:val="ListParagraph"/>
              <w:numPr>
                <w:ilvl w:val="0"/>
                <w:numId w:val="249"/>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Learning facilities infrastructure</w:t>
            </w:r>
          </w:p>
        </w:tc>
        <w:tc>
          <w:tcPr>
            <w:tcW w:w="2913" w:type="dxa"/>
            <w:shd w:val="clear" w:color="auto" w:fill="auto"/>
          </w:tcPr>
          <w:p w:rsidR="00173FD8" w:rsidRPr="00B62B6F" w:rsidRDefault="00173FD8" w:rsidP="00B62B6F">
            <w:pPr>
              <w:spacing w:after="0" w:line="360" w:lineRule="auto"/>
              <w:ind w:firstLine="720"/>
              <w:rPr>
                <w:szCs w:val="24"/>
              </w:rPr>
            </w:pPr>
          </w:p>
        </w:tc>
        <w:tc>
          <w:tcPr>
            <w:tcW w:w="1310" w:type="dxa"/>
            <w:shd w:val="clear" w:color="auto" w:fill="auto"/>
          </w:tcPr>
          <w:p w:rsidR="00173FD8" w:rsidRPr="00B62B6F" w:rsidRDefault="00173FD8" w:rsidP="00B62B6F">
            <w:pPr>
              <w:spacing w:after="0" w:line="360" w:lineRule="auto"/>
              <w:rPr>
                <w:szCs w:val="24"/>
              </w:rPr>
            </w:pPr>
          </w:p>
        </w:tc>
        <w:tc>
          <w:tcPr>
            <w:tcW w:w="1484" w:type="dxa"/>
            <w:shd w:val="clear" w:color="auto" w:fill="auto"/>
          </w:tcPr>
          <w:p w:rsidR="00173FD8" w:rsidRPr="00B62B6F" w:rsidRDefault="00173FD8" w:rsidP="00B62B6F">
            <w:pPr>
              <w:spacing w:after="0" w:line="360" w:lineRule="auto"/>
              <w:rPr>
                <w:szCs w:val="24"/>
              </w:rPr>
            </w:pPr>
          </w:p>
        </w:tc>
      </w:tr>
      <w:tr w:rsidR="00173FD8" w:rsidRPr="00B62B6F" w:rsidTr="00D12F53">
        <w:tc>
          <w:tcPr>
            <w:tcW w:w="738" w:type="dxa"/>
            <w:shd w:val="clear" w:color="auto" w:fill="auto"/>
          </w:tcPr>
          <w:p w:rsidR="00173FD8" w:rsidRPr="00B62B6F" w:rsidRDefault="00173FD8" w:rsidP="00E046DE">
            <w:pPr>
              <w:pStyle w:val="ListParagraph"/>
              <w:numPr>
                <w:ilvl w:val="0"/>
                <w:numId w:val="249"/>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Lecture/theory room</w:t>
            </w:r>
          </w:p>
        </w:tc>
        <w:tc>
          <w:tcPr>
            <w:tcW w:w="2913" w:type="dxa"/>
            <w:shd w:val="clear" w:color="auto" w:fill="auto"/>
          </w:tcPr>
          <w:p w:rsidR="00173FD8" w:rsidRPr="00B62B6F" w:rsidRDefault="00173FD8" w:rsidP="00B62B6F">
            <w:pPr>
              <w:spacing w:after="0" w:line="360" w:lineRule="auto"/>
              <w:rPr>
                <w:szCs w:val="24"/>
              </w:rPr>
            </w:pPr>
            <w:r w:rsidRPr="00B62B6F">
              <w:rPr>
                <w:szCs w:val="24"/>
              </w:rPr>
              <w:t>60m</w:t>
            </w:r>
            <w:r w:rsidRPr="00B62B6F">
              <w:rPr>
                <w:szCs w:val="24"/>
                <w:vertAlign w:val="superscript"/>
              </w:rPr>
              <w:t>2</w:t>
            </w: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1:25</w:t>
            </w:r>
          </w:p>
        </w:tc>
      </w:tr>
      <w:tr w:rsidR="00173FD8" w:rsidRPr="00B62B6F" w:rsidTr="00D12F53">
        <w:tc>
          <w:tcPr>
            <w:tcW w:w="738" w:type="dxa"/>
            <w:shd w:val="clear" w:color="auto" w:fill="auto"/>
          </w:tcPr>
          <w:p w:rsidR="00173FD8" w:rsidRPr="00B62B6F" w:rsidRDefault="00173FD8" w:rsidP="00E046DE">
            <w:pPr>
              <w:pStyle w:val="ListParagraph"/>
              <w:numPr>
                <w:ilvl w:val="0"/>
                <w:numId w:val="249"/>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Workshop</w:t>
            </w:r>
          </w:p>
        </w:tc>
        <w:tc>
          <w:tcPr>
            <w:tcW w:w="2913" w:type="dxa"/>
            <w:shd w:val="clear" w:color="auto" w:fill="auto"/>
          </w:tcPr>
          <w:p w:rsidR="00173FD8" w:rsidRPr="00B62B6F" w:rsidRDefault="00173FD8" w:rsidP="00B62B6F">
            <w:pPr>
              <w:spacing w:after="0" w:line="360" w:lineRule="auto"/>
              <w:rPr>
                <w:szCs w:val="24"/>
                <w:vertAlign w:val="superscript"/>
              </w:rPr>
            </w:pPr>
            <w:r w:rsidRPr="00B62B6F">
              <w:rPr>
                <w:szCs w:val="24"/>
              </w:rPr>
              <w:t>150m</w:t>
            </w:r>
            <w:r w:rsidRPr="00B62B6F">
              <w:rPr>
                <w:szCs w:val="24"/>
                <w:vertAlign w:val="superscript"/>
              </w:rPr>
              <w:t>2</w:t>
            </w: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1:25</w:t>
            </w:r>
          </w:p>
        </w:tc>
      </w:tr>
      <w:tr w:rsidR="00D12F53" w:rsidRPr="00B62B6F" w:rsidTr="00B62B6F">
        <w:trPr>
          <w:trHeight w:val="268"/>
        </w:trPr>
        <w:tc>
          <w:tcPr>
            <w:tcW w:w="738" w:type="dxa"/>
            <w:shd w:val="clear" w:color="auto" w:fill="auto"/>
          </w:tcPr>
          <w:p w:rsidR="00D12F53" w:rsidRPr="00B62B6F" w:rsidRDefault="00D12F53" w:rsidP="00B62B6F">
            <w:pPr>
              <w:spacing w:after="0" w:line="360" w:lineRule="auto"/>
              <w:ind w:left="10"/>
              <w:rPr>
                <w:b/>
                <w:szCs w:val="24"/>
              </w:rPr>
            </w:pPr>
          </w:p>
        </w:tc>
        <w:tc>
          <w:tcPr>
            <w:tcW w:w="8504" w:type="dxa"/>
            <w:gridSpan w:val="4"/>
            <w:shd w:val="clear" w:color="auto" w:fill="auto"/>
          </w:tcPr>
          <w:p w:rsidR="00D12F53" w:rsidRPr="00B62B6F" w:rsidRDefault="00D12F53" w:rsidP="00B62B6F">
            <w:pPr>
              <w:spacing w:after="0" w:line="360" w:lineRule="auto"/>
              <w:ind w:left="0" w:firstLine="0"/>
              <w:rPr>
                <w:szCs w:val="24"/>
              </w:rPr>
            </w:pPr>
            <w:r w:rsidRPr="00B62B6F">
              <w:rPr>
                <w:szCs w:val="24"/>
              </w:rPr>
              <w:t>Consumable materials</w:t>
            </w:r>
          </w:p>
        </w:tc>
      </w:tr>
      <w:tr w:rsidR="00173FD8" w:rsidRPr="00B62B6F" w:rsidTr="00D12F53">
        <w:trPr>
          <w:trHeight w:val="353"/>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Tailors chalk</w:t>
            </w:r>
          </w:p>
        </w:tc>
        <w:tc>
          <w:tcPr>
            <w:tcW w:w="2913" w:type="dxa"/>
            <w:shd w:val="clear" w:color="auto" w:fill="auto"/>
          </w:tcPr>
          <w:p w:rsidR="00173FD8" w:rsidRPr="00B62B6F" w:rsidRDefault="00173FD8" w:rsidP="00B62B6F">
            <w:pPr>
              <w:spacing w:after="0" w:line="360" w:lineRule="auto"/>
              <w:rPr>
                <w:szCs w:val="24"/>
              </w:rPr>
            </w:pPr>
            <w:r w:rsidRPr="00B62B6F">
              <w:rPr>
                <w:szCs w:val="24"/>
              </w:rPr>
              <w:t xml:space="preserve">Assorted </w:t>
            </w: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2pkts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06"/>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Stationery</w:t>
            </w:r>
          </w:p>
        </w:tc>
        <w:tc>
          <w:tcPr>
            <w:tcW w:w="2913" w:type="dxa"/>
            <w:shd w:val="clear" w:color="auto" w:fill="auto"/>
          </w:tcPr>
          <w:p w:rsidR="00173FD8" w:rsidRPr="00B62B6F" w:rsidRDefault="00173FD8" w:rsidP="00B62B6F">
            <w:pPr>
              <w:spacing w:after="0" w:line="360" w:lineRule="auto"/>
              <w:rPr>
                <w:szCs w:val="24"/>
              </w:rPr>
            </w:pPr>
            <w:r w:rsidRPr="00B62B6F">
              <w:rPr>
                <w:szCs w:val="24"/>
              </w:rPr>
              <w:t xml:space="preserve">Assorted </w:t>
            </w: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44"/>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Brown paper</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44"/>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Plain paper</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341"/>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 xml:space="preserve"> Printing paste</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5kgs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rPr>
          <w:trHeight w:val="341"/>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Caustic soda</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15kgs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1:3</w:t>
            </w:r>
          </w:p>
        </w:tc>
      </w:tr>
      <w:tr w:rsidR="00173FD8" w:rsidRPr="00B62B6F" w:rsidTr="00D12F53">
        <w:trPr>
          <w:trHeight w:val="341"/>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Assorted dyes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15kgs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1:3</w:t>
            </w:r>
          </w:p>
        </w:tc>
      </w:tr>
      <w:tr w:rsidR="00173FD8" w:rsidRPr="00B62B6F" w:rsidTr="00D12F53">
        <w:trPr>
          <w:trHeight w:val="341"/>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Assorted fabrics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15rolls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1:3</w:t>
            </w:r>
          </w:p>
        </w:tc>
      </w:tr>
      <w:tr w:rsidR="00173FD8" w:rsidRPr="00B62B6F" w:rsidTr="00D12F53">
        <w:trPr>
          <w:trHeight w:val="341"/>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Bleach</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15litrs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1:3</w:t>
            </w:r>
          </w:p>
        </w:tc>
      </w:tr>
      <w:tr w:rsidR="00173FD8" w:rsidRPr="00B62B6F" w:rsidTr="00D12F53">
        <w:trPr>
          <w:trHeight w:val="341"/>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Water</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15ltrs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1:3</w:t>
            </w:r>
          </w:p>
        </w:tc>
      </w:tr>
      <w:tr w:rsidR="00173FD8" w:rsidRPr="00B62B6F" w:rsidTr="00D12F53">
        <w:trPr>
          <w:trHeight w:val="341"/>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 xml:space="preserve"> Hydro </w:t>
            </w:r>
            <w:proofErr w:type="spellStart"/>
            <w:r w:rsidRPr="00B62B6F">
              <w:rPr>
                <w:szCs w:val="24"/>
              </w:rPr>
              <w:t>sulphate</w:t>
            </w:r>
            <w:proofErr w:type="spellEnd"/>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15kgs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1:3</w:t>
            </w:r>
          </w:p>
        </w:tc>
      </w:tr>
      <w:tr w:rsidR="00173FD8" w:rsidRPr="00B62B6F" w:rsidTr="00D12F53">
        <w:trPr>
          <w:trHeight w:val="341"/>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Twine thread</w:t>
            </w:r>
          </w:p>
        </w:tc>
        <w:tc>
          <w:tcPr>
            <w:tcW w:w="2913" w:type="dxa"/>
            <w:shd w:val="clear" w:color="auto" w:fill="auto"/>
          </w:tcPr>
          <w:p w:rsidR="00173FD8" w:rsidRPr="00B62B6F" w:rsidRDefault="00173FD8" w:rsidP="00B62B6F">
            <w:pPr>
              <w:spacing w:after="0" w:line="360" w:lineRule="auto"/>
              <w:rPr>
                <w:szCs w:val="24"/>
              </w:rPr>
            </w:pPr>
            <w:r w:rsidRPr="00B62B6F">
              <w:rPr>
                <w:szCs w:val="24"/>
              </w:rPr>
              <w:t xml:space="preserve">Assorted </w:t>
            </w: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341"/>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Soaps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5bars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rPr>
          <w:trHeight w:val="341"/>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Detergents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15liters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1:3</w:t>
            </w:r>
          </w:p>
        </w:tc>
      </w:tr>
      <w:tr w:rsidR="00173FD8" w:rsidRPr="00B62B6F" w:rsidTr="00D12F53">
        <w:trPr>
          <w:trHeight w:val="341"/>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Lighter/matchstick</w:t>
            </w:r>
          </w:p>
          <w:p w:rsidR="00173FD8" w:rsidRPr="00B62B6F" w:rsidRDefault="00173FD8" w:rsidP="00B62B6F">
            <w:pPr>
              <w:spacing w:after="0" w:line="360" w:lineRule="auto"/>
              <w:ind w:left="10"/>
              <w:contextualSpacing/>
              <w:rPr>
                <w:szCs w:val="24"/>
              </w:rPr>
            </w:pPr>
          </w:p>
        </w:tc>
        <w:tc>
          <w:tcPr>
            <w:tcW w:w="2913" w:type="dxa"/>
            <w:shd w:val="clear" w:color="auto" w:fill="auto"/>
          </w:tcPr>
          <w:p w:rsidR="00173FD8" w:rsidRPr="00B62B6F" w:rsidRDefault="00173FD8" w:rsidP="00B62B6F">
            <w:pPr>
              <w:spacing w:after="0" w:line="360" w:lineRule="auto"/>
              <w:rPr>
                <w:szCs w:val="24"/>
              </w:rPr>
            </w:pPr>
            <w:r w:rsidRPr="00B62B6F">
              <w:rPr>
                <w:szCs w:val="24"/>
              </w:rPr>
              <w:t xml:space="preserve">Enough </w:t>
            </w:r>
          </w:p>
        </w:tc>
        <w:tc>
          <w:tcPr>
            <w:tcW w:w="1310" w:type="dxa"/>
            <w:shd w:val="clear" w:color="auto" w:fill="auto"/>
          </w:tcPr>
          <w:p w:rsidR="00173FD8" w:rsidRPr="00B62B6F" w:rsidRDefault="00173FD8" w:rsidP="00B62B6F">
            <w:pPr>
              <w:spacing w:after="0" w:line="360" w:lineRule="auto"/>
              <w:ind w:left="10"/>
              <w:rPr>
                <w:szCs w:val="24"/>
              </w:rPr>
            </w:pPr>
          </w:p>
        </w:tc>
        <w:tc>
          <w:tcPr>
            <w:tcW w:w="1484" w:type="dxa"/>
            <w:shd w:val="clear" w:color="auto" w:fill="auto"/>
          </w:tcPr>
          <w:p w:rsidR="00173FD8" w:rsidRPr="00B62B6F" w:rsidRDefault="00173FD8" w:rsidP="00B62B6F">
            <w:pPr>
              <w:spacing w:after="0" w:line="360" w:lineRule="auto"/>
              <w:ind w:left="0" w:firstLine="0"/>
              <w:rPr>
                <w:szCs w:val="24"/>
              </w:rPr>
            </w:pPr>
          </w:p>
        </w:tc>
      </w:tr>
      <w:tr w:rsidR="00173FD8" w:rsidRPr="00B62B6F" w:rsidTr="00D12F53">
        <w:trPr>
          <w:trHeight w:val="557"/>
        </w:trPr>
        <w:tc>
          <w:tcPr>
            <w:tcW w:w="738" w:type="dxa"/>
            <w:shd w:val="clear" w:color="auto" w:fill="auto"/>
          </w:tcPr>
          <w:p w:rsidR="00173FD8" w:rsidRPr="00B62B6F" w:rsidRDefault="00173FD8" w:rsidP="00E046DE">
            <w:pPr>
              <w:pStyle w:val="ListParagraph"/>
              <w:numPr>
                <w:ilvl w:val="0"/>
                <w:numId w:val="251"/>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6 kg Gas cylinder and burner</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c>
          <w:tcPr>
            <w:tcW w:w="738" w:type="dxa"/>
            <w:shd w:val="clear" w:color="auto" w:fill="auto"/>
          </w:tcPr>
          <w:p w:rsidR="00173FD8" w:rsidRPr="00B62B6F" w:rsidRDefault="00173FD8" w:rsidP="00B62B6F">
            <w:pPr>
              <w:spacing w:after="0" w:line="360" w:lineRule="auto"/>
              <w:ind w:left="10"/>
              <w:rPr>
                <w:b/>
                <w:szCs w:val="24"/>
              </w:rPr>
            </w:pPr>
          </w:p>
        </w:tc>
        <w:tc>
          <w:tcPr>
            <w:tcW w:w="2797" w:type="dxa"/>
            <w:tcBorders>
              <w:bottom w:val="single" w:sz="4" w:space="0" w:color="auto"/>
            </w:tcBorders>
            <w:shd w:val="clear" w:color="auto" w:fill="auto"/>
          </w:tcPr>
          <w:p w:rsidR="00173FD8" w:rsidRPr="00B62B6F" w:rsidRDefault="00173FD8" w:rsidP="00B62B6F">
            <w:pPr>
              <w:spacing w:after="0" w:line="360" w:lineRule="auto"/>
              <w:ind w:left="10"/>
              <w:rPr>
                <w:b/>
                <w:szCs w:val="24"/>
              </w:rPr>
            </w:pPr>
            <w:r w:rsidRPr="00B62B6F">
              <w:rPr>
                <w:b/>
                <w:szCs w:val="24"/>
              </w:rPr>
              <w:t>Tools and Equipment</w:t>
            </w:r>
          </w:p>
        </w:tc>
        <w:tc>
          <w:tcPr>
            <w:tcW w:w="2913" w:type="dxa"/>
            <w:shd w:val="clear" w:color="auto" w:fill="auto"/>
          </w:tcPr>
          <w:p w:rsidR="00173FD8" w:rsidRPr="00B62B6F" w:rsidRDefault="00173FD8" w:rsidP="00B62B6F">
            <w:pPr>
              <w:spacing w:after="0" w:line="360" w:lineRule="auto"/>
              <w:rPr>
                <w:b/>
                <w:szCs w:val="24"/>
              </w:rPr>
            </w:pPr>
          </w:p>
        </w:tc>
        <w:tc>
          <w:tcPr>
            <w:tcW w:w="1310" w:type="dxa"/>
            <w:shd w:val="clear" w:color="auto" w:fill="auto"/>
          </w:tcPr>
          <w:p w:rsidR="00173FD8" w:rsidRPr="00B62B6F" w:rsidRDefault="00173FD8" w:rsidP="00B62B6F">
            <w:pPr>
              <w:spacing w:after="0" w:line="360" w:lineRule="auto"/>
              <w:ind w:left="10"/>
              <w:rPr>
                <w:szCs w:val="24"/>
              </w:rPr>
            </w:pPr>
          </w:p>
        </w:tc>
        <w:tc>
          <w:tcPr>
            <w:tcW w:w="1484" w:type="dxa"/>
            <w:shd w:val="clear" w:color="auto" w:fill="auto"/>
          </w:tcPr>
          <w:p w:rsidR="00173FD8" w:rsidRPr="00B62B6F" w:rsidRDefault="00173FD8" w:rsidP="00B62B6F">
            <w:pPr>
              <w:spacing w:after="0" w:line="360" w:lineRule="auto"/>
              <w:ind w:left="0" w:firstLine="0"/>
              <w:rPr>
                <w:szCs w:val="24"/>
              </w:rPr>
            </w:pPr>
          </w:p>
        </w:tc>
      </w:tr>
      <w:tr w:rsidR="00173FD8" w:rsidRPr="00B62B6F" w:rsidTr="00D12F53">
        <w:trPr>
          <w:trHeight w:val="286"/>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Working stations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71"/>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Whiteboard</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13</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1:2</w:t>
            </w:r>
          </w:p>
        </w:tc>
      </w:tr>
      <w:tr w:rsidR="00173FD8" w:rsidRPr="00B62B6F" w:rsidTr="00D12F53">
        <w:trPr>
          <w:trHeight w:val="353"/>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Assorted scissors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353"/>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Tracing wheel</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94"/>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Tape measure</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First aid kit</w:t>
            </w:r>
          </w:p>
        </w:tc>
        <w:tc>
          <w:tcPr>
            <w:tcW w:w="2913" w:type="dxa"/>
            <w:shd w:val="clear" w:color="auto" w:fill="auto"/>
          </w:tcPr>
          <w:p w:rsidR="00173FD8" w:rsidRPr="00B62B6F" w:rsidRDefault="00173FD8" w:rsidP="00B62B6F">
            <w:pPr>
              <w:spacing w:after="0" w:line="360" w:lineRule="auto"/>
              <w:rPr>
                <w:szCs w:val="24"/>
              </w:rPr>
            </w:pPr>
            <w:r w:rsidRPr="00B62B6F">
              <w:rPr>
                <w:szCs w:val="24"/>
              </w:rPr>
              <w:t>Full set</w:t>
            </w: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Desktop computers/laptops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 xml:space="preserve"> Projector</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1pc</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1:25</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Assorted color of whiteboard markers</w:t>
            </w:r>
          </w:p>
        </w:tc>
        <w:tc>
          <w:tcPr>
            <w:tcW w:w="2913" w:type="dxa"/>
            <w:shd w:val="clear" w:color="auto" w:fill="auto"/>
          </w:tcPr>
          <w:p w:rsidR="00173FD8" w:rsidRPr="00B62B6F" w:rsidRDefault="00173FD8" w:rsidP="00B62B6F">
            <w:pPr>
              <w:spacing w:after="0" w:line="360" w:lineRule="auto"/>
              <w:rPr>
                <w:szCs w:val="24"/>
              </w:rPr>
            </w:pPr>
            <w:r w:rsidRPr="00B62B6F">
              <w:rPr>
                <w:szCs w:val="24"/>
              </w:rPr>
              <w:t>Assorted</w:t>
            </w: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Mobile phones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Working tables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10pcs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1:2</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Rolls Flip Charts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Boxes Assorted Flash Cards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Pegs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5packets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Assorted clips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Assorted spoons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proofErr w:type="spellStart"/>
            <w:r w:rsidRPr="00B62B6F">
              <w:rPr>
                <w:szCs w:val="24"/>
              </w:rPr>
              <w:t>Sufurias</w:t>
            </w:r>
            <w:proofErr w:type="spellEnd"/>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Measuring jug</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Electric kettle</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5pcs</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1:5</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Stirring rods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25psc</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Basins/ buckets</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25psc</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1:1</w:t>
            </w:r>
          </w:p>
        </w:tc>
      </w:tr>
      <w:tr w:rsidR="00173FD8" w:rsidRPr="00B62B6F" w:rsidTr="00D12F53">
        <w:trPr>
          <w:trHeight w:val="258"/>
        </w:trPr>
        <w:tc>
          <w:tcPr>
            <w:tcW w:w="738" w:type="dxa"/>
            <w:shd w:val="clear" w:color="auto" w:fill="auto"/>
          </w:tcPr>
          <w:p w:rsidR="00173FD8" w:rsidRPr="00B62B6F" w:rsidRDefault="00173FD8" w:rsidP="00E046DE">
            <w:pPr>
              <w:pStyle w:val="ListParagraph"/>
              <w:numPr>
                <w:ilvl w:val="0"/>
                <w:numId w:val="250"/>
              </w:numPr>
              <w:spacing w:after="0" w:line="360" w:lineRule="auto"/>
              <w:rPr>
                <w:b/>
                <w:szCs w:val="24"/>
              </w:rPr>
            </w:pPr>
          </w:p>
        </w:tc>
        <w:tc>
          <w:tcPr>
            <w:tcW w:w="2797" w:type="dxa"/>
            <w:shd w:val="clear" w:color="auto" w:fill="auto"/>
          </w:tcPr>
          <w:p w:rsidR="00173FD8" w:rsidRPr="00B62B6F" w:rsidRDefault="00173FD8" w:rsidP="00B62B6F">
            <w:pPr>
              <w:spacing w:after="0" w:line="360" w:lineRule="auto"/>
              <w:ind w:left="10"/>
              <w:rPr>
                <w:szCs w:val="24"/>
              </w:rPr>
            </w:pPr>
            <w:r w:rsidRPr="00B62B6F">
              <w:rPr>
                <w:szCs w:val="24"/>
              </w:rPr>
              <w:t>Plotter vinyl cutter machine</w:t>
            </w:r>
          </w:p>
        </w:tc>
        <w:tc>
          <w:tcPr>
            <w:tcW w:w="2913" w:type="dxa"/>
            <w:shd w:val="clear" w:color="auto" w:fill="auto"/>
          </w:tcPr>
          <w:p w:rsidR="00173FD8" w:rsidRPr="00B62B6F" w:rsidRDefault="00173FD8" w:rsidP="00B62B6F">
            <w:pPr>
              <w:spacing w:after="0" w:line="360" w:lineRule="auto"/>
              <w:rPr>
                <w:szCs w:val="24"/>
              </w:rPr>
            </w:pPr>
          </w:p>
        </w:tc>
        <w:tc>
          <w:tcPr>
            <w:tcW w:w="1310" w:type="dxa"/>
            <w:shd w:val="clear" w:color="auto" w:fill="auto"/>
          </w:tcPr>
          <w:p w:rsidR="00173FD8" w:rsidRPr="00B62B6F" w:rsidRDefault="00173FD8" w:rsidP="00B62B6F">
            <w:pPr>
              <w:spacing w:after="0" w:line="360" w:lineRule="auto"/>
              <w:ind w:left="10"/>
              <w:rPr>
                <w:szCs w:val="24"/>
              </w:rPr>
            </w:pPr>
            <w:r w:rsidRPr="00B62B6F">
              <w:rPr>
                <w:szCs w:val="24"/>
              </w:rPr>
              <w:t>1pc</w:t>
            </w:r>
          </w:p>
        </w:tc>
        <w:tc>
          <w:tcPr>
            <w:tcW w:w="1484" w:type="dxa"/>
            <w:shd w:val="clear" w:color="auto" w:fill="auto"/>
          </w:tcPr>
          <w:p w:rsidR="00173FD8" w:rsidRPr="00B62B6F" w:rsidRDefault="00173FD8" w:rsidP="00B62B6F">
            <w:pPr>
              <w:spacing w:after="0" w:line="360" w:lineRule="auto"/>
              <w:ind w:left="0" w:firstLine="0"/>
              <w:rPr>
                <w:szCs w:val="24"/>
              </w:rPr>
            </w:pPr>
            <w:r w:rsidRPr="00B62B6F">
              <w:rPr>
                <w:szCs w:val="24"/>
              </w:rPr>
              <w:t>1:25</w:t>
            </w:r>
          </w:p>
        </w:tc>
      </w:tr>
    </w:tbl>
    <w:p w:rsidR="00173FD8" w:rsidRPr="00B62B6F" w:rsidRDefault="00173FD8" w:rsidP="00B62B6F">
      <w:pPr>
        <w:spacing w:line="360" w:lineRule="auto"/>
        <w:rPr>
          <w:szCs w:val="24"/>
        </w:rPr>
      </w:pPr>
    </w:p>
    <w:p w:rsidR="00173FD8" w:rsidRPr="00B62B6F" w:rsidRDefault="00173FD8" w:rsidP="00B62B6F">
      <w:pPr>
        <w:spacing w:line="360" w:lineRule="auto"/>
        <w:rPr>
          <w:szCs w:val="24"/>
        </w:rPr>
      </w:pPr>
    </w:p>
    <w:p w:rsidR="00173FD8" w:rsidRPr="00B62B6F" w:rsidRDefault="00173FD8" w:rsidP="00B62B6F">
      <w:pPr>
        <w:spacing w:line="360" w:lineRule="auto"/>
        <w:rPr>
          <w:b/>
          <w:szCs w:val="24"/>
        </w:rPr>
      </w:pPr>
    </w:p>
    <w:p w:rsidR="00F22736" w:rsidRPr="00B62B6F" w:rsidRDefault="00F22736" w:rsidP="00B62B6F">
      <w:pPr>
        <w:spacing w:line="360" w:lineRule="auto"/>
        <w:rPr>
          <w:szCs w:val="24"/>
          <w:lang w:val="en-ZW"/>
        </w:rPr>
      </w:pPr>
    </w:p>
    <w:p w:rsidR="00397E4F" w:rsidRPr="00B62B6F" w:rsidRDefault="00397E4F" w:rsidP="00B62B6F">
      <w:pPr>
        <w:spacing w:after="0" w:line="360" w:lineRule="auto"/>
        <w:ind w:left="0" w:firstLine="0"/>
        <w:rPr>
          <w:rFonts w:eastAsiaTheme="majorEastAsia"/>
          <w:b/>
          <w:bCs/>
          <w:color w:val="auto"/>
          <w:szCs w:val="24"/>
          <w:lang w:val="en-ZW"/>
        </w:rPr>
      </w:pPr>
      <w:r w:rsidRPr="00B62B6F">
        <w:rPr>
          <w:b/>
          <w:bCs/>
          <w:color w:val="auto"/>
          <w:szCs w:val="24"/>
          <w:lang w:val="en-ZW"/>
        </w:rPr>
        <w:br w:type="page"/>
      </w:r>
    </w:p>
    <w:p w:rsidR="00F22736" w:rsidRPr="00B62B6F" w:rsidRDefault="00F22736" w:rsidP="00934F17">
      <w:pPr>
        <w:rPr>
          <w:lang w:val="en-ZW"/>
        </w:rPr>
      </w:pPr>
    </w:p>
    <w:p w:rsidR="00F22736" w:rsidRPr="00B62B6F" w:rsidRDefault="004622D4" w:rsidP="00EE7696">
      <w:pPr>
        <w:pStyle w:val="Heading1"/>
        <w:rPr>
          <w:lang w:val="en-ZW"/>
        </w:rPr>
      </w:pPr>
      <w:bookmarkStart w:id="48" w:name="_Toc194757630"/>
      <w:bookmarkStart w:id="49" w:name="_Toc197071576"/>
      <w:r w:rsidRPr="00B62B6F">
        <w:rPr>
          <w:lang w:val="en-ZW"/>
        </w:rPr>
        <w:t>MODULE III AND I</w:t>
      </w:r>
      <w:bookmarkEnd w:id="48"/>
      <w:r w:rsidRPr="00B62B6F">
        <w:rPr>
          <w:lang w:val="en-ZW"/>
        </w:rPr>
        <w:t>V</w:t>
      </w:r>
      <w:bookmarkEnd w:id="49"/>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B62B6F">
      <w:pPr>
        <w:spacing w:after="0" w:line="360" w:lineRule="auto"/>
        <w:rPr>
          <w:color w:val="auto"/>
          <w:szCs w:val="24"/>
          <w:lang w:val="en-ZW"/>
        </w:rPr>
      </w:pPr>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934F17">
      <w:pPr>
        <w:rPr>
          <w:lang w:val="en-ZW"/>
        </w:rPr>
      </w:pPr>
    </w:p>
    <w:bookmarkEnd w:id="0"/>
    <w:bookmarkEnd w:id="1"/>
    <w:p w:rsidR="00F22736" w:rsidRPr="00B62B6F" w:rsidRDefault="00F22736" w:rsidP="00B62B6F">
      <w:pPr>
        <w:spacing w:after="0" w:line="360" w:lineRule="auto"/>
        <w:ind w:left="10" w:right="12"/>
        <w:rPr>
          <w:b/>
          <w:bCs/>
          <w:color w:val="auto"/>
          <w:szCs w:val="24"/>
          <w:lang w:val="en-ZW"/>
        </w:rPr>
      </w:pPr>
    </w:p>
    <w:p w:rsidR="00091B86" w:rsidRDefault="00091B86" w:rsidP="00091B86">
      <w:pPr>
        <w:spacing w:after="0" w:line="360" w:lineRule="auto"/>
        <w:ind w:left="0" w:firstLine="0"/>
        <w:rPr>
          <w:b/>
          <w:color w:val="auto"/>
          <w:szCs w:val="24"/>
          <w:lang w:val="en-ZW"/>
        </w:rPr>
      </w:pPr>
      <w:bookmarkStart w:id="50" w:name="_Toc197071578"/>
      <w:bookmarkStart w:id="51" w:name="_Toc178147757"/>
    </w:p>
    <w:p w:rsidR="006D08FC" w:rsidRPr="00091B86" w:rsidRDefault="006D08FC" w:rsidP="00091B86">
      <w:pPr>
        <w:spacing w:after="0" w:line="360" w:lineRule="auto"/>
        <w:ind w:left="0" w:firstLine="0"/>
        <w:jc w:val="center"/>
        <w:rPr>
          <w:rFonts w:eastAsiaTheme="majorEastAsia"/>
          <w:b/>
          <w:bCs/>
          <w:iCs/>
          <w:color w:val="auto"/>
          <w:szCs w:val="24"/>
          <w:lang w:val="en-ZW"/>
        </w:rPr>
      </w:pPr>
      <w:r w:rsidRPr="006D08FC">
        <w:rPr>
          <w:rFonts w:eastAsia="DengXian Light"/>
          <w:b/>
          <w:bCs/>
          <w:color w:val="auto"/>
          <w:kern w:val="28"/>
          <w:szCs w:val="24"/>
        </w:rPr>
        <w:lastRenderedPageBreak/>
        <w:t>DIGITAL LITERACY</w:t>
      </w:r>
      <w:bookmarkEnd w:id="50"/>
    </w:p>
    <w:p w:rsidR="006D08FC" w:rsidRPr="006D08FC" w:rsidRDefault="006D08FC" w:rsidP="00E9622F">
      <w:pPr>
        <w:spacing w:after="0" w:line="360" w:lineRule="auto"/>
        <w:ind w:left="0" w:firstLine="0"/>
        <w:rPr>
          <w:bCs/>
          <w:color w:val="auto"/>
          <w:kern w:val="28"/>
          <w:szCs w:val="24"/>
        </w:rPr>
      </w:pPr>
      <w:r w:rsidRPr="006D08FC">
        <w:rPr>
          <w:b/>
          <w:color w:val="auto"/>
          <w:kern w:val="28"/>
          <w:szCs w:val="24"/>
        </w:rPr>
        <w:t>UNIT CODE</w:t>
      </w:r>
      <w:r w:rsidRPr="00B610DC">
        <w:rPr>
          <w:b/>
          <w:color w:val="auto"/>
          <w:kern w:val="28"/>
          <w:szCs w:val="24"/>
        </w:rPr>
        <w:t xml:space="preserve">: </w:t>
      </w:r>
      <w:r w:rsidRPr="00B610DC">
        <w:rPr>
          <w:rFonts w:eastAsia="Aptos"/>
          <w:b/>
          <w:color w:val="auto"/>
          <w:sz w:val="22"/>
        </w:rPr>
        <w:t>0611 451 01A</w:t>
      </w:r>
      <w:r w:rsidRPr="006D08FC">
        <w:rPr>
          <w:rFonts w:eastAsia="Aptos"/>
          <w:color w:val="auto"/>
          <w:sz w:val="22"/>
        </w:rPr>
        <w:t xml:space="preserve">  </w:t>
      </w:r>
    </w:p>
    <w:p w:rsidR="006D08FC" w:rsidRPr="006D08FC" w:rsidRDefault="006D08FC" w:rsidP="00E9622F">
      <w:pPr>
        <w:tabs>
          <w:tab w:val="center" w:pos="4525"/>
        </w:tabs>
        <w:spacing w:after="0" w:line="360" w:lineRule="auto"/>
        <w:ind w:left="0" w:firstLine="0"/>
        <w:rPr>
          <w:color w:val="auto"/>
          <w:kern w:val="28"/>
          <w:szCs w:val="24"/>
          <w:lang w:val="en-GB"/>
        </w:rPr>
      </w:pPr>
      <w:r w:rsidRPr="006D08FC">
        <w:rPr>
          <w:b/>
          <w:color w:val="auto"/>
          <w:kern w:val="28"/>
          <w:szCs w:val="24"/>
          <w:lang w:val="en-ZA"/>
        </w:rPr>
        <w:t>Duration of Unit:</w:t>
      </w:r>
      <w:r w:rsidRPr="006D08FC">
        <w:rPr>
          <w:color w:val="auto"/>
          <w:kern w:val="28"/>
          <w:szCs w:val="24"/>
          <w:lang w:val="en-ZA"/>
        </w:rPr>
        <w:t xml:space="preserve"> </w:t>
      </w:r>
      <w:r w:rsidRPr="006D08FC">
        <w:rPr>
          <w:color w:val="auto"/>
          <w:kern w:val="28"/>
          <w:szCs w:val="24"/>
          <w:lang w:val="en-GB"/>
        </w:rPr>
        <w:t>40 Hours</w:t>
      </w:r>
    </w:p>
    <w:p w:rsidR="006D08FC" w:rsidRPr="006D08FC" w:rsidRDefault="006D08FC" w:rsidP="00E9622F">
      <w:pPr>
        <w:spacing w:after="0" w:line="360" w:lineRule="auto"/>
        <w:ind w:left="0" w:firstLine="0"/>
        <w:rPr>
          <w:b/>
          <w:color w:val="auto"/>
          <w:kern w:val="28"/>
          <w:szCs w:val="24"/>
        </w:rPr>
      </w:pPr>
      <w:r w:rsidRPr="006D08FC">
        <w:rPr>
          <w:b/>
          <w:color w:val="auto"/>
          <w:kern w:val="28"/>
          <w:szCs w:val="24"/>
          <w:lang w:val="en-ZA"/>
        </w:rPr>
        <w:t xml:space="preserve">Relationship to </w:t>
      </w:r>
      <w:r>
        <w:rPr>
          <w:b/>
          <w:color w:val="auto"/>
          <w:kern w:val="28"/>
          <w:szCs w:val="24"/>
          <w:lang w:val="en-ZA"/>
        </w:rPr>
        <w:t xml:space="preserve"> </w:t>
      </w:r>
      <w:r w:rsidR="00E9622F">
        <w:rPr>
          <w:b/>
          <w:color w:val="auto"/>
          <w:kern w:val="28"/>
          <w:szCs w:val="24"/>
          <w:lang w:val="en-ZA"/>
        </w:rPr>
        <w:t xml:space="preserve"> </w:t>
      </w:r>
      <w:r w:rsidRPr="006D08FC">
        <w:rPr>
          <w:b/>
          <w:color w:val="auto"/>
          <w:kern w:val="28"/>
          <w:szCs w:val="24"/>
          <w:lang w:val="en-ZA"/>
        </w:rPr>
        <w:t>Occupational Standards</w:t>
      </w:r>
    </w:p>
    <w:p w:rsidR="006D08FC" w:rsidRPr="006D08FC" w:rsidRDefault="006D08FC" w:rsidP="00E9622F">
      <w:pPr>
        <w:spacing w:after="0" w:line="360" w:lineRule="auto"/>
        <w:ind w:left="0" w:firstLine="0"/>
        <w:rPr>
          <w:b/>
          <w:color w:val="auto"/>
          <w:kern w:val="28"/>
          <w:szCs w:val="24"/>
        </w:rPr>
      </w:pPr>
      <w:r w:rsidRPr="006D08FC">
        <w:rPr>
          <w:color w:val="auto"/>
          <w:kern w:val="28"/>
          <w:szCs w:val="24"/>
          <w:lang w:val="en-ZA"/>
        </w:rPr>
        <w:t xml:space="preserve">This unit addresses the Unit of Competency: </w:t>
      </w:r>
      <w:r w:rsidRPr="006D08FC">
        <w:rPr>
          <w:color w:val="auto"/>
          <w:kern w:val="28"/>
          <w:szCs w:val="24"/>
          <w:lang w:val="en-GB"/>
        </w:rPr>
        <w:t>Apply</w:t>
      </w:r>
      <w:r w:rsidRPr="006D08FC">
        <w:rPr>
          <w:color w:val="auto"/>
          <w:kern w:val="28"/>
          <w:szCs w:val="24"/>
          <w:lang w:val="en-ZA"/>
        </w:rPr>
        <w:t xml:space="preserve"> Digital Literacy</w:t>
      </w:r>
    </w:p>
    <w:p w:rsidR="006D08FC" w:rsidRPr="006D08FC" w:rsidRDefault="006D08FC" w:rsidP="00E9622F">
      <w:pPr>
        <w:spacing w:after="0" w:line="360" w:lineRule="auto"/>
        <w:ind w:left="0" w:firstLine="0"/>
        <w:rPr>
          <w:rFonts w:eastAsia="Calibri"/>
          <w:b/>
          <w:color w:val="auto"/>
          <w:szCs w:val="24"/>
        </w:rPr>
      </w:pPr>
      <w:r w:rsidRPr="006D08FC">
        <w:rPr>
          <w:rFonts w:eastAsia="Calibri"/>
          <w:b/>
          <w:color w:val="auto"/>
          <w:szCs w:val="24"/>
        </w:rPr>
        <w:t>Unit Description</w:t>
      </w:r>
    </w:p>
    <w:p w:rsidR="006D08FC" w:rsidRPr="006D08FC" w:rsidRDefault="006D08FC" w:rsidP="00E9622F">
      <w:pPr>
        <w:spacing w:after="0" w:line="360" w:lineRule="auto"/>
        <w:ind w:left="0" w:firstLine="0"/>
        <w:rPr>
          <w:rFonts w:eastAsia="Calibri"/>
          <w:color w:val="auto"/>
          <w:szCs w:val="24"/>
        </w:rPr>
      </w:pPr>
      <w:r w:rsidRPr="006D08FC">
        <w:rPr>
          <w:rFonts w:eastAsia="Calibri"/>
          <w:color w:val="auto"/>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rsidR="006D08FC" w:rsidRPr="006D08FC" w:rsidRDefault="006D08FC" w:rsidP="006D08FC">
      <w:pPr>
        <w:spacing w:after="200" w:line="276" w:lineRule="auto"/>
        <w:ind w:left="0" w:firstLine="0"/>
        <w:rPr>
          <w:rFonts w:eastAsia="Calibri"/>
          <w:b/>
          <w:color w:val="auto"/>
          <w:szCs w:val="24"/>
        </w:rPr>
      </w:pPr>
      <w:r w:rsidRPr="006D08FC">
        <w:rPr>
          <w:rFonts w:eastAsia="Calibri"/>
          <w:b/>
          <w:color w:val="auto"/>
          <w:szCs w:val="24"/>
        </w:rPr>
        <w:t>Summary of Learning Outcomes</w:t>
      </w:r>
    </w:p>
    <w:tbl>
      <w:tblPr>
        <w:tblStyle w:val="TableGrid"/>
        <w:tblW w:w="9445" w:type="dxa"/>
        <w:tblLook w:val="04A0" w:firstRow="1" w:lastRow="0" w:firstColumn="1" w:lastColumn="0" w:noHBand="0" w:noVBand="1"/>
      </w:tblPr>
      <w:tblGrid>
        <w:gridCol w:w="895"/>
        <w:gridCol w:w="5850"/>
        <w:gridCol w:w="2700"/>
      </w:tblGrid>
      <w:tr w:rsidR="006D08FC" w:rsidRPr="006D08FC" w:rsidTr="00C90AD9">
        <w:trPr>
          <w:trHeight w:val="124"/>
        </w:trPr>
        <w:tc>
          <w:tcPr>
            <w:tcW w:w="895" w:type="dxa"/>
          </w:tcPr>
          <w:p w:rsidR="006D08FC" w:rsidRPr="006D08FC" w:rsidRDefault="006D08FC" w:rsidP="006D08FC">
            <w:pPr>
              <w:spacing w:after="0" w:line="360" w:lineRule="auto"/>
              <w:ind w:left="14" w:hanging="14"/>
              <w:jc w:val="left"/>
              <w:rPr>
                <w:rFonts w:eastAsia="Calibri"/>
                <w:color w:val="auto"/>
                <w:szCs w:val="24"/>
              </w:rPr>
            </w:pPr>
          </w:p>
        </w:tc>
        <w:tc>
          <w:tcPr>
            <w:tcW w:w="5850" w:type="dxa"/>
          </w:tcPr>
          <w:p w:rsidR="006D08FC" w:rsidRPr="006D08FC" w:rsidRDefault="006D08FC" w:rsidP="006D08FC">
            <w:pPr>
              <w:spacing w:after="0" w:line="360" w:lineRule="auto"/>
              <w:ind w:left="14" w:hanging="14"/>
              <w:jc w:val="left"/>
              <w:rPr>
                <w:rFonts w:eastAsia="Calibri"/>
                <w:b/>
                <w:bCs/>
                <w:color w:val="auto"/>
                <w:szCs w:val="24"/>
              </w:rPr>
            </w:pPr>
            <w:r w:rsidRPr="006D08FC">
              <w:rPr>
                <w:rFonts w:eastAsia="Calibri"/>
                <w:b/>
                <w:bCs/>
                <w:color w:val="auto"/>
                <w:szCs w:val="24"/>
              </w:rPr>
              <w:t>ELEMENTS</w:t>
            </w:r>
          </w:p>
        </w:tc>
        <w:tc>
          <w:tcPr>
            <w:tcW w:w="2700" w:type="dxa"/>
          </w:tcPr>
          <w:p w:rsidR="006D08FC" w:rsidRPr="006D08FC" w:rsidRDefault="006D08FC" w:rsidP="006D08FC">
            <w:pPr>
              <w:spacing w:after="0" w:line="360" w:lineRule="auto"/>
              <w:ind w:left="14" w:hanging="14"/>
              <w:jc w:val="center"/>
              <w:rPr>
                <w:rFonts w:eastAsia="Calibri"/>
                <w:b/>
                <w:bCs/>
                <w:color w:val="auto"/>
                <w:szCs w:val="24"/>
              </w:rPr>
            </w:pPr>
            <w:r w:rsidRPr="006D08FC">
              <w:rPr>
                <w:rFonts w:eastAsia="Calibri"/>
                <w:b/>
                <w:bCs/>
                <w:color w:val="auto"/>
                <w:szCs w:val="24"/>
              </w:rPr>
              <w:t>DURATION (HOURS)</w:t>
            </w:r>
          </w:p>
        </w:tc>
      </w:tr>
      <w:tr w:rsidR="006D08FC" w:rsidRPr="006D08FC" w:rsidTr="00C90AD9">
        <w:trPr>
          <w:trHeight w:val="124"/>
        </w:trPr>
        <w:tc>
          <w:tcPr>
            <w:tcW w:w="895" w:type="dxa"/>
          </w:tcPr>
          <w:p w:rsidR="006D08FC" w:rsidRPr="006D08FC" w:rsidRDefault="006D08FC" w:rsidP="006D08FC">
            <w:pPr>
              <w:spacing w:after="0" w:line="360" w:lineRule="auto"/>
              <w:ind w:left="14" w:hanging="14"/>
              <w:jc w:val="left"/>
              <w:rPr>
                <w:rFonts w:eastAsia="Calibri"/>
                <w:color w:val="auto"/>
                <w:szCs w:val="24"/>
              </w:rPr>
            </w:pPr>
            <w:r w:rsidRPr="006D08FC">
              <w:rPr>
                <w:rFonts w:eastAsia="Calibri"/>
                <w:color w:val="auto"/>
                <w:szCs w:val="24"/>
              </w:rPr>
              <w:t>1</w:t>
            </w:r>
          </w:p>
        </w:tc>
        <w:tc>
          <w:tcPr>
            <w:tcW w:w="5850" w:type="dxa"/>
          </w:tcPr>
          <w:p w:rsidR="006D08FC" w:rsidRPr="006D08FC" w:rsidRDefault="006D08FC" w:rsidP="006D08FC">
            <w:pPr>
              <w:spacing w:after="0" w:line="360" w:lineRule="auto"/>
              <w:ind w:left="14" w:hanging="14"/>
              <w:jc w:val="left"/>
              <w:rPr>
                <w:rFonts w:eastAsia="Calibri"/>
                <w:color w:val="auto"/>
                <w:szCs w:val="24"/>
              </w:rPr>
            </w:pPr>
            <w:r w:rsidRPr="006D08FC">
              <w:rPr>
                <w:rFonts w:eastAsia="Calibri"/>
                <w:color w:val="auto"/>
                <w:szCs w:val="24"/>
              </w:rPr>
              <w:t>Operate computer devices</w:t>
            </w:r>
          </w:p>
        </w:tc>
        <w:tc>
          <w:tcPr>
            <w:tcW w:w="2700" w:type="dxa"/>
          </w:tcPr>
          <w:p w:rsidR="006D08FC" w:rsidRPr="006D08FC" w:rsidRDefault="006D08FC" w:rsidP="006D08FC">
            <w:pPr>
              <w:spacing w:after="0" w:line="360" w:lineRule="auto"/>
              <w:ind w:left="14" w:hanging="14"/>
              <w:jc w:val="center"/>
              <w:rPr>
                <w:rFonts w:eastAsia="Calibri"/>
                <w:b/>
                <w:bCs/>
                <w:color w:val="auto"/>
                <w:szCs w:val="24"/>
              </w:rPr>
            </w:pPr>
            <w:r w:rsidRPr="006D08FC">
              <w:rPr>
                <w:rFonts w:eastAsia="Calibri"/>
                <w:b/>
                <w:bCs/>
                <w:color w:val="auto"/>
                <w:szCs w:val="24"/>
              </w:rPr>
              <w:t>6</w:t>
            </w:r>
          </w:p>
        </w:tc>
      </w:tr>
      <w:tr w:rsidR="006D08FC" w:rsidRPr="006D08FC" w:rsidTr="00C90AD9">
        <w:trPr>
          <w:trHeight w:val="120"/>
        </w:trPr>
        <w:tc>
          <w:tcPr>
            <w:tcW w:w="895" w:type="dxa"/>
          </w:tcPr>
          <w:p w:rsidR="006D08FC" w:rsidRPr="006D08FC" w:rsidRDefault="006D08FC" w:rsidP="006D08FC">
            <w:pPr>
              <w:spacing w:after="0" w:line="360" w:lineRule="auto"/>
              <w:ind w:left="14" w:hanging="14"/>
              <w:jc w:val="left"/>
              <w:rPr>
                <w:rFonts w:eastAsia="Calibri"/>
                <w:color w:val="auto"/>
                <w:szCs w:val="24"/>
              </w:rPr>
            </w:pPr>
            <w:r w:rsidRPr="006D08FC">
              <w:rPr>
                <w:rFonts w:eastAsia="Calibri"/>
                <w:color w:val="auto"/>
                <w:szCs w:val="24"/>
              </w:rPr>
              <w:t>2</w:t>
            </w:r>
          </w:p>
        </w:tc>
        <w:tc>
          <w:tcPr>
            <w:tcW w:w="5850" w:type="dxa"/>
          </w:tcPr>
          <w:p w:rsidR="006D08FC" w:rsidRPr="006D08FC" w:rsidRDefault="006D08FC" w:rsidP="006D08FC">
            <w:pPr>
              <w:spacing w:after="0" w:line="360" w:lineRule="auto"/>
              <w:ind w:left="14" w:hanging="14"/>
              <w:jc w:val="left"/>
              <w:rPr>
                <w:rFonts w:eastAsia="Calibri"/>
                <w:color w:val="auto"/>
                <w:szCs w:val="24"/>
              </w:rPr>
            </w:pPr>
            <w:r w:rsidRPr="006D08FC">
              <w:rPr>
                <w:rFonts w:eastAsia="Calibri"/>
                <w:color w:val="auto"/>
                <w:szCs w:val="24"/>
              </w:rPr>
              <w:t>Solve tasks using office site</w:t>
            </w:r>
          </w:p>
        </w:tc>
        <w:tc>
          <w:tcPr>
            <w:tcW w:w="2700" w:type="dxa"/>
          </w:tcPr>
          <w:p w:rsidR="006D08FC" w:rsidRPr="006D08FC" w:rsidRDefault="006D08FC" w:rsidP="006D08FC">
            <w:pPr>
              <w:spacing w:after="0" w:line="360" w:lineRule="auto"/>
              <w:ind w:left="14" w:hanging="14"/>
              <w:jc w:val="center"/>
              <w:rPr>
                <w:rFonts w:eastAsia="Calibri"/>
                <w:b/>
                <w:bCs/>
                <w:color w:val="auto"/>
                <w:szCs w:val="24"/>
              </w:rPr>
            </w:pPr>
            <w:r w:rsidRPr="006D08FC">
              <w:rPr>
                <w:rFonts w:eastAsia="Calibri"/>
                <w:b/>
                <w:bCs/>
                <w:color w:val="auto"/>
                <w:szCs w:val="24"/>
              </w:rPr>
              <w:t>14</w:t>
            </w:r>
          </w:p>
        </w:tc>
      </w:tr>
      <w:tr w:rsidR="006D08FC" w:rsidRPr="006D08FC" w:rsidTr="00C90AD9">
        <w:trPr>
          <w:trHeight w:val="120"/>
        </w:trPr>
        <w:tc>
          <w:tcPr>
            <w:tcW w:w="895" w:type="dxa"/>
          </w:tcPr>
          <w:p w:rsidR="006D08FC" w:rsidRPr="006D08FC" w:rsidRDefault="006D08FC" w:rsidP="006D08FC">
            <w:pPr>
              <w:spacing w:after="0" w:line="360" w:lineRule="auto"/>
              <w:ind w:left="14" w:hanging="14"/>
              <w:jc w:val="left"/>
              <w:rPr>
                <w:rFonts w:eastAsia="Tahoma"/>
                <w:color w:val="auto"/>
                <w:szCs w:val="24"/>
              </w:rPr>
            </w:pPr>
            <w:r w:rsidRPr="006D08FC">
              <w:rPr>
                <w:rFonts w:eastAsia="Tahoma"/>
                <w:color w:val="auto"/>
                <w:szCs w:val="24"/>
              </w:rPr>
              <w:t>3</w:t>
            </w:r>
          </w:p>
        </w:tc>
        <w:tc>
          <w:tcPr>
            <w:tcW w:w="5850" w:type="dxa"/>
          </w:tcPr>
          <w:p w:rsidR="006D08FC" w:rsidRPr="006D08FC" w:rsidRDefault="006D08FC" w:rsidP="006D08FC">
            <w:pPr>
              <w:spacing w:after="0" w:line="360" w:lineRule="auto"/>
              <w:ind w:left="14" w:hanging="14"/>
              <w:jc w:val="left"/>
              <w:rPr>
                <w:rFonts w:eastAsia="Tahoma"/>
                <w:color w:val="auto"/>
                <w:szCs w:val="24"/>
              </w:rPr>
            </w:pPr>
            <w:r w:rsidRPr="006D08FC">
              <w:rPr>
                <w:rFonts w:eastAsia="Tahoma"/>
                <w:color w:val="auto"/>
                <w:szCs w:val="24"/>
              </w:rPr>
              <w:t>Manage data and information</w:t>
            </w:r>
          </w:p>
        </w:tc>
        <w:tc>
          <w:tcPr>
            <w:tcW w:w="2700" w:type="dxa"/>
          </w:tcPr>
          <w:p w:rsidR="006D08FC" w:rsidRPr="006D08FC" w:rsidRDefault="006D08FC" w:rsidP="006D08FC">
            <w:pPr>
              <w:spacing w:after="0" w:line="360" w:lineRule="auto"/>
              <w:ind w:left="14" w:hanging="14"/>
              <w:jc w:val="center"/>
              <w:rPr>
                <w:rFonts w:eastAsia="Calibri"/>
                <w:b/>
                <w:bCs/>
                <w:color w:val="auto"/>
                <w:szCs w:val="24"/>
              </w:rPr>
            </w:pPr>
            <w:r w:rsidRPr="006D08FC">
              <w:rPr>
                <w:rFonts w:eastAsia="Calibri"/>
                <w:b/>
                <w:bCs/>
                <w:color w:val="auto"/>
                <w:szCs w:val="24"/>
              </w:rPr>
              <w:t>6</w:t>
            </w:r>
          </w:p>
        </w:tc>
      </w:tr>
      <w:tr w:rsidR="006D08FC" w:rsidRPr="006D08FC" w:rsidTr="00C90AD9">
        <w:trPr>
          <w:trHeight w:val="120"/>
        </w:trPr>
        <w:tc>
          <w:tcPr>
            <w:tcW w:w="895" w:type="dxa"/>
          </w:tcPr>
          <w:p w:rsidR="006D08FC" w:rsidRPr="006D08FC" w:rsidRDefault="006D08FC" w:rsidP="006D08FC">
            <w:pPr>
              <w:spacing w:after="0" w:line="360" w:lineRule="auto"/>
              <w:ind w:left="14" w:hanging="14"/>
              <w:jc w:val="left"/>
              <w:rPr>
                <w:rFonts w:eastAsia="Tahoma"/>
                <w:color w:val="auto"/>
                <w:szCs w:val="24"/>
              </w:rPr>
            </w:pPr>
            <w:r w:rsidRPr="006D08FC">
              <w:rPr>
                <w:rFonts w:eastAsia="Tahoma"/>
                <w:color w:val="auto"/>
                <w:szCs w:val="24"/>
              </w:rPr>
              <w:t>4</w:t>
            </w:r>
          </w:p>
        </w:tc>
        <w:tc>
          <w:tcPr>
            <w:tcW w:w="5850" w:type="dxa"/>
          </w:tcPr>
          <w:p w:rsidR="006D08FC" w:rsidRPr="006D08FC" w:rsidRDefault="006D08FC" w:rsidP="006D08FC">
            <w:pPr>
              <w:spacing w:after="0" w:line="360" w:lineRule="auto"/>
              <w:ind w:left="14" w:hanging="14"/>
              <w:jc w:val="left"/>
              <w:rPr>
                <w:rFonts w:eastAsia="Tahoma"/>
                <w:color w:val="auto"/>
                <w:szCs w:val="24"/>
              </w:rPr>
            </w:pPr>
            <w:r w:rsidRPr="006D08FC">
              <w:rPr>
                <w:rFonts w:eastAsia="Tahoma"/>
                <w:color w:val="auto"/>
                <w:szCs w:val="24"/>
              </w:rPr>
              <w:t>Perform online communication and collaboration</w:t>
            </w:r>
          </w:p>
        </w:tc>
        <w:tc>
          <w:tcPr>
            <w:tcW w:w="2700" w:type="dxa"/>
          </w:tcPr>
          <w:p w:rsidR="006D08FC" w:rsidRPr="006D08FC" w:rsidRDefault="006D08FC" w:rsidP="006D08FC">
            <w:pPr>
              <w:spacing w:after="0" w:line="360" w:lineRule="auto"/>
              <w:ind w:left="14" w:hanging="14"/>
              <w:jc w:val="center"/>
              <w:rPr>
                <w:rFonts w:eastAsia="Calibri"/>
                <w:b/>
                <w:bCs/>
                <w:color w:val="auto"/>
                <w:szCs w:val="24"/>
              </w:rPr>
            </w:pPr>
            <w:r w:rsidRPr="006D08FC">
              <w:rPr>
                <w:rFonts w:eastAsia="Calibri"/>
                <w:b/>
                <w:bCs/>
                <w:color w:val="auto"/>
                <w:szCs w:val="24"/>
              </w:rPr>
              <w:t>4</w:t>
            </w:r>
          </w:p>
        </w:tc>
      </w:tr>
      <w:tr w:rsidR="006D08FC" w:rsidRPr="006D08FC" w:rsidTr="00C90AD9">
        <w:trPr>
          <w:trHeight w:val="120"/>
        </w:trPr>
        <w:tc>
          <w:tcPr>
            <w:tcW w:w="895" w:type="dxa"/>
          </w:tcPr>
          <w:p w:rsidR="006D08FC" w:rsidRPr="006D08FC" w:rsidRDefault="006D08FC" w:rsidP="006D08FC">
            <w:pPr>
              <w:spacing w:after="0" w:line="360" w:lineRule="auto"/>
              <w:ind w:left="14" w:hanging="14"/>
              <w:jc w:val="left"/>
              <w:rPr>
                <w:rFonts w:eastAsia="Calibri"/>
                <w:color w:val="auto"/>
                <w:szCs w:val="24"/>
              </w:rPr>
            </w:pPr>
            <w:r w:rsidRPr="006D08FC">
              <w:rPr>
                <w:rFonts w:eastAsia="Calibri"/>
                <w:color w:val="auto"/>
                <w:szCs w:val="24"/>
              </w:rPr>
              <w:t>5</w:t>
            </w:r>
          </w:p>
        </w:tc>
        <w:tc>
          <w:tcPr>
            <w:tcW w:w="5850" w:type="dxa"/>
          </w:tcPr>
          <w:p w:rsidR="006D08FC" w:rsidRPr="006D08FC" w:rsidRDefault="006D08FC" w:rsidP="006D08FC">
            <w:pPr>
              <w:spacing w:after="0" w:line="360" w:lineRule="auto"/>
              <w:ind w:left="14" w:hanging="14"/>
              <w:jc w:val="left"/>
              <w:rPr>
                <w:rFonts w:eastAsia="Calibri"/>
                <w:color w:val="auto"/>
                <w:szCs w:val="24"/>
              </w:rPr>
            </w:pPr>
            <w:r w:rsidRPr="006D08FC">
              <w:rPr>
                <w:rFonts w:eastAsia="Calibri"/>
                <w:color w:val="auto"/>
                <w:szCs w:val="24"/>
              </w:rPr>
              <w:t>Apply cyber</w:t>
            </w:r>
            <w:r w:rsidR="00E9622F">
              <w:rPr>
                <w:rFonts w:eastAsia="Calibri"/>
                <w:color w:val="auto"/>
                <w:szCs w:val="24"/>
              </w:rPr>
              <w:t xml:space="preserve"> </w:t>
            </w:r>
            <w:r w:rsidRPr="006D08FC">
              <w:rPr>
                <w:rFonts w:eastAsia="Calibri"/>
                <w:color w:val="auto"/>
                <w:szCs w:val="24"/>
              </w:rPr>
              <w:t>security skills</w:t>
            </w:r>
          </w:p>
        </w:tc>
        <w:tc>
          <w:tcPr>
            <w:tcW w:w="2700" w:type="dxa"/>
          </w:tcPr>
          <w:p w:rsidR="006D08FC" w:rsidRPr="006D08FC" w:rsidRDefault="006D08FC" w:rsidP="006D08FC">
            <w:pPr>
              <w:spacing w:after="0" w:line="360" w:lineRule="auto"/>
              <w:ind w:left="14" w:hanging="14"/>
              <w:jc w:val="center"/>
              <w:rPr>
                <w:rFonts w:eastAsia="Calibri"/>
                <w:b/>
                <w:bCs/>
                <w:color w:val="auto"/>
                <w:szCs w:val="24"/>
              </w:rPr>
            </w:pPr>
            <w:r w:rsidRPr="006D08FC">
              <w:rPr>
                <w:rFonts w:eastAsia="Calibri"/>
                <w:b/>
                <w:bCs/>
                <w:color w:val="auto"/>
                <w:szCs w:val="24"/>
              </w:rPr>
              <w:t>4</w:t>
            </w:r>
          </w:p>
        </w:tc>
      </w:tr>
      <w:tr w:rsidR="006D08FC" w:rsidRPr="006D08FC" w:rsidTr="00C90AD9">
        <w:trPr>
          <w:trHeight w:val="120"/>
        </w:trPr>
        <w:tc>
          <w:tcPr>
            <w:tcW w:w="895" w:type="dxa"/>
          </w:tcPr>
          <w:p w:rsidR="006D08FC" w:rsidRPr="006D08FC" w:rsidRDefault="006D08FC" w:rsidP="006D08FC">
            <w:pPr>
              <w:spacing w:after="0" w:line="360" w:lineRule="auto"/>
              <w:ind w:left="14" w:hanging="14"/>
              <w:jc w:val="left"/>
              <w:rPr>
                <w:rFonts w:eastAsia="Calibri"/>
                <w:color w:val="auto"/>
                <w:szCs w:val="24"/>
              </w:rPr>
            </w:pPr>
            <w:r w:rsidRPr="006D08FC">
              <w:rPr>
                <w:rFonts w:eastAsia="Calibri"/>
                <w:color w:val="auto"/>
                <w:szCs w:val="24"/>
              </w:rPr>
              <w:t>6</w:t>
            </w:r>
          </w:p>
        </w:tc>
        <w:tc>
          <w:tcPr>
            <w:tcW w:w="5850" w:type="dxa"/>
          </w:tcPr>
          <w:p w:rsidR="006D08FC" w:rsidRPr="006D08FC" w:rsidRDefault="006D08FC" w:rsidP="006D08FC">
            <w:pPr>
              <w:spacing w:after="0" w:line="360" w:lineRule="auto"/>
              <w:ind w:left="14" w:hanging="14"/>
              <w:jc w:val="left"/>
              <w:rPr>
                <w:rFonts w:eastAsia="Calibri"/>
                <w:color w:val="auto"/>
                <w:szCs w:val="24"/>
              </w:rPr>
            </w:pPr>
            <w:r w:rsidRPr="006D08FC">
              <w:rPr>
                <w:rFonts w:eastAsia="Calibri"/>
                <w:color w:val="auto"/>
                <w:szCs w:val="24"/>
              </w:rPr>
              <w:t xml:space="preserve">Perform online jobs </w:t>
            </w:r>
          </w:p>
        </w:tc>
        <w:tc>
          <w:tcPr>
            <w:tcW w:w="2700" w:type="dxa"/>
          </w:tcPr>
          <w:p w:rsidR="006D08FC" w:rsidRPr="006D08FC" w:rsidRDefault="006D08FC" w:rsidP="006D08FC">
            <w:pPr>
              <w:spacing w:after="0" w:line="360" w:lineRule="auto"/>
              <w:ind w:left="14" w:hanging="14"/>
              <w:jc w:val="center"/>
              <w:rPr>
                <w:rFonts w:eastAsia="Calibri"/>
                <w:b/>
                <w:bCs/>
                <w:color w:val="auto"/>
                <w:szCs w:val="24"/>
              </w:rPr>
            </w:pPr>
            <w:r w:rsidRPr="006D08FC">
              <w:rPr>
                <w:rFonts w:eastAsia="Calibri"/>
                <w:b/>
                <w:bCs/>
                <w:color w:val="auto"/>
                <w:szCs w:val="24"/>
              </w:rPr>
              <w:t>4</w:t>
            </w:r>
          </w:p>
        </w:tc>
      </w:tr>
      <w:tr w:rsidR="006D08FC" w:rsidRPr="006D08FC" w:rsidTr="00C90AD9">
        <w:trPr>
          <w:trHeight w:val="120"/>
        </w:trPr>
        <w:tc>
          <w:tcPr>
            <w:tcW w:w="895" w:type="dxa"/>
          </w:tcPr>
          <w:p w:rsidR="006D08FC" w:rsidRPr="006D08FC" w:rsidRDefault="006D08FC" w:rsidP="006D08FC">
            <w:pPr>
              <w:spacing w:after="0" w:line="360" w:lineRule="auto"/>
              <w:ind w:left="14" w:hanging="14"/>
              <w:jc w:val="left"/>
              <w:rPr>
                <w:rFonts w:eastAsia="Calibri"/>
                <w:color w:val="auto"/>
                <w:szCs w:val="24"/>
              </w:rPr>
            </w:pPr>
            <w:r w:rsidRPr="006D08FC">
              <w:rPr>
                <w:rFonts w:eastAsia="Calibri"/>
                <w:color w:val="auto"/>
                <w:szCs w:val="24"/>
              </w:rPr>
              <w:t>7</w:t>
            </w:r>
          </w:p>
        </w:tc>
        <w:tc>
          <w:tcPr>
            <w:tcW w:w="5850" w:type="dxa"/>
          </w:tcPr>
          <w:p w:rsidR="006D08FC" w:rsidRPr="006D08FC" w:rsidRDefault="006D08FC" w:rsidP="006D08FC">
            <w:pPr>
              <w:spacing w:after="0" w:line="360" w:lineRule="auto"/>
              <w:ind w:left="14" w:hanging="14"/>
              <w:jc w:val="left"/>
              <w:rPr>
                <w:rFonts w:eastAsia="Calibri"/>
                <w:color w:val="auto"/>
                <w:szCs w:val="24"/>
              </w:rPr>
            </w:pPr>
            <w:r w:rsidRPr="006D08FC">
              <w:rPr>
                <w:rFonts w:eastAsia="Calibri"/>
                <w:color w:val="auto"/>
                <w:szCs w:val="24"/>
              </w:rPr>
              <w:t>Apply job entry techniques</w:t>
            </w:r>
          </w:p>
        </w:tc>
        <w:tc>
          <w:tcPr>
            <w:tcW w:w="2700" w:type="dxa"/>
          </w:tcPr>
          <w:p w:rsidR="006D08FC" w:rsidRPr="006D08FC" w:rsidRDefault="006D08FC" w:rsidP="006D08FC">
            <w:pPr>
              <w:spacing w:after="0" w:line="360" w:lineRule="auto"/>
              <w:ind w:left="14" w:hanging="14"/>
              <w:jc w:val="center"/>
              <w:rPr>
                <w:rFonts w:eastAsia="Calibri"/>
                <w:b/>
                <w:bCs/>
                <w:color w:val="auto"/>
                <w:szCs w:val="24"/>
              </w:rPr>
            </w:pPr>
            <w:r w:rsidRPr="006D08FC">
              <w:rPr>
                <w:rFonts w:eastAsia="Calibri"/>
                <w:b/>
                <w:bCs/>
                <w:color w:val="auto"/>
                <w:szCs w:val="24"/>
              </w:rPr>
              <w:t>2</w:t>
            </w:r>
          </w:p>
        </w:tc>
      </w:tr>
      <w:tr w:rsidR="006D08FC" w:rsidRPr="006D08FC" w:rsidTr="00C90AD9">
        <w:trPr>
          <w:trHeight w:val="458"/>
        </w:trPr>
        <w:tc>
          <w:tcPr>
            <w:tcW w:w="895" w:type="dxa"/>
          </w:tcPr>
          <w:p w:rsidR="006D08FC" w:rsidRPr="006D08FC" w:rsidRDefault="006D08FC" w:rsidP="006D08FC">
            <w:pPr>
              <w:spacing w:after="0" w:line="360" w:lineRule="auto"/>
              <w:ind w:left="14" w:hanging="14"/>
              <w:jc w:val="left"/>
              <w:rPr>
                <w:rFonts w:eastAsia="Calibri"/>
                <w:color w:val="auto"/>
                <w:szCs w:val="24"/>
              </w:rPr>
            </w:pPr>
          </w:p>
        </w:tc>
        <w:tc>
          <w:tcPr>
            <w:tcW w:w="5850" w:type="dxa"/>
          </w:tcPr>
          <w:p w:rsidR="006D08FC" w:rsidRPr="006D08FC" w:rsidRDefault="006D08FC" w:rsidP="006D08FC">
            <w:pPr>
              <w:spacing w:after="0" w:line="360" w:lineRule="auto"/>
              <w:ind w:left="14" w:hanging="14"/>
              <w:jc w:val="left"/>
              <w:rPr>
                <w:rFonts w:eastAsia="Calibri"/>
                <w:color w:val="auto"/>
                <w:szCs w:val="24"/>
              </w:rPr>
            </w:pPr>
          </w:p>
        </w:tc>
        <w:tc>
          <w:tcPr>
            <w:tcW w:w="2700" w:type="dxa"/>
          </w:tcPr>
          <w:p w:rsidR="006D08FC" w:rsidRPr="006D08FC" w:rsidRDefault="006D08FC" w:rsidP="006D08FC">
            <w:pPr>
              <w:spacing w:after="0" w:line="360" w:lineRule="auto"/>
              <w:ind w:left="0" w:firstLine="0"/>
              <w:jc w:val="left"/>
              <w:rPr>
                <w:rFonts w:eastAsia="Calibri"/>
                <w:b/>
                <w:bCs/>
                <w:color w:val="auto"/>
                <w:szCs w:val="24"/>
              </w:rPr>
            </w:pPr>
            <w:r w:rsidRPr="006D08FC">
              <w:rPr>
                <w:rFonts w:eastAsia="Calibri"/>
                <w:b/>
                <w:bCs/>
                <w:color w:val="auto"/>
                <w:szCs w:val="24"/>
              </w:rPr>
              <w:t>Total 40 Hours</w:t>
            </w:r>
          </w:p>
        </w:tc>
      </w:tr>
    </w:tbl>
    <w:p w:rsidR="006D08FC" w:rsidRPr="006D08FC" w:rsidRDefault="006D08FC" w:rsidP="006D08FC">
      <w:pPr>
        <w:spacing w:before="179" w:after="42" w:line="276" w:lineRule="auto"/>
        <w:ind w:left="0" w:firstLine="0"/>
        <w:rPr>
          <w:rFonts w:eastAsia="Calibri"/>
          <w:b/>
          <w:color w:val="auto"/>
          <w:szCs w:val="24"/>
        </w:rPr>
      </w:pPr>
      <w:r w:rsidRPr="006D08FC">
        <w:rPr>
          <w:rFonts w:eastAsia="Calibri"/>
          <w:b/>
          <w:color w:val="auto"/>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1"/>
        <w:gridCol w:w="4356"/>
        <w:gridCol w:w="2275"/>
      </w:tblGrid>
      <w:tr w:rsidR="006D08FC" w:rsidRPr="006D08FC" w:rsidTr="00C90AD9">
        <w:trPr>
          <w:trHeight w:val="636"/>
          <w:tblHeader/>
        </w:trPr>
        <w:tc>
          <w:tcPr>
            <w:tcW w:w="1412" w:type="pct"/>
          </w:tcPr>
          <w:p w:rsidR="006D08FC" w:rsidRPr="006D08FC" w:rsidRDefault="006D08FC" w:rsidP="006D08FC">
            <w:pPr>
              <w:spacing w:before="1" w:after="200" w:line="276" w:lineRule="auto"/>
              <w:ind w:left="107" w:firstLine="0"/>
              <w:jc w:val="left"/>
              <w:rPr>
                <w:rFonts w:eastAsia="Calibri"/>
                <w:b/>
                <w:color w:val="auto"/>
                <w:szCs w:val="24"/>
              </w:rPr>
            </w:pPr>
            <w:r w:rsidRPr="006D08FC">
              <w:rPr>
                <w:rFonts w:eastAsia="Calibri"/>
                <w:b/>
                <w:color w:val="auto"/>
                <w:szCs w:val="24"/>
              </w:rPr>
              <w:t>Learning Outcome</w:t>
            </w:r>
          </w:p>
        </w:tc>
        <w:tc>
          <w:tcPr>
            <w:tcW w:w="2356" w:type="pct"/>
          </w:tcPr>
          <w:p w:rsidR="006D08FC" w:rsidRPr="006D08FC" w:rsidRDefault="006D08FC" w:rsidP="006D08FC">
            <w:pPr>
              <w:spacing w:before="1" w:after="200" w:line="276" w:lineRule="auto"/>
              <w:ind w:left="107" w:firstLine="0"/>
              <w:jc w:val="left"/>
              <w:rPr>
                <w:rFonts w:eastAsia="Calibri"/>
                <w:b/>
                <w:color w:val="auto"/>
                <w:szCs w:val="24"/>
              </w:rPr>
            </w:pPr>
            <w:r w:rsidRPr="006D08FC">
              <w:rPr>
                <w:rFonts w:eastAsia="Calibri"/>
                <w:b/>
                <w:color w:val="auto"/>
                <w:szCs w:val="24"/>
              </w:rPr>
              <w:t>Content</w:t>
            </w:r>
          </w:p>
        </w:tc>
        <w:tc>
          <w:tcPr>
            <w:tcW w:w="1231" w:type="pct"/>
          </w:tcPr>
          <w:p w:rsidR="006D08FC" w:rsidRPr="006D08FC" w:rsidRDefault="006D08FC" w:rsidP="006D08FC">
            <w:pPr>
              <w:spacing w:before="1" w:after="200" w:line="276" w:lineRule="auto"/>
              <w:ind w:left="108" w:firstLine="0"/>
              <w:jc w:val="left"/>
              <w:rPr>
                <w:rFonts w:eastAsia="Calibri"/>
                <w:b/>
                <w:color w:val="auto"/>
                <w:szCs w:val="24"/>
              </w:rPr>
            </w:pPr>
            <w:r w:rsidRPr="006D08FC">
              <w:rPr>
                <w:rFonts w:eastAsia="Calibri"/>
                <w:b/>
                <w:color w:val="auto"/>
                <w:szCs w:val="24"/>
              </w:rPr>
              <w:t>Suggested</w:t>
            </w:r>
          </w:p>
          <w:p w:rsidR="006D08FC" w:rsidRPr="006D08FC" w:rsidRDefault="006D08FC" w:rsidP="006D08FC">
            <w:pPr>
              <w:spacing w:before="41" w:after="200" w:line="276" w:lineRule="auto"/>
              <w:ind w:left="108" w:firstLine="0"/>
              <w:jc w:val="left"/>
              <w:rPr>
                <w:rFonts w:eastAsia="Calibri"/>
                <w:b/>
                <w:color w:val="auto"/>
                <w:szCs w:val="24"/>
              </w:rPr>
            </w:pPr>
            <w:r w:rsidRPr="006D08FC">
              <w:rPr>
                <w:rFonts w:eastAsia="Calibri"/>
                <w:b/>
                <w:color w:val="auto"/>
                <w:szCs w:val="24"/>
              </w:rPr>
              <w:t>Assessment Methods</w:t>
            </w:r>
          </w:p>
        </w:tc>
      </w:tr>
      <w:tr w:rsidR="006D08FC" w:rsidRPr="006D08FC" w:rsidTr="00C90AD9">
        <w:trPr>
          <w:trHeight w:val="332"/>
        </w:trPr>
        <w:tc>
          <w:tcPr>
            <w:tcW w:w="1412" w:type="pct"/>
          </w:tcPr>
          <w:p w:rsidR="006D08FC" w:rsidRPr="006D08FC" w:rsidRDefault="006D08FC" w:rsidP="00796B56">
            <w:pPr>
              <w:widowControl w:val="0"/>
              <w:numPr>
                <w:ilvl w:val="0"/>
                <w:numId w:val="28"/>
              </w:numPr>
              <w:autoSpaceDE w:val="0"/>
              <w:autoSpaceDN w:val="0"/>
              <w:spacing w:after="0" w:line="360" w:lineRule="auto"/>
              <w:ind w:right="499"/>
              <w:jc w:val="left"/>
              <w:rPr>
                <w:rFonts w:eastAsia="Calibri"/>
                <w:color w:val="auto"/>
                <w:szCs w:val="24"/>
              </w:rPr>
            </w:pPr>
            <w:r w:rsidRPr="006D08FC">
              <w:rPr>
                <w:rFonts w:eastAsia="Calibri"/>
                <w:color w:val="auto"/>
                <w:szCs w:val="24"/>
              </w:rPr>
              <w:t>Operate Computer Devices</w:t>
            </w:r>
          </w:p>
        </w:tc>
        <w:tc>
          <w:tcPr>
            <w:tcW w:w="2356" w:type="pct"/>
          </w:tcPr>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Meaning and importance of digital literacy</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Functions and Uses of Computers</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Classification of computers</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Components of a computer system</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Computer Hardware</w:t>
            </w:r>
          </w:p>
          <w:p w:rsidR="006D08FC" w:rsidRPr="006D08FC" w:rsidRDefault="006D08FC" w:rsidP="00E046DE">
            <w:pPr>
              <w:widowControl w:val="0"/>
              <w:numPr>
                <w:ilvl w:val="2"/>
                <w:numId w:val="252"/>
              </w:numPr>
              <w:tabs>
                <w:tab w:val="left" w:pos="377"/>
              </w:tabs>
              <w:autoSpaceDE w:val="0"/>
              <w:autoSpaceDN w:val="0"/>
              <w:spacing w:after="0" w:line="360" w:lineRule="auto"/>
              <w:ind w:left="928"/>
              <w:contextualSpacing/>
              <w:jc w:val="left"/>
              <w:rPr>
                <w:rFonts w:eastAsia="Calibri"/>
                <w:color w:val="auto"/>
                <w:szCs w:val="24"/>
                <w:lang w:val="en-ZW"/>
              </w:rPr>
            </w:pPr>
            <w:r w:rsidRPr="006D08FC">
              <w:rPr>
                <w:rFonts w:eastAsia="Calibri"/>
                <w:color w:val="auto"/>
                <w:szCs w:val="24"/>
                <w:lang w:val="en-ZW"/>
              </w:rPr>
              <w:lastRenderedPageBreak/>
              <w:t>The System Unit E.g. Motherboard, CPU, casing</w:t>
            </w:r>
          </w:p>
          <w:p w:rsidR="006D08FC" w:rsidRPr="006D08FC" w:rsidRDefault="006D08FC" w:rsidP="00E046DE">
            <w:pPr>
              <w:widowControl w:val="0"/>
              <w:numPr>
                <w:ilvl w:val="2"/>
                <w:numId w:val="252"/>
              </w:numPr>
              <w:tabs>
                <w:tab w:val="left" w:pos="377"/>
              </w:tabs>
              <w:autoSpaceDE w:val="0"/>
              <w:autoSpaceDN w:val="0"/>
              <w:spacing w:after="0" w:line="360" w:lineRule="auto"/>
              <w:ind w:left="928"/>
              <w:contextualSpacing/>
              <w:jc w:val="left"/>
              <w:rPr>
                <w:rFonts w:eastAsia="Calibri"/>
                <w:color w:val="auto"/>
                <w:szCs w:val="24"/>
                <w:lang w:val="en-ZW"/>
              </w:rPr>
            </w:pPr>
            <w:r w:rsidRPr="006D08FC">
              <w:rPr>
                <w:rFonts w:eastAsia="Calibri"/>
                <w:color w:val="auto"/>
                <w:szCs w:val="24"/>
                <w:lang w:val="en-ZW"/>
              </w:rPr>
              <w:t xml:space="preserve"> Input Devices e.g. </w:t>
            </w:r>
            <w:proofErr w:type="gramStart"/>
            <w:r w:rsidRPr="006D08FC">
              <w:rPr>
                <w:rFonts w:eastAsia="Calibri"/>
                <w:color w:val="auto"/>
                <w:szCs w:val="24"/>
                <w:lang w:val="en-ZW"/>
              </w:rPr>
              <w:t>Pointing</w:t>
            </w:r>
            <w:proofErr w:type="gramEnd"/>
            <w:r w:rsidRPr="006D08FC">
              <w:rPr>
                <w:rFonts w:eastAsia="Calibri"/>
                <w:color w:val="auto"/>
                <w:szCs w:val="24"/>
                <w:lang w:val="en-ZW"/>
              </w:rPr>
              <w:t>, keying, scanning, voice/speech recognition, direct data capture devices.</w:t>
            </w:r>
          </w:p>
          <w:p w:rsidR="006D08FC" w:rsidRPr="006D08FC" w:rsidRDefault="006D08FC" w:rsidP="00E046DE">
            <w:pPr>
              <w:widowControl w:val="0"/>
              <w:numPr>
                <w:ilvl w:val="2"/>
                <w:numId w:val="252"/>
              </w:numPr>
              <w:tabs>
                <w:tab w:val="left" w:pos="377"/>
              </w:tabs>
              <w:autoSpaceDE w:val="0"/>
              <w:autoSpaceDN w:val="0"/>
              <w:spacing w:after="0" w:line="360" w:lineRule="auto"/>
              <w:ind w:left="928"/>
              <w:contextualSpacing/>
              <w:jc w:val="left"/>
              <w:rPr>
                <w:rFonts w:eastAsia="Calibri"/>
                <w:color w:val="auto"/>
                <w:szCs w:val="24"/>
                <w:lang w:val="en-ZW"/>
              </w:rPr>
            </w:pPr>
            <w:r w:rsidRPr="006D08FC">
              <w:rPr>
                <w:rFonts w:eastAsia="Calibri"/>
                <w:color w:val="auto"/>
                <w:szCs w:val="24"/>
                <w:lang w:val="en-ZW"/>
              </w:rPr>
              <w:t>Output Devices e.g. hardcopy output and softcopy output</w:t>
            </w:r>
          </w:p>
          <w:p w:rsidR="006D08FC" w:rsidRPr="006D08FC" w:rsidRDefault="006D08FC" w:rsidP="00E046DE">
            <w:pPr>
              <w:widowControl w:val="0"/>
              <w:numPr>
                <w:ilvl w:val="2"/>
                <w:numId w:val="252"/>
              </w:numPr>
              <w:tabs>
                <w:tab w:val="left" w:pos="377"/>
              </w:tabs>
              <w:autoSpaceDE w:val="0"/>
              <w:autoSpaceDN w:val="0"/>
              <w:spacing w:after="0" w:line="360" w:lineRule="auto"/>
              <w:ind w:left="928"/>
              <w:contextualSpacing/>
              <w:jc w:val="left"/>
              <w:rPr>
                <w:rFonts w:eastAsia="Calibri"/>
                <w:color w:val="auto"/>
                <w:szCs w:val="24"/>
                <w:lang w:val="en-ZW"/>
              </w:rPr>
            </w:pPr>
            <w:r w:rsidRPr="006D08FC">
              <w:rPr>
                <w:rFonts w:eastAsia="Calibri"/>
                <w:color w:val="auto"/>
                <w:szCs w:val="24"/>
                <w:lang w:val="en-ZW"/>
              </w:rPr>
              <w:t>Storage Devices e.g. main memory e.g. RAM, secondary storage (Solid state devices, Hard Drives, CDs &amp; DVDs, Memory cards, Flash drives</w:t>
            </w:r>
          </w:p>
          <w:p w:rsidR="006D08FC" w:rsidRPr="006D08FC" w:rsidRDefault="006D08FC" w:rsidP="00E046DE">
            <w:pPr>
              <w:widowControl w:val="0"/>
              <w:numPr>
                <w:ilvl w:val="2"/>
                <w:numId w:val="252"/>
              </w:numPr>
              <w:tabs>
                <w:tab w:val="left" w:pos="377"/>
              </w:tabs>
              <w:autoSpaceDE w:val="0"/>
              <w:autoSpaceDN w:val="0"/>
              <w:spacing w:after="0" w:line="360" w:lineRule="auto"/>
              <w:ind w:left="928"/>
              <w:contextualSpacing/>
              <w:jc w:val="left"/>
              <w:rPr>
                <w:rFonts w:eastAsia="Calibri"/>
                <w:color w:val="auto"/>
                <w:szCs w:val="24"/>
                <w:lang w:val="en-ZW"/>
              </w:rPr>
            </w:pPr>
            <w:r w:rsidRPr="006D08FC">
              <w:rPr>
                <w:rFonts w:eastAsia="Calibri"/>
                <w:color w:val="auto"/>
                <w:szCs w:val="24"/>
                <w:lang w:val="en-ZW"/>
              </w:rPr>
              <w:t>Computer Ports e.g. HDMI, DVI, VGA, USB type C etc.</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Classification of computer software</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Operating system functions</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Procedure for turning/off a computer</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Mouse use techniques</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Keyboard Parts and Use Technique</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Desktop Customization</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File and Files Management using an operating system</w:t>
            </w:r>
          </w:p>
          <w:p w:rsidR="006D08FC" w:rsidRPr="006D08FC" w:rsidRDefault="006D08FC" w:rsidP="00E046DE">
            <w:pPr>
              <w:widowControl w:val="0"/>
              <w:numPr>
                <w:ilvl w:val="1"/>
                <w:numId w:val="252"/>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Computer Internet Connection Options</w:t>
            </w:r>
          </w:p>
          <w:p w:rsidR="006D08FC" w:rsidRPr="006D08FC" w:rsidRDefault="006D08FC" w:rsidP="00E046DE">
            <w:pPr>
              <w:widowControl w:val="0"/>
              <w:numPr>
                <w:ilvl w:val="2"/>
                <w:numId w:val="252"/>
              </w:numPr>
              <w:tabs>
                <w:tab w:val="left" w:pos="377"/>
              </w:tabs>
              <w:autoSpaceDE w:val="0"/>
              <w:autoSpaceDN w:val="0"/>
              <w:spacing w:after="0" w:line="360" w:lineRule="auto"/>
              <w:ind w:left="1353"/>
              <w:contextualSpacing/>
              <w:jc w:val="left"/>
              <w:rPr>
                <w:rFonts w:eastAsia="Calibri"/>
                <w:color w:val="auto"/>
                <w:szCs w:val="24"/>
                <w:lang w:val="en-ZW"/>
              </w:rPr>
            </w:pPr>
            <w:r w:rsidRPr="006D08FC">
              <w:rPr>
                <w:rFonts w:eastAsia="Calibri"/>
                <w:color w:val="auto"/>
                <w:szCs w:val="24"/>
                <w:lang w:val="en-ZW"/>
              </w:rPr>
              <w:t>Mobile Networks/Data Plans</w:t>
            </w:r>
          </w:p>
          <w:p w:rsidR="006D08FC" w:rsidRPr="006D08FC" w:rsidRDefault="006D08FC" w:rsidP="00E046DE">
            <w:pPr>
              <w:widowControl w:val="0"/>
              <w:numPr>
                <w:ilvl w:val="2"/>
                <w:numId w:val="252"/>
              </w:numPr>
              <w:tabs>
                <w:tab w:val="left" w:pos="377"/>
              </w:tabs>
              <w:autoSpaceDE w:val="0"/>
              <w:autoSpaceDN w:val="0"/>
              <w:spacing w:after="0" w:line="360" w:lineRule="auto"/>
              <w:ind w:left="1353"/>
              <w:contextualSpacing/>
              <w:jc w:val="left"/>
              <w:rPr>
                <w:rFonts w:eastAsia="Calibri"/>
                <w:color w:val="auto"/>
                <w:szCs w:val="24"/>
                <w:lang w:val="en-ZW"/>
              </w:rPr>
            </w:pPr>
            <w:r w:rsidRPr="006D08FC">
              <w:rPr>
                <w:rFonts w:eastAsia="Calibri"/>
                <w:color w:val="auto"/>
                <w:szCs w:val="24"/>
                <w:lang w:val="en-ZW"/>
              </w:rPr>
              <w:t>Wireless Hotspots</w:t>
            </w:r>
          </w:p>
          <w:p w:rsidR="006D08FC" w:rsidRPr="006D08FC" w:rsidRDefault="006D08FC" w:rsidP="00E046DE">
            <w:pPr>
              <w:widowControl w:val="0"/>
              <w:numPr>
                <w:ilvl w:val="2"/>
                <w:numId w:val="252"/>
              </w:numPr>
              <w:tabs>
                <w:tab w:val="left" w:pos="377"/>
              </w:tabs>
              <w:autoSpaceDE w:val="0"/>
              <w:autoSpaceDN w:val="0"/>
              <w:spacing w:after="0" w:line="360" w:lineRule="auto"/>
              <w:ind w:left="1353"/>
              <w:contextualSpacing/>
              <w:jc w:val="left"/>
              <w:rPr>
                <w:rFonts w:eastAsia="Calibri"/>
                <w:color w:val="auto"/>
                <w:szCs w:val="24"/>
                <w:lang w:val="en-ZW"/>
              </w:rPr>
            </w:pPr>
            <w:r w:rsidRPr="006D08FC">
              <w:rPr>
                <w:rFonts w:eastAsia="Calibri"/>
                <w:color w:val="auto"/>
                <w:szCs w:val="24"/>
                <w:lang w:val="en-ZW"/>
              </w:rPr>
              <w:lastRenderedPageBreak/>
              <w:t xml:space="preserve"> Cabled (Ethernet/</w:t>
            </w:r>
            <w:r w:rsidR="00E9622F">
              <w:rPr>
                <w:rFonts w:eastAsia="Calibri"/>
                <w:color w:val="auto"/>
                <w:szCs w:val="24"/>
                <w:lang w:val="en-ZW"/>
              </w:rPr>
              <w:t xml:space="preserve"> </w:t>
            </w:r>
            <w:proofErr w:type="spellStart"/>
            <w:r w:rsidRPr="006D08FC">
              <w:rPr>
                <w:rFonts w:eastAsia="Calibri"/>
                <w:color w:val="auto"/>
                <w:szCs w:val="24"/>
                <w:lang w:val="en-ZW"/>
              </w:rPr>
              <w:t>Fiber</w:t>
            </w:r>
            <w:proofErr w:type="spellEnd"/>
            <w:r w:rsidR="00E9622F">
              <w:rPr>
                <w:rFonts w:eastAsia="Calibri"/>
                <w:color w:val="auto"/>
                <w:szCs w:val="24"/>
                <w:lang w:val="en-ZW"/>
              </w:rPr>
              <w:t xml:space="preserve"> </w:t>
            </w:r>
            <w:r w:rsidRPr="006D08FC">
              <w:rPr>
                <w:rFonts w:eastAsia="Calibri"/>
                <w:color w:val="auto"/>
                <w:szCs w:val="24"/>
                <w:lang w:val="en-ZW"/>
              </w:rPr>
              <w:t>)</w:t>
            </w:r>
          </w:p>
          <w:p w:rsidR="006D08FC" w:rsidRPr="006D08FC" w:rsidRDefault="006D08FC" w:rsidP="00E046DE">
            <w:pPr>
              <w:widowControl w:val="0"/>
              <w:numPr>
                <w:ilvl w:val="2"/>
                <w:numId w:val="252"/>
              </w:numPr>
              <w:tabs>
                <w:tab w:val="left" w:pos="377"/>
              </w:tabs>
              <w:autoSpaceDE w:val="0"/>
              <w:autoSpaceDN w:val="0"/>
              <w:spacing w:after="0" w:line="360" w:lineRule="auto"/>
              <w:ind w:left="1353"/>
              <w:contextualSpacing/>
              <w:jc w:val="left"/>
              <w:rPr>
                <w:rFonts w:eastAsia="Calibri"/>
                <w:color w:val="auto"/>
                <w:szCs w:val="24"/>
                <w:lang w:val="en-ZW"/>
              </w:rPr>
            </w:pPr>
            <w:r w:rsidRPr="006D08FC">
              <w:rPr>
                <w:rFonts w:eastAsia="Calibri"/>
                <w:color w:val="auto"/>
                <w:szCs w:val="24"/>
                <w:lang w:val="en-ZW"/>
              </w:rPr>
              <w:t>Dial-Up</w:t>
            </w:r>
          </w:p>
          <w:p w:rsidR="006D08FC" w:rsidRPr="006D08FC" w:rsidRDefault="006D08FC" w:rsidP="00E046DE">
            <w:pPr>
              <w:widowControl w:val="0"/>
              <w:numPr>
                <w:ilvl w:val="2"/>
                <w:numId w:val="252"/>
              </w:numPr>
              <w:tabs>
                <w:tab w:val="left" w:pos="377"/>
              </w:tabs>
              <w:autoSpaceDE w:val="0"/>
              <w:autoSpaceDN w:val="0"/>
              <w:spacing w:after="0" w:line="360" w:lineRule="auto"/>
              <w:ind w:left="1353"/>
              <w:contextualSpacing/>
              <w:jc w:val="left"/>
              <w:rPr>
                <w:rFonts w:eastAsia="Calibri"/>
                <w:color w:val="auto"/>
                <w:szCs w:val="24"/>
                <w:lang w:val="en-ZW"/>
              </w:rPr>
            </w:pPr>
            <w:r w:rsidRPr="006D08FC">
              <w:rPr>
                <w:rFonts w:eastAsia="Calibri"/>
                <w:color w:val="auto"/>
                <w:szCs w:val="24"/>
                <w:lang w:val="en-ZW"/>
              </w:rPr>
              <w:t>Satellite</w:t>
            </w:r>
          </w:p>
          <w:p w:rsidR="006D08FC" w:rsidRPr="006D08FC" w:rsidRDefault="006D08FC" w:rsidP="00E046DE">
            <w:pPr>
              <w:widowControl w:val="0"/>
              <w:numPr>
                <w:ilvl w:val="1"/>
                <w:numId w:val="252"/>
              </w:numPr>
              <w:tabs>
                <w:tab w:val="left" w:pos="377"/>
              </w:tabs>
              <w:autoSpaceDE w:val="0"/>
              <w:autoSpaceDN w:val="0"/>
              <w:spacing w:after="0" w:line="360" w:lineRule="auto"/>
              <w:ind w:right="430"/>
              <w:contextualSpacing/>
              <w:jc w:val="left"/>
              <w:rPr>
                <w:rFonts w:eastAsia="Calibri"/>
                <w:color w:val="auto"/>
                <w:szCs w:val="24"/>
                <w:lang w:val="en-ZW"/>
              </w:rPr>
            </w:pPr>
            <w:r w:rsidRPr="006D08FC">
              <w:rPr>
                <w:rFonts w:eastAsia="Calibri"/>
                <w:color w:val="auto"/>
                <w:szCs w:val="24"/>
                <w:lang w:val="en-ZW"/>
              </w:rPr>
              <w:t>Computer external devices management</w:t>
            </w:r>
          </w:p>
          <w:p w:rsidR="006D08FC" w:rsidRPr="006D08FC" w:rsidRDefault="006D08FC" w:rsidP="00E046DE">
            <w:pPr>
              <w:widowControl w:val="0"/>
              <w:numPr>
                <w:ilvl w:val="2"/>
                <w:numId w:val="252"/>
              </w:numPr>
              <w:tabs>
                <w:tab w:val="left" w:pos="377"/>
              </w:tabs>
              <w:autoSpaceDE w:val="0"/>
              <w:autoSpaceDN w:val="0"/>
              <w:spacing w:after="0" w:line="360" w:lineRule="auto"/>
              <w:ind w:left="928" w:right="430"/>
              <w:contextualSpacing/>
              <w:jc w:val="left"/>
              <w:rPr>
                <w:rFonts w:eastAsia="Calibri"/>
                <w:color w:val="auto"/>
                <w:szCs w:val="24"/>
                <w:lang w:val="en-ZW"/>
              </w:rPr>
            </w:pPr>
            <w:r w:rsidRPr="006D08FC">
              <w:rPr>
                <w:rFonts w:eastAsia="Calibri"/>
                <w:color w:val="auto"/>
                <w:szCs w:val="24"/>
                <w:lang w:val="en-ZW"/>
              </w:rPr>
              <w:t>Device connections</w:t>
            </w:r>
          </w:p>
          <w:p w:rsidR="006D08FC" w:rsidRPr="006D08FC" w:rsidRDefault="006D08FC" w:rsidP="00E046DE">
            <w:pPr>
              <w:widowControl w:val="0"/>
              <w:numPr>
                <w:ilvl w:val="2"/>
                <w:numId w:val="252"/>
              </w:numPr>
              <w:tabs>
                <w:tab w:val="left" w:pos="377"/>
              </w:tabs>
              <w:autoSpaceDE w:val="0"/>
              <w:autoSpaceDN w:val="0"/>
              <w:spacing w:after="0" w:line="360" w:lineRule="auto"/>
              <w:ind w:left="928" w:right="430"/>
              <w:contextualSpacing/>
              <w:jc w:val="left"/>
              <w:rPr>
                <w:rFonts w:eastAsia="Calibri"/>
                <w:color w:val="auto"/>
                <w:szCs w:val="24"/>
                <w:lang w:val="en-ZW"/>
              </w:rPr>
            </w:pPr>
            <w:r w:rsidRPr="006D08FC">
              <w:rPr>
                <w:rFonts w:eastAsia="Calibri"/>
                <w:color w:val="auto"/>
                <w:szCs w:val="24"/>
                <w:lang w:val="en-ZW"/>
              </w:rPr>
              <w:t>Device controls (volume controls and display properties)</w:t>
            </w:r>
          </w:p>
        </w:tc>
        <w:tc>
          <w:tcPr>
            <w:tcW w:w="1231" w:type="pct"/>
          </w:tcPr>
          <w:p w:rsidR="006D08FC" w:rsidRPr="006D08FC" w:rsidRDefault="006D08FC" w:rsidP="00E046DE">
            <w:pPr>
              <w:widowControl w:val="0"/>
              <w:numPr>
                <w:ilvl w:val="0"/>
                <w:numId w:val="253"/>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lastRenderedPageBreak/>
              <w:t xml:space="preserve">Practical assessment </w:t>
            </w:r>
          </w:p>
          <w:p w:rsidR="006D08FC" w:rsidRPr="006D08FC" w:rsidRDefault="006D08FC" w:rsidP="00E046DE">
            <w:pPr>
              <w:widowControl w:val="0"/>
              <w:numPr>
                <w:ilvl w:val="0"/>
                <w:numId w:val="253"/>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Project</w:t>
            </w:r>
          </w:p>
          <w:p w:rsidR="006D08FC" w:rsidRPr="006D08FC" w:rsidRDefault="006D08FC" w:rsidP="00E046DE">
            <w:pPr>
              <w:widowControl w:val="0"/>
              <w:numPr>
                <w:ilvl w:val="0"/>
                <w:numId w:val="253"/>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Portfolio of evidence</w:t>
            </w:r>
          </w:p>
          <w:p w:rsidR="006D08FC" w:rsidRPr="006D08FC" w:rsidRDefault="006D08FC" w:rsidP="00E046DE">
            <w:pPr>
              <w:widowControl w:val="0"/>
              <w:numPr>
                <w:ilvl w:val="0"/>
                <w:numId w:val="253"/>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 xml:space="preserve">Third party </w:t>
            </w:r>
            <w:r w:rsidRPr="006D08FC">
              <w:rPr>
                <w:color w:val="auto"/>
                <w:kern w:val="28"/>
                <w:szCs w:val="24"/>
              </w:rPr>
              <w:lastRenderedPageBreak/>
              <w:t>report</w:t>
            </w:r>
          </w:p>
          <w:p w:rsidR="006D08FC" w:rsidRPr="006D08FC" w:rsidRDefault="006D08FC" w:rsidP="00E046DE">
            <w:pPr>
              <w:widowControl w:val="0"/>
              <w:numPr>
                <w:ilvl w:val="0"/>
                <w:numId w:val="253"/>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 xml:space="preserve">Written assessment </w:t>
            </w:r>
          </w:p>
          <w:p w:rsidR="006D08FC" w:rsidRPr="006D08FC" w:rsidRDefault="006D08FC" w:rsidP="00E046DE">
            <w:pPr>
              <w:widowControl w:val="0"/>
              <w:numPr>
                <w:ilvl w:val="0"/>
                <w:numId w:val="253"/>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 xml:space="preserve">Oral assessment </w:t>
            </w:r>
          </w:p>
          <w:p w:rsidR="006D08FC" w:rsidRPr="006D08FC" w:rsidRDefault="006D08FC" w:rsidP="006D08FC">
            <w:pPr>
              <w:widowControl w:val="0"/>
              <w:tabs>
                <w:tab w:val="left" w:pos="377"/>
              </w:tabs>
              <w:autoSpaceDE w:val="0"/>
              <w:autoSpaceDN w:val="0"/>
              <w:spacing w:after="0" w:line="360" w:lineRule="auto"/>
              <w:ind w:left="107" w:firstLine="0"/>
              <w:jc w:val="left"/>
              <w:rPr>
                <w:rFonts w:eastAsia="Calibri"/>
                <w:color w:val="auto"/>
                <w:szCs w:val="24"/>
              </w:rPr>
            </w:pPr>
          </w:p>
        </w:tc>
      </w:tr>
      <w:tr w:rsidR="006D08FC" w:rsidRPr="006D08FC" w:rsidTr="00C90AD9">
        <w:trPr>
          <w:trHeight w:val="1601"/>
        </w:trPr>
        <w:tc>
          <w:tcPr>
            <w:tcW w:w="1412" w:type="pct"/>
          </w:tcPr>
          <w:p w:rsidR="006D08FC" w:rsidRPr="006D08FC" w:rsidRDefault="006D08FC" w:rsidP="00796B56">
            <w:pPr>
              <w:widowControl w:val="0"/>
              <w:numPr>
                <w:ilvl w:val="0"/>
                <w:numId w:val="28"/>
              </w:numPr>
              <w:autoSpaceDE w:val="0"/>
              <w:autoSpaceDN w:val="0"/>
              <w:spacing w:after="0" w:line="360" w:lineRule="auto"/>
              <w:ind w:right="499"/>
              <w:jc w:val="left"/>
              <w:rPr>
                <w:rFonts w:eastAsia="Calibri"/>
                <w:color w:val="auto"/>
                <w:szCs w:val="24"/>
              </w:rPr>
            </w:pPr>
            <w:r w:rsidRPr="006D08FC">
              <w:rPr>
                <w:rFonts w:eastAsia="Calibri"/>
                <w:color w:val="auto"/>
                <w:szCs w:val="24"/>
              </w:rPr>
              <w:lastRenderedPageBreak/>
              <w:t>Solve Tasks Using Office Suite</w:t>
            </w: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p w:rsidR="006D08FC" w:rsidRPr="006D08FC" w:rsidRDefault="006D08FC" w:rsidP="006D08FC">
            <w:pPr>
              <w:spacing w:after="0" w:line="360" w:lineRule="auto"/>
              <w:ind w:left="0" w:firstLine="720"/>
              <w:jc w:val="left"/>
              <w:rPr>
                <w:rFonts w:eastAsia="Calibri"/>
                <w:color w:val="auto"/>
                <w:szCs w:val="24"/>
              </w:rPr>
            </w:pPr>
          </w:p>
          <w:p w:rsidR="006D08FC" w:rsidRPr="006D08FC" w:rsidRDefault="006D08FC" w:rsidP="006D08FC">
            <w:pPr>
              <w:spacing w:after="0" w:line="360" w:lineRule="auto"/>
              <w:ind w:left="0" w:firstLine="0"/>
              <w:jc w:val="left"/>
              <w:rPr>
                <w:rFonts w:eastAsia="Calibri"/>
                <w:color w:val="auto"/>
                <w:szCs w:val="24"/>
              </w:rPr>
            </w:pPr>
          </w:p>
        </w:tc>
        <w:tc>
          <w:tcPr>
            <w:tcW w:w="2356" w:type="pct"/>
          </w:tcPr>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lastRenderedPageBreak/>
              <w:t>Meaning and Importance of Word Processing</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Examples of Word Processors</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Working with word document</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Open and close word processor</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Create a new document</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Save a document</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Switch between open documents</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Enhancing productivity</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Set basic options/preferences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Help resources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Use magnification/zoom tools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Display, hide built-in tool bar</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Using navigation tools</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Typing Text </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Document editing (copy, cut, paste commands, spelling and Grammar check)</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Document formatting</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lastRenderedPageBreak/>
              <w:t>Formatting text</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Formatting paragraph</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Formatting styles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Alignment</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Creating tables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Formatting tables</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Graphical objects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Insert object (picture, drawn object)</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Select an object</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Edit an object</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Format an object</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Document Print setup</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Page layout, </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Margins set up</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Orientation.</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Word Document Printing</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Meaning &amp; Importance of electronic </w:t>
            </w:r>
            <w:r w:rsidR="00E9622F" w:rsidRPr="006D08FC">
              <w:rPr>
                <w:rFonts w:eastAsia="Calibri"/>
                <w:color w:val="auto"/>
                <w:szCs w:val="24"/>
                <w:lang w:val="en-ZW"/>
              </w:rPr>
              <w:t>spread sheets</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Components of Spreadsheets</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Application areas of spreadsheets</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Using spreadsheet application</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Parts of Excel screen: ribbon, formula bar, active cell, name box, column letter, row number, Quick Access Toolbar.</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Cell Data Types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Block operations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lastRenderedPageBreak/>
              <w:t>Arithmetic operators (formula bar (-, +, *, /).</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Cell Referencing</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Data Manipulation</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Using Functions (Sum, Average, </w:t>
            </w:r>
            <w:proofErr w:type="spellStart"/>
            <w:r w:rsidRPr="006D08FC">
              <w:rPr>
                <w:rFonts w:eastAsia="Calibri"/>
                <w:color w:val="auto"/>
                <w:szCs w:val="24"/>
                <w:lang w:val="en-ZW"/>
              </w:rPr>
              <w:t>SumIF</w:t>
            </w:r>
            <w:proofErr w:type="spellEnd"/>
            <w:r w:rsidRPr="006D08FC">
              <w:rPr>
                <w:rFonts w:eastAsia="Calibri"/>
                <w:color w:val="auto"/>
                <w:szCs w:val="24"/>
                <w:lang w:val="en-ZW"/>
              </w:rPr>
              <w:t xml:space="preserve">, Count, Max, Max, IF, Rank, Product, mode </w:t>
            </w:r>
            <w:proofErr w:type="spellStart"/>
            <w:r w:rsidRPr="006D08FC">
              <w:rPr>
                <w:rFonts w:eastAsia="Calibri"/>
                <w:color w:val="auto"/>
                <w:szCs w:val="24"/>
                <w:lang w:val="en-ZW"/>
              </w:rPr>
              <w:t>etc</w:t>
            </w:r>
            <w:proofErr w:type="spellEnd"/>
            <w:r w:rsidRPr="006D08FC">
              <w:rPr>
                <w:rFonts w:eastAsia="Calibri"/>
                <w:color w:val="auto"/>
                <w:szCs w:val="24"/>
                <w:lang w:val="en-ZW"/>
              </w:rPr>
              <w:t>)</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Using Formulae</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Sorting data</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Filtering data</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Visual representation using charts</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Worksheet printing</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Electronic Presentations</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Meaning and Importance of electronic presentations</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Examples of Presentation Software</w:t>
            </w:r>
          </w:p>
          <w:p w:rsidR="006D08FC" w:rsidRPr="006D08FC" w:rsidRDefault="006D08FC" w:rsidP="00E046DE">
            <w:pPr>
              <w:widowControl w:val="0"/>
              <w:numPr>
                <w:ilvl w:val="1"/>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Using the electronic presentation application</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Parts of the PowerPoint screen (slide navigation pane, slide pane, notes, the ribbon, quick access toolbar, and scroll bars).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Open and close presentations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Creating Slides (Insert new slides, duplicate, or reuse slides.)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Text Management (insert, delete, copy, cut and paste, drag and drop, format, and use spell check).</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lastRenderedPageBreak/>
              <w:t>Use magnification/zoom tools</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Apply or change a theme.</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Save a presentation</w:t>
            </w:r>
          </w:p>
          <w:p w:rsidR="006D08FC" w:rsidRPr="006D08FC" w:rsidRDefault="006D08FC" w:rsidP="00E046DE">
            <w:pPr>
              <w:widowControl w:val="0"/>
              <w:numPr>
                <w:ilvl w:val="2"/>
                <w:numId w:val="254"/>
              </w:numPr>
              <w:tabs>
                <w:tab w:val="left" w:pos="377"/>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Switch between open presentations</w:t>
            </w:r>
          </w:p>
          <w:p w:rsidR="006D08FC" w:rsidRPr="006D08FC" w:rsidRDefault="006D08FC" w:rsidP="00E046DE">
            <w:pPr>
              <w:widowControl w:val="0"/>
              <w:numPr>
                <w:ilvl w:val="1"/>
                <w:numId w:val="254"/>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Developing a presentation</w:t>
            </w:r>
          </w:p>
          <w:p w:rsidR="006D08FC" w:rsidRPr="006D08FC" w:rsidRDefault="006D08FC" w:rsidP="00E046DE">
            <w:pPr>
              <w:widowControl w:val="0"/>
              <w:numPr>
                <w:ilvl w:val="2"/>
                <w:numId w:val="254"/>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Presentation views</w:t>
            </w:r>
          </w:p>
          <w:p w:rsidR="006D08FC" w:rsidRPr="006D08FC" w:rsidRDefault="006D08FC" w:rsidP="00E046DE">
            <w:pPr>
              <w:widowControl w:val="0"/>
              <w:numPr>
                <w:ilvl w:val="3"/>
                <w:numId w:val="254"/>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Slides</w:t>
            </w:r>
          </w:p>
          <w:p w:rsidR="006D08FC" w:rsidRPr="006D08FC" w:rsidRDefault="006D08FC" w:rsidP="00E046DE">
            <w:pPr>
              <w:widowControl w:val="0"/>
              <w:numPr>
                <w:ilvl w:val="3"/>
                <w:numId w:val="254"/>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Master slide</w:t>
            </w:r>
          </w:p>
          <w:p w:rsidR="006D08FC" w:rsidRPr="006D08FC" w:rsidRDefault="006D08FC" w:rsidP="00E046DE">
            <w:pPr>
              <w:widowControl w:val="0"/>
              <w:numPr>
                <w:ilvl w:val="2"/>
                <w:numId w:val="254"/>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Text</w:t>
            </w:r>
          </w:p>
          <w:p w:rsidR="006D08FC" w:rsidRPr="006D08FC" w:rsidRDefault="006D08FC" w:rsidP="00E046DE">
            <w:pPr>
              <w:widowControl w:val="0"/>
              <w:numPr>
                <w:ilvl w:val="2"/>
                <w:numId w:val="254"/>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Editing text</w:t>
            </w:r>
          </w:p>
          <w:p w:rsidR="006D08FC" w:rsidRPr="006D08FC" w:rsidRDefault="006D08FC" w:rsidP="00E046DE">
            <w:pPr>
              <w:widowControl w:val="0"/>
              <w:numPr>
                <w:ilvl w:val="2"/>
                <w:numId w:val="254"/>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Formatting</w:t>
            </w:r>
          </w:p>
          <w:p w:rsidR="006D08FC" w:rsidRPr="006D08FC" w:rsidRDefault="006D08FC" w:rsidP="00E046DE">
            <w:pPr>
              <w:widowControl w:val="0"/>
              <w:numPr>
                <w:ilvl w:val="2"/>
                <w:numId w:val="254"/>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Tables</w:t>
            </w:r>
          </w:p>
          <w:p w:rsidR="006D08FC" w:rsidRPr="006D08FC" w:rsidRDefault="006D08FC" w:rsidP="00E046DE">
            <w:pPr>
              <w:widowControl w:val="0"/>
              <w:numPr>
                <w:ilvl w:val="1"/>
                <w:numId w:val="254"/>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 Chart</w:t>
            </w:r>
          </w:p>
          <w:p w:rsidR="006D08FC" w:rsidRPr="006D08FC" w:rsidRDefault="006D08FC" w:rsidP="00E046DE">
            <w:pPr>
              <w:widowControl w:val="0"/>
              <w:numPr>
                <w:ilvl w:val="2"/>
                <w:numId w:val="254"/>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Using charts</w:t>
            </w:r>
          </w:p>
          <w:p w:rsidR="006D08FC" w:rsidRPr="006D08FC" w:rsidRDefault="006D08FC" w:rsidP="00E046DE">
            <w:pPr>
              <w:widowControl w:val="0"/>
              <w:numPr>
                <w:ilvl w:val="2"/>
                <w:numId w:val="254"/>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Organization charts</w:t>
            </w:r>
          </w:p>
          <w:p w:rsidR="006D08FC" w:rsidRPr="006D08FC" w:rsidRDefault="006D08FC" w:rsidP="00E046DE">
            <w:pPr>
              <w:widowControl w:val="0"/>
              <w:numPr>
                <w:ilvl w:val="1"/>
                <w:numId w:val="25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Graphical objects</w:t>
            </w:r>
          </w:p>
          <w:p w:rsidR="006D08FC" w:rsidRPr="006D08FC" w:rsidRDefault="006D08FC" w:rsidP="00E046DE">
            <w:pPr>
              <w:widowControl w:val="0"/>
              <w:numPr>
                <w:ilvl w:val="2"/>
                <w:numId w:val="25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Insert</w:t>
            </w:r>
          </w:p>
          <w:p w:rsidR="006D08FC" w:rsidRPr="006D08FC" w:rsidRDefault="006D08FC" w:rsidP="00E046DE">
            <w:pPr>
              <w:widowControl w:val="0"/>
              <w:numPr>
                <w:ilvl w:val="2"/>
                <w:numId w:val="25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 manipulate</w:t>
            </w:r>
          </w:p>
          <w:p w:rsidR="006D08FC" w:rsidRPr="006D08FC" w:rsidRDefault="006D08FC" w:rsidP="00E046DE">
            <w:pPr>
              <w:widowControl w:val="0"/>
              <w:numPr>
                <w:ilvl w:val="2"/>
                <w:numId w:val="25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Drawings</w:t>
            </w:r>
          </w:p>
          <w:p w:rsidR="006D08FC" w:rsidRPr="006D08FC" w:rsidRDefault="006D08FC" w:rsidP="00E046DE">
            <w:pPr>
              <w:widowControl w:val="0"/>
              <w:numPr>
                <w:ilvl w:val="1"/>
                <w:numId w:val="25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Prepare outputs</w:t>
            </w:r>
          </w:p>
          <w:p w:rsidR="006D08FC" w:rsidRPr="006D08FC" w:rsidRDefault="006D08FC" w:rsidP="00E046DE">
            <w:pPr>
              <w:widowControl w:val="0"/>
              <w:numPr>
                <w:ilvl w:val="2"/>
                <w:numId w:val="25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Applying slide effects and transitions</w:t>
            </w:r>
          </w:p>
          <w:p w:rsidR="006D08FC" w:rsidRPr="006D08FC" w:rsidRDefault="006D08FC" w:rsidP="00E046DE">
            <w:pPr>
              <w:widowControl w:val="0"/>
              <w:numPr>
                <w:ilvl w:val="2"/>
                <w:numId w:val="25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Check and deliver</w:t>
            </w:r>
          </w:p>
          <w:p w:rsidR="006D08FC" w:rsidRPr="006D08FC" w:rsidRDefault="006D08FC" w:rsidP="00E046DE">
            <w:pPr>
              <w:widowControl w:val="0"/>
              <w:numPr>
                <w:ilvl w:val="2"/>
                <w:numId w:val="25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Spell check a presentation</w:t>
            </w:r>
          </w:p>
          <w:p w:rsidR="006D08FC" w:rsidRPr="006D08FC" w:rsidRDefault="006D08FC" w:rsidP="00E046DE">
            <w:pPr>
              <w:widowControl w:val="0"/>
              <w:numPr>
                <w:ilvl w:val="2"/>
                <w:numId w:val="25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Slide orientation</w:t>
            </w:r>
          </w:p>
          <w:p w:rsidR="006D08FC" w:rsidRPr="006D08FC" w:rsidRDefault="006D08FC" w:rsidP="00E046DE">
            <w:pPr>
              <w:widowControl w:val="0"/>
              <w:numPr>
                <w:ilvl w:val="2"/>
                <w:numId w:val="25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Slide shows, navigation</w:t>
            </w:r>
          </w:p>
          <w:p w:rsidR="006D08FC" w:rsidRPr="006D08FC" w:rsidRDefault="006D08FC" w:rsidP="00E046DE">
            <w:pPr>
              <w:widowControl w:val="0"/>
              <w:numPr>
                <w:ilvl w:val="1"/>
                <w:numId w:val="25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Print presentations (slides and </w:t>
            </w:r>
            <w:proofErr w:type="spellStart"/>
            <w:r w:rsidRPr="006D08FC">
              <w:rPr>
                <w:rFonts w:eastAsia="Calibri"/>
                <w:color w:val="auto"/>
                <w:szCs w:val="24"/>
                <w:lang w:val="en-ZW"/>
              </w:rPr>
              <w:t>hand</w:t>
            </w:r>
            <w:r w:rsidR="00B610DC">
              <w:rPr>
                <w:rFonts w:eastAsia="Calibri"/>
                <w:color w:val="auto"/>
                <w:szCs w:val="24"/>
                <w:lang w:val="en-ZW"/>
              </w:rPr>
              <w:t xml:space="preserve"> </w:t>
            </w:r>
            <w:r w:rsidRPr="006D08FC">
              <w:rPr>
                <w:rFonts w:eastAsia="Calibri"/>
                <w:color w:val="auto"/>
                <w:szCs w:val="24"/>
                <w:lang w:val="en-ZW"/>
              </w:rPr>
              <w:t>outs</w:t>
            </w:r>
            <w:proofErr w:type="spellEnd"/>
            <w:r w:rsidRPr="006D08FC">
              <w:rPr>
                <w:rFonts w:eastAsia="Calibri"/>
                <w:color w:val="auto"/>
                <w:szCs w:val="24"/>
                <w:lang w:val="en-ZW"/>
              </w:rPr>
              <w:t>)</w:t>
            </w:r>
          </w:p>
        </w:tc>
        <w:tc>
          <w:tcPr>
            <w:tcW w:w="1231" w:type="pct"/>
          </w:tcPr>
          <w:p w:rsidR="006D08FC" w:rsidRPr="006D08FC" w:rsidRDefault="006D08FC" w:rsidP="00E046DE">
            <w:pPr>
              <w:widowControl w:val="0"/>
              <w:numPr>
                <w:ilvl w:val="0"/>
                <w:numId w:val="255"/>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lastRenderedPageBreak/>
              <w:t xml:space="preserve">Practical assessment </w:t>
            </w:r>
          </w:p>
          <w:p w:rsidR="006D08FC" w:rsidRPr="006D08FC" w:rsidRDefault="006D08FC" w:rsidP="00E046DE">
            <w:pPr>
              <w:widowControl w:val="0"/>
              <w:numPr>
                <w:ilvl w:val="0"/>
                <w:numId w:val="255"/>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Project</w:t>
            </w:r>
          </w:p>
          <w:p w:rsidR="006D08FC" w:rsidRPr="006D08FC" w:rsidRDefault="006D08FC" w:rsidP="00E046DE">
            <w:pPr>
              <w:widowControl w:val="0"/>
              <w:numPr>
                <w:ilvl w:val="0"/>
                <w:numId w:val="255"/>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Portfolio of evidence</w:t>
            </w:r>
          </w:p>
          <w:p w:rsidR="006D08FC" w:rsidRPr="006D08FC" w:rsidRDefault="006D08FC" w:rsidP="00E046DE">
            <w:pPr>
              <w:widowControl w:val="0"/>
              <w:numPr>
                <w:ilvl w:val="0"/>
                <w:numId w:val="255"/>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Third party report</w:t>
            </w:r>
          </w:p>
          <w:p w:rsidR="006D08FC" w:rsidRPr="006D08FC" w:rsidRDefault="006D08FC" w:rsidP="00E046DE">
            <w:pPr>
              <w:widowControl w:val="0"/>
              <w:numPr>
                <w:ilvl w:val="0"/>
                <w:numId w:val="255"/>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 xml:space="preserve">Written assessment </w:t>
            </w:r>
          </w:p>
          <w:p w:rsidR="006D08FC" w:rsidRPr="006D08FC" w:rsidRDefault="006D08FC" w:rsidP="00E046DE">
            <w:pPr>
              <w:numPr>
                <w:ilvl w:val="0"/>
                <w:numId w:val="255"/>
              </w:numPr>
              <w:tabs>
                <w:tab w:val="left" w:pos="377"/>
              </w:tabs>
              <w:spacing w:after="0" w:line="360" w:lineRule="auto"/>
              <w:contextualSpacing/>
              <w:jc w:val="left"/>
              <w:rPr>
                <w:color w:val="auto"/>
                <w:kern w:val="28"/>
                <w:szCs w:val="24"/>
                <w:lang w:val="en-ZW"/>
              </w:rPr>
            </w:pPr>
            <w:r w:rsidRPr="006D08FC">
              <w:rPr>
                <w:color w:val="auto"/>
                <w:kern w:val="28"/>
                <w:szCs w:val="24"/>
                <w:lang w:val="en-ZW"/>
              </w:rPr>
              <w:t xml:space="preserve">Oral assessment </w:t>
            </w:r>
          </w:p>
        </w:tc>
      </w:tr>
      <w:tr w:rsidR="006D08FC" w:rsidRPr="006D08FC" w:rsidTr="00C90AD9">
        <w:trPr>
          <w:trHeight w:val="699"/>
        </w:trPr>
        <w:tc>
          <w:tcPr>
            <w:tcW w:w="1412" w:type="pct"/>
          </w:tcPr>
          <w:p w:rsidR="006D08FC" w:rsidRPr="006D08FC" w:rsidRDefault="006D08FC" w:rsidP="00796B56">
            <w:pPr>
              <w:widowControl w:val="0"/>
              <w:numPr>
                <w:ilvl w:val="0"/>
                <w:numId w:val="28"/>
              </w:numPr>
              <w:autoSpaceDE w:val="0"/>
              <w:autoSpaceDN w:val="0"/>
              <w:spacing w:after="0" w:line="360" w:lineRule="auto"/>
              <w:ind w:right="499"/>
              <w:jc w:val="left"/>
              <w:rPr>
                <w:rFonts w:eastAsia="Calibri"/>
                <w:color w:val="auto"/>
                <w:szCs w:val="24"/>
              </w:rPr>
            </w:pPr>
            <w:r w:rsidRPr="006D08FC">
              <w:rPr>
                <w:rFonts w:eastAsia="Calibri"/>
                <w:color w:val="auto"/>
                <w:szCs w:val="24"/>
              </w:rPr>
              <w:lastRenderedPageBreak/>
              <w:t>Manage Data and Information </w:t>
            </w:r>
          </w:p>
        </w:tc>
        <w:tc>
          <w:tcPr>
            <w:tcW w:w="2356" w:type="pct"/>
          </w:tcPr>
          <w:p w:rsidR="006D08FC" w:rsidRPr="006D08FC" w:rsidRDefault="006D08FC" w:rsidP="00E046DE">
            <w:pPr>
              <w:widowControl w:val="0"/>
              <w:numPr>
                <w:ilvl w:val="1"/>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Meaning of Data and information</w:t>
            </w:r>
          </w:p>
          <w:p w:rsidR="006D08FC" w:rsidRPr="006D08FC" w:rsidRDefault="006D08FC" w:rsidP="00E046DE">
            <w:pPr>
              <w:widowControl w:val="0"/>
              <w:numPr>
                <w:ilvl w:val="1"/>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Importance and Uses of data and information</w:t>
            </w:r>
          </w:p>
          <w:p w:rsidR="006D08FC" w:rsidRPr="006D08FC" w:rsidRDefault="006D08FC" w:rsidP="00E046DE">
            <w:pPr>
              <w:widowControl w:val="0"/>
              <w:numPr>
                <w:ilvl w:val="1"/>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Types of internet services</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 Communication Services</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Information Retrieval Services</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File Transfer</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World Wide Web Services</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Web Services</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Automatic Network Address Configuration</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Newsgroup</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Ecommerce</w:t>
            </w:r>
          </w:p>
          <w:p w:rsidR="006D08FC" w:rsidRPr="006D08FC" w:rsidRDefault="006D08FC" w:rsidP="00E046DE">
            <w:pPr>
              <w:widowControl w:val="0"/>
              <w:numPr>
                <w:ilvl w:val="1"/>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Types of Internet Access Applications</w:t>
            </w:r>
          </w:p>
          <w:p w:rsidR="006D08FC" w:rsidRPr="006D08FC" w:rsidRDefault="006D08FC" w:rsidP="00E046DE">
            <w:pPr>
              <w:widowControl w:val="0"/>
              <w:numPr>
                <w:ilvl w:val="1"/>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Web browsing concepts</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Key concept</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Security and safety</w:t>
            </w:r>
          </w:p>
          <w:p w:rsidR="006D08FC" w:rsidRPr="006D08FC" w:rsidRDefault="006D08FC" w:rsidP="00E046DE">
            <w:pPr>
              <w:widowControl w:val="0"/>
              <w:numPr>
                <w:ilvl w:val="1"/>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Web browsing</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Using the web browser</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Tools and setting</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Clearing Cache and cookies</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URIs</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Bookmarks</w:t>
            </w:r>
          </w:p>
          <w:p w:rsidR="006D08FC" w:rsidRPr="006D08FC" w:rsidRDefault="006D08FC" w:rsidP="00E046DE">
            <w:pPr>
              <w:widowControl w:val="0"/>
              <w:numPr>
                <w:ilvl w:val="2"/>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Web outputs</w:t>
            </w:r>
          </w:p>
          <w:p w:rsidR="006D08FC" w:rsidRPr="006D08FC" w:rsidRDefault="006D08FC" w:rsidP="00E046DE">
            <w:pPr>
              <w:widowControl w:val="0"/>
              <w:numPr>
                <w:ilvl w:val="1"/>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Web based information</w:t>
            </w:r>
          </w:p>
          <w:p w:rsidR="006D08FC" w:rsidRPr="006D08FC" w:rsidRDefault="006D08FC" w:rsidP="00E046DE">
            <w:pPr>
              <w:widowControl w:val="0"/>
              <w:numPr>
                <w:ilvl w:val="2"/>
                <w:numId w:val="256"/>
              </w:numPr>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Search</w:t>
            </w:r>
          </w:p>
          <w:p w:rsidR="006D08FC" w:rsidRPr="006D08FC" w:rsidRDefault="006D08FC" w:rsidP="00E046DE">
            <w:pPr>
              <w:widowControl w:val="0"/>
              <w:numPr>
                <w:ilvl w:val="2"/>
                <w:numId w:val="256"/>
              </w:numPr>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Critical evaluation of information</w:t>
            </w:r>
          </w:p>
          <w:p w:rsidR="006D08FC" w:rsidRPr="006D08FC" w:rsidRDefault="006D08FC" w:rsidP="00E046DE">
            <w:pPr>
              <w:widowControl w:val="0"/>
              <w:numPr>
                <w:ilvl w:val="2"/>
                <w:numId w:val="256"/>
              </w:numPr>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Copyright, data protection</w:t>
            </w:r>
          </w:p>
          <w:p w:rsidR="006D08FC" w:rsidRPr="006D08FC" w:rsidRDefault="006D08FC" w:rsidP="00E046DE">
            <w:pPr>
              <w:widowControl w:val="0"/>
              <w:numPr>
                <w:ilvl w:val="1"/>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lastRenderedPageBreak/>
              <w:t>Downloads Management</w:t>
            </w:r>
          </w:p>
          <w:p w:rsidR="006D08FC" w:rsidRPr="006D08FC" w:rsidRDefault="006D08FC" w:rsidP="00E046DE">
            <w:pPr>
              <w:widowControl w:val="0"/>
              <w:numPr>
                <w:ilvl w:val="1"/>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Performing Digital Data Backup (Online and Offline)</w:t>
            </w:r>
          </w:p>
          <w:p w:rsidR="006D08FC" w:rsidRPr="006D08FC" w:rsidRDefault="006D08FC" w:rsidP="00E046DE">
            <w:pPr>
              <w:widowControl w:val="0"/>
              <w:numPr>
                <w:ilvl w:val="1"/>
                <w:numId w:val="256"/>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Emerging issues in internet</w:t>
            </w:r>
          </w:p>
        </w:tc>
        <w:tc>
          <w:tcPr>
            <w:tcW w:w="1231" w:type="pct"/>
          </w:tcPr>
          <w:p w:rsidR="006D08FC" w:rsidRPr="006D08FC" w:rsidRDefault="006D08FC" w:rsidP="00E046DE">
            <w:pPr>
              <w:widowControl w:val="0"/>
              <w:numPr>
                <w:ilvl w:val="0"/>
                <w:numId w:val="257"/>
              </w:numPr>
              <w:tabs>
                <w:tab w:val="left" w:pos="558"/>
                <w:tab w:val="left" w:pos="559"/>
              </w:tabs>
              <w:autoSpaceDE w:val="0"/>
              <w:autoSpaceDN w:val="0"/>
              <w:spacing w:after="0" w:line="360" w:lineRule="auto"/>
              <w:contextualSpacing/>
              <w:jc w:val="left"/>
              <w:rPr>
                <w:color w:val="auto"/>
                <w:kern w:val="28"/>
                <w:szCs w:val="24"/>
              </w:rPr>
            </w:pPr>
            <w:r w:rsidRPr="006D08FC">
              <w:rPr>
                <w:color w:val="auto"/>
                <w:kern w:val="28"/>
                <w:szCs w:val="24"/>
              </w:rPr>
              <w:lastRenderedPageBreak/>
              <w:t>Portfolio of Evidence</w:t>
            </w:r>
          </w:p>
          <w:p w:rsidR="006D08FC" w:rsidRPr="006D08FC" w:rsidRDefault="006D08FC" w:rsidP="00E046DE">
            <w:pPr>
              <w:widowControl w:val="0"/>
              <w:numPr>
                <w:ilvl w:val="0"/>
                <w:numId w:val="257"/>
              </w:numPr>
              <w:tabs>
                <w:tab w:val="left" w:pos="558"/>
                <w:tab w:val="left" w:pos="559"/>
              </w:tabs>
              <w:autoSpaceDE w:val="0"/>
              <w:autoSpaceDN w:val="0"/>
              <w:spacing w:after="0" w:line="360" w:lineRule="auto"/>
              <w:contextualSpacing/>
              <w:jc w:val="left"/>
              <w:rPr>
                <w:color w:val="auto"/>
                <w:kern w:val="28"/>
                <w:szCs w:val="24"/>
              </w:rPr>
            </w:pPr>
            <w:r w:rsidRPr="006D08FC">
              <w:rPr>
                <w:color w:val="auto"/>
                <w:kern w:val="28"/>
                <w:szCs w:val="24"/>
              </w:rPr>
              <w:t>Project</w:t>
            </w:r>
          </w:p>
          <w:p w:rsidR="006D08FC" w:rsidRPr="006D08FC" w:rsidRDefault="006D08FC" w:rsidP="00E046DE">
            <w:pPr>
              <w:widowControl w:val="0"/>
              <w:numPr>
                <w:ilvl w:val="0"/>
                <w:numId w:val="257"/>
              </w:numPr>
              <w:tabs>
                <w:tab w:val="left" w:pos="558"/>
                <w:tab w:val="left" w:pos="559"/>
              </w:tabs>
              <w:autoSpaceDE w:val="0"/>
              <w:autoSpaceDN w:val="0"/>
              <w:spacing w:after="0" w:line="360" w:lineRule="auto"/>
              <w:contextualSpacing/>
              <w:jc w:val="left"/>
              <w:rPr>
                <w:color w:val="auto"/>
                <w:kern w:val="28"/>
                <w:szCs w:val="24"/>
              </w:rPr>
            </w:pPr>
            <w:r w:rsidRPr="006D08FC">
              <w:rPr>
                <w:color w:val="auto"/>
                <w:kern w:val="28"/>
                <w:szCs w:val="24"/>
              </w:rPr>
              <w:t>Written assessment</w:t>
            </w:r>
          </w:p>
          <w:p w:rsidR="006D08FC" w:rsidRPr="006D08FC" w:rsidRDefault="006D08FC" w:rsidP="00E046DE">
            <w:pPr>
              <w:widowControl w:val="0"/>
              <w:numPr>
                <w:ilvl w:val="0"/>
                <w:numId w:val="257"/>
              </w:numPr>
              <w:tabs>
                <w:tab w:val="left" w:pos="558"/>
                <w:tab w:val="left" w:pos="559"/>
              </w:tabs>
              <w:autoSpaceDE w:val="0"/>
              <w:autoSpaceDN w:val="0"/>
              <w:spacing w:after="0" w:line="360" w:lineRule="auto"/>
              <w:contextualSpacing/>
              <w:jc w:val="left"/>
              <w:rPr>
                <w:color w:val="auto"/>
                <w:kern w:val="28"/>
                <w:szCs w:val="24"/>
              </w:rPr>
            </w:pPr>
            <w:r w:rsidRPr="006D08FC">
              <w:rPr>
                <w:color w:val="auto"/>
                <w:kern w:val="28"/>
                <w:szCs w:val="24"/>
              </w:rPr>
              <w:t>Practical assessment</w:t>
            </w:r>
          </w:p>
          <w:p w:rsidR="006D08FC" w:rsidRPr="006D08FC" w:rsidRDefault="006D08FC" w:rsidP="00E046DE">
            <w:pPr>
              <w:widowControl w:val="0"/>
              <w:numPr>
                <w:ilvl w:val="0"/>
                <w:numId w:val="257"/>
              </w:numPr>
              <w:tabs>
                <w:tab w:val="left" w:pos="558"/>
                <w:tab w:val="left" w:pos="559"/>
              </w:tabs>
              <w:autoSpaceDE w:val="0"/>
              <w:autoSpaceDN w:val="0"/>
              <w:spacing w:after="0" w:line="360" w:lineRule="auto"/>
              <w:contextualSpacing/>
              <w:jc w:val="left"/>
              <w:rPr>
                <w:color w:val="auto"/>
                <w:kern w:val="28"/>
                <w:szCs w:val="24"/>
              </w:rPr>
            </w:pPr>
            <w:r w:rsidRPr="006D08FC">
              <w:rPr>
                <w:color w:val="auto"/>
                <w:kern w:val="28"/>
                <w:szCs w:val="24"/>
              </w:rPr>
              <w:t>Oral assessment</w:t>
            </w:r>
          </w:p>
          <w:p w:rsidR="006D08FC" w:rsidRPr="006D08FC" w:rsidRDefault="006D08FC" w:rsidP="006D08FC">
            <w:pPr>
              <w:tabs>
                <w:tab w:val="left" w:pos="558"/>
                <w:tab w:val="left" w:pos="559"/>
              </w:tabs>
              <w:spacing w:after="0" w:line="360" w:lineRule="auto"/>
              <w:ind w:left="558" w:firstLine="0"/>
              <w:jc w:val="left"/>
              <w:rPr>
                <w:rFonts w:eastAsia="Calibri"/>
                <w:color w:val="auto"/>
                <w:szCs w:val="24"/>
              </w:rPr>
            </w:pPr>
          </w:p>
        </w:tc>
      </w:tr>
      <w:tr w:rsidR="006D08FC" w:rsidRPr="006D08FC" w:rsidTr="00C90AD9">
        <w:trPr>
          <w:trHeight w:val="699"/>
        </w:trPr>
        <w:tc>
          <w:tcPr>
            <w:tcW w:w="1412" w:type="pct"/>
          </w:tcPr>
          <w:p w:rsidR="006D08FC" w:rsidRPr="006D08FC" w:rsidRDefault="006D08FC" w:rsidP="00796B56">
            <w:pPr>
              <w:widowControl w:val="0"/>
              <w:numPr>
                <w:ilvl w:val="0"/>
                <w:numId w:val="28"/>
              </w:numPr>
              <w:autoSpaceDE w:val="0"/>
              <w:autoSpaceDN w:val="0"/>
              <w:spacing w:after="0" w:line="360" w:lineRule="auto"/>
              <w:jc w:val="left"/>
              <w:rPr>
                <w:rFonts w:eastAsia="Calibri"/>
                <w:color w:val="auto"/>
                <w:szCs w:val="24"/>
              </w:rPr>
            </w:pPr>
            <w:r w:rsidRPr="006D08FC">
              <w:rPr>
                <w:rFonts w:eastAsia="Calibri"/>
                <w:color w:val="auto"/>
                <w:szCs w:val="24"/>
              </w:rPr>
              <w:lastRenderedPageBreak/>
              <w:t>Perform Online Communication And Collaboration</w:t>
            </w:r>
          </w:p>
          <w:p w:rsidR="006D08FC" w:rsidRPr="006D08FC" w:rsidRDefault="006D08FC" w:rsidP="006D08FC">
            <w:pPr>
              <w:spacing w:after="0" w:line="360" w:lineRule="auto"/>
              <w:ind w:left="0" w:firstLine="0"/>
              <w:jc w:val="left"/>
              <w:rPr>
                <w:rFonts w:eastAsia="Calibri"/>
                <w:color w:val="auto"/>
                <w:szCs w:val="24"/>
              </w:rPr>
            </w:pPr>
          </w:p>
        </w:tc>
        <w:tc>
          <w:tcPr>
            <w:tcW w:w="2356" w:type="pct"/>
          </w:tcPr>
          <w:p w:rsidR="006D08FC" w:rsidRPr="006D08FC" w:rsidRDefault="006D08FC" w:rsidP="00E046DE">
            <w:pPr>
              <w:numPr>
                <w:ilvl w:val="1"/>
                <w:numId w:val="258"/>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 Netiquette principles </w:t>
            </w:r>
          </w:p>
          <w:p w:rsidR="006D08FC" w:rsidRPr="006D08FC" w:rsidRDefault="006D08FC" w:rsidP="00E046DE">
            <w:pPr>
              <w:numPr>
                <w:ilvl w:val="1"/>
                <w:numId w:val="258"/>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Communication concepts</w:t>
            </w:r>
          </w:p>
          <w:p w:rsidR="006D08FC" w:rsidRPr="006D08FC" w:rsidRDefault="006D08FC" w:rsidP="00E046DE">
            <w:pPr>
              <w:numPr>
                <w:ilvl w:val="2"/>
                <w:numId w:val="258"/>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Online communities</w:t>
            </w:r>
          </w:p>
          <w:p w:rsidR="006D08FC" w:rsidRPr="006D08FC" w:rsidRDefault="006D08FC" w:rsidP="00E046DE">
            <w:pPr>
              <w:numPr>
                <w:ilvl w:val="2"/>
                <w:numId w:val="258"/>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Communication tools</w:t>
            </w:r>
          </w:p>
          <w:p w:rsidR="006D08FC" w:rsidRPr="006D08FC" w:rsidRDefault="006D08FC" w:rsidP="00E046DE">
            <w:pPr>
              <w:numPr>
                <w:ilvl w:val="2"/>
                <w:numId w:val="258"/>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Email concepts</w:t>
            </w:r>
          </w:p>
          <w:p w:rsidR="006D08FC" w:rsidRPr="006D08FC" w:rsidRDefault="006D08FC" w:rsidP="00E046DE">
            <w:pPr>
              <w:widowControl w:val="0"/>
              <w:numPr>
                <w:ilvl w:val="1"/>
                <w:numId w:val="258"/>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Using email</w:t>
            </w:r>
          </w:p>
          <w:p w:rsidR="006D08FC" w:rsidRPr="006D08FC" w:rsidRDefault="006D08FC" w:rsidP="00E046DE">
            <w:pPr>
              <w:widowControl w:val="0"/>
              <w:numPr>
                <w:ilvl w:val="2"/>
                <w:numId w:val="258"/>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Sending email</w:t>
            </w:r>
          </w:p>
          <w:p w:rsidR="006D08FC" w:rsidRPr="006D08FC" w:rsidRDefault="006D08FC" w:rsidP="00E046DE">
            <w:pPr>
              <w:widowControl w:val="0"/>
              <w:numPr>
                <w:ilvl w:val="2"/>
                <w:numId w:val="258"/>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Receiving email</w:t>
            </w:r>
          </w:p>
          <w:p w:rsidR="006D08FC" w:rsidRPr="006D08FC" w:rsidRDefault="006D08FC" w:rsidP="00E046DE">
            <w:pPr>
              <w:widowControl w:val="0"/>
              <w:numPr>
                <w:ilvl w:val="2"/>
                <w:numId w:val="258"/>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Tools and settings</w:t>
            </w:r>
          </w:p>
          <w:p w:rsidR="006D08FC" w:rsidRPr="006D08FC" w:rsidRDefault="006D08FC" w:rsidP="00E046DE">
            <w:pPr>
              <w:widowControl w:val="0"/>
              <w:numPr>
                <w:ilvl w:val="2"/>
                <w:numId w:val="258"/>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Organizing email</w:t>
            </w:r>
          </w:p>
          <w:p w:rsidR="006D08FC" w:rsidRPr="006D08FC" w:rsidRDefault="006D08FC" w:rsidP="00E046DE">
            <w:pPr>
              <w:numPr>
                <w:ilvl w:val="1"/>
                <w:numId w:val="258"/>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Digital content copyright and licenses </w:t>
            </w:r>
          </w:p>
          <w:p w:rsidR="006D08FC" w:rsidRPr="006D08FC" w:rsidRDefault="006D08FC" w:rsidP="006D08FC">
            <w:pPr>
              <w:tabs>
                <w:tab w:val="left" w:pos="558"/>
                <w:tab w:val="left" w:pos="559"/>
              </w:tabs>
              <w:autoSpaceDE w:val="0"/>
              <w:autoSpaceDN w:val="0"/>
              <w:spacing w:after="0" w:line="360" w:lineRule="auto"/>
              <w:ind w:left="0" w:firstLine="0"/>
              <w:jc w:val="left"/>
              <w:rPr>
                <w:rFonts w:eastAsia="Calibri"/>
                <w:color w:val="auto"/>
                <w:szCs w:val="24"/>
              </w:rPr>
            </w:pPr>
            <w:r w:rsidRPr="006D08FC">
              <w:rPr>
                <w:rFonts w:eastAsia="Calibri"/>
                <w:color w:val="auto"/>
                <w:szCs w:val="24"/>
              </w:rPr>
              <w:t xml:space="preserve">4/5 Online collaboration tools </w:t>
            </w:r>
          </w:p>
          <w:p w:rsidR="006D08FC" w:rsidRPr="006D08FC" w:rsidRDefault="006D08FC" w:rsidP="006D08FC">
            <w:pPr>
              <w:widowControl w:val="0"/>
              <w:tabs>
                <w:tab w:val="left" w:pos="360"/>
              </w:tabs>
              <w:autoSpaceDE w:val="0"/>
              <w:autoSpaceDN w:val="0"/>
              <w:spacing w:after="0" w:line="360" w:lineRule="auto"/>
              <w:ind w:left="0" w:firstLine="0"/>
              <w:jc w:val="left"/>
              <w:rPr>
                <w:rFonts w:eastAsia="Calibri"/>
                <w:color w:val="auto"/>
                <w:szCs w:val="24"/>
              </w:rPr>
            </w:pPr>
            <w:r w:rsidRPr="006D08FC">
              <w:rPr>
                <w:rFonts w:eastAsia="Calibri"/>
                <w:color w:val="auto"/>
                <w:szCs w:val="24"/>
              </w:rPr>
              <w:t>4,5.1 Online Storage (Google Drive)</w:t>
            </w:r>
          </w:p>
          <w:p w:rsidR="006D08FC" w:rsidRPr="006D08FC" w:rsidRDefault="006D08FC" w:rsidP="00E046DE">
            <w:pPr>
              <w:widowControl w:val="0"/>
              <w:numPr>
                <w:ilvl w:val="2"/>
                <w:numId w:val="259"/>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Online productivity applications (Google Docs &amp; Forms)</w:t>
            </w:r>
          </w:p>
          <w:p w:rsidR="006D08FC" w:rsidRPr="006D08FC" w:rsidRDefault="006D08FC" w:rsidP="00E046DE">
            <w:pPr>
              <w:widowControl w:val="0"/>
              <w:numPr>
                <w:ilvl w:val="2"/>
                <w:numId w:val="259"/>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Online meetings (Google Meet/Zoom)  </w:t>
            </w:r>
          </w:p>
          <w:p w:rsidR="006D08FC" w:rsidRPr="006D08FC" w:rsidRDefault="006D08FC" w:rsidP="00E046DE">
            <w:pPr>
              <w:widowControl w:val="0"/>
              <w:numPr>
                <w:ilvl w:val="2"/>
                <w:numId w:val="259"/>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Online learning environments</w:t>
            </w:r>
          </w:p>
          <w:p w:rsidR="006D08FC" w:rsidRPr="006D08FC" w:rsidRDefault="006D08FC" w:rsidP="00E046DE">
            <w:pPr>
              <w:widowControl w:val="0"/>
              <w:numPr>
                <w:ilvl w:val="2"/>
                <w:numId w:val="259"/>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Online calendars (Google Calendars)</w:t>
            </w:r>
          </w:p>
          <w:p w:rsidR="006D08FC" w:rsidRPr="006D08FC" w:rsidRDefault="006D08FC" w:rsidP="00E046DE">
            <w:pPr>
              <w:widowControl w:val="0"/>
              <w:numPr>
                <w:ilvl w:val="2"/>
                <w:numId w:val="259"/>
              </w:numPr>
              <w:tabs>
                <w:tab w:val="left" w:pos="360"/>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Social networks (Facebook/Twitter - Settings &amp; Privacy)</w:t>
            </w:r>
          </w:p>
          <w:p w:rsidR="006D08FC" w:rsidRPr="006D08FC" w:rsidRDefault="006D08FC" w:rsidP="00E046DE">
            <w:pPr>
              <w:widowControl w:val="0"/>
              <w:numPr>
                <w:ilvl w:val="1"/>
                <w:numId w:val="259"/>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Preparation for online collaboration</w:t>
            </w:r>
          </w:p>
          <w:p w:rsidR="006D08FC" w:rsidRPr="006D08FC" w:rsidRDefault="006D08FC" w:rsidP="00E046DE">
            <w:pPr>
              <w:widowControl w:val="0"/>
              <w:numPr>
                <w:ilvl w:val="2"/>
                <w:numId w:val="259"/>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Common setup features</w:t>
            </w:r>
          </w:p>
          <w:p w:rsidR="006D08FC" w:rsidRPr="006D08FC" w:rsidRDefault="006D08FC" w:rsidP="00E046DE">
            <w:pPr>
              <w:widowControl w:val="0"/>
              <w:numPr>
                <w:ilvl w:val="2"/>
                <w:numId w:val="259"/>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lastRenderedPageBreak/>
              <w:t>Setup</w:t>
            </w:r>
          </w:p>
          <w:p w:rsidR="006D08FC" w:rsidRPr="006D08FC" w:rsidRDefault="006D08FC" w:rsidP="00E046DE">
            <w:pPr>
              <w:widowControl w:val="0"/>
              <w:numPr>
                <w:ilvl w:val="1"/>
                <w:numId w:val="259"/>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Mobile collaboration</w:t>
            </w:r>
          </w:p>
          <w:p w:rsidR="006D08FC" w:rsidRPr="006D08FC" w:rsidRDefault="006D08FC" w:rsidP="00E046DE">
            <w:pPr>
              <w:widowControl w:val="0"/>
              <w:numPr>
                <w:ilvl w:val="2"/>
                <w:numId w:val="259"/>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Key concepts</w:t>
            </w:r>
          </w:p>
          <w:p w:rsidR="006D08FC" w:rsidRPr="006D08FC" w:rsidRDefault="006D08FC" w:rsidP="00E046DE">
            <w:pPr>
              <w:widowControl w:val="0"/>
              <w:numPr>
                <w:ilvl w:val="2"/>
                <w:numId w:val="259"/>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Using mobile devices</w:t>
            </w:r>
          </w:p>
          <w:p w:rsidR="006D08FC" w:rsidRPr="006D08FC" w:rsidRDefault="006D08FC" w:rsidP="00E046DE">
            <w:pPr>
              <w:widowControl w:val="0"/>
              <w:numPr>
                <w:ilvl w:val="2"/>
                <w:numId w:val="259"/>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Applications</w:t>
            </w:r>
          </w:p>
          <w:p w:rsidR="006D08FC" w:rsidRPr="006D08FC" w:rsidRDefault="006D08FC" w:rsidP="00E046DE">
            <w:pPr>
              <w:widowControl w:val="0"/>
              <w:numPr>
                <w:ilvl w:val="2"/>
                <w:numId w:val="259"/>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Synchronization</w:t>
            </w:r>
          </w:p>
        </w:tc>
        <w:tc>
          <w:tcPr>
            <w:tcW w:w="1231" w:type="pct"/>
          </w:tcPr>
          <w:p w:rsidR="006D08FC" w:rsidRPr="006D08FC" w:rsidRDefault="006D08FC" w:rsidP="00E046DE">
            <w:pPr>
              <w:widowControl w:val="0"/>
              <w:numPr>
                <w:ilvl w:val="0"/>
                <w:numId w:val="260"/>
              </w:numPr>
              <w:tabs>
                <w:tab w:val="left" w:pos="558"/>
                <w:tab w:val="left" w:pos="559"/>
              </w:tabs>
              <w:autoSpaceDE w:val="0"/>
              <w:autoSpaceDN w:val="0"/>
              <w:spacing w:after="0" w:line="360" w:lineRule="auto"/>
              <w:contextualSpacing/>
              <w:jc w:val="left"/>
              <w:rPr>
                <w:color w:val="auto"/>
                <w:kern w:val="28"/>
                <w:szCs w:val="24"/>
              </w:rPr>
            </w:pPr>
            <w:r w:rsidRPr="006D08FC">
              <w:rPr>
                <w:color w:val="auto"/>
                <w:kern w:val="28"/>
                <w:szCs w:val="24"/>
              </w:rPr>
              <w:lastRenderedPageBreak/>
              <w:t>Portfolio of Evidence</w:t>
            </w:r>
          </w:p>
          <w:p w:rsidR="006D08FC" w:rsidRPr="006D08FC" w:rsidRDefault="006D08FC" w:rsidP="00E046DE">
            <w:pPr>
              <w:widowControl w:val="0"/>
              <w:numPr>
                <w:ilvl w:val="0"/>
                <w:numId w:val="260"/>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Project</w:t>
            </w:r>
          </w:p>
          <w:p w:rsidR="006D08FC" w:rsidRPr="006D08FC" w:rsidRDefault="006D08FC" w:rsidP="00E046DE">
            <w:pPr>
              <w:widowControl w:val="0"/>
              <w:numPr>
                <w:ilvl w:val="0"/>
                <w:numId w:val="260"/>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 xml:space="preserve">Written assessment </w:t>
            </w:r>
          </w:p>
          <w:p w:rsidR="006D08FC" w:rsidRPr="006D08FC" w:rsidRDefault="006D08FC" w:rsidP="00E046DE">
            <w:pPr>
              <w:widowControl w:val="0"/>
              <w:numPr>
                <w:ilvl w:val="0"/>
                <w:numId w:val="260"/>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Practical assessment</w:t>
            </w:r>
          </w:p>
          <w:p w:rsidR="006D08FC" w:rsidRPr="006D08FC" w:rsidRDefault="006D08FC" w:rsidP="00E046DE">
            <w:pPr>
              <w:widowControl w:val="0"/>
              <w:numPr>
                <w:ilvl w:val="0"/>
                <w:numId w:val="260"/>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Oral assessment</w:t>
            </w:r>
          </w:p>
          <w:p w:rsidR="006D08FC" w:rsidRPr="006D08FC" w:rsidRDefault="006D08FC" w:rsidP="006D08FC">
            <w:pPr>
              <w:tabs>
                <w:tab w:val="left" w:pos="558"/>
                <w:tab w:val="left" w:pos="559"/>
              </w:tabs>
              <w:spacing w:after="0" w:line="360" w:lineRule="auto"/>
              <w:ind w:left="107" w:firstLine="0"/>
              <w:jc w:val="left"/>
              <w:rPr>
                <w:rFonts w:eastAsia="Calibri"/>
                <w:color w:val="auto"/>
                <w:szCs w:val="24"/>
              </w:rPr>
            </w:pPr>
          </w:p>
        </w:tc>
      </w:tr>
      <w:tr w:rsidR="006D08FC" w:rsidRPr="006D08FC" w:rsidTr="00C90AD9">
        <w:trPr>
          <w:trHeight w:val="699"/>
        </w:trPr>
        <w:tc>
          <w:tcPr>
            <w:tcW w:w="1412" w:type="pct"/>
          </w:tcPr>
          <w:p w:rsidR="006D08FC" w:rsidRPr="006D08FC" w:rsidRDefault="006D08FC" w:rsidP="00796B56">
            <w:pPr>
              <w:widowControl w:val="0"/>
              <w:numPr>
                <w:ilvl w:val="0"/>
                <w:numId w:val="28"/>
              </w:numPr>
              <w:autoSpaceDE w:val="0"/>
              <w:autoSpaceDN w:val="0"/>
              <w:spacing w:after="0" w:line="360" w:lineRule="auto"/>
              <w:jc w:val="left"/>
              <w:rPr>
                <w:rFonts w:eastAsia="Calibri"/>
                <w:color w:val="auto"/>
                <w:szCs w:val="24"/>
              </w:rPr>
            </w:pPr>
            <w:r w:rsidRPr="006D08FC">
              <w:rPr>
                <w:rFonts w:eastAsia="Calibri"/>
                <w:color w:val="auto"/>
                <w:szCs w:val="24"/>
              </w:rPr>
              <w:lastRenderedPageBreak/>
              <w:t xml:space="preserve">Apply </w:t>
            </w:r>
            <w:r w:rsidR="00B610DC" w:rsidRPr="006D08FC">
              <w:rPr>
                <w:rFonts w:eastAsia="Calibri"/>
                <w:color w:val="auto"/>
                <w:szCs w:val="24"/>
              </w:rPr>
              <w:t>Cyber security</w:t>
            </w:r>
            <w:r w:rsidRPr="006D08FC">
              <w:rPr>
                <w:rFonts w:eastAsia="Calibri"/>
                <w:color w:val="auto"/>
                <w:szCs w:val="24"/>
              </w:rPr>
              <w:t xml:space="preserve"> Skills </w:t>
            </w:r>
          </w:p>
        </w:tc>
        <w:tc>
          <w:tcPr>
            <w:tcW w:w="2356" w:type="pct"/>
          </w:tcPr>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Data protection and privacy</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Confidentiality of data/information</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Integrity of data/information</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Availability of data/information</w:t>
            </w:r>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Internet security threats </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Malware attacks</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Social engineering attacks</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Distributed denial of service (DDoS)</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Man-in-the-middle attack (</w:t>
            </w:r>
            <w:proofErr w:type="spellStart"/>
            <w:r w:rsidRPr="006D08FC">
              <w:rPr>
                <w:rFonts w:eastAsia="Calibri"/>
                <w:color w:val="auto"/>
                <w:szCs w:val="24"/>
                <w:lang w:val="en-ZW"/>
              </w:rPr>
              <w:t>MitM</w:t>
            </w:r>
            <w:proofErr w:type="spellEnd"/>
            <w:r w:rsidRPr="006D08FC">
              <w:rPr>
                <w:rFonts w:eastAsia="Calibri"/>
                <w:color w:val="auto"/>
                <w:szCs w:val="24"/>
                <w:lang w:val="en-ZW"/>
              </w:rPr>
              <w:t>)</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Password attacks</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proofErr w:type="spellStart"/>
            <w:r w:rsidRPr="006D08FC">
              <w:rPr>
                <w:rFonts w:eastAsia="Calibri"/>
                <w:color w:val="auto"/>
                <w:szCs w:val="24"/>
                <w:lang w:val="en-ZW"/>
              </w:rPr>
              <w:t>IoT</w:t>
            </w:r>
            <w:proofErr w:type="spellEnd"/>
            <w:r w:rsidRPr="006D08FC">
              <w:rPr>
                <w:rFonts w:eastAsia="Calibri"/>
                <w:color w:val="auto"/>
                <w:szCs w:val="24"/>
                <w:lang w:val="en-ZW"/>
              </w:rPr>
              <w:t xml:space="preserve"> Attacks</w:t>
            </w:r>
          </w:p>
          <w:p w:rsidR="006D08FC" w:rsidRPr="006D08FC" w:rsidRDefault="00237B98"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hyperlink r:id="rId15" w:anchor="phishing-attacks">
              <w:r w:rsidR="006D08FC" w:rsidRPr="006D08FC">
                <w:rPr>
                  <w:rFonts w:eastAsia="Calibri"/>
                  <w:color w:val="auto"/>
                  <w:szCs w:val="24"/>
                  <w:lang w:val="en-ZW"/>
                </w:rPr>
                <w:t>Phishing Attacks</w:t>
              </w:r>
            </w:hyperlink>
          </w:p>
          <w:p w:rsidR="006D08FC" w:rsidRPr="006D08FC" w:rsidRDefault="00237B98"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hyperlink r:id="rId16" w:anchor="ransomware">
              <w:r w:rsidR="006D08FC" w:rsidRPr="006D08FC">
                <w:rPr>
                  <w:rFonts w:eastAsia="Calibri"/>
                  <w:color w:val="auto"/>
                  <w:szCs w:val="24"/>
                  <w:lang w:val="en-ZW"/>
                </w:rPr>
                <w:t>Ransomware</w:t>
              </w:r>
            </w:hyperlink>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Computer threats and crimes </w:t>
            </w:r>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Cybersecurity control measures</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Physical Controls</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Technical/Logical Controls (Passwords, PINs, Biometrics) </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Operational Controls</w:t>
            </w:r>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Laws governing protection of ICT in Kenya </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The Computer Misuse and </w:t>
            </w:r>
            <w:r w:rsidRPr="006D08FC">
              <w:rPr>
                <w:rFonts w:eastAsia="Calibri"/>
                <w:color w:val="auto"/>
                <w:szCs w:val="24"/>
                <w:lang w:val="en-ZW"/>
              </w:rPr>
              <w:lastRenderedPageBreak/>
              <w:t>Cybercrimes Act No. 5 of 2018</w:t>
            </w:r>
          </w:p>
          <w:p w:rsidR="006D08FC" w:rsidRPr="006D08FC" w:rsidRDefault="006D08FC" w:rsidP="00E046DE">
            <w:pPr>
              <w:numPr>
                <w:ilvl w:val="2"/>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The Data Protection Act No. 24 Of 2019</w:t>
            </w:r>
          </w:p>
        </w:tc>
        <w:tc>
          <w:tcPr>
            <w:tcW w:w="1231" w:type="pct"/>
          </w:tcPr>
          <w:p w:rsidR="006D08FC" w:rsidRPr="006D08FC" w:rsidRDefault="006D08FC" w:rsidP="00E046DE">
            <w:pPr>
              <w:widowControl w:val="0"/>
              <w:numPr>
                <w:ilvl w:val="0"/>
                <w:numId w:val="262"/>
              </w:numPr>
              <w:tabs>
                <w:tab w:val="left" w:pos="558"/>
                <w:tab w:val="left" w:pos="559"/>
              </w:tabs>
              <w:autoSpaceDE w:val="0"/>
              <w:autoSpaceDN w:val="0"/>
              <w:spacing w:after="0" w:line="360" w:lineRule="auto"/>
              <w:contextualSpacing/>
              <w:jc w:val="left"/>
              <w:rPr>
                <w:color w:val="auto"/>
                <w:kern w:val="28"/>
                <w:szCs w:val="24"/>
              </w:rPr>
            </w:pPr>
            <w:r w:rsidRPr="006D08FC">
              <w:rPr>
                <w:color w:val="auto"/>
                <w:kern w:val="28"/>
                <w:szCs w:val="24"/>
              </w:rPr>
              <w:lastRenderedPageBreak/>
              <w:t>Portfolio of Evidence</w:t>
            </w:r>
          </w:p>
          <w:p w:rsidR="006D08FC" w:rsidRPr="006D08FC" w:rsidRDefault="006D08FC" w:rsidP="00E046DE">
            <w:pPr>
              <w:widowControl w:val="0"/>
              <w:numPr>
                <w:ilvl w:val="0"/>
                <w:numId w:val="262"/>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Project</w:t>
            </w:r>
          </w:p>
          <w:p w:rsidR="006D08FC" w:rsidRPr="006D08FC" w:rsidRDefault="006D08FC" w:rsidP="00E046DE">
            <w:pPr>
              <w:widowControl w:val="0"/>
              <w:numPr>
                <w:ilvl w:val="0"/>
                <w:numId w:val="262"/>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 xml:space="preserve">Written assessment </w:t>
            </w:r>
          </w:p>
          <w:p w:rsidR="006D08FC" w:rsidRPr="006D08FC" w:rsidRDefault="006D08FC" w:rsidP="00E046DE">
            <w:pPr>
              <w:widowControl w:val="0"/>
              <w:numPr>
                <w:ilvl w:val="0"/>
                <w:numId w:val="262"/>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Practical assessment</w:t>
            </w:r>
          </w:p>
          <w:p w:rsidR="006D08FC" w:rsidRPr="006D08FC" w:rsidRDefault="006D08FC" w:rsidP="00E046DE">
            <w:pPr>
              <w:widowControl w:val="0"/>
              <w:numPr>
                <w:ilvl w:val="0"/>
                <w:numId w:val="262"/>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Oral assessment</w:t>
            </w:r>
          </w:p>
          <w:p w:rsidR="006D08FC" w:rsidRPr="006D08FC" w:rsidRDefault="006D08FC" w:rsidP="006D08FC">
            <w:pPr>
              <w:tabs>
                <w:tab w:val="left" w:pos="558"/>
                <w:tab w:val="left" w:pos="559"/>
              </w:tabs>
              <w:spacing w:after="0" w:line="360" w:lineRule="auto"/>
              <w:ind w:left="376" w:firstLine="0"/>
              <w:jc w:val="left"/>
              <w:rPr>
                <w:rFonts w:eastAsia="Calibri"/>
                <w:color w:val="auto"/>
                <w:szCs w:val="24"/>
              </w:rPr>
            </w:pPr>
          </w:p>
        </w:tc>
      </w:tr>
      <w:tr w:rsidR="006D08FC" w:rsidRPr="006D08FC" w:rsidTr="00C90AD9">
        <w:trPr>
          <w:trHeight w:val="699"/>
        </w:trPr>
        <w:tc>
          <w:tcPr>
            <w:tcW w:w="1412" w:type="pct"/>
          </w:tcPr>
          <w:p w:rsidR="006D08FC" w:rsidRPr="006D08FC" w:rsidRDefault="006D08FC" w:rsidP="00796B56">
            <w:pPr>
              <w:widowControl w:val="0"/>
              <w:numPr>
                <w:ilvl w:val="0"/>
                <w:numId w:val="28"/>
              </w:numPr>
              <w:autoSpaceDE w:val="0"/>
              <w:autoSpaceDN w:val="0"/>
              <w:spacing w:after="0" w:line="360" w:lineRule="auto"/>
              <w:jc w:val="left"/>
              <w:rPr>
                <w:rFonts w:eastAsia="Calibri"/>
                <w:color w:val="auto"/>
                <w:szCs w:val="24"/>
              </w:rPr>
            </w:pPr>
            <w:r w:rsidRPr="006D08FC">
              <w:rPr>
                <w:rFonts w:eastAsia="Calibri"/>
                <w:color w:val="auto"/>
                <w:szCs w:val="24"/>
              </w:rPr>
              <w:lastRenderedPageBreak/>
              <w:t xml:space="preserve">Perform Online Jobs </w:t>
            </w:r>
          </w:p>
        </w:tc>
        <w:tc>
          <w:tcPr>
            <w:tcW w:w="2356" w:type="pct"/>
          </w:tcPr>
          <w:p w:rsidR="006D08FC" w:rsidRPr="006D08FC" w:rsidRDefault="006D08FC" w:rsidP="00E046DE">
            <w:pPr>
              <w:numPr>
                <w:ilvl w:val="0"/>
                <w:numId w:val="261"/>
              </w:numPr>
              <w:tabs>
                <w:tab w:val="left" w:pos="558"/>
                <w:tab w:val="left" w:pos="559"/>
              </w:tabs>
              <w:autoSpaceDE w:val="0"/>
              <w:autoSpaceDN w:val="0"/>
              <w:spacing w:after="0" w:line="360" w:lineRule="auto"/>
              <w:contextualSpacing/>
              <w:jc w:val="left"/>
              <w:rPr>
                <w:vanish/>
                <w:color w:val="auto"/>
                <w:kern w:val="28"/>
                <w:szCs w:val="24"/>
                <w:lang w:val="en-ZW"/>
              </w:rPr>
            </w:pPr>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Introduction to online working</w:t>
            </w:r>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Types of online Jobs</w:t>
            </w:r>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Online job platforms </w:t>
            </w:r>
          </w:p>
          <w:p w:rsidR="006D08FC" w:rsidRPr="006D08FC" w:rsidRDefault="006D08FC" w:rsidP="00E046DE">
            <w:pPr>
              <w:numPr>
                <w:ilvl w:val="2"/>
                <w:numId w:val="261"/>
              </w:numPr>
              <w:tabs>
                <w:tab w:val="left" w:pos="629"/>
                <w:tab w:val="left" w:pos="1079"/>
              </w:tabs>
              <w:autoSpaceDE w:val="0"/>
              <w:autoSpaceDN w:val="0"/>
              <w:spacing w:after="0" w:line="360" w:lineRule="auto"/>
              <w:ind w:left="629" w:hanging="360"/>
              <w:contextualSpacing/>
              <w:jc w:val="left"/>
              <w:rPr>
                <w:rFonts w:eastAsia="Calibri"/>
                <w:color w:val="auto"/>
                <w:szCs w:val="24"/>
                <w:lang w:val="en-ZW"/>
              </w:rPr>
            </w:pPr>
            <w:proofErr w:type="spellStart"/>
            <w:r w:rsidRPr="006D08FC">
              <w:rPr>
                <w:rFonts w:eastAsia="Calibri"/>
                <w:color w:val="auto"/>
                <w:szCs w:val="24"/>
                <w:lang w:val="en-ZW"/>
              </w:rPr>
              <w:t>Remotask</w:t>
            </w:r>
            <w:proofErr w:type="spellEnd"/>
          </w:p>
          <w:p w:rsidR="006D08FC" w:rsidRPr="006D08FC" w:rsidRDefault="006D08FC" w:rsidP="00E046DE">
            <w:pPr>
              <w:numPr>
                <w:ilvl w:val="2"/>
                <w:numId w:val="261"/>
              </w:numPr>
              <w:tabs>
                <w:tab w:val="left" w:pos="629"/>
                <w:tab w:val="left" w:pos="1079"/>
              </w:tabs>
              <w:autoSpaceDE w:val="0"/>
              <w:autoSpaceDN w:val="0"/>
              <w:spacing w:after="0" w:line="360" w:lineRule="auto"/>
              <w:ind w:left="629" w:hanging="360"/>
              <w:contextualSpacing/>
              <w:jc w:val="left"/>
              <w:rPr>
                <w:rFonts w:eastAsia="Calibri"/>
                <w:color w:val="auto"/>
                <w:szCs w:val="24"/>
                <w:lang w:val="en-ZW"/>
              </w:rPr>
            </w:pPr>
            <w:r w:rsidRPr="006D08FC">
              <w:rPr>
                <w:rFonts w:eastAsia="Calibri"/>
                <w:color w:val="auto"/>
                <w:szCs w:val="24"/>
                <w:lang w:val="en-ZW"/>
              </w:rPr>
              <w:t>Data annotation tech</w:t>
            </w:r>
          </w:p>
          <w:p w:rsidR="006D08FC" w:rsidRPr="006D08FC" w:rsidRDefault="006D08FC" w:rsidP="00E046DE">
            <w:pPr>
              <w:numPr>
                <w:ilvl w:val="2"/>
                <w:numId w:val="261"/>
              </w:numPr>
              <w:tabs>
                <w:tab w:val="left" w:pos="629"/>
                <w:tab w:val="left" w:pos="1079"/>
              </w:tabs>
              <w:autoSpaceDE w:val="0"/>
              <w:autoSpaceDN w:val="0"/>
              <w:spacing w:after="0" w:line="360" w:lineRule="auto"/>
              <w:ind w:left="629" w:hanging="360"/>
              <w:contextualSpacing/>
              <w:jc w:val="left"/>
              <w:rPr>
                <w:rFonts w:eastAsia="Calibri"/>
                <w:color w:val="auto"/>
                <w:szCs w:val="24"/>
                <w:lang w:val="en-ZW"/>
              </w:rPr>
            </w:pPr>
            <w:r w:rsidRPr="006D08FC">
              <w:rPr>
                <w:rFonts w:eastAsia="Calibri"/>
                <w:color w:val="auto"/>
                <w:szCs w:val="24"/>
                <w:lang w:val="en-ZW"/>
              </w:rPr>
              <w:t>Cloud worker</w:t>
            </w:r>
          </w:p>
          <w:p w:rsidR="006D08FC" w:rsidRPr="006D08FC" w:rsidRDefault="006D08FC" w:rsidP="00E046DE">
            <w:pPr>
              <w:numPr>
                <w:ilvl w:val="2"/>
                <w:numId w:val="261"/>
              </w:numPr>
              <w:tabs>
                <w:tab w:val="left" w:pos="629"/>
                <w:tab w:val="left" w:pos="1079"/>
              </w:tabs>
              <w:autoSpaceDE w:val="0"/>
              <w:autoSpaceDN w:val="0"/>
              <w:spacing w:after="0" w:line="360" w:lineRule="auto"/>
              <w:ind w:left="629" w:hanging="360"/>
              <w:contextualSpacing/>
              <w:jc w:val="left"/>
              <w:rPr>
                <w:rFonts w:eastAsia="Calibri"/>
                <w:color w:val="auto"/>
                <w:szCs w:val="24"/>
                <w:lang w:val="en-ZW"/>
              </w:rPr>
            </w:pPr>
            <w:proofErr w:type="spellStart"/>
            <w:r w:rsidRPr="006D08FC">
              <w:rPr>
                <w:rFonts w:eastAsia="Calibri"/>
                <w:color w:val="auto"/>
                <w:szCs w:val="24"/>
                <w:lang w:val="en-ZW"/>
              </w:rPr>
              <w:t>Upwork</w:t>
            </w:r>
            <w:proofErr w:type="spellEnd"/>
          </w:p>
          <w:p w:rsidR="006D08FC" w:rsidRPr="006D08FC" w:rsidRDefault="006D08FC" w:rsidP="00E046DE">
            <w:pPr>
              <w:numPr>
                <w:ilvl w:val="2"/>
                <w:numId w:val="261"/>
              </w:numPr>
              <w:tabs>
                <w:tab w:val="left" w:pos="629"/>
                <w:tab w:val="left" w:pos="1079"/>
              </w:tabs>
              <w:autoSpaceDE w:val="0"/>
              <w:autoSpaceDN w:val="0"/>
              <w:spacing w:after="0" w:line="360" w:lineRule="auto"/>
              <w:ind w:left="629" w:hanging="360"/>
              <w:contextualSpacing/>
              <w:jc w:val="left"/>
              <w:rPr>
                <w:rFonts w:eastAsia="Calibri"/>
                <w:color w:val="auto"/>
                <w:szCs w:val="24"/>
                <w:lang w:val="en-ZW"/>
              </w:rPr>
            </w:pPr>
            <w:proofErr w:type="spellStart"/>
            <w:r w:rsidRPr="006D08FC">
              <w:rPr>
                <w:rFonts w:eastAsia="Calibri"/>
                <w:color w:val="auto"/>
                <w:szCs w:val="24"/>
                <w:lang w:val="en-ZW"/>
              </w:rPr>
              <w:t>Oneforma</w:t>
            </w:r>
            <w:proofErr w:type="spellEnd"/>
          </w:p>
          <w:p w:rsidR="006D08FC" w:rsidRPr="006D08FC" w:rsidRDefault="006D08FC" w:rsidP="00E046DE">
            <w:pPr>
              <w:numPr>
                <w:ilvl w:val="2"/>
                <w:numId w:val="261"/>
              </w:numPr>
              <w:tabs>
                <w:tab w:val="left" w:pos="629"/>
                <w:tab w:val="left" w:pos="1079"/>
              </w:tabs>
              <w:autoSpaceDE w:val="0"/>
              <w:autoSpaceDN w:val="0"/>
              <w:spacing w:after="0" w:line="360" w:lineRule="auto"/>
              <w:ind w:left="629" w:hanging="360"/>
              <w:contextualSpacing/>
              <w:jc w:val="left"/>
              <w:rPr>
                <w:rFonts w:eastAsia="Calibri"/>
                <w:color w:val="auto"/>
                <w:szCs w:val="24"/>
                <w:lang w:val="en-ZW"/>
              </w:rPr>
            </w:pPr>
            <w:proofErr w:type="spellStart"/>
            <w:r w:rsidRPr="006D08FC">
              <w:rPr>
                <w:rFonts w:eastAsia="Calibri"/>
                <w:color w:val="auto"/>
                <w:szCs w:val="24"/>
                <w:lang w:val="en-ZW"/>
              </w:rPr>
              <w:t>Appen</w:t>
            </w:r>
            <w:proofErr w:type="spellEnd"/>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Online account and profile management</w:t>
            </w:r>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Identifying online jobs/job bidding</w:t>
            </w:r>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 xml:space="preserve">Online digital identity   </w:t>
            </w:r>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Executing online tasks</w:t>
            </w:r>
          </w:p>
          <w:p w:rsidR="006D08FC" w:rsidRPr="006D08FC" w:rsidRDefault="006D08FC" w:rsidP="00E046DE">
            <w:pPr>
              <w:numPr>
                <w:ilvl w:val="1"/>
                <w:numId w:val="261"/>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Calibri"/>
                <w:color w:val="auto"/>
                <w:szCs w:val="24"/>
                <w:lang w:val="en-ZW"/>
              </w:rPr>
              <w:t>Management of online payment accounts.</w:t>
            </w:r>
          </w:p>
        </w:tc>
        <w:tc>
          <w:tcPr>
            <w:tcW w:w="1231" w:type="pct"/>
          </w:tcPr>
          <w:p w:rsidR="006D08FC" w:rsidRPr="006D08FC" w:rsidRDefault="006D08FC" w:rsidP="00E046DE">
            <w:pPr>
              <w:widowControl w:val="0"/>
              <w:numPr>
                <w:ilvl w:val="0"/>
                <w:numId w:val="263"/>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Practical assessment</w:t>
            </w:r>
          </w:p>
          <w:p w:rsidR="006D08FC" w:rsidRPr="006D08FC" w:rsidRDefault="006D08FC" w:rsidP="00E046DE">
            <w:pPr>
              <w:widowControl w:val="0"/>
              <w:numPr>
                <w:ilvl w:val="0"/>
                <w:numId w:val="263"/>
              </w:numPr>
              <w:tabs>
                <w:tab w:val="left" w:pos="558"/>
                <w:tab w:val="left" w:pos="559"/>
              </w:tabs>
              <w:autoSpaceDE w:val="0"/>
              <w:autoSpaceDN w:val="0"/>
              <w:spacing w:after="0" w:line="360" w:lineRule="auto"/>
              <w:contextualSpacing/>
              <w:jc w:val="left"/>
              <w:rPr>
                <w:color w:val="auto"/>
                <w:kern w:val="28"/>
                <w:szCs w:val="24"/>
              </w:rPr>
            </w:pPr>
            <w:r w:rsidRPr="006D08FC">
              <w:rPr>
                <w:color w:val="auto"/>
                <w:kern w:val="28"/>
                <w:szCs w:val="24"/>
              </w:rPr>
              <w:t>Portfolio of Evidence</w:t>
            </w:r>
          </w:p>
          <w:p w:rsidR="006D08FC" w:rsidRPr="006D08FC" w:rsidRDefault="006D08FC" w:rsidP="00E046DE">
            <w:pPr>
              <w:widowControl w:val="0"/>
              <w:numPr>
                <w:ilvl w:val="0"/>
                <w:numId w:val="263"/>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Project</w:t>
            </w:r>
          </w:p>
          <w:p w:rsidR="006D08FC" w:rsidRPr="006D08FC" w:rsidRDefault="006D08FC" w:rsidP="00E046DE">
            <w:pPr>
              <w:widowControl w:val="0"/>
              <w:numPr>
                <w:ilvl w:val="0"/>
                <w:numId w:val="263"/>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 xml:space="preserve">Written assessment </w:t>
            </w:r>
          </w:p>
          <w:p w:rsidR="006D08FC" w:rsidRPr="006D08FC" w:rsidRDefault="006D08FC" w:rsidP="00E046DE">
            <w:pPr>
              <w:widowControl w:val="0"/>
              <w:numPr>
                <w:ilvl w:val="0"/>
                <w:numId w:val="263"/>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Oral assessment</w:t>
            </w:r>
          </w:p>
          <w:p w:rsidR="006D08FC" w:rsidRPr="006D08FC" w:rsidRDefault="006D08FC" w:rsidP="006D08FC">
            <w:pPr>
              <w:tabs>
                <w:tab w:val="left" w:pos="558"/>
                <w:tab w:val="left" w:pos="559"/>
              </w:tabs>
              <w:spacing w:after="0" w:line="360" w:lineRule="auto"/>
              <w:ind w:left="558" w:firstLine="0"/>
              <w:jc w:val="left"/>
              <w:rPr>
                <w:rFonts w:eastAsia="Calibri"/>
                <w:color w:val="auto"/>
                <w:szCs w:val="24"/>
              </w:rPr>
            </w:pPr>
          </w:p>
        </w:tc>
      </w:tr>
      <w:tr w:rsidR="006D08FC" w:rsidRPr="006D08FC" w:rsidTr="00C90AD9">
        <w:trPr>
          <w:trHeight w:val="699"/>
        </w:trPr>
        <w:tc>
          <w:tcPr>
            <w:tcW w:w="1412" w:type="pct"/>
          </w:tcPr>
          <w:p w:rsidR="006D08FC" w:rsidRPr="006D08FC" w:rsidRDefault="006D08FC" w:rsidP="00796B56">
            <w:pPr>
              <w:widowControl w:val="0"/>
              <w:numPr>
                <w:ilvl w:val="0"/>
                <w:numId w:val="28"/>
              </w:numPr>
              <w:autoSpaceDE w:val="0"/>
              <w:autoSpaceDN w:val="0"/>
              <w:spacing w:after="0" w:line="360" w:lineRule="auto"/>
              <w:jc w:val="left"/>
              <w:rPr>
                <w:rFonts w:eastAsia="Calibri"/>
                <w:color w:val="auto"/>
                <w:szCs w:val="24"/>
              </w:rPr>
            </w:pPr>
            <w:r w:rsidRPr="006D08FC">
              <w:rPr>
                <w:rFonts w:eastAsia="Tahoma"/>
                <w:color w:val="auto"/>
                <w:szCs w:val="24"/>
              </w:rPr>
              <w:t>Apply job entry techniques</w:t>
            </w:r>
          </w:p>
        </w:tc>
        <w:tc>
          <w:tcPr>
            <w:tcW w:w="2356" w:type="pct"/>
          </w:tcPr>
          <w:p w:rsidR="006D08FC" w:rsidRPr="006D08FC" w:rsidRDefault="006D08FC" w:rsidP="00E046DE">
            <w:pPr>
              <w:numPr>
                <w:ilvl w:val="1"/>
                <w:numId w:val="264"/>
              </w:numPr>
              <w:tabs>
                <w:tab w:val="left" w:pos="377"/>
              </w:tabs>
              <w:spacing w:after="0" w:line="360" w:lineRule="auto"/>
              <w:contextualSpacing/>
              <w:jc w:val="left"/>
              <w:rPr>
                <w:rFonts w:eastAsia="Calibri"/>
                <w:color w:val="auto"/>
                <w:kern w:val="28"/>
                <w:szCs w:val="24"/>
                <w:lang w:val="en-ZW"/>
              </w:rPr>
            </w:pPr>
            <w:r w:rsidRPr="006D08FC">
              <w:rPr>
                <w:rFonts w:eastAsia="Calibri"/>
                <w:color w:val="auto"/>
                <w:kern w:val="28"/>
                <w:szCs w:val="24"/>
                <w:lang w:val="en-ZW"/>
              </w:rPr>
              <w:t>Types of job opportunities</w:t>
            </w:r>
          </w:p>
          <w:p w:rsidR="006D08FC" w:rsidRPr="006D08FC" w:rsidRDefault="006D08FC" w:rsidP="00E046DE">
            <w:pPr>
              <w:numPr>
                <w:ilvl w:val="2"/>
                <w:numId w:val="264"/>
              </w:numPr>
              <w:tabs>
                <w:tab w:val="left" w:pos="1169"/>
              </w:tabs>
              <w:spacing w:after="0" w:line="360" w:lineRule="auto"/>
              <w:ind w:hanging="575"/>
              <w:contextualSpacing/>
              <w:jc w:val="left"/>
              <w:rPr>
                <w:rFonts w:eastAsia="Calibri"/>
                <w:color w:val="auto"/>
                <w:kern w:val="28"/>
                <w:szCs w:val="24"/>
                <w:lang w:val="en-ZW"/>
              </w:rPr>
            </w:pPr>
            <w:r w:rsidRPr="006D08FC">
              <w:rPr>
                <w:rFonts w:eastAsia="Calibri"/>
                <w:color w:val="auto"/>
                <w:kern w:val="28"/>
                <w:szCs w:val="24"/>
                <w:lang w:val="en-ZW"/>
              </w:rPr>
              <w:t xml:space="preserve">Self-employment </w:t>
            </w:r>
          </w:p>
          <w:p w:rsidR="006D08FC" w:rsidRPr="006D08FC" w:rsidRDefault="006D08FC" w:rsidP="00E046DE">
            <w:pPr>
              <w:numPr>
                <w:ilvl w:val="2"/>
                <w:numId w:val="264"/>
              </w:numPr>
              <w:tabs>
                <w:tab w:val="left" w:pos="1169"/>
              </w:tabs>
              <w:spacing w:after="0" w:line="360" w:lineRule="auto"/>
              <w:ind w:hanging="575"/>
              <w:contextualSpacing/>
              <w:jc w:val="left"/>
              <w:rPr>
                <w:rFonts w:eastAsia="Calibri"/>
                <w:color w:val="auto"/>
                <w:kern w:val="28"/>
                <w:szCs w:val="24"/>
                <w:lang w:val="en-ZW"/>
              </w:rPr>
            </w:pPr>
            <w:r w:rsidRPr="006D08FC">
              <w:rPr>
                <w:rFonts w:eastAsia="Calibri"/>
                <w:color w:val="auto"/>
                <w:kern w:val="28"/>
                <w:szCs w:val="24"/>
                <w:lang w:val="en-ZW"/>
              </w:rPr>
              <w:t xml:space="preserve">Service provision </w:t>
            </w:r>
          </w:p>
          <w:p w:rsidR="006D08FC" w:rsidRPr="006D08FC" w:rsidRDefault="006D08FC" w:rsidP="00E046DE">
            <w:pPr>
              <w:numPr>
                <w:ilvl w:val="2"/>
                <w:numId w:val="264"/>
              </w:numPr>
              <w:tabs>
                <w:tab w:val="left" w:pos="1169"/>
              </w:tabs>
              <w:spacing w:after="0" w:line="360" w:lineRule="auto"/>
              <w:ind w:hanging="575"/>
              <w:contextualSpacing/>
              <w:jc w:val="left"/>
              <w:rPr>
                <w:rFonts w:eastAsia="Calibri"/>
                <w:color w:val="auto"/>
                <w:kern w:val="28"/>
                <w:szCs w:val="24"/>
                <w:lang w:val="en-ZW"/>
              </w:rPr>
            </w:pPr>
            <w:r w:rsidRPr="006D08FC">
              <w:rPr>
                <w:rFonts w:eastAsia="Calibri"/>
                <w:color w:val="auto"/>
                <w:kern w:val="28"/>
                <w:szCs w:val="24"/>
                <w:lang w:val="en-ZW"/>
              </w:rPr>
              <w:t>product development</w:t>
            </w:r>
          </w:p>
          <w:p w:rsidR="006D08FC" w:rsidRPr="006D08FC" w:rsidRDefault="006D08FC" w:rsidP="00E046DE">
            <w:pPr>
              <w:numPr>
                <w:ilvl w:val="2"/>
                <w:numId w:val="264"/>
              </w:numPr>
              <w:tabs>
                <w:tab w:val="left" w:pos="1169"/>
              </w:tabs>
              <w:spacing w:after="0" w:line="360" w:lineRule="auto"/>
              <w:ind w:hanging="575"/>
              <w:contextualSpacing/>
              <w:jc w:val="left"/>
              <w:rPr>
                <w:rFonts w:eastAsia="Calibri"/>
                <w:color w:val="auto"/>
                <w:kern w:val="28"/>
                <w:szCs w:val="24"/>
                <w:lang w:val="en-ZW"/>
              </w:rPr>
            </w:pPr>
            <w:r w:rsidRPr="006D08FC">
              <w:rPr>
                <w:rFonts w:eastAsia="Calibri"/>
                <w:color w:val="auto"/>
                <w:kern w:val="28"/>
                <w:szCs w:val="24"/>
                <w:lang w:val="en-ZW"/>
              </w:rPr>
              <w:t>salaried employment</w:t>
            </w:r>
          </w:p>
          <w:p w:rsidR="006D08FC" w:rsidRPr="006D08FC" w:rsidRDefault="006D08FC" w:rsidP="00E046DE">
            <w:pPr>
              <w:numPr>
                <w:ilvl w:val="1"/>
                <w:numId w:val="264"/>
              </w:numPr>
              <w:tabs>
                <w:tab w:val="left" w:pos="377"/>
              </w:tabs>
              <w:spacing w:after="0" w:line="360" w:lineRule="auto"/>
              <w:contextualSpacing/>
              <w:jc w:val="left"/>
              <w:rPr>
                <w:rFonts w:eastAsia="Calibri"/>
                <w:color w:val="auto"/>
                <w:kern w:val="28"/>
                <w:szCs w:val="24"/>
                <w:lang w:val="en-ZW"/>
              </w:rPr>
            </w:pPr>
            <w:r w:rsidRPr="006D08FC">
              <w:rPr>
                <w:rFonts w:eastAsia="Calibri"/>
                <w:color w:val="auto"/>
                <w:kern w:val="28"/>
                <w:szCs w:val="24"/>
                <w:lang w:val="en-ZW"/>
              </w:rPr>
              <w:t xml:space="preserve">Sources of job opportunities </w:t>
            </w:r>
          </w:p>
          <w:p w:rsidR="006D08FC" w:rsidRPr="006D08FC" w:rsidRDefault="006D08FC" w:rsidP="00E046DE">
            <w:pPr>
              <w:numPr>
                <w:ilvl w:val="1"/>
                <w:numId w:val="264"/>
              </w:numPr>
              <w:tabs>
                <w:tab w:val="left" w:pos="377"/>
              </w:tabs>
              <w:spacing w:after="0" w:line="360" w:lineRule="auto"/>
              <w:contextualSpacing/>
              <w:jc w:val="left"/>
              <w:rPr>
                <w:rFonts w:eastAsia="Calibri"/>
                <w:color w:val="auto"/>
                <w:kern w:val="28"/>
                <w:szCs w:val="24"/>
                <w:lang w:val="en-ZW"/>
              </w:rPr>
            </w:pPr>
            <w:r w:rsidRPr="006D08FC">
              <w:rPr>
                <w:rFonts w:eastAsia="Calibri"/>
                <w:color w:val="auto"/>
                <w:kern w:val="28"/>
                <w:szCs w:val="24"/>
                <w:lang w:val="en-ZW"/>
              </w:rPr>
              <w:t xml:space="preserve">Resume/ </w:t>
            </w:r>
            <w:r w:rsidRPr="006D08FC">
              <w:rPr>
                <w:rFonts w:eastAsia="Calibri"/>
                <w:color w:val="auto"/>
                <w:szCs w:val="24"/>
                <w:lang w:val="en-ZW"/>
              </w:rPr>
              <w:t>curriculum vitae</w:t>
            </w:r>
          </w:p>
          <w:p w:rsidR="006D08FC" w:rsidRPr="006D08FC" w:rsidRDefault="006D08FC" w:rsidP="00E046DE">
            <w:pPr>
              <w:numPr>
                <w:ilvl w:val="2"/>
                <w:numId w:val="264"/>
              </w:numPr>
              <w:tabs>
                <w:tab w:val="left" w:pos="449"/>
              </w:tabs>
              <w:spacing w:after="0" w:line="360" w:lineRule="auto"/>
              <w:ind w:left="989" w:hanging="630"/>
              <w:contextualSpacing/>
              <w:jc w:val="left"/>
              <w:rPr>
                <w:rFonts w:eastAsia="Calibri"/>
                <w:color w:val="auto"/>
                <w:kern w:val="28"/>
                <w:szCs w:val="24"/>
                <w:lang w:val="en-ZW"/>
              </w:rPr>
            </w:pPr>
            <w:r w:rsidRPr="006D08FC">
              <w:rPr>
                <w:rFonts w:eastAsia="Calibri"/>
                <w:color w:val="auto"/>
                <w:szCs w:val="24"/>
                <w:lang w:val="en-ZW"/>
              </w:rPr>
              <w:t>What is a CV</w:t>
            </w:r>
          </w:p>
          <w:p w:rsidR="006D08FC" w:rsidRPr="006D08FC" w:rsidRDefault="006D08FC" w:rsidP="00E046DE">
            <w:pPr>
              <w:numPr>
                <w:ilvl w:val="2"/>
                <w:numId w:val="264"/>
              </w:numPr>
              <w:tabs>
                <w:tab w:val="left" w:pos="449"/>
              </w:tabs>
              <w:spacing w:after="0" w:line="360" w:lineRule="auto"/>
              <w:ind w:left="989" w:hanging="630"/>
              <w:contextualSpacing/>
              <w:jc w:val="left"/>
              <w:rPr>
                <w:rFonts w:eastAsia="Calibri"/>
                <w:color w:val="auto"/>
                <w:kern w:val="28"/>
                <w:szCs w:val="24"/>
                <w:lang w:val="en-ZW"/>
              </w:rPr>
            </w:pPr>
            <w:r w:rsidRPr="006D08FC">
              <w:rPr>
                <w:rFonts w:eastAsia="Calibri"/>
                <w:color w:val="auto"/>
                <w:szCs w:val="24"/>
                <w:lang w:val="en-ZW"/>
              </w:rPr>
              <w:t>How long should a CV be</w:t>
            </w:r>
          </w:p>
          <w:p w:rsidR="006D08FC" w:rsidRPr="006D08FC" w:rsidRDefault="006D08FC" w:rsidP="00E046DE">
            <w:pPr>
              <w:numPr>
                <w:ilvl w:val="2"/>
                <w:numId w:val="264"/>
              </w:numPr>
              <w:tabs>
                <w:tab w:val="left" w:pos="449"/>
              </w:tabs>
              <w:spacing w:after="0" w:line="360" w:lineRule="auto"/>
              <w:ind w:left="989" w:hanging="630"/>
              <w:contextualSpacing/>
              <w:jc w:val="left"/>
              <w:rPr>
                <w:rFonts w:eastAsia="Calibri"/>
                <w:color w:val="auto"/>
                <w:kern w:val="28"/>
                <w:szCs w:val="24"/>
                <w:lang w:val="en-ZW"/>
              </w:rPr>
            </w:pPr>
            <w:r w:rsidRPr="006D08FC">
              <w:rPr>
                <w:rFonts w:eastAsia="Calibri"/>
                <w:color w:val="auto"/>
                <w:szCs w:val="24"/>
                <w:lang w:val="en-ZW"/>
              </w:rPr>
              <w:lastRenderedPageBreak/>
              <w:t>What to include in a AC</w:t>
            </w:r>
          </w:p>
          <w:p w:rsidR="006D08FC" w:rsidRPr="006D08FC" w:rsidRDefault="006D08FC" w:rsidP="00E046DE">
            <w:pPr>
              <w:numPr>
                <w:ilvl w:val="2"/>
                <w:numId w:val="264"/>
              </w:numPr>
              <w:tabs>
                <w:tab w:val="left" w:pos="449"/>
              </w:tabs>
              <w:spacing w:after="0" w:line="360" w:lineRule="auto"/>
              <w:ind w:left="989" w:hanging="630"/>
              <w:contextualSpacing/>
              <w:jc w:val="left"/>
              <w:rPr>
                <w:rFonts w:eastAsia="Calibri"/>
                <w:color w:val="auto"/>
                <w:kern w:val="28"/>
                <w:szCs w:val="24"/>
                <w:lang w:val="en-ZW"/>
              </w:rPr>
            </w:pPr>
            <w:r w:rsidRPr="006D08FC">
              <w:rPr>
                <w:rFonts w:eastAsia="Calibri"/>
                <w:color w:val="auto"/>
                <w:szCs w:val="24"/>
                <w:lang w:val="en-ZW"/>
              </w:rPr>
              <w:t>Format of CV</w:t>
            </w:r>
          </w:p>
          <w:p w:rsidR="006D08FC" w:rsidRPr="006D08FC" w:rsidRDefault="006D08FC" w:rsidP="00E046DE">
            <w:pPr>
              <w:numPr>
                <w:ilvl w:val="2"/>
                <w:numId w:val="264"/>
              </w:numPr>
              <w:tabs>
                <w:tab w:val="left" w:pos="449"/>
              </w:tabs>
              <w:spacing w:after="0" w:line="360" w:lineRule="auto"/>
              <w:ind w:left="989" w:hanging="630"/>
              <w:contextualSpacing/>
              <w:jc w:val="left"/>
              <w:rPr>
                <w:rFonts w:eastAsia="Calibri"/>
                <w:color w:val="auto"/>
                <w:kern w:val="28"/>
                <w:szCs w:val="24"/>
                <w:lang w:val="en-ZW"/>
              </w:rPr>
            </w:pPr>
            <w:r w:rsidRPr="006D08FC">
              <w:rPr>
                <w:rFonts w:eastAsia="Calibri"/>
                <w:color w:val="auto"/>
                <w:szCs w:val="24"/>
                <w:lang w:val="en-ZW"/>
              </w:rPr>
              <w:t>How to write a good CV</w:t>
            </w:r>
          </w:p>
          <w:p w:rsidR="006D08FC" w:rsidRPr="006D08FC" w:rsidRDefault="006D08FC" w:rsidP="00E046DE">
            <w:pPr>
              <w:numPr>
                <w:ilvl w:val="2"/>
                <w:numId w:val="264"/>
              </w:numPr>
              <w:tabs>
                <w:tab w:val="left" w:pos="449"/>
              </w:tabs>
              <w:spacing w:after="0" w:line="360" w:lineRule="auto"/>
              <w:ind w:left="989" w:hanging="630"/>
              <w:contextualSpacing/>
              <w:jc w:val="left"/>
              <w:rPr>
                <w:rFonts w:eastAsia="Calibri"/>
                <w:color w:val="auto"/>
                <w:kern w:val="28"/>
                <w:szCs w:val="24"/>
                <w:lang w:val="en-ZW"/>
              </w:rPr>
            </w:pPr>
            <w:r w:rsidRPr="006D08FC">
              <w:rPr>
                <w:rFonts w:eastAsia="Calibri"/>
                <w:color w:val="auto"/>
                <w:szCs w:val="24"/>
                <w:lang w:val="en-ZW"/>
              </w:rPr>
              <w:t>Don’ts of writing a CV</w:t>
            </w:r>
          </w:p>
          <w:p w:rsidR="006D08FC" w:rsidRPr="006D08FC" w:rsidRDefault="006D08FC" w:rsidP="00E046DE">
            <w:pPr>
              <w:numPr>
                <w:ilvl w:val="1"/>
                <w:numId w:val="264"/>
              </w:numPr>
              <w:tabs>
                <w:tab w:val="left" w:pos="377"/>
              </w:tabs>
              <w:spacing w:after="0" w:line="360" w:lineRule="auto"/>
              <w:contextualSpacing/>
              <w:jc w:val="left"/>
              <w:rPr>
                <w:rFonts w:eastAsia="Calibri"/>
                <w:color w:val="auto"/>
                <w:kern w:val="28"/>
                <w:szCs w:val="24"/>
                <w:lang w:val="en-ZW"/>
              </w:rPr>
            </w:pPr>
            <w:r w:rsidRPr="006D08FC">
              <w:rPr>
                <w:rFonts w:eastAsia="Calibri"/>
                <w:color w:val="auto"/>
                <w:kern w:val="28"/>
                <w:szCs w:val="24"/>
                <w:lang w:val="en-ZW"/>
              </w:rPr>
              <w:t xml:space="preserve"> Job application letter</w:t>
            </w:r>
          </w:p>
          <w:p w:rsidR="006D08FC" w:rsidRPr="006D08FC" w:rsidRDefault="006D08FC" w:rsidP="00E046DE">
            <w:pPr>
              <w:numPr>
                <w:ilvl w:val="2"/>
                <w:numId w:val="264"/>
              </w:numPr>
              <w:tabs>
                <w:tab w:val="left" w:pos="539"/>
              </w:tabs>
              <w:spacing w:after="0" w:line="360" w:lineRule="auto"/>
              <w:ind w:hanging="575"/>
              <w:contextualSpacing/>
              <w:jc w:val="left"/>
              <w:rPr>
                <w:rFonts w:eastAsia="Calibri"/>
                <w:color w:val="auto"/>
                <w:kern w:val="28"/>
                <w:szCs w:val="24"/>
                <w:lang w:val="en-ZW"/>
              </w:rPr>
            </w:pPr>
            <w:r w:rsidRPr="006D08FC">
              <w:rPr>
                <w:rFonts w:eastAsia="Calibri"/>
                <w:color w:val="auto"/>
                <w:kern w:val="28"/>
                <w:szCs w:val="24"/>
                <w:lang w:val="en-ZW"/>
              </w:rPr>
              <w:t>What to include</w:t>
            </w:r>
          </w:p>
          <w:p w:rsidR="006D08FC" w:rsidRPr="006D08FC" w:rsidRDefault="006D08FC" w:rsidP="00E046DE">
            <w:pPr>
              <w:numPr>
                <w:ilvl w:val="2"/>
                <w:numId w:val="264"/>
              </w:numPr>
              <w:tabs>
                <w:tab w:val="left" w:pos="539"/>
              </w:tabs>
              <w:spacing w:after="0" w:line="360" w:lineRule="auto"/>
              <w:ind w:hanging="575"/>
              <w:contextualSpacing/>
              <w:jc w:val="left"/>
              <w:rPr>
                <w:rFonts w:eastAsia="Calibri"/>
                <w:color w:val="auto"/>
                <w:kern w:val="28"/>
                <w:szCs w:val="24"/>
                <w:lang w:val="en-ZW"/>
              </w:rPr>
            </w:pPr>
            <w:r w:rsidRPr="006D08FC">
              <w:rPr>
                <w:rFonts w:eastAsia="Calibri"/>
                <w:color w:val="auto"/>
                <w:kern w:val="28"/>
                <w:szCs w:val="24"/>
                <w:lang w:val="en-ZW"/>
              </w:rPr>
              <w:t>Addressing a cover letter</w:t>
            </w:r>
          </w:p>
          <w:p w:rsidR="006D08FC" w:rsidRPr="006D08FC" w:rsidRDefault="006D08FC" w:rsidP="00E046DE">
            <w:pPr>
              <w:numPr>
                <w:ilvl w:val="2"/>
                <w:numId w:val="264"/>
              </w:numPr>
              <w:tabs>
                <w:tab w:val="left" w:pos="539"/>
              </w:tabs>
              <w:spacing w:after="0" w:line="360" w:lineRule="auto"/>
              <w:ind w:hanging="575"/>
              <w:contextualSpacing/>
              <w:jc w:val="left"/>
              <w:rPr>
                <w:rFonts w:eastAsia="Calibri"/>
                <w:color w:val="auto"/>
                <w:kern w:val="28"/>
                <w:szCs w:val="24"/>
                <w:lang w:val="en-ZW"/>
              </w:rPr>
            </w:pPr>
            <w:r w:rsidRPr="006D08FC">
              <w:rPr>
                <w:rFonts w:eastAsia="Calibri"/>
                <w:color w:val="auto"/>
                <w:kern w:val="28"/>
                <w:szCs w:val="24"/>
                <w:lang w:val="en-ZW"/>
              </w:rPr>
              <w:t>Signing off a cover letter</w:t>
            </w:r>
          </w:p>
          <w:p w:rsidR="006D08FC" w:rsidRPr="006D08FC" w:rsidRDefault="006D08FC" w:rsidP="00E046DE">
            <w:pPr>
              <w:numPr>
                <w:ilvl w:val="1"/>
                <w:numId w:val="264"/>
              </w:numPr>
              <w:tabs>
                <w:tab w:val="left" w:pos="377"/>
              </w:tabs>
              <w:spacing w:after="0" w:line="360" w:lineRule="auto"/>
              <w:contextualSpacing/>
              <w:jc w:val="left"/>
              <w:rPr>
                <w:rFonts w:eastAsia="Calibri"/>
                <w:color w:val="auto"/>
                <w:kern w:val="28"/>
                <w:szCs w:val="24"/>
                <w:lang w:val="en-ZW"/>
              </w:rPr>
            </w:pPr>
            <w:r w:rsidRPr="006D08FC">
              <w:rPr>
                <w:rFonts w:eastAsia="Calibri"/>
                <w:color w:val="auto"/>
                <w:kern w:val="28"/>
                <w:szCs w:val="24"/>
                <w:lang w:val="en-ZW"/>
              </w:rPr>
              <w:t>Portfolio of Evidence</w:t>
            </w:r>
          </w:p>
          <w:p w:rsidR="006D08FC" w:rsidRPr="006D08FC" w:rsidRDefault="006D08FC" w:rsidP="00E046DE">
            <w:pPr>
              <w:numPr>
                <w:ilvl w:val="2"/>
                <w:numId w:val="264"/>
              </w:numPr>
              <w:tabs>
                <w:tab w:val="left" w:pos="377"/>
              </w:tabs>
              <w:spacing w:after="0" w:line="360" w:lineRule="auto"/>
              <w:ind w:left="989" w:hanging="630"/>
              <w:contextualSpacing/>
              <w:jc w:val="left"/>
              <w:rPr>
                <w:rFonts w:eastAsia="Calibri"/>
                <w:color w:val="auto"/>
                <w:kern w:val="28"/>
                <w:szCs w:val="24"/>
                <w:lang w:val="en-ZW"/>
              </w:rPr>
            </w:pPr>
            <w:r w:rsidRPr="006D08FC">
              <w:rPr>
                <w:rFonts w:eastAsia="Tahoma"/>
                <w:color w:val="auto"/>
                <w:szCs w:val="24"/>
                <w:lang w:val="en-ZW"/>
              </w:rPr>
              <w:t>Academic credentials</w:t>
            </w:r>
          </w:p>
          <w:p w:rsidR="006D08FC" w:rsidRPr="006D08FC" w:rsidRDefault="006D08FC" w:rsidP="00E046DE">
            <w:pPr>
              <w:numPr>
                <w:ilvl w:val="2"/>
                <w:numId w:val="264"/>
              </w:numPr>
              <w:tabs>
                <w:tab w:val="left" w:pos="377"/>
              </w:tabs>
              <w:spacing w:after="0" w:line="360" w:lineRule="auto"/>
              <w:ind w:left="989" w:hanging="630"/>
              <w:contextualSpacing/>
              <w:jc w:val="left"/>
              <w:rPr>
                <w:rFonts w:eastAsia="Calibri"/>
                <w:color w:val="auto"/>
                <w:kern w:val="28"/>
                <w:szCs w:val="24"/>
                <w:lang w:val="en-ZW"/>
              </w:rPr>
            </w:pPr>
            <w:r w:rsidRPr="006D08FC">
              <w:rPr>
                <w:rFonts w:eastAsia="Tahoma"/>
                <w:color w:val="auto"/>
                <w:szCs w:val="24"/>
                <w:lang w:val="en-ZW"/>
              </w:rPr>
              <w:t>Letters of commendations</w:t>
            </w:r>
          </w:p>
          <w:p w:rsidR="006D08FC" w:rsidRPr="006D08FC" w:rsidRDefault="006D08FC" w:rsidP="00E046DE">
            <w:pPr>
              <w:numPr>
                <w:ilvl w:val="2"/>
                <w:numId w:val="264"/>
              </w:numPr>
              <w:tabs>
                <w:tab w:val="left" w:pos="377"/>
              </w:tabs>
              <w:spacing w:after="0" w:line="360" w:lineRule="auto"/>
              <w:ind w:left="989" w:hanging="630"/>
              <w:contextualSpacing/>
              <w:jc w:val="left"/>
              <w:rPr>
                <w:rFonts w:eastAsia="Calibri"/>
                <w:color w:val="auto"/>
                <w:kern w:val="28"/>
                <w:szCs w:val="24"/>
                <w:lang w:val="en-ZW"/>
              </w:rPr>
            </w:pPr>
            <w:r w:rsidRPr="006D08FC">
              <w:rPr>
                <w:rFonts w:eastAsia="Tahoma"/>
                <w:color w:val="auto"/>
                <w:szCs w:val="24"/>
                <w:lang w:val="en-ZW"/>
              </w:rPr>
              <w:t>Certification of participations</w:t>
            </w:r>
          </w:p>
          <w:p w:rsidR="006D08FC" w:rsidRPr="006D08FC" w:rsidRDefault="006D08FC" w:rsidP="00E046DE">
            <w:pPr>
              <w:numPr>
                <w:ilvl w:val="2"/>
                <w:numId w:val="264"/>
              </w:numPr>
              <w:tabs>
                <w:tab w:val="left" w:pos="377"/>
              </w:tabs>
              <w:spacing w:after="0" w:line="360" w:lineRule="auto"/>
              <w:ind w:left="989" w:hanging="630"/>
              <w:contextualSpacing/>
              <w:jc w:val="left"/>
              <w:rPr>
                <w:rFonts w:eastAsia="Calibri"/>
                <w:color w:val="auto"/>
                <w:kern w:val="28"/>
                <w:szCs w:val="24"/>
                <w:lang w:val="en-ZW"/>
              </w:rPr>
            </w:pPr>
            <w:r w:rsidRPr="006D08FC">
              <w:rPr>
                <w:rFonts w:eastAsia="Tahoma"/>
                <w:color w:val="auto"/>
                <w:szCs w:val="24"/>
                <w:lang w:val="en-ZW"/>
              </w:rPr>
              <w:t>Awards and decorations</w:t>
            </w:r>
          </w:p>
          <w:p w:rsidR="006D08FC" w:rsidRPr="006D08FC" w:rsidRDefault="006D08FC" w:rsidP="00E046DE">
            <w:pPr>
              <w:numPr>
                <w:ilvl w:val="1"/>
                <w:numId w:val="264"/>
              </w:numPr>
              <w:spacing w:after="0" w:line="360" w:lineRule="auto"/>
              <w:contextualSpacing/>
              <w:jc w:val="left"/>
              <w:rPr>
                <w:rFonts w:eastAsia="Tahoma"/>
                <w:color w:val="auto"/>
                <w:szCs w:val="24"/>
                <w:lang w:val="en-ZW"/>
              </w:rPr>
            </w:pPr>
            <w:r w:rsidRPr="006D08FC">
              <w:rPr>
                <w:rFonts w:eastAsia="Tahoma"/>
                <w:color w:val="auto"/>
                <w:szCs w:val="24"/>
                <w:lang w:val="en-ZW"/>
              </w:rPr>
              <w:t>Interview skills</w:t>
            </w:r>
          </w:p>
          <w:p w:rsidR="006D08FC" w:rsidRPr="006D08FC" w:rsidRDefault="006D08FC" w:rsidP="00E046DE">
            <w:pPr>
              <w:numPr>
                <w:ilvl w:val="2"/>
                <w:numId w:val="264"/>
              </w:numPr>
              <w:spacing w:after="0" w:line="360" w:lineRule="auto"/>
              <w:contextualSpacing/>
              <w:jc w:val="left"/>
              <w:rPr>
                <w:rFonts w:eastAsia="Tahoma"/>
                <w:color w:val="auto"/>
                <w:szCs w:val="24"/>
                <w:lang w:val="en-ZW"/>
              </w:rPr>
            </w:pPr>
            <w:r w:rsidRPr="006D08FC">
              <w:rPr>
                <w:rFonts w:eastAsia="Tahoma"/>
                <w:color w:val="auto"/>
                <w:szCs w:val="24"/>
                <w:lang w:val="en-ZW"/>
              </w:rPr>
              <w:t>Listening skills</w:t>
            </w:r>
          </w:p>
          <w:p w:rsidR="006D08FC" w:rsidRPr="006D08FC" w:rsidRDefault="006D08FC" w:rsidP="00E046DE">
            <w:pPr>
              <w:numPr>
                <w:ilvl w:val="2"/>
                <w:numId w:val="264"/>
              </w:numPr>
              <w:spacing w:after="0" w:line="360" w:lineRule="auto"/>
              <w:contextualSpacing/>
              <w:jc w:val="left"/>
              <w:rPr>
                <w:rFonts w:eastAsia="Tahoma"/>
                <w:color w:val="auto"/>
                <w:szCs w:val="24"/>
                <w:lang w:val="en-ZW"/>
              </w:rPr>
            </w:pPr>
            <w:r w:rsidRPr="006D08FC">
              <w:rPr>
                <w:rFonts w:eastAsia="Tahoma"/>
                <w:color w:val="auto"/>
                <w:szCs w:val="24"/>
                <w:lang w:val="en-ZW"/>
              </w:rPr>
              <w:t>Grooming</w:t>
            </w:r>
          </w:p>
          <w:p w:rsidR="006D08FC" w:rsidRPr="006D08FC" w:rsidRDefault="006D08FC" w:rsidP="00E046DE">
            <w:pPr>
              <w:numPr>
                <w:ilvl w:val="2"/>
                <w:numId w:val="264"/>
              </w:numPr>
              <w:spacing w:after="0" w:line="360" w:lineRule="auto"/>
              <w:contextualSpacing/>
              <w:jc w:val="left"/>
              <w:rPr>
                <w:rFonts w:eastAsia="Tahoma"/>
                <w:color w:val="auto"/>
                <w:szCs w:val="24"/>
                <w:lang w:val="en-ZW"/>
              </w:rPr>
            </w:pPr>
            <w:r w:rsidRPr="006D08FC">
              <w:rPr>
                <w:rFonts w:eastAsia="Tahoma"/>
                <w:color w:val="auto"/>
                <w:szCs w:val="24"/>
                <w:lang w:val="en-ZW"/>
              </w:rPr>
              <w:t>Language command</w:t>
            </w:r>
          </w:p>
          <w:p w:rsidR="006D08FC" w:rsidRPr="006D08FC" w:rsidRDefault="006D08FC" w:rsidP="00E046DE">
            <w:pPr>
              <w:numPr>
                <w:ilvl w:val="2"/>
                <w:numId w:val="264"/>
              </w:numPr>
              <w:spacing w:after="0" w:line="360" w:lineRule="auto"/>
              <w:contextualSpacing/>
              <w:jc w:val="left"/>
              <w:rPr>
                <w:rFonts w:eastAsia="Tahoma"/>
                <w:color w:val="auto"/>
                <w:szCs w:val="24"/>
                <w:lang w:val="en-ZW"/>
              </w:rPr>
            </w:pPr>
            <w:r w:rsidRPr="006D08FC">
              <w:rPr>
                <w:rFonts w:eastAsia="Tahoma"/>
                <w:color w:val="auto"/>
                <w:szCs w:val="24"/>
                <w:lang w:val="en-ZW"/>
              </w:rPr>
              <w:t xml:space="preserve">Articulation of issues </w:t>
            </w:r>
          </w:p>
          <w:p w:rsidR="006D08FC" w:rsidRPr="006D08FC" w:rsidRDefault="006D08FC" w:rsidP="00E046DE">
            <w:pPr>
              <w:numPr>
                <w:ilvl w:val="2"/>
                <w:numId w:val="264"/>
              </w:numPr>
              <w:spacing w:after="0" w:line="360" w:lineRule="auto"/>
              <w:contextualSpacing/>
              <w:jc w:val="left"/>
              <w:rPr>
                <w:rFonts w:eastAsia="Tahoma"/>
                <w:color w:val="auto"/>
                <w:szCs w:val="24"/>
                <w:lang w:val="en-ZW"/>
              </w:rPr>
            </w:pPr>
            <w:r w:rsidRPr="006D08FC">
              <w:rPr>
                <w:rFonts w:eastAsia="Tahoma"/>
                <w:color w:val="auto"/>
                <w:szCs w:val="24"/>
                <w:lang w:val="en-ZW"/>
              </w:rPr>
              <w:t xml:space="preserve">Body language </w:t>
            </w:r>
          </w:p>
          <w:p w:rsidR="006D08FC" w:rsidRPr="006D08FC" w:rsidRDefault="006D08FC" w:rsidP="00E046DE">
            <w:pPr>
              <w:numPr>
                <w:ilvl w:val="2"/>
                <w:numId w:val="264"/>
              </w:numPr>
              <w:spacing w:after="0" w:line="360" w:lineRule="auto"/>
              <w:contextualSpacing/>
              <w:jc w:val="left"/>
              <w:rPr>
                <w:rFonts w:eastAsia="Tahoma"/>
                <w:color w:val="auto"/>
                <w:szCs w:val="24"/>
                <w:lang w:val="en-ZW"/>
              </w:rPr>
            </w:pPr>
            <w:r w:rsidRPr="006D08FC">
              <w:rPr>
                <w:rFonts w:eastAsia="Tahoma"/>
                <w:color w:val="auto"/>
                <w:szCs w:val="24"/>
                <w:lang w:val="en-ZW"/>
              </w:rPr>
              <w:t>Time management</w:t>
            </w:r>
          </w:p>
          <w:p w:rsidR="006D08FC" w:rsidRPr="006D08FC" w:rsidRDefault="006D08FC" w:rsidP="00E046DE">
            <w:pPr>
              <w:numPr>
                <w:ilvl w:val="2"/>
                <w:numId w:val="264"/>
              </w:numPr>
              <w:spacing w:after="0" w:line="360" w:lineRule="auto"/>
              <w:contextualSpacing/>
              <w:jc w:val="left"/>
              <w:rPr>
                <w:rFonts w:eastAsia="Tahoma"/>
                <w:color w:val="auto"/>
                <w:szCs w:val="24"/>
                <w:lang w:val="en-ZW"/>
              </w:rPr>
            </w:pPr>
            <w:r w:rsidRPr="006D08FC">
              <w:rPr>
                <w:rFonts w:eastAsia="Tahoma"/>
                <w:color w:val="auto"/>
                <w:szCs w:val="24"/>
                <w:lang w:val="en-ZW"/>
              </w:rPr>
              <w:t xml:space="preserve">Honesty </w:t>
            </w:r>
          </w:p>
          <w:p w:rsidR="006D08FC" w:rsidRPr="006D08FC" w:rsidRDefault="006D08FC" w:rsidP="00E046DE">
            <w:pPr>
              <w:numPr>
                <w:ilvl w:val="1"/>
                <w:numId w:val="264"/>
              </w:numPr>
              <w:tabs>
                <w:tab w:val="left" w:pos="558"/>
                <w:tab w:val="left" w:pos="559"/>
              </w:tabs>
              <w:autoSpaceDE w:val="0"/>
              <w:autoSpaceDN w:val="0"/>
              <w:spacing w:after="0" w:line="360" w:lineRule="auto"/>
              <w:contextualSpacing/>
              <w:jc w:val="left"/>
              <w:rPr>
                <w:rFonts w:eastAsia="Calibri"/>
                <w:color w:val="auto"/>
                <w:szCs w:val="24"/>
                <w:lang w:val="en-ZW"/>
              </w:rPr>
            </w:pPr>
            <w:r w:rsidRPr="006D08FC">
              <w:rPr>
                <w:rFonts w:eastAsia="Tahoma"/>
                <w:color w:val="auto"/>
                <w:szCs w:val="24"/>
                <w:lang w:val="en-ZW"/>
              </w:rPr>
              <w:t>Generally knowledgeable in current affairs and technical area</w:t>
            </w:r>
          </w:p>
        </w:tc>
        <w:tc>
          <w:tcPr>
            <w:tcW w:w="1231" w:type="pct"/>
          </w:tcPr>
          <w:p w:rsidR="006D08FC" w:rsidRPr="006D08FC" w:rsidRDefault="006D08FC" w:rsidP="00E046DE">
            <w:pPr>
              <w:widowControl w:val="0"/>
              <w:numPr>
                <w:ilvl w:val="0"/>
                <w:numId w:val="265"/>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lastRenderedPageBreak/>
              <w:t>Practical assessment</w:t>
            </w:r>
          </w:p>
          <w:p w:rsidR="006D08FC" w:rsidRPr="006D08FC" w:rsidRDefault="006D08FC" w:rsidP="00E046DE">
            <w:pPr>
              <w:widowControl w:val="0"/>
              <w:numPr>
                <w:ilvl w:val="0"/>
                <w:numId w:val="265"/>
              </w:numPr>
              <w:tabs>
                <w:tab w:val="left" w:pos="558"/>
                <w:tab w:val="left" w:pos="559"/>
              </w:tabs>
              <w:autoSpaceDE w:val="0"/>
              <w:autoSpaceDN w:val="0"/>
              <w:spacing w:after="0" w:line="360" w:lineRule="auto"/>
              <w:contextualSpacing/>
              <w:jc w:val="left"/>
              <w:rPr>
                <w:color w:val="auto"/>
                <w:kern w:val="28"/>
                <w:szCs w:val="24"/>
              </w:rPr>
            </w:pPr>
            <w:r w:rsidRPr="006D08FC">
              <w:rPr>
                <w:color w:val="auto"/>
                <w:kern w:val="28"/>
                <w:szCs w:val="24"/>
              </w:rPr>
              <w:t>Portfolio of Evidence</w:t>
            </w:r>
          </w:p>
          <w:p w:rsidR="006D08FC" w:rsidRPr="006D08FC" w:rsidRDefault="006D08FC" w:rsidP="00E046DE">
            <w:pPr>
              <w:widowControl w:val="0"/>
              <w:numPr>
                <w:ilvl w:val="0"/>
                <w:numId w:val="265"/>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Project</w:t>
            </w:r>
          </w:p>
          <w:p w:rsidR="006D08FC" w:rsidRPr="006D08FC" w:rsidRDefault="006D08FC" w:rsidP="00E046DE">
            <w:pPr>
              <w:widowControl w:val="0"/>
              <w:numPr>
                <w:ilvl w:val="0"/>
                <w:numId w:val="265"/>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 xml:space="preserve">Written assessment </w:t>
            </w:r>
          </w:p>
          <w:p w:rsidR="006D08FC" w:rsidRPr="006D08FC" w:rsidRDefault="006D08FC" w:rsidP="00E046DE">
            <w:pPr>
              <w:widowControl w:val="0"/>
              <w:numPr>
                <w:ilvl w:val="0"/>
                <w:numId w:val="265"/>
              </w:numPr>
              <w:tabs>
                <w:tab w:val="left" w:pos="377"/>
              </w:tabs>
              <w:autoSpaceDE w:val="0"/>
              <w:autoSpaceDN w:val="0"/>
              <w:spacing w:after="0" w:line="360" w:lineRule="auto"/>
              <w:contextualSpacing/>
              <w:jc w:val="left"/>
              <w:rPr>
                <w:color w:val="auto"/>
                <w:kern w:val="28"/>
                <w:szCs w:val="24"/>
              </w:rPr>
            </w:pPr>
            <w:r w:rsidRPr="006D08FC">
              <w:rPr>
                <w:color w:val="auto"/>
                <w:kern w:val="28"/>
                <w:szCs w:val="24"/>
              </w:rPr>
              <w:t xml:space="preserve">Oral </w:t>
            </w:r>
            <w:r w:rsidRPr="006D08FC">
              <w:rPr>
                <w:color w:val="auto"/>
                <w:kern w:val="28"/>
                <w:szCs w:val="24"/>
              </w:rPr>
              <w:lastRenderedPageBreak/>
              <w:t>assessment</w:t>
            </w:r>
          </w:p>
          <w:p w:rsidR="006D08FC" w:rsidRPr="006D08FC" w:rsidRDefault="006D08FC" w:rsidP="006D08FC">
            <w:pPr>
              <w:widowControl w:val="0"/>
              <w:tabs>
                <w:tab w:val="left" w:pos="558"/>
                <w:tab w:val="left" w:pos="559"/>
              </w:tabs>
              <w:autoSpaceDE w:val="0"/>
              <w:autoSpaceDN w:val="0"/>
              <w:spacing w:after="0" w:line="360" w:lineRule="auto"/>
              <w:ind w:left="0" w:firstLine="0"/>
              <w:jc w:val="left"/>
              <w:rPr>
                <w:rFonts w:eastAsia="Calibri"/>
                <w:color w:val="auto"/>
                <w:szCs w:val="24"/>
              </w:rPr>
            </w:pPr>
          </w:p>
        </w:tc>
      </w:tr>
    </w:tbl>
    <w:p w:rsidR="006D08FC" w:rsidRPr="006D08FC" w:rsidRDefault="006D08FC" w:rsidP="006D08FC">
      <w:pPr>
        <w:spacing w:before="90" w:after="200" w:line="276" w:lineRule="auto"/>
        <w:ind w:left="0" w:firstLine="0"/>
        <w:jc w:val="left"/>
        <w:rPr>
          <w:rFonts w:eastAsia="Calibri"/>
          <w:b/>
          <w:color w:val="auto"/>
          <w:szCs w:val="24"/>
        </w:rPr>
      </w:pPr>
      <w:r w:rsidRPr="006D08FC">
        <w:rPr>
          <w:rFonts w:eastAsia="Calibri"/>
          <w:b/>
          <w:color w:val="auto"/>
          <w:szCs w:val="24"/>
        </w:rPr>
        <w:lastRenderedPageBreak/>
        <w:t>Suggested Methods Instruction</w:t>
      </w:r>
    </w:p>
    <w:p w:rsidR="006D08FC" w:rsidRPr="006D08FC" w:rsidRDefault="006D08FC" w:rsidP="00796B56">
      <w:pPr>
        <w:numPr>
          <w:ilvl w:val="0"/>
          <w:numId w:val="32"/>
        </w:numPr>
        <w:spacing w:after="0" w:line="276" w:lineRule="auto"/>
        <w:jc w:val="left"/>
        <w:rPr>
          <w:rFonts w:eastAsia="Calibri"/>
          <w:color w:val="auto"/>
          <w:szCs w:val="24"/>
        </w:rPr>
      </w:pPr>
      <w:r w:rsidRPr="006D08FC">
        <w:rPr>
          <w:rFonts w:eastAsia="Calibri"/>
          <w:color w:val="auto"/>
          <w:szCs w:val="24"/>
        </w:rPr>
        <w:t xml:space="preserve">Practical </w:t>
      </w:r>
    </w:p>
    <w:p w:rsidR="006D08FC" w:rsidRPr="006D08FC" w:rsidRDefault="006D08FC" w:rsidP="00796B56">
      <w:pPr>
        <w:numPr>
          <w:ilvl w:val="0"/>
          <w:numId w:val="32"/>
        </w:numPr>
        <w:spacing w:after="0" w:line="276" w:lineRule="auto"/>
        <w:jc w:val="left"/>
        <w:rPr>
          <w:color w:val="auto"/>
          <w:szCs w:val="24"/>
        </w:rPr>
      </w:pPr>
      <w:r w:rsidRPr="006D08FC">
        <w:rPr>
          <w:color w:val="auto"/>
          <w:szCs w:val="24"/>
        </w:rPr>
        <w:t>Demonstrations</w:t>
      </w:r>
    </w:p>
    <w:p w:rsidR="006D08FC" w:rsidRPr="006D08FC" w:rsidRDefault="006D08FC" w:rsidP="00796B56">
      <w:pPr>
        <w:numPr>
          <w:ilvl w:val="0"/>
          <w:numId w:val="32"/>
        </w:numPr>
        <w:spacing w:after="0" w:line="276" w:lineRule="auto"/>
        <w:jc w:val="left"/>
        <w:rPr>
          <w:rFonts w:eastAsia="Calibri"/>
          <w:color w:val="auto"/>
          <w:szCs w:val="24"/>
        </w:rPr>
      </w:pPr>
      <w:r w:rsidRPr="006D08FC">
        <w:rPr>
          <w:rFonts w:eastAsia="Calibri"/>
          <w:color w:val="auto"/>
          <w:szCs w:val="24"/>
        </w:rPr>
        <w:t xml:space="preserve">Project </w:t>
      </w:r>
    </w:p>
    <w:p w:rsidR="006D08FC" w:rsidRPr="006D08FC" w:rsidRDefault="006D08FC" w:rsidP="00796B56">
      <w:pPr>
        <w:numPr>
          <w:ilvl w:val="0"/>
          <w:numId w:val="32"/>
        </w:numPr>
        <w:spacing w:after="0" w:line="276" w:lineRule="auto"/>
        <w:jc w:val="left"/>
        <w:rPr>
          <w:color w:val="auto"/>
          <w:szCs w:val="24"/>
        </w:rPr>
      </w:pPr>
      <w:r w:rsidRPr="006D08FC">
        <w:rPr>
          <w:color w:val="auto"/>
          <w:szCs w:val="24"/>
        </w:rPr>
        <w:t>Group discussion</w:t>
      </w:r>
    </w:p>
    <w:p w:rsidR="006D08FC" w:rsidRPr="006D08FC" w:rsidRDefault="006D08FC" w:rsidP="00796B56">
      <w:pPr>
        <w:numPr>
          <w:ilvl w:val="0"/>
          <w:numId w:val="32"/>
        </w:numPr>
        <w:spacing w:after="0" w:line="276" w:lineRule="auto"/>
        <w:jc w:val="left"/>
        <w:rPr>
          <w:color w:val="auto"/>
          <w:szCs w:val="24"/>
        </w:rPr>
      </w:pPr>
      <w:r w:rsidRPr="006D08FC">
        <w:rPr>
          <w:color w:val="auto"/>
          <w:szCs w:val="24"/>
        </w:rPr>
        <w:lastRenderedPageBreak/>
        <w:t>Direct instruction</w:t>
      </w:r>
    </w:p>
    <w:p w:rsidR="006D08FC" w:rsidRPr="006D08FC" w:rsidRDefault="006D08FC" w:rsidP="006D08FC">
      <w:pPr>
        <w:spacing w:before="40" w:after="200" w:line="276" w:lineRule="auto"/>
        <w:ind w:left="0" w:firstLine="0"/>
        <w:jc w:val="left"/>
        <w:rPr>
          <w:rFonts w:eastAsia="Calibri"/>
          <w:b/>
          <w:color w:val="auto"/>
          <w:szCs w:val="24"/>
        </w:rPr>
      </w:pPr>
      <w:r w:rsidRPr="006D08FC">
        <w:rPr>
          <w:rFonts w:eastAsia="Calibri"/>
          <w:b/>
          <w:color w:val="auto"/>
          <w:szCs w:val="24"/>
        </w:rPr>
        <w:t>Recommended Resources for 30 Trainees</w:t>
      </w:r>
    </w:p>
    <w:tbl>
      <w:tblPr>
        <w:tblStyle w:val="TableGrid"/>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6D08FC" w:rsidRPr="006D08FC" w:rsidTr="00C90AD9">
        <w:trPr>
          <w:trHeight w:val="133"/>
        </w:trPr>
        <w:tc>
          <w:tcPr>
            <w:tcW w:w="879" w:type="dxa"/>
          </w:tcPr>
          <w:p w:rsidR="006D08FC" w:rsidRPr="006D08FC" w:rsidRDefault="006D08FC" w:rsidP="006D08FC">
            <w:pPr>
              <w:spacing w:after="120" w:line="285" w:lineRule="auto"/>
              <w:ind w:left="0" w:firstLine="0"/>
              <w:jc w:val="center"/>
              <w:rPr>
                <w:b/>
                <w:color w:val="auto"/>
                <w:kern w:val="28"/>
                <w:szCs w:val="24"/>
                <w:lang w:val="en-GB"/>
              </w:rPr>
            </w:pPr>
            <w:r w:rsidRPr="006D08FC">
              <w:rPr>
                <w:b/>
                <w:color w:val="auto"/>
                <w:kern w:val="28"/>
                <w:szCs w:val="24"/>
                <w:lang w:val="en-GB"/>
              </w:rPr>
              <w:t>S/No.</w:t>
            </w:r>
          </w:p>
        </w:tc>
        <w:tc>
          <w:tcPr>
            <w:tcW w:w="3184" w:type="dxa"/>
          </w:tcPr>
          <w:p w:rsidR="006D08FC" w:rsidRPr="006D08FC" w:rsidRDefault="006D08FC" w:rsidP="006D08FC">
            <w:pPr>
              <w:spacing w:after="120" w:line="285" w:lineRule="auto"/>
              <w:ind w:left="0" w:firstLine="0"/>
              <w:jc w:val="center"/>
              <w:rPr>
                <w:b/>
                <w:color w:val="auto"/>
                <w:kern w:val="28"/>
                <w:szCs w:val="24"/>
                <w:lang w:val="en-GB"/>
              </w:rPr>
            </w:pPr>
            <w:r w:rsidRPr="006D08FC">
              <w:rPr>
                <w:b/>
                <w:color w:val="auto"/>
                <w:kern w:val="28"/>
                <w:szCs w:val="24"/>
                <w:lang w:val="en-GB"/>
              </w:rPr>
              <w:t>Category/Item</w:t>
            </w:r>
          </w:p>
        </w:tc>
        <w:tc>
          <w:tcPr>
            <w:tcW w:w="2034" w:type="dxa"/>
          </w:tcPr>
          <w:p w:rsidR="006D08FC" w:rsidRPr="006D08FC" w:rsidRDefault="006D08FC" w:rsidP="006D08FC">
            <w:pPr>
              <w:spacing w:after="120" w:line="285" w:lineRule="auto"/>
              <w:ind w:left="0" w:firstLine="0"/>
              <w:jc w:val="center"/>
              <w:rPr>
                <w:b/>
                <w:color w:val="auto"/>
                <w:kern w:val="28"/>
                <w:szCs w:val="24"/>
                <w:lang w:val="en-GB"/>
              </w:rPr>
            </w:pPr>
            <w:r w:rsidRPr="006D08FC">
              <w:rPr>
                <w:b/>
                <w:color w:val="auto"/>
                <w:kern w:val="28"/>
                <w:szCs w:val="24"/>
                <w:lang w:val="en-GB"/>
              </w:rPr>
              <w:t>Description/ Specifications</w:t>
            </w:r>
          </w:p>
        </w:tc>
        <w:tc>
          <w:tcPr>
            <w:tcW w:w="1238" w:type="dxa"/>
          </w:tcPr>
          <w:p w:rsidR="006D08FC" w:rsidRPr="006D08FC" w:rsidRDefault="006D08FC" w:rsidP="006D08FC">
            <w:pPr>
              <w:spacing w:after="120" w:line="285" w:lineRule="auto"/>
              <w:ind w:left="0" w:firstLine="0"/>
              <w:jc w:val="center"/>
              <w:rPr>
                <w:b/>
                <w:color w:val="auto"/>
                <w:kern w:val="28"/>
                <w:szCs w:val="24"/>
                <w:lang w:val="en-GB"/>
              </w:rPr>
            </w:pPr>
            <w:r w:rsidRPr="006D08FC">
              <w:rPr>
                <w:b/>
                <w:color w:val="auto"/>
                <w:kern w:val="28"/>
                <w:szCs w:val="24"/>
                <w:lang w:val="en-GB"/>
              </w:rPr>
              <w:t>Quantity</w:t>
            </w:r>
          </w:p>
        </w:tc>
        <w:tc>
          <w:tcPr>
            <w:tcW w:w="1852" w:type="dxa"/>
          </w:tcPr>
          <w:p w:rsidR="006D08FC" w:rsidRPr="006D08FC" w:rsidRDefault="006D08FC" w:rsidP="006D08FC">
            <w:pPr>
              <w:spacing w:after="120" w:line="285" w:lineRule="auto"/>
              <w:ind w:left="0" w:firstLine="0"/>
              <w:jc w:val="center"/>
              <w:rPr>
                <w:b/>
                <w:color w:val="auto"/>
                <w:kern w:val="28"/>
                <w:szCs w:val="24"/>
                <w:lang w:val="en-GB"/>
              </w:rPr>
            </w:pPr>
            <w:r w:rsidRPr="006D08FC">
              <w:rPr>
                <w:b/>
                <w:color w:val="auto"/>
                <w:kern w:val="28"/>
                <w:szCs w:val="24"/>
                <w:lang w:val="en-GB"/>
              </w:rPr>
              <w:t>Recommended Ratio</w:t>
            </w:r>
          </w:p>
          <w:p w:rsidR="006D08FC" w:rsidRPr="006D08FC" w:rsidRDefault="006D08FC" w:rsidP="006D08FC">
            <w:pPr>
              <w:spacing w:after="120" w:line="285" w:lineRule="auto"/>
              <w:ind w:left="0" w:firstLine="0"/>
              <w:jc w:val="center"/>
              <w:rPr>
                <w:bCs/>
                <w:color w:val="auto"/>
                <w:kern w:val="28"/>
                <w:szCs w:val="24"/>
                <w:lang w:val="en-GB"/>
              </w:rPr>
            </w:pPr>
            <w:r w:rsidRPr="006D08FC">
              <w:rPr>
                <w:bCs/>
                <w:color w:val="auto"/>
                <w:kern w:val="28"/>
                <w:szCs w:val="24"/>
                <w:lang w:val="en-GB"/>
              </w:rPr>
              <w:t>(Item: Trainee)</w:t>
            </w:r>
          </w:p>
        </w:tc>
      </w:tr>
      <w:tr w:rsidR="006D08FC" w:rsidRPr="006D08FC" w:rsidTr="00C90AD9">
        <w:trPr>
          <w:trHeight w:val="133"/>
        </w:trPr>
        <w:tc>
          <w:tcPr>
            <w:tcW w:w="879" w:type="dxa"/>
          </w:tcPr>
          <w:p w:rsidR="006D08FC" w:rsidRPr="006D08FC" w:rsidRDefault="006D08FC" w:rsidP="006D08FC">
            <w:pPr>
              <w:spacing w:after="120" w:line="285" w:lineRule="auto"/>
              <w:ind w:left="0" w:firstLine="0"/>
              <w:jc w:val="left"/>
              <w:rPr>
                <w:b/>
                <w:color w:val="auto"/>
                <w:kern w:val="28"/>
                <w:szCs w:val="24"/>
                <w:lang w:val="en-GB"/>
              </w:rPr>
            </w:pPr>
            <w:r w:rsidRPr="006D08FC">
              <w:rPr>
                <w:b/>
                <w:color w:val="auto"/>
                <w:kern w:val="28"/>
                <w:szCs w:val="24"/>
                <w:lang w:val="en-GB"/>
              </w:rPr>
              <w:t>A</w:t>
            </w:r>
          </w:p>
        </w:tc>
        <w:tc>
          <w:tcPr>
            <w:tcW w:w="3184" w:type="dxa"/>
          </w:tcPr>
          <w:p w:rsidR="006D08FC" w:rsidRPr="006D08FC" w:rsidRDefault="006D08FC" w:rsidP="006D08FC">
            <w:pPr>
              <w:spacing w:after="120" w:line="285" w:lineRule="auto"/>
              <w:ind w:left="0" w:firstLine="0"/>
              <w:jc w:val="left"/>
              <w:rPr>
                <w:b/>
                <w:color w:val="auto"/>
                <w:kern w:val="28"/>
                <w:szCs w:val="24"/>
                <w:lang w:val="en-GB"/>
              </w:rPr>
            </w:pPr>
            <w:r w:rsidRPr="006D08FC">
              <w:rPr>
                <w:b/>
                <w:color w:val="auto"/>
                <w:kern w:val="28"/>
                <w:szCs w:val="24"/>
                <w:lang w:val="en-GB"/>
              </w:rPr>
              <w:t xml:space="preserve">Learning Materials </w:t>
            </w:r>
          </w:p>
        </w:tc>
        <w:tc>
          <w:tcPr>
            <w:tcW w:w="2034" w:type="dxa"/>
          </w:tcPr>
          <w:p w:rsidR="006D08FC" w:rsidRPr="006D08FC" w:rsidRDefault="006D08FC" w:rsidP="006D08FC">
            <w:pPr>
              <w:spacing w:after="120" w:line="285" w:lineRule="auto"/>
              <w:ind w:left="0" w:firstLine="0"/>
              <w:jc w:val="left"/>
              <w:rPr>
                <w:b/>
                <w:color w:val="auto"/>
                <w:kern w:val="28"/>
                <w:szCs w:val="24"/>
                <w:lang w:val="en-GB"/>
              </w:rPr>
            </w:pPr>
          </w:p>
        </w:tc>
        <w:tc>
          <w:tcPr>
            <w:tcW w:w="1238" w:type="dxa"/>
          </w:tcPr>
          <w:p w:rsidR="006D08FC" w:rsidRPr="006D08FC" w:rsidRDefault="006D08FC" w:rsidP="006D08FC">
            <w:pPr>
              <w:spacing w:after="120" w:line="285" w:lineRule="auto"/>
              <w:ind w:left="0" w:firstLine="0"/>
              <w:jc w:val="left"/>
              <w:rPr>
                <w:b/>
                <w:color w:val="auto"/>
                <w:kern w:val="28"/>
                <w:szCs w:val="24"/>
                <w:lang w:val="en-GB"/>
              </w:rPr>
            </w:pPr>
          </w:p>
        </w:tc>
        <w:tc>
          <w:tcPr>
            <w:tcW w:w="1852" w:type="dxa"/>
          </w:tcPr>
          <w:p w:rsidR="006D08FC" w:rsidRPr="006D08FC" w:rsidRDefault="006D08FC" w:rsidP="006D08FC">
            <w:pPr>
              <w:spacing w:after="120" w:line="285" w:lineRule="auto"/>
              <w:ind w:left="0" w:firstLine="0"/>
              <w:jc w:val="left"/>
              <w:rPr>
                <w:b/>
                <w:color w:val="auto"/>
                <w:kern w:val="28"/>
                <w:szCs w:val="24"/>
                <w:lang w:val="en-GB"/>
              </w:rPr>
            </w:pPr>
          </w:p>
        </w:tc>
      </w:tr>
      <w:tr w:rsidR="006D08FC" w:rsidRPr="006D08FC" w:rsidTr="00C90AD9">
        <w:trPr>
          <w:trHeight w:val="133"/>
        </w:trPr>
        <w:tc>
          <w:tcPr>
            <w:tcW w:w="879" w:type="dxa"/>
          </w:tcPr>
          <w:p w:rsidR="006D08FC" w:rsidRPr="006D08FC" w:rsidRDefault="006D08FC" w:rsidP="00E046DE">
            <w:pPr>
              <w:numPr>
                <w:ilvl w:val="0"/>
                <w:numId w:val="266"/>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Textbooks</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5 pcs</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1:6</w:t>
            </w:r>
          </w:p>
        </w:tc>
      </w:tr>
      <w:tr w:rsidR="006D08FC" w:rsidRPr="006D08FC" w:rsidTr="00C90AD9">
        <w:trPr>
          <w:trHeight w:val="133"/>
        </w:trPr>
        <w:tc>
          <w:tcPr>
            <w:tcW w:w="879" w:type="dxa"/>
          </w:tcPr>
          <w:p w:rsidR="006D08FC" w:rsidRPr="006D08FC" w:rsidRDefault="006D08FC" w:rsidP="00E046DE">
            <w:pPr>
              <w:numPr>
                <w:ilvl w:val="0"/>
                <w:numId w:val="266"/>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PowerPoint presentations</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For trainer’s use</w:t>
            </w: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p>
        </w:tc>
      </w:tr>
      <w:tr w:rsidR="006D08FC" w:rsidRPr="006D08FC" w:rsidTr="00C90AD9">
        <w:trPr>
          <w:trHeight w:val="133"/>
        </w:trPr>
        <w:tc>
          <w:tcPr>
            <w:tcW w:w="879" w:type="dxa"/>
          </w:tcPr>
          <w:p w:rsidR="006D08FC" w:rsidRPr="006D08FC" w:rsidRDefault="006D08FC" w:rsidP="00E046DE">
            <w:pPr>
              <w:numPr>
                <w:ilvl w:val="0"/>
                <w:numId w:val="266"/>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rPr>
                <w:color w:val="auto"/>
                <w:kern w:val="28"/>
                <w:szCs w:val="24"/>
                <w:lang w:val="en-ZA"/>
              </w:rPr>
            </w:pPr>
            <w:r w:rsidRPr="006D08FC">
              <w:rPr>
                <w:color w:val="auto"/>
                <w:kern w:val="28"/>
                <w:szCs w:val="24"/>
                <w:lang w:val="en-ZA"/>
              </w:rPr>
              <w:t>Projector</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1;30</w:t>
            </w:r>
          </w:p>
        </w:tc>
      </w:tr>
      <w:tr w:rsidR="006D08FC" w:rsidRPr="006D08FC" w:rsidTr="00C90AD9">
        <w:trPr>
          <w:trHeight w:val="133"/>
        </w:trPr>
        <w:tc>
          <w:tcPr>
            <w:tcW w:w="879" w:type="dxa"/>
          </w:tcPr>
          <w:p w:rsidR="006D08FC" w:rsidRPr="006D08FC" w:rsidRDefault="006D08FC" w:rsidP="00E046DE">
            <w:pPr>
              <w:numPr>
                <w:ilvl w:val="0"/>
                <w:numId w:val="266"/>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contextualSpacing/>
              <w:rPr>
                <w:color w:val="auto"/>
                <w:kern w:val="28"/>
                <w:szCs w:val="24"/>
                <w:lang w:eastAsia="zh-CN"/>
              </w:rPr>
            </w:pPr>
            <w:r w:rsidRPr="006D08FC">
              <w:rPr>
                <w:color w:val="auto"/>
                <w:kern w:val="28"/>
                <w:szCs w:val="24"/>
                <w:lang w:eastAsia="zh-CN"/>
              </w:rPr>
              <w:t>Whiteboard</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1;30</w:t>
            </w:r>
          </w:p>
        </w:tc>
      </w:tr>
      <w:tr w:rsidR="006D08FC" w:rsidRPr="006D08FC" w:rsidTr="00C90AD9">
        <w:trPr>
          <w:trHeight w:val="133"/>
        </w:trPr>
        <w:tc>
          <w:tcPr>
            <w:tcW w:w="879" w:type="dxa"/>
          </w:tcPr>
          <w:p w:rsidR="006D08FC" w:rsidRPr="006D08FC" w:rsidRDefault="006D08FC" w:rsidP="00E046DE">
            <w:pPr>
              <w:numPr>
                <w:ilvl w:val="0"/>
                <w:numId w:val="266"/>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contextualSpacing/>
              <w:rPr>
                <w:color w:val="auto"/>
                <w:kern w:val="28"/>
                <w:szCs w:val="24"/>
                <w:lang w:eastAsia="zh-CN"/>
              </w:rPr>
            </w:pPr>
            <w:r w:rsidRPr="006D08FC">
              <w:rPr>
                <w:color w:val="auto"/>
                <w:kern w:val="28"/>
                <w:szCs w:val="24"/>
              </w:rPr>
              <w:t>Report writing templates</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p>
        </w:tc>
      </w:tr>
      <w:tr w:rsidR="006D08FC" w:rsidRPr="006D08FC" w:rsidTr="00C90AD9">
        <w:trPr>
          <w:trHeight w:val="133"/>
        </w:trPr>
        <w:tc>
          <w:tcPr>
            <w:tcW w:w="879" w:type="dxa"/>
          </w:tcPr>
          <w:p w:rsidR="006D08FC" w:rsidRPr="006D08FC" w:rsidRDefault="006D08FC" w:rsidP="00E046DE">
            <w:pPr>
              <w:numPr>
                <w:ilvl w:val="0"/>
                <w:numId w:val="266"/>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contextualSpacing/>
              <w:rPr>
                <w:color w:val="auto"/>
                <w:kern w:val="28"/>
                <w:szCs w:val="24"/>
                <w:lang w:eastAsia="zh-CN"/>
              </w:rPr>
            </w:pPr>
            <w:r w:rsidRPr="006D08FC">
              <w:rPr>
                <w:color w:val="auto"/>
                <w:kern w:val="28"/>
                <w:szCs w:val="24"/>
                <w:lang w:eastAsia="zh-CN"/>
              </w:rPr>
              <w:t>Rolls flip charts</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1;30</w:t>
            </w:r>
          </w:p>
        </w:tc>
      </w:tr>
      <w:tr w:rsidR="006D08FC" w:rsidRPr="006D08FC" w:rsidTr="00C90AD9">
        <w:trPr>
          <w:trHeight w:val="133"/>
        </w:trPr>
        <w:tc>
          <w:tcPr>
            <w:tcW w:w="879" w:type="dxa"/>
          </w:tcPr>
          <w:p w:rsidR="006D08FC" w:rsidRPr="006D08FC" w:rsidRDefault="006D08FC" w:rsidP="00E046DE">
            <w:pPr>
              <w:numPr>
                <w:ilvl w:val="0"/>
                <w:numId w:val="266"/>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contextualSpacing/>
              <w:rPr>
                <w:color w:val="auto"/>
                <w:kern w:val="28"/>
                <w:szCs w:val="24"/>
                <w:lang w:eastAsia="zh-CN"/>
              </w:rPr>
            </w:pPr>
            <w:r w:rsidRPr="006D08FC">
              <w:rPr>
                <w:color w:val="auto"/>
                <w:kern w:val="28"/>
                <w:szCs w:val="24"/>
                <w:lang w:eastAsia="zh-CN"/>
              </w:rPr>
              <w:t>Assorted color of whiteboard markers</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For trainers Use</w:t>
            </w: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p>
        </w:tc>
      </w:tr>
      <w:tr w:rsidR="006D08FC" w:rsidRPr="006D08FC" w:rsidTr="00C90AD9">
        <w:trPr>
          <w:trHeight w:val="133"/>
        </w:trPr>
        <w:tc>
          <w:tcPr>
            <w:tcW w:w="879" w:type="dxa"/>
          </w:tcPr>
          <w:p w:rsidR="006D08FC" w:rsidRPr="006D08FC" w:rsidRDefault="006D08FC" w:rsidP="006D08FC">
            <w:pPr>
              <w:spacing w:after="120" w:line="285" w:lineRule="auto"/>
              <w:ind w:left="0" w:firstLine="0"/>
              <w:jc w:val="left"/>
              <w:rPr>
                <w:b/>
                <w:color w:val="auto"/>
                <w:kern w:val="28"/>
                <w:szCs w:val="24"/>
                <w:lang w:val="en-GB"/>
              </w:rPr>
            </w:pPr>
            <w:r w:rsidRPr="006D08FC">
              <w:rPr>
                <w:b/>
                <w:color w:val="auto"/>
                <w:kern w:val="28"/>
                <w:szCs w:val="24"/>
                <w:lang w:val="en-GB"/>
              </w:rPr>
              <w:t>B</w:t>
            </w:r>
          </w:p>
        </w:tc>
        <w:tc>
          <w:tcPr>
            <w:tcW w:w="3184" w:type="dxa"/>
          </w:tcPr>
          <w:p w:rsidR="006D08FC" w:rsidRPr="006D08FC" w:rsidRDefault="006D08FC" w:rsidP="006D08FC">
            <w:pPr>
              <w:spacing w:after="120" w:line="285" w:lineRule="auto"/>
              <w:ind w:left="0" w:firstLine="0"/>
              <w:jc w:val="left"/>
              <w:rPr>
                <w:b/>
                <w:color w:val="auto"/>
                <w:kern w:val="28"/>
                <w:szCs w:val="24"/>
                <w:lang w:val="en-GB"/>
              </w:rPr>
            </w:pPr>
            <w:r w:rsidRPr="006D08FC">
              <w:rPr>
                <w:b/>
                <w:color w:val="auto"/>
                <w:kern w:val="28"/>
                <w:szCs w:val="24"/>
                <w:lang w:val="en-GB"/>
              </w:rPr>
              <w:t>Learning Facilities &amp; infrastructure</w:t>
            </w:r>
          </w:p>
        </w:tc>
        <w:tc>
          <w:tcPr>
            <w:tcW w:w="2034" w:type="dxa"/>
          </w:tcPr>
          <w:p w:rsidR="006D08FC" w:rsidRPr="006D08FC" w:rsidRDefault="006D08FC" w:rsidP="006D08FC">
            <w:pPr>
              <w:spacing w:after="120" w:line="285" w:lineRule="auto"/>
              <w:ind w:left="0" w:firstLine="0"/>
              <w:jc w:val="left"/>
              <w:rPr>
                <w:b/>
                <w:color w:val="auto"/>
                <w:kern w:val="28"/>
                <w:szCs w:val="24"/>
                <w:lang w:val="en-GB"/>
              </w:rPr>
            </w:pPr>
          </w:p>
        </w:tc>
        <w:tc>
          <w:tcPr>
            <w:tcW w:w="1238" w:type="dxa"/>
          </w:tcPr>
          <w:p w:rsidR="006D08FC" w:rsidRPr="006D08FC" w:rsidRDefault="006D08FC" w:rsidP="006D08FC">
            <w:pPr>
              <w:spacing w:after="120" w:line="285" w:lineRule="auto"/>
              <w:ind w:left="0" w:firstLine="0"/>
              <w:jc w:val="left"/>
              <w:rPr>
                <w:b/>
                <w:color w:val="auto"/>
                <w:kern w:val="28"/>
                <w:szCs w:val="24"/>
                <w:lang w:val="en-GB"/>
              </w:rPr>
            </w:pPr>
          </w:p>
        </w:tc>
        <w:tc>
          <w:tcPr>
            <w:tcW w:w="1852" w:type="dxa"/>
          </w:tcPr>
          <w:p w:rsidR="006D08FC" w:rsidRPr="006D08FC" w:rsidRDefault="006D08FC" w:rsidP="006D08FC">
            <w:pPr>
              <w:spacing w:after="120" w:line="285" w:lineRule="auto"/>
              <w:ind w:left="0" w:firstLine="0"/>
              <w:jc w:val="left"/>
              <w:rPr>
                <w:b/>
                <w:color w:val="auto"/>
                <w:kern w:val="28"/>
                <w:szCs w:val="24"/>
                <w:lang w:val="en-GB"/>
              </w:rPr>
            </w:pPr>
          </w:p>
        </w:tc>
      </w:tr>
      <w:tr w:rsidR="006D08FC" w:rsidRPr="006D08FC" w:rsidTr="00C90AD9">
        <w:trPr>
          <w:trHeight w:val="133"/>
        </w:trPr>
        <w:tc>
          <w:tcPr>
            <w:tcW w:w="879" w:type="dxa"/>
          </w:tcPr>
          <w:p w:rsidR="006D08FC" w:rsidRPr="006D08FC" w:rsidRDefault="006D08FC" w:rsidP="00E046DE">
            <w:pPr>
              <w:numPr>
                <w:ilvl w:val="0"/>
                <w:numId w:val="267"/>
              </w:numPr>
              <w:spacing w:after="0" w:line="240" w:lineRule="auto"/>
              <w:contextualSpacing/>
              <w:jc w:val="left"/>
              <w:rPr>
                <w:bCs/>
                <w:color w:val="auto"/>
                <w:kern w:val="28"/>
                <w:szCs w:val="24"/>
              </w:rPr>
            </w:pPr>
          </w:p>
        </w:tc>
        <w:tc>
          <w:tcPr>
            <w:tcW w:w="3184"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Lecture/theory room</w:t>
            </w:r>
          </w:p>
        </w:tc>
        <w:tc>
          <w:tcPr>
            <w:tcW w:w="2034" w:type="dxa"/>
          </w:tcPr>
          <w:p w:rsidR="006D08FC" w:rsidRPr="006D08FC" w:rsidRDefault="006D08FC" w:rsidP="006D08FC">
            <w:pPr>
              <w:spacing w:after="120" w:line="285" w:lineRule="auto"/>
              <w:ind w:left="0" w:firstLine="0"/>
              <w:jc w:val="left"/>
              <w:rPr>
                <w:bCs/>
                <w:color w:val="auto"/>
                <w:kern w:val="28"/>
                <w:szCs w:val="24"/>
                <w:highlight w:val="yellow"/>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1:30</w:t>
            </w:r>
          </w:p>
        </w:tc>
      </w:tr>
      <w:tr w:rsidR="006D08FC" w:rsidRPr="006D08FC" w:rsidTr="00C90AD9">
        <w:trPr>
          <w:trHeight w:val="133"/>
        </w:trPr>
        <w:tc>
          <w:tcPr>
            <w:tcW w:w="879" w:type="dxa"/>
          </w:tcPr>
          <w:p w:rsidR="006D08FC" w:rsidRPr="006D08FC" w:rsidRDefault="006D08FC" w:rsidP="00E046DE">
            <w:pPr>
              <w:numPr>
                <w:ilvl w:val="0"/>
                <w:numId w:val="267"/>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Computer Laboratory</w:t>
            </w:r>
          </w:p>
        </w:tc>
        <w:tc>
          <w:tcPr>
            <w:tcW w:w="2034" w:type="dxa"/>
          </w:tcPr>
          <w:p w:rsidR="006D08FC" w:rsidRPr="006D08FC" w:rsidRDefault="006D08FC" w:rsidP="006D08FC">
            <w:pPr>
              <w:spacing w:after="120" w:line="285" w:lineRule="auto"/>
              <w:ind w:left="0" w:firstLine="0"/>
              <w:jc w:val="left"/>
              <w:rPr>
                <w:bCs/>
                <w:color w:val="auto"/>
                <w:kern w:val="28"/>
                <w:szCs w:val="24"/>
                <w:highlight w:val="yellow"/>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1:30</w:t>
            </w:r>
          </w:p>
        </w:tc>
      </w:tr>
      <w:tr w:rsidR="006D08FC" w:rsidRPr="006D08FC" w:rsidTr="00C90AD9">
        <w:trPr>
          <w:trHeight w:val="133"/>
        </w:trPr>
        <w:tc>
          <w:tcPr>
            <w:tcW w:w="879" w:type="dxa"/>
          </w:tcPr>
          <w:p w:rsidR="006D08FC" w:rsidRPr="006D08FC" w:rsidRDefault="006D08FC" w:rsidP="006D08FC">
            <w:pPr>
              <w:spacing w:after="120" w:line="285" w:lineRule="auto"/>
              <w:ind w:left="0" w:firstLine="0"/>
              <w:jc w:val="left"/>
              <w:rPr>
                <w:b/>
                <w:color w:val="auto"/>
                <w:kern w:val="28"/>
                <w:szCs w:val="24"/>
                <w:lang w:val="en-GB"/>
              </w:rPr>
            </w:pPr>
            <w:r w:rsidRPr="006D08FC">
              <w:rPr>
                <w:b/>
                <w:color w:val="auto"/>
                <w:kern w:val="28"/>
                <w:szCs w:val="24"/>
                <w:lang w:val="en-GB"/>
              </w:rPr>
              <w:t>C</w:t>
            </w:r>
          </w:p>
        </w:tc>
        <w:tc>
          <w:tcPr>
            <w:tcW w:w="3184" w:type="dxa"/>
          </w:tcPr>
          <w:p w:rsidR="006D08FC" w:rsidRPr="006D08FC" w:rsidRDefault="006D08FC" w:rsidP="006D08FC">
            <w:pPr>
              <w:spacing w:after="120" w:line="285" w:lineRule="auto"/>
              <w:ind w:left="0" w:firstLine="0"/>
              <w:jc w:val="left"/>
              <w:rPr>
                <w:b/>
                <w:color w:val="auto"/>
                <w:kern w:val="28"/>
                <w:szCs w:val="24"/>
                <w:lang w:val="en-GB"/>
              </w:rPr>
            </w:pPr>
            <w:r w:rsidRPr="006D08FC">
              <w:rPr>
                <w:b/>
                <w:color w:val="auto"/>
                <w:kern w:val="28"/>
                <w:szCs w:val="24"/>
                <w:lang w:val="en-GB"/>
              </w:rPr>
              <w:t>Consumable materials</w:t>
            </w:r>
          </w:p>
        </w:tc>
        <w:tc>
          <w:tcPr>
            <w:tcW w:w="2034" w:type="dxa"/>
          </w:tcPr>
          <w:p w:rsidR="006D08FC" w:rsidRPr="006D08FC" w:rsidRDefault="006D08FC" w:rsidP="006D08FC">
            <w:pPr>
              <w:spacing w:after="120" w:line="285" w:lineRule="auto"/>
              <w:ind w:left="0" w:firstLine="0"/>
              <w:jc w:val="left"/>
              <w:rPr>
                <w:b/>
                <w:color w:val="auto"/>
                <w:kern w:val="28"/>
                <w:szCs w:val="24"/>
                <w:lang w:val="en-GB"/>
              </w:rPr>
            </w:pPr>
          </w:p>
        </w:tc>
        <w:tc>
          <w:tcPr>
            <w:tcW w:w="1238" w:type="dxa"/>
          </w:tcPr>
          <w:p w:rsidR="006D08FC" w:rsidRPr="006D08FC" w:rsidRDefault="006D08FC" w:rsidP="006D08FC">
            <w:pPr>
              <w:spacing w:after="120" w:line="285" w:lineRule="auto"/>
              <w:ind w:left="0" w:firstLine="0"/>
              <w:jc w:val="left"/>
              <w:rPr>
                <w:b/>
                <w:color w:val="auto"/>
                <w:kern w:val="28"/>
                <w:szCs w:val="24"/>
                <w:lang w:val="en-GB"/>
              </w:rPr>
            </w:pPr>
          </w:p>
        </w:tc>
        <w:tc>
          <w:tcPr>
            <w:tcW w:w="1852" w:type="dxa"/>
          </w:tcPr>
          <w:p w:rsidR="006D08FC" w:rsidRPr="006D08FC" w:rsidRDefault="006D08FC" w:rsidP="006D08FC">
            <w:pPr>
              <w:spacing w:after="120" w:line="285" w:lineRule="auto"/>
              <w:ind w:left="0" w:firstLine="0"/>
              <w:jc w:val="left"/>
              <w:rPr>
                <w:b/>
                <w:color w:val="auto"/>
                <w:kern w:val="28"/>
                <w:szCs w:val="24"/>
                <w:lang w:val="en-GB"/>
              </w:rPr>
            </w:pPr>
          </w:p>
        </w:tc>
      </w:tr>
      <w:tr w:rsidR="006D08FC" w:rsidRPr="006D08FC" w:rsidTr="00C90AD9">
        <w:trPr>
          <w:trHeight w:val="133"/>
        </w:trPr>
        <w:tc>
          <w:tcPr>
            <w:tcW w:w="879" w:type="dxa"/>
          </w:tcPr>
          <w:p w:rsidR="006D08FC" w:rsidRPr="006D08FC" w:rsidRDefault="006D08FC" w:rsidP="00E046DE">
            <w:pPr>
              <w:numPr>
                <w:ilvl w:val="0"/>
                <w:numId w:val="268"/>
              </w:numPr>
              <w:spacing w:after="0" w:line="240" w:lineRule="auto"/>
              <w:contextualSpacing/>
              <w:jc w:val="left"/>
              <w:rPr>
                <w:bCs/>
                <w:color w:val="auto"/>
                <w:kern w:val="28"/>
                <w:szCs w:val="24"/>
              </w:rPr>
            </w:pPr>
          </w:p>
        </w:tc>
        <w:tc>
          <w:tcPr>
            <w:tcW w:w="3184" w:type="dxa"/>
          </w:tcPr>
          <w:p w:rsidR="006D08FC" w:rsidRPr="006D08FC" w:rsidRDefault="006D08FC" w:rsidP="006D08FC">
            <w:pPr>
              <w:spacing w:after="120" w:line="285" w:lineRule="auto"/>
              <w:ind w:left="0" w:firstLine="0"/>
              <w:contextualSpacing/>
              <w:rPr>
                <w:color w:val="auto"/>
                <w:kern w:val="28"/>
                <w:szCs w:val="24"/>
                <w:lang w:eastAsia="zh-CN"/>
              </w:rPr>
            </w:pPr>
            <w:r w:rsidRPr="006D08FC">
              <w:rPr>
                <w:color w:val="auto"/>
                <w:kern w:val="28"/>
                <w:szCs w:val="24"/>
              </w:rPr>
              <w:t>Assorted whiteboard markers</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30</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1:1</w:t>
            </w:r>
          </w:p>
        </w:tc>
      </w:tr>
      <w:tr w:rsidR="006D08FC" w:rsidRPr="006D08FC" w:rsidTr="00C90AD9">
        <w:trPr>
          <w:trHeight w:val="133"/>
        </w:trPr>
        <w:tc>
          <w:tcPr>
            <w:tcW w:w="879" w:type="dxa"/>
          </w:tcPr>
          <w:p w:rsidR="006D08FC" w:rsidRPr="006D08FC" w:rsidRDefault="006D08FC" w:rsidP="00E046DE">
            <w:pPr>
              <w:numPr>
                <w:ilvl w:val="0"/>
                <w:numId w:val="268"/>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contextualSpacing/>
              <w:rPr>
                <w:color w:val="auto"/>
                <w:kern w:val="28"/>
                <w:szCs w:val="24"/>
                <w:lang w:eastAsia="zh-CN"/>
              </w:rPr>
            </w:pPr>
            <w:r w:rsidRPr="006D08FC">
              <w:rPr>
                <w:color w:val="auto"/>
                <w:kern w:val="28"/>
                <w:szCs w:val="24"/>
              </w:rPr>
              <w:t>Internet connection</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200 mbps</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w:t>
            </w:r>
          </w:p>
        </w:tc>
      </w:tr>
      <w:tr w:rsidR="006D08FC" w:rsidRPr="006D08FC" w:rsidTr="00C90AD9">
        <w:trPr>
          <w:trHeight w:val="133"/>
        </w:trPr>
        <w:tc>
          <w:tcPr>
            <w:tcW w:w="879" w:type="dxa"/>
          </w:tcPr>
          <w:p w:rsidR="006D08FC" w:rsidRPr="006D08FC" w:rsidRDefault="006D08FC" w:rsidP="00E046DE">
            <w:pPr>
              <w:numPr>
                <w:ilvl w:val="0"/>
                <w:numId w:val="268"/>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contextualSpacing/>
              <w:rPr>
                <w:color w:val="auto"/>
                <w:kern w:val="28"/>
                <w:szCs w:val="24"/>
                <w:lang w:eastAsia="zh-CN"/>
              </w:rPr>
            </w:pPr>
            <w:r w:rsidRPr="006D08FC">
              <w:rPr>
                <w:color w:val="auto"/>
                <w:kern w:val="28"/>
                <w:szCs w:val="24"/>
              </w:rPr>
              <w:t>Antivirus Software</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w:t>
            </w:r>
          </w:p>
        </w:tc>
      </w:tr>
      <w:tr w:rsidR="006D08FC" w:rsidRPr="006D08FC" w:rsidTr="00C90AD9">
        <w:trPr>
          <w:trHeight w:val="133"/>
        </w:trPr>
        <w:tc>
          <w:tcPr>
            <w:tcW w:w="879" w:type="dxa"/>
          </w:tcPr>
          <w:p w:rsidR="006D08FC" w:rsidRPr="006D08FC" w:rsidRDefault="006D08FC" w:rsidP="00E046DE">
            <w:pPr>
              <w:numPr>
                <w:ilvl w:val="0"/>
                <w:numId w:val="268"/>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contextualSpacing/>
              <w:rPr>
                <w:color w:val="auto"/>
                <w:kern w:val="28"/>
                <w:szCs w:val="24"/>
                <w:lang w:eastAsia="zh-CN"/>
              </w:rPr>
            </w:pPr>
            <w:r w:rsidRPr="006D08FC">
              <w:rPr>
                <w:color w:val="auto"/>
                <w:kern w:val="28"/>
                <w:szCs w:val="24"/>
              </w:rPr>
              <w:t>Printing Papers</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 xml:space="preserve">Enough </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w:t>
            </w:r>
          </w:p>
        </w:tc>
      </w:tr>
      <w:tr w:rsidR="006D08FC" w:rsidRPr="006D08FC" w:rsidTr="00C90AD9">
        <w:trPr>
          <w:trHeight w:val="133"/>
        </w:trPr>
        <w:tc>
          <w:tcPr>
            <w:tcW w:w="879" w:type="dxa"/>
          </w:tcPr>
          <w:p w:rsidR="006D08FC" w:rsidRPr="006D08FC" w:rsidRDefault="006D08FC" w:rsidP="00E046DE">
            <w:pPr>
              <w:numPr>
                <w:ilvl w:val="0"/>
                <w:numId w:val="268"/>
              </w:numPr>
              <w:spacing w:after="0" w:line="240" w:lineRule="auto"/>
              <w:jc w:val="left"/>
              <w:rPr>
                <w:bCs/>
                <w:color w:val="auto"/>
                <w:kern w:val="28"/>
                <w:szCs w:val="24"/>
              </w:rPr>
            </w:pPr>
          </w:p>
        </w:tc>
        <w:tc>
          <w:tcPr>
            <w:tcW w:w="3184" w:type="dxa"/>
          </w:tcPr>
          <w:p w:rsidR="006D08FC" w:rsidRPr="006D08FC" w:rsidRDefault="006D08FC" w:rsidP="006D08FC">
            <w:pPr>
              <w:spacing w:after="120" w:line="285" w:lineRule="auto"/>
              <w:ind w:left="0" w:firstLine="0"/>
              <w:contextualSpacing/>
              <w:rPr>
                <w:color w:val="auto"/>
                <w:kern w:val="28"/>
                <w:szCs w:val="24"/>
                <w:lang w:eastAsia="zh-CN"/>
              </w:rPr>
            </w:pPr>
            <w:r w:rsidRPr="006D08FC">
              <w:rPr>
                <w:color w:val="auto"/>
                <w:kern w:val="28"/>
                <w:szCs w:val="24"/>
              </w:rPr>
              <w:t>External storage media</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 xml:space="preserve">1 </w:t>
            </w:r>
            <w:proofErr w:type="spellStart"/>
            <w:r w:rsidRPr="006D08FC">
              <w:rPr>
                <w:bCs/>
                <w:color w:val="auto"/>
                <w:kern w:val="28"/>
                <w:szCs w:val="24"/>
                <w:lang w:val="en-GB"/>
              </w:rPr>
              <w:t>tb</w:t>
            </w:r>
            <w:proofErr w:type="spellEnd"/>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w:t>
            </w:r>
          </w:p>
        </w:tc>
      </w:tr>
      <w:tr w:rsidR="006D08FC" w:rsidRPr="006D08FC" w:rsidTr="00C90AD9">
        <w:trPr>
          <w:trHeight w:val="133"/>
        </w:trPr>
        <w:tc>
          <w:tcPr>
            <w:tcW w:w="879" w:type="dxa"/>
          </w:tcPr>
          <w:p w:rsidR="006D08FC" w:rsidRPr="006D08FC" w:rsidRDefault="006D08FC" w:rsidP="006D08FC">
            <w:pPr>
              <w:spacing w:after="120" w:line="285" w:lineRule="auto"/>
              <w:ind w:left="0" w:firstLine="0"/>
              <w:jc w:val="left"/>
              <w:rPr>
                <w:b/>
                <w:color w:val="auto"/>
                <w:kern w:val="28"/>
                <w:szCs w:val="24"/>
                <w:lang w:val="en-GB"/>
              </w:rPr>
            </w:pPr>
            <w:r w:rsidRPr="006D08FC">
              <w:rPr>
                <w:b/>
                <w:color w:val="auto"/>
                <w:kern w:val="28"/>
                <w:szCs w:val="24"/>
                <w:lang w:val="en-GB"/>
              </w:rPr>
              <w:t>D</w:t>
            </w:r>
          </w:p>
        </w:tc>
        <w:tc>
          <w:tcPr>
            <w:tcW w:w="3184" w:type="dxa"/>
          </w:tcPr>
          <w:p w:rsidR="006D08FC" w:rsidRPr="006D08FC" w:rsidRDefault="006D08FC" w:rsidP="006D08FC">
            <w:pPr>
              <w:spacing w:after="120" w:line="285" w:lineRule="auto"/>
              <w:ind w:left="0" w:firstLine="0"/>
              <w:jc w:val="left"/>
              <w:rPr>
                <w:b/>
                <w:color w:val="auto"/>
                <w:kern w:val="28"/>
                <w:szCs w:val="24"/>
                <w:lang w:val="en-GB"/>
              </w:rPr>
            </w:pPr>
            <w:r w:rsidRPr="006D08FC">
              <w:rPr>
                <w:b/>
                <w:color w:val="auto"/>
                <w:kern w:val="28"/>
                <w:szCs w:val="24"/>
                <w:lang w:val="en-GB"/>
              </w:rPr>
              <w:t>Tools and Equipment</w:t>
            </w:r>
          </w:p>
        </w:tc>
        <w:tc>
          <w:tcPr>
            <w:tcW w:w="2034" w:type="dxa"/>
          </w:tcPr>
          <w:p w:rsidR="006D08FC" w:rsidRPr="006D08FC" w:rsidRDefault="006D08FC" w:rsidP="006D08FC">
            <w:pPr>
              <w:spacing w:after="120" w:line="285" w:lineRule="auto"/>
              <w:ind w:left="0" w:firstLine="0"/>
              <w:jc w:val="left"/>
              <w:rPr>
                <w:b/>
                <w:color w:val="auto"/>
                <w:kern w:val="28"/>
                <w:szCs w:val="24"/>
                <w:lang w:val="en-GB"/>
              </w:rPr>
            </w:pPr>
          </w:p>
        </w:tc>
        <w:tc>
          <w:tcPr>
            <w:tcW w:w="1238" w:type="dxa"/>
          </w:tcPr>
          <w:p w:rsidR="006D08FC" w:rsidRPr="006D08FC" w:rsidRDefault="006D08FC" w:rsidP="006D08FC">
            <w:pPr>
              <w:spacing w:after="120" w:line="285" w:lineRule="auto"/>
              <w:ind w:left="0" w:firstLine="0"/>
              <w:jc w:val="left"/>
              <w:rPr>
                <w:b/>
                <w:color w:val="auto"/>
                <w:kern w:val="28"/>
                <w:szCs w:val="24"/>
                <w:lang w:val="en-GB"/>
              </w:rPr>
            </w:pPr>
          </w:p>
        </w:tc>
        <w:tc>
          <w:tcPr>
            <w:tcW w:w="1852" w:type="dxa"/>
          </w:tcPr>
          <w:p w:rsidR="006D08FC" w:rsidRPr="006D08FC" w:rsidRDefault="006D08FC" w:rsidP="006D08FC">
            <w:pPr>
              <w:spacing w:after="120" w:line="285" w:lineRule="auto"/>
              <w:ind w:left="0" w:firstLine="0"/>
              <w:jc w:val="left"/>
              <w:rPr>
                <w:b/>
                <w:color w:val="auto"/>
                <w:kern w:val="28"/>
                <w:szCs w:val="24"/>
                <w:lang w:val="en-GB"/>
              </w:rPr>
            </w:pPr>
          </w:p>
        </w:tc>
      </w:tr>
      <w:tr w:rsidR="006D08FC" w:rsidRPr="006D08FC" w:rsidTr="00C90AD9">
        <w:trPr>
          <w:trHeight w:val="133"/>
        </w:trPr>
        <w:tc>
          <w:tcPr>
            <w:tcW w:w="879" w:type="dxa"/>
          </w:tcPr>
          <w:p w:rsidR="006D08FC" w:rsidRPr="006D08FC" w:rsidRDefault="006D08FC" w:rsidP="006D08FC">
            <w:pPr>
              <w:spacing w:after="120" w:line="285" w:lineRule="auto"/>
              <w:ind w:left="360" w:firstLine="0"/>
              <w:jc w:val="left"/>
              <w:rPr>
                <w:bCs/>
                <w:color w:val="auto"/>
                <w:kern w:val="28"/>
                <w:szCs w:val="24"/>
              </w:rPr>
            </w:pPr>
            <w:r w:rsidRPr="006D08FC">
              <w:rPr>
                <w:bCs/>
                <w:color w:val="auto"/>
                <w:kern w:val="28"/>
                <w:szCs w:val="24"/>
              </w:rPr>
              <w:t xml:space="preserve">1. </w:t>
            </w:r>
          </w:p>
        </w:tc>
        <w:tc>
          <w:tcPr>
            <w:tcW w:w="3184" w:type="dxa"/>
          </w:tcPr>
          <w:p w:rsidR="006D08FC" w:rsidRPr="006D08FC" w:rsidRDefault="006D08FC" w:rsidP="006D08FC">
            <w:pPr>
              <w:spacing w:after="120" w:line="285" w:lineRule="auto"/>
              <w:ind w:left="0" w:firstLine="0"/>
              <w:jc w:val="left"/>
              <w:rPr>
                <w:bCs/>
                <w:color w:val="auto"/>
                <w:kern w:val="28"/>
                <w:szCs w:val="24"/>
                <w:lang w:val="en-GB"/>
              </w:rPr>
            </w:pPr>
            <w:r w:rsidRPr="006D08FC">
              <w:rPr>
                <w:color w:val="auto"/>
                <w:kern w:val="28"/>
                <w:szCs w:val="24"/>
              </w:rPr>
              <w:t>Printers</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2 pcs</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2:30</w:t>
            </w:r>
          </w:p>
        </w:tc>
      </w:tr>
      <w:tr w:rsidR="006D08FC" w:rsidRPr="006D08FC" w:rsidTr="00C90AD9">
        <w:trPr>
          <w:trHeight w:val="133"/>
        </w:trPr>
        <w:tc>
          <w:tcPr>
            <w:tcW w:w="879" w:type="dxa"/>
          </w:tcPr>
          <w:p w:rsidR="006D08FC" w:rsidRPr="006D08FC" w:rsidRDefault="006D08FC" w:rsidP="006D08FC">
            <w:pPr>
              <w:spacing w:after="120" w:line="285" w:lineRule="auto"/>
              <w:ind w:left="360" w:firstLine="0"/>
              <w:jc w:val="left"/>
              <w:rPr>
                <w:bCs/>
                <w:color w:val="auto"/>
                <w:kern w:val="28"/>
                <w:szCs w:val="24"/>
              </w:rPr>
            </w:pPr>
            <w:r w:rsidRPr="006D08FC">
              <w:rPr>
                <w:bCs/>
                <w:color w:val="auto"/>
                <w:kern w:val="28"/>
                <w:szCs w:val="24"/>
              </w:rPr>
              <w:t>2.</w:t>
            </w:r>
          </w:p>
        </w:tc>
        <w:tc>
          <w:tcPr>
            <w:tcW w:w="3184"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 xml:space="preserve">Computers </w:t>
            </w:r>
          </w:p>
        </w:tc>
        <w:tc>
          <w:tcPr>
            <w:tcW w:w="2034" w:type="dxa"/>
          </w:tcPr>
          <w:p w:rsidR="006D08FC" w:rsidRPr="006D08FC" w:rsidRDefault="006D08FC" w:rsidP="006D08FC">
            <w:pPr>
              <w:spacing w:after="120" w:line="285" w:lineRule="auto"/>
              <w:ind w:left="0" w:firstLine="0"/>
              <w:jc w:val="left"/>
              <w:rPr>
                <w:bCs/>
                <w:color w:val="auto"/>
                <w:kern w:val="28"/>
                <w:szCs w:val="24"/>
                <w:lang w:val="en-GB"/>
              </w:rPr>
            </w:pPr>
            <w:r w:rsidRPr="006D08FC">
              <w:rPr>
                <w:color w:val="auto"/>
                <w:kern w:val="28"/>
                <w:szCs w:val="24"/>
              </w:rPr>
              <w:t xml:space="preserve">With Windows /Linux/Macintosh Operating System, </w:t>
            </w:r>
            <w:r w:rsidRPr="006D08FC">
              <w:rPr>
                <w:color w:val="auto"/>
                <w:kern w:val="28"/>
                <w:szCs w:val="24"/>
              </w:rPr>
              <w:lastRenderedPageBreak/>
              <w:t>Microsoft Office Software, Google Workspace Account, Antivirus Software</w:t>
            </w: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lastRenderedPageBreak/>
              <w:t>30pcs</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1:1</w:t>
            </w:r>
          </w:p>
        </w:tc>
      </w:tr>
      <w:tr w:rsidR="006D08FC" w:rsidRPr="006D08FC" w:rsidTr="00C90AD9">
        <w:trPr>
          <w:trHeight w:val="133"/>
        </w:trPr>
        <w:tc>
          <w:tcPr>
            <w:tcW w:w="879" w:type="dxa"/>
          </w:tcPr>
          <w:p w:rsidR="006D08FC" w:rsidRPr="006D08FC" w:rsidRDefault="006D08FC" w:rsidP="006D08FC">
            <w:pPr>
              <w:spacing w:after="120" w:line="285" w:lineRule="auto"/>
              <w:ind w:left="360" w:firstLine="0"/>
              <w:jc w:val="left"/>
              <w:rPr>
                <w:bCs/>
                <w:color w:val="auto"/>
                <w:kern w:val="28"/>
                <w:szCs w:val="24"/>
              </w:rPr>
            </w:pPr>
            <w:r w:rsidRPr="006D08FC">
              <w:rPr>
                <w:bCs/>
                <w:color w:val="auto"/>
                <w:kern w:val="28"/>
                <w:szCs w:val="24"/>
              </w:rPr>
              <w:lastRenderedPageBreak/>
              <w:t>3.</w:t>
            </w:r>
          </w:p>
        </w:tc>
        <w:tc>
          <w:tcPr>
            <w:tcW w:w="3184" w:type="dxa"/>
          </w:tcPr>
          <w:p w:rsidR="006D08FC" w:rsidRPr="006D08FC" w:rsidRDefault="006D08FC" w:rsidP="006D08FC">
            <w:pPr>
              <w:spacing w:after="120" w:line="285" w:lineRule="auto"/>
              <w:ind w:left="0" w:firstLine="0"/>
              <w:jc w:val="left"/>
              <w:rPr>
                <w:bCs/>
                <w:color w:val="auto"/>
                <w:kern w:val="28"/>
                <w:szCs w:val="24"/>
                <w:lang w:val="en-GB"/>
              </w:rPr>
            </w:pPr>
            <w:r w:rsidRPr="006D08FC">
              <w:rPr>
                <w:color w:val="auto"/>
                <w:kern w:val="28"/>
                <w:szCs w:val="24"/>
              </w:rPr>
              <w:t>Mobile phones</w:t>
            </w:r>
          </w:p>
        </w:tc>
        <w:tc>
          <w:tcPr>
            <w:tcW w:w="2034" w:type="dxa"/>
          </w:tcPr>
          <w:p w:rsidR="006D08FC" w:rsidRPr="006D08FC" w:rsidRDefault="006D08FC" w:rsidP="006D08FC">
            <w:pPr>
              <w:spacing w:after="120" w:line="285" w:lineRule="auto"/>
              <w:ind w:left="0" w:firstLine="0"/>
              <w:jc w:val="left"/>
              <w:rPr>
                <w:color w:val="auto"/>
                <w:kern w:val="28"/>
                <w:szCs w:val="24"/>
              </w:rPr>
            </w:pPr>
          </w:p>
        </w:tc>
        <w:tc>
          <w:tcPr>
            <w:tcW w:w="1238"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10</w:t>
            </w:r>
          </w:p>
        </w:tc>
        <w:tc>
          <w:tcPr>
            <w:tcW w:w="1852" w:type="dxa"/>
          </w:tcPr>
          <w:p w:rsidR="006D08FC" w:rsidRPr="006D08FC" w:rsidRDefault="006D08FC" w:rsidP="006D08FC">
            <w:pPr>
              <w:spacing w:after="120" w:line="285" w:lineRule="auto"/>
              <w:ind w:left="0" w:firstLine="0"/>
              <w:jc w:val="left"/>
              <w:rPr>
                <w:bCs/>
                <w:color w:val="auto"/>
                <w:kern w:val="28"/>
                <w:szCs w:val="24"/>
                <w:lang w:val="en-GB"/>
              </w:rPr>
            </w:pPr>
            <w:r w:rsidRPr="006D08FC">
              <w:rPr>
                <w:bCs/>
                <w:color w:val="auto"/>
                <w:kern w:val="28"/>
                <w:szCs w:val="24"/>
                <w:lang w:val="en-GB"/>
              </w:rPr>
              <w:t>10:30</w:t>
            </w:r>
          </w:p>
        </w:tc>
      </w:tr>
    </w:tbl>
    <w:p w:rsidR="006D08FC" w:rsidRPr="006D08FC" w:rsidRDefault="006D08FC" w:rsidP="006D08FC">
      <w:pPr>
        <w:spacing w:after="0" w:line="360" w:lineRule="auto"/>
        <w:ind w:left="0" w:firstLine="0"/>
        <w:jc w:val="left"/>
        <w:rPr>
          <w:rFonts w:ascii="Aptos" w:eastAsia="Calibri" w:hAnsi="Aptos"/>
          <w:b/>
          <w:bCs/>
          <w:color w:val="auto"/>
          <w:sz w:val="22"/>
          <w:szCs w:val="24"/>
          <w:lang w:val="en-GB"/>
        </w:rPr>
      </w:pPr>
    </w:p>
    <w:p w:rsidR="006D08FC" w:rsidRPr="006D08FC" w:rsidRDefault="006D08FC" w:rsidP="006D08FC">
      <w:pPr>
        <w:spacing w:after="0" w:line="360" w:lineRule="auto"/>
        <w:ind w:left="0" w:firstLine="0"/>
        <w:jc w:val="left"/>
        <w:rPr>
          <w:rFonts w:eastAsia="Calibri"/>
          <w:color w:val="auto"/>
          <w:szCs w:val="24"/>
          <w:lang w:val="en-GB"/>
        </w:rPr>
      </w:pPr>
      <w:r w:rsidRPr="006D08FC">
        <w:rPr>
          <w:rFonts w:eastAsia="Calibri"/>
          <w:b/>
          <w:bCs/>
          <w:color w:val="auto"/>
          <w:szCs w:val="24"/>
          <w:lang w:val="en-GB"/>
        </w:rPr>
        <w:t>References</w:t>
      </w:r>
      <w:r w:rsidRPr="006D08FC">
        <w:rPr>
          <w:rFonts w:eastAsia="Calibri"/>
          <w:color w:val="auto"/>
          <w:szCs w:val="24"/>
          <w:lang w:val="en-GB"/>
        </w:rPr>
        <w:t>:</w:t>
      </w:r>
    </w:p>
    <w:p w:rsidR="006D08FC" w:rsidRPr="006D08FC" w:rsidRDefault="006D08FC" w:rsidP="006D08FC">
      <w:pPr>
        <w:spacing w:after="0" w:line="360" w:lineRule="auto"/>
        <w:ind w:left="0" w:firstLine="0"/>
        <w:jc w:val="left"/>
        <w:rPr>
          <w:rFonts w:eastAsia="Calibri"/>
          <w:color w:val="auto"/>
          <w:szCs w:val="24"/>
          <w:lang w:val="en-GB"/>
        </w:rPr>
      </w:pPr>
      <w:r w:rsidRPr="006D08FC">
        <w:rPr>
          <w:rFonts w:eastAsia="Calibri"/>
          <w:i/>
          <w:iCs/>
          <w:color w:val="auto"/>
          <w:szCs w:val="24"/>
          <w:lang w:val="en-GB"/>
        </w:rPr>
        <w:t>Digital literacy framework</w:t>
      </w:r>
      <w:r w:rsidR="00C90AD9">
        <w:rPr>
          <w:rFonts w:eastAsia="Calibri"/>
          <w:color w:val="auto"/>
          <w:szCs w:val="24"/>
          <w:lang w:val="en-GB"/>
        </w:rPr>
        <w:t xml:space="preserve"> by future Learn</w:t>
      </w:r>
      <w:r w:rsidRPr="006D08FC">
        <w:rPr>
          <w:rFonts w:eastAsia="Calibri"/>
          <w:color w:val="auto"/>
          <w:szCs w:val="24"/>
          <w:lang w:val="en-GB"/>
        </w:rPr>
        <w:t xml:space="preserve"> </w:t>
      </w:r>
      <w:hyperlink r:id="rId17" w:history="1">
        <w:r w:rsidRPr="006D08FC">
          <w:rPr>
            <w:rFonts w:eastAsia="Calibri"/>
            <w:color w:val="0000FF"/>
            <w:szCs w:val="24"/>
            <w:u w:val="single"/>
            <w:lang w:val="en-GB"/>
          </w:rPr>
          <w:t>www.futurelearn.com</w:t>
        </w:r>
      </w:hyperlink>
    </w:p>
    <w:p w:rsidR="006D08FC" w:rsidRPr="006D08FC" w:rsidRDefault="006D08FC" w:rsidP="006D08FC">
      <w:pPr>
        <w:spacing w:after="0" w:line="360" w:lineRule="auto"/>
        <w:ind w:left="0" w:firstLine="0"/>
        <w:jc w:val="left"/>
        <w:rPr>
          <w:rFonts w:eastAsia="Calibri"/>
          <w:color w:val="auto"/>
          <w:szCs w:val="24"/>
          <w:lang w:val="en-GB"/>
        </w:rPr>
      </w:pPr>
      <w:proofErr w:type="spellStart"/>
      <w:proofErr w:type="gramStart"/>
      <w:r w:rsidRPr="006D08FC">
        <w:rPr>
          <w:rFonts w:eastAsia="Calibri"/>
          <w:color w:val="auto"/>
          <w:szCs w:val="24"/>
          <w:lang w:val="en-GB"/>
        </w:rPr>
        <w:t>Pegrum</w:t>
      </w:r>
      <w:proofErr w:type="spellEnd"/>
      <w:r w:rsidRPr="006D08FC">
        <w:rPr>
          <w:rFonts w:eastAsia="Calibri"/>
          <w:color w:val="auto"/>
          <w:szCs w:val="24"/>
          <w:lang w:val="en-GB"/>
        </w:rPr>
        <w:t xml:space="preserve">, M., </w:t>
      </w:r>
      <w:proofErr w:type="spellStart"/>
      <w:r w:rsidRPr="006D08FC">
        <w:rPr>
          <w:rFonts w:eastAsia="Calibri"/>
          <w:color w:val="auto"/>
          <w:szCs w:val="24"/>
          <w:lang w:val="en-GB"/>
        </w:rPr>
        <w:t>Hockly</w:t>
      </w:r>
      <w:proofErr w:type="spellEnd"/>
      <w:r w:rsidRPr="006D08FC">
        <w:rPr>
          <w:rFonts w:eastAsia="Calibri"/>
          <w:color w:val="auto"/>
          <w:szCs w:val="24"/>
          <w:lang w:val="en-GB"/>
        </w:rPr>
        <w:t xml:space="preserve">, N., &amp; </w:t>
      </w:r>
      <w:proofErr w:type="spellStart"/>
      <w:r w:rsidRPr="006D08FC">
        <w:rPr>
          <w:rFonts w:eastAsia="Calibri"/>
          <w:color w:val="auto"/>
          <w:szCs w:val="24"/>
          <w:lang w:val="en-GB"/>
        </w:rPr>
        <w:t>Dudeney</w:t>
      </w:r>
      <w:proofErr w:type="spellEnd"/>
      <w:r w:rsidRPr="006D08FC">
        <w:rPr>
          <w:rFonts w:eastAsia="Calibri"/>
          <w:color w:val="auto"/>
          <w:szCs w:val="24"/>
          <w:lang w:val="en-GB"/>
        </w:rPr>
        <w:t>,</w:t>
      </w:r>
      <w:r w:rsidR="00C90AD9">
        <w:rPr>
          <w:rFonts w:eastAsia="Calibri"/>
          <w:color w:val="auto"/>
          <w:szCs w:val="24"/>
          <w:lang w:val="en-GB"/>
        </w:rPr>
        <w:t xml:space="preserve"> </w:t>
      </w:r>
      <w:r w:rsidRPr="006D08FC">
        <w:rPr>
          <w:rFonts w:eastAsia="Calibri"/>
          <w:color w:val="auto"/>
          <w:szCs w:val="24"/>
          <w:lang w:val="en-GB"/>
        </w:rPr>
        <w:t>G (2022).</w:t>
      </w:r>
      <w:proofErr w:type="gramEnd"/>
      <w:r w:rsidRPr="006D08FC">
        <w:rPr>
          <w:rFonts w:eastAsia="Calibri"/>
          <w:color w:val="auto"/>
          <w:szCs w:val="24"/>
          <w:lang w:val="en-GB"/>
        </w:rPr>
        <w:t xml:space="preserve"> </w:t>
      </w:r>
      <w:r w:rsidRPr="006D08FC">
        <w:rPr>
          <w:rFonts w:eastAsia="Calibri"/>
          <w:i/>
          <w:iCs/>
          <w:color w:val="auto"/>
          <w:szCs w:val="24"/>
          <w:lang w:val="en-GB"/>
        </w:rPr>
        <w:t>Digital literacies</w:t>
      </w:r>
      <w:r w:rsidRPr="006D08FC">
        <w:rPr>
          <w:rFonts w:eastAsia="Calibri"/>
          <w:color w:val="auto"/>
          <w:szCs w:val="24"/>
          <w:lang w:val="en-GB"/>
        </w:rPr>
        <w:t xml:space="preserve"> (2</w:t>
      </w:r>
      <w:r w:rsidRPr="006D08FC">
        <w:rPr>
          <w:rFonts w:eastAsia="Calibri"/>
          <w:color w:val="auto"/>
          <w:szCs w:val="24"/>
          <w:vertAlign w:val="superscript"/>
          <w:lang w:val="en-GB"/>
        </w:rPr>
        <w:t>nd</w:t>
      </w:r>
      <w:r w:rsidRPr="006D08FC">
        <w:rPr>
          <w:rFonts w:eastAsia="Calibri"/>
          <w:color w:val="auto"/>
          <w:szCs w:val="24"/>
          <w:lang w:val="en-GB"/>
        </w:rPr>
        <w:t xml:space="preserve"> </w:t>
      </w:r>
      <w:proofErr w:type="gramStart"/>
      <w:r w:rsidRPr="006D08FC">
        <w:rPr>
          <w:rFonts w:eastAsia="Calibri"/>
          <w:color w:val="auto"/>
          <w:szCs w:val="24"/>
          <w:lang w:val="en-GB"/>
        </w:rPr>
        <w:t>ed</w:t>
      </w:r>
      <w:proofErr w:type="gramEnd"/>
      <w:r w:rsidRPr="006D08FC">
        <w:rPr>
          <w:rFonts w:eastAsia="Calibri"/>
          <w:color w:val="auto"/>
          <w:szCs w:val="24"/>
          <w:lang w:val="en-GB"/>
        </w:rPr>
        <w:t>.). Routledge</w:t>
      </w:r>
    </w:p>
    <w:p w:rsidR="006D08FC" w:rsidRPr="006D08FC" w:rsidRDefault="006D08FC" w:rsidP="006D08FC">
      <w:pPr>
        <w:spacing w:after="0" w:line="360" w:lineRule="auto"/>
        <w:ind w:left="0" w:firstLine="0"/>
        <w:jc w:val="left"/>
        <w:rPr>
          <w:rFonts w:ascii="Aptos" w:eastAsia="Calibri" w:hAnsi="Aptos"/>
          <w:color w:val="auto"/>
          <w:sz w:val="22"/>
          <w:szCs w:val="24"/>
          <w:lang w:val="en-GB"/>
        </w:rPr>
      </w:pPr>
    </w:p>
    <w:p w:rsidR="00F22736" w:rsidRPr="00B62B6F" w:rsidRDefault="00F22736" w:rsidP="00B62B6F">
      <w:pPr>
        <w:spacing w:after="0" w:line="360" w:lineRule="auto"/>
        <w:ind w:left="10" w:right="12"/>
        <w:rPr>
          <w:color w:val="auto"/>
          <w:szCs w:val="24"/>
        </w:rPr>
      </w:pPr>
    </w:p>
    <w:p w:rsidR="00F22736" w:rsidRPr="00B62B6F" w:rsidRDefault="00F22736" w:rsidP="00B62B6F">
      <w:pPr>
        <w:spacing w:after="0" w:line="360" w:lineRule="auto"/>
        <w:ind w:left="10" w:right="12"/>
        <w:rPr>
          <w:color w:val="auto"/>
          <w:szCs w:val="24"/>
        </w:rPr>
      </w:pPr>
    </w:p>
    <w:p w:rsidR="00F22736" w:rsidRPr="00B62B6F" w:rsidRDefault="00F22736" w:rsidP="00B62B6F">
      <w:pPr>
        <w:spacing w:after="0" w:line="360" w:lineRule="auto"/>
        <w:ind w:left="10" w:right="12"/>
        <w:rPr>
          <w:color w:val="auto"/>
          <w:szCs w:val="24"/>
        </w:rPr>
      </w:pPr>
    </w:p>
    <w:p w:rsidR="00CB6CFB" w:rsidRPr="00CB6CFB" w:rsidRDefault="00CB6CFB" w:rsidP="00CB6CFB">
      <w:pPr>
        <w:spacing w:after="0" w:line="240" w:lineRule="auto"/>
        <w:ind w:left="0" w:firstLine="0"/>
        <w:jc w:val="left"/>
        <w:rPr>
          <w:rFonts w:eastAsiaTheme="majorEastAsia"/>
          <w:b/>
          <w:bCs/>
          <w:iCs/>
          <w:color w:val="auto"/>
          <w:szCs w:val="24"/>
        </w:rPr>
        <w:sectPr w:rsidR="00CB6CFB" w:rsidRPr="00CB6CFB">
          <w:headerReference w:type="even" r:id="rId18"/>
          <w:headerReference w:type="default" r:id="rId19"/>
          <w:footerReference w:type="default" r:id="rId20"/>
          <w:footerReference w:type="first" r:id="rId21"/>
          <w:pgSz w:w="11906" w:h="16838"/>
          <w:pgMar w:top="270" w:right="1440" w:bottom="1440" w:left="1440" w:header="708" w:footer="708" w:gutter="0"/>
          <w:cols w:space="708"/>
          <w:docGrid w:linePitch="360"/>
        </w:sectPr>
      </w:pPr>
      <w:bookmarkStart w:id="52" w:name="_Toc194671895"/>
      <w:bookmarkStart w:id="53" w:name="_Toc194757633"/>
      <w:bookmarkStart w:id="54" w:name="_Toc197071579"/>
    </w:p>
    <w:p w:rsidR="00F22736" w:rsidRPr="00B62B6F" w:rsidRDefault="004622D4" w:rsidP="00091B86">
      <w:pPr>
        <w:pStyle w:val="Heading2"/>
        <w:numPr>
          <w:ilvl w:val="0"/>
          <w:numId w:val="0"/>
        </w:numPr>
        <w:spacing w:after="0" w:line="360" w:lineRule="auto"/>
        <w:jc w:val="center"/>
        <w:rPr>
          <w:rFonts w:ascii="Times New Roman" w:hAnsi="Times New Roman" w:cs="Times New Roman"/>
          <w:b/>
          <w:bCs/>
          <w:iCs/>
          <w:color w:val="auto"/>
          <w:sz w:val="24"/>
          <w:szCs w:val="24"/>
        </w:rPr>
      </w:pPr>
      <w:r w:rsidRPr="00B62B6F">
        <w:rPr>
          <w:rFonts w:ascii="Times New Roman" w:hAnsi="Times New Roman" w:cs="Times New Roman"/>
          <w:b/>
          <w:bCs/>
          <w:iCs/>
          <w:color w:val="auto"/>
          <w:sz w:val="24"/>
          <w:szCs w:val="24"/>
        </w:rPr>
        <w:lastRenderedPageBreak/>
        <w:t xml:space="preserve">COMMUNICATION </w:t>
      </w:r>
      <w:bookmarkStart w:id="55" w:name="_Toc526156391"/>
      <w:bookmarkStart w:id="56" w:name="_Toc497549707"/>
      <w:bookmarkStart w:id="57" w:name="_Toc501225512"/>
      <w:r w:rsidRPr="00B62B6F">
        <w:rPr>
          <w:rFonts w:ascii="Times New Roman" w:hAnsi="Times New Roman" w:cs="Times New Roman"/>
          <w:b/>
          <w:bCs/>
          <w:iCs/>
          <w:color w:val="auto"/>
          <w:sz w:val="24"/>
          <w:szCs w:val="24"/>
        </w:rPr>
        <w:t>SKILLS</w:t>
      </w:r>
      <w:bookmarkEnd w:id="51"/>
      <w:bookmarkEnd w:id="52"/>
      <w:bookmarkEnd w:id="53"/>
      <w:bookmarkEnd w:id="54"/>
      <w:bookmarkEnd w:id="55"/>
      <w:bookmarkEnd w:id="56"/>
      <w:bookmarkEnd w:id="57"/>
    </w:p>
    <w:p w:rsidR="00F22736" w:rsidRPr="00B62B6F" w:rsidRDefault="00F22736" w:rsidP="00091B86">
      <w:pPr>
        <w:spacing w:after="0" w:line="360" w:lineRule="auto"/>
        <w:ind w:left="10" w:right="12"/>
        <w:jc w:val="center"/>
        <w:rPr>
          <w:color w:val="auto"/>
          <w:szCs w:val="24"/>
        </w:rPr>
      </w:pPr>
    </w:p>
    <w:p w:rsidR="00F22736" w:rsidRPr="00091B86" w:rsidRDefault="004622D4" w:rsidP="00091B86">
      <w:pPr>
        <w:tabs>
          <w:tab w:val="left" w:pos="2880"/>
        </w:tabs>
        <w:spacing w:after="0" w:line="360" w:lineRule="auto"/>
        <w:ind w:left="0" w:firstLine="0"/>
        <w:rPr>
          <w:b/>
          <w:color w:val="000000" w:themeColor="text1"/>
          <w:szCs w:val="24"/>
        </w:rPr>
      </w:pPr>
      <w:r w:rsidRPr="00B62B6F">
        <w:rPr>
          <w:b/>
          <w:bCs/>
          <w:color w:val="auto"/>
          <w:szCs w:val="24"/>
        </w:rPr>
        <w:t>UNIT CODE:</w:t>
      </w:r>
      <w:r w:rsidRPr="00B62B6F">
        <w:rPr>
          <w:color w:val="auto"/>
          <w:szCs w:val="24"/>
        </w:rPr>
        <w:t xml:space="preserve"> </w:t>
      </w:r>
      <w:r w:rsidR="00B610DC">
        <w:rPr>
          <w:b/>
          <w:bCs/>
          <w:color w:val="000000" w:themeColor="text1"/>
          <w:szCs w:val="24"/>
        </w:rPr>
        <w:t>0031 45</w:t>
      </w:r>
      <w:r w:rsidRPr="00B62B6F">
        <w:rPr>
          <w:b/>
          <w:bCs/>
          <w:color w:val="000000" w:themeColor="text1"/>
          <w:szCs w:val="24"/>
        </w:rPr>
        <w:t>1 02A</w:t>
      </w: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Relationship to Occupational Standards</w:t>
      </w:r>
    </w:p>
    <w:p w:rsidR="00F22736" w:rsidRPr="00B62B6F" w:rsidRDefault="004622D4" w:rsidP="00091B86">
      <w:pPr>
        <w:spacing w:after="0" w:line="360" w:lineRule="auto"/>
        <w:ind w:left="10" w:right="12"/>
        <w:rPr>
          <w:color w:val="auto"/>
          <w:szCs w:val="24"/>
          <w:lang w:val="en-ZA"/>
        </w:rPr>
      </w:pPr>
      <w:r w:rsidRPr="00B62B6F">
        <w:rPr>
          <w:color w:val="auto"/>
          <w:szCs w:val="24"/>
          <w:lang w:val="en-ZA"/>
        </w:rPr>
        <w:t>This unit addresses the Unit of Competency: Apply</w:t>
      </w:r>
      <w:r w:rsidRPr="00B62B6F">
        <w:rPr>
          <w:color w:val="auto"/>
          <w:szCs w:val="24"/>
        </w:rPr>
        <w:t xml:space="preserve"> Communication Skills</w:t>
      </w:r>
    </w:p>
    <w:p w:rsidR="00F22736" w:rsidRPr="00091B86" w:rsidRDefault="004622D4" w:rsidP="00091B86">
      <w:pPr>
        <w:spacing w:after="0" w:line="360" w:lineRule="auto"/>
        <w:ind w:left="10" w:right="12"/>
        <w:rPr>
          <w:color w:val="auto"/>
          <w:szCs w:val="24"/>
          <w:lang w:val="en-ZA"/>
        </w:rPr>
      </w:pPr>
      <w:r w:rsidRPr="00B62B6F">
        <w:rPr>
          <w:b/>
          <w:color w:val="auto"/>
          <w:szCs w:val="24"/>
          <w:lang w:val="en-ZA"/>
        </w:rPr>
        <w:t>Duration of Unit:</w:t>
      </w:r>
      <w:r w:rsidRPr="00B62B6F">
        <w:rPr>
          <w:color w:val="auto"/>
          <w:szCs w:val="24"/>
          <w:lang w:val="en-ZA"/>
        </w:rPr>
        <w:t xml:space="preserve"> 40 hours</w:t>
      </w: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Unit Description</w:t>
      </w:r>
    </w:p>
    <w:p w:rsidR="00A92462" w:rsidRPr="00B62B6F" w:rsidRDefault="00EA3352" w:rsidP="00B62B6F">
      <w:pPr>
        <w:tabs>
          <w:tab w:val="left" w:pos="2880"/>
        </w:tabs>
        <w:spacing w:after="0" w:line="360" w:lineRule="auto"/>
        <w:ind w:left="0" w:firstLine="0"/>
        <w:rPr>
          <w:kern w:val="28"/>
          <w:szCs w:val="24"/>
        </w:rPr>
      </w:pPr>
      <w:r w:rsidRPr="00B62B6F">
        <w:rPr>
          <w:kern w:val="28"/>
          <w:szCs w:val="24"/>
        </w:rPr>
        <w:t>This unit covers the competencies required to demonstrate communication skills. It involves apply communication channels, apply written communication skills, apply non-verbal skills apply oral communication skills, apply group communication skills.</w:t>
      </w:r>
    </w:p>
    <w:p w:rsidR="00EA3352" w:rsidRPr="00B62B6F" w:rsidRDefault="00EA3352" w:rsidP="00B62B6F">
      <w:pPr>
        <w:tabs>
          <w:tab w:val="left" w:pos="2880"/>
        </w:tabs>
        <w:spacing w:after="0" w:line="360" w:lineRule="auto"/>
        <w:ind w:left="0" w:firstLine="0"/>
        <w:rPr>
          <w:b/>
          <w:kern w:val="28"/>
          <w:szCs w:val="24"/>
        </w:rPr>
      </w:pPr>
      <w:r w:rsidRPr="00B62B6F">
        <w:rPr>
          <w:kern w:val="28"/>
          <w:szCs w:val="24"/>
        </w:rPr>
        <w:t xml:space="preserve"> </w:t>
      </w:r>
    </w:p>
    <w:p w:rsidR="00A92462" w:rsidRPr="00091B86" w:rsidRDefault="00091B86" w:rsidP="00091B86">
      <w:pPr>
        <w:spacing w:after="0" w:line="360" w:lineRule="auto"/>
        <w:ind w:left="0" w:firstLine="0"/>
        <w:rPr>
          <w:rFonts w:eastAsia="Calibri"/>
          <w:b/>
          <w:color w:val="auto"/>
          <w:szCs w:val="24"/>
          <w:lang w:val="en-ZA"/>
        </w:rPr>
      </w:pPr>
      <w:r>
        <w:rPr>
          <w:rFonts w:eastAsia="Calibri"/>
          <w:b/>
          <w:color w:val="auto"/>
          <w:szCs w:val="24"/>
          <w:lang w:val="en-ZA"/>
        </w:rPr>
        <w:t>Summary of Learning Outcomes</w:t>
      </w:r>
    </w:p>
    <w:tbl>
      <w:tblPr>
        <w:tblStyle w:val="TableGrid80"/>
        <w:tblW w:w="0" w:type="auto"/>
        <w:tblInd w:w="198" w:type="dxa"/>
        <w:tblLook w:val="04A0" w:firstRow="1" w:lastRow="0" w:firstColumn="1" w:lastColumn="0" w:noHBand="0" w:noVBand="1"/>
      </w:tblPr>
      <w:tblGrid>
        <w:gridCol w:w="1341"/>
        <w:gridCol w:w="4822"/>
        <w:gridCol w:w="2881"/>
      </w:tblGrid>
      <w:tr w:rsidR="00A92462" w:rsidRPr="00B62B6F" w:rsidTr="00B610DC">
        <w:tc>
          <w:tcPr>
            <w:tcW w:w="1341" w:type="dxa"/>
          </w:tcPr>
          <w:p w:rsidR="00A92462" w:rsidRPr="00B62B6F" w:rsidRDefault="00A92462" w:rsidP="00B62B6F">
            <w:pPr>
              <w:spacing w:before="120" w:after="120" w:line="360" w:lineRule="auto"/>
              <w:ind w:left="0" w:firstLine="0"/>
              <w:contextualSpacing/>
              <w:rPr>
                <w:rFonts w:eastAsia="Calibri"/>
                <w:b/>
                <w:color w:val="auto"/>
                <w:szCs w:val="24"/>
              </w:rPr>
            </w:pPr>
            <w:r w:rsidRPr="00B62B6F">
              <w:rPr>
                <w:rFonts w:eastAsia="Calibri"/>
                <w:b/>
                <w:color w:val="auto"/>
                <w:szCs w:val="24"/>
              </w:rPr>
              <w:t>S/No.</w:t>
            </w:r>
          </w:p>
        </w:tc>
        <w:tc>
          <w:tcPr>
            <w:tcW w:w="4822" w:type="dxa"/>
          </w:tcPr>
          <w:p w:rsidR="00A92462" w:rsidRPr="00B62B6F" w:rsidRDefault="00A92462" w:rsidP="00B62B6F">
            <w:pPr>
              <w:spacing w:before="120" w:after="120" w:line="360" w:lineRule="auto"/>
              <w:ind w:left="0" w:firstLine="0"/>
              <w:contextualSpacing/>
              <w:rPr>
                <w:rFonts w:eastAsia="Calibri"/>
                <w:color w:val="auto"/>
                <w:szCs w:val="24"/>
              </w:rPr>
            </w:pPr>
            <w:r w:rsidRPr="00B62B6F">
              <w:rPr>
                <w:rFonts w:eastAsia="Calibri"/>
                <w:b/>
                <w:color w:val="auto"/>
                <w:szCs w:val="24"/>
                <w:lang w:val="en-ZA"/>
              </w:rPr>
              <w:t>Learning Outcomes</w:t>
            </w:r>
          </w:p>
        </w:tc>
        <w:tc>
          <w:tcPr>
            <w:tcW w:w="2881" w:type="dxa"/>
          </w:tcPr>
          <w:p w:rsidR="00A92462" w:rsidRPr="00B62B6F" w:rsidRDefault="00A92462" w:rsidP="00B62B6F">
            <w:pPr>
              <w:spacing w:before="120" w:after="120" w:line="360" w:lineRule="auto"/>
              <w:ind w:left="0" w:firstLine="0"/>
              <w:contextualSpacing/>
              <w:rPr>
                <w:rFonts w:eastAsia="Calibri"/>
                <w:b/>
                <w:color w:val="auto"/>
                <w:szCs w:val="24"/>
              </w:rPr>
            </w:pPr>
            <w:r w:rsidRPr="00B62B6F">
              <w:rPr>
                <w:rFonts w:eastAsia="Calibri"/>
                <w:b/>
                <w:color w:val="auto"/>
                <w:szCs w:val="24"/>
              </w:rPr>
              <w:t>Duration( Hours)</w:t>
            </w:r>
          </w:p>
        </w:tc>
      </w:tr>
      <w:tr w:rsidR="00A92462" w:rsidRPr="00B62B6F" w:rsidTr="00B610DC">
        <w:tc>
          <w:tcPr>
            <w:tcW w:w="1341" w:type="dxa"/>
          </w:tcPr>
          <w:p w:rsidR="00A92462" w:rsidRPr="00B62B6F" w:rsidRDefault="00A92462" w:rsidP="00796B56">
            <w:pPr>
              <w:numPr>
                <w:ilvl w:val="0"/>
                <w:numId w:val="113"/>
              </w:numPr>
              <w:spacing w:before="120" w:after="120" w:line="360" w:lineRule="auto"/>
              <w:contextualSpacing/>
              <w:rPr>
                <w:color w:val="auto"/>
                <w:szCs w:val="24"/>
                <w:lang w:val="en-ZW"/>
              </w:rPr>
            </w:pPr>
          </w:p>
        </w:tc>
        <w:tc>
          <w:tcPr>
            <w:tcW w:w="4822" w:type="dxa"/>
          </w:tcPr>
          <w:p w:rsidR="00A92462" w:rsidRPr="00B62B6F" w:rsidRDefault="00A92462" w:rsidP="00B62B6F">
            <w:pPr>
              <w:spacing w:after="0" w:line="360" w:lineRule="auto"/>
              <w:ind w:left="0" w:firstLine="0"/>
              <w:rPr>
                <w:szCs w:val="24"/>
              </w:rPr>
            </w:pPr>
            <w:r w:rsidRPr="00B62B6F">
              <w:rPr>
                <w:color w:val="auto"/>
                <w:szCs w:val="24"/>
              </w:rPr>
              <w:t>Apply communication channels.</w:t>
            </w:r>
          </w:p>
        </w:tc>
        <w:tc>
          <w:tcPr>
            <w:tcW w:w="2881" w:type="dxa"/>
          </w:tcPr>
          <w:p w:rsidR="00A92462" w:rsidRPr="00B62B6F" w:rsidRDefault="007F49AC" w:rsidP="00B62B6F">
            <w:pPr>
              <w:spacing w:before="120" w:after="120" w:line="360" w:lineRule="auto"/>
              <w:ind w:left="0" w:firstLine="0"/>
              <w:contextualSpacing/>
              <w:rPr>
                <w:rFonts w:eastAsia="Calibri"/>
                <w:color w:val="auto"/>
                <w:szCs w:val="24"/>
              </w:rPr>
            </w:pPr>
            <w:r>
              <w:rPr>
                <w:rFonts w:eastAsia="Calibri"/>
                <w:color w:val="auto"/>
                <w:szCs w:val="24"/>
              </w:rPr>
              <w:t>10</w:t>
            </w:r>
          </w:p>
        </w:tc>
      </w:tr>
      <w:tr w:rsidR="00A92462" w:rsidRPr="00B62B6F" w:rsidTr="00B610DC">
        <w:tc>
          <w:tcPr>
            <w:tcW w:w="1341" w:type="dxa"/>
          </w:tcPr>
          <w:p w:rsidR="00A92462" w:rsidRPr="00B62B6F" w:rsidRDefault="00A92462" w:rsidP="00796B56">
            <w:pPr>
              <w:numPr>
                <w:ilvl w:val="0"/>
                <w:numId w:val="113"/>
              </w:numPr>
              <w:spacing w:before="120" w:after="120" w:line="360" w:lineRule="auto"/>
              <w:contextualSpacing/>
              <w:rPr>
                <w:color w:val="auto"/>
                <w:szCs w:val="24"/>
                <w:lang w:val="en-ZW"/>
              </w:rPr>
            </w:pPr>
          </w:p>
        </w:tc>
        <w:tc>
          <w:tcPr>
            <w:tcW w:w="4822" w:type="dxa"/>
          </w:tcPr>
          <w:p w:rsidR="00A92462" w:rsidRPr="00B62B6F" w:rsidRDefault="00A92462" w:rsidP="00B62B6F">
            <w:pPr>
              <w:spacing w:after="0" w:line="360" w:lineRule="auto"/>
              <w:ind w:left="0" w:firstLine="0"/>
              <w:rPr>
                <w:szCs w:val="24"/>
              </w:rPr>
            </w:pPr>
            <w:r w:rsidRPr="00B62B6F">
              <w:rPr>
                <w:color w:val="auto"/>
                <w:szCs w:val="24"/>
              </w:rPr>
              <w:t>Apply written communication skills.</w:t>
            </w:r>
          </w:p>
        </w:tc>
        <w:tc>
          <w:tcPr>
            <w:tcW w:w="2881" w:type="dxa"/>
          </w:tcPr>
          <w:p w:rsidR="00A92462" w:rsidRPr="00B62B6F" w:rsidRDefault="007F49AC" w:rsidP="00B62B6F">
            <w:pPr>
              <w:spacing w:before="120" w:after="120" w:line="360" w:lineRule="auto"/>
              <w:ind w:left="0" w:firstLine="0"/>
              <w:contextualSpacing/>
              <w:rPr>
                <w:rFonts w:eastAsia="Calibri"/>
                <w:color w:val="auto"/>
                <w:szCs w:val="24"/>
              </w:rPr>
            </w:pPr>
            <w:r>
              <w:rPr>
                <w:rFonts w:eastAsia="Calibri"/>
                <w:color w:val="auto"/>
                <w:szCs w:val="24"/>
              </w:rPr>
              <w:t>12</w:t>
            </w:r>
          </w:p>
        </w:tc>
      </w:tr>
      <w:tr w:rsidR="00A92462" w:rsidRPr="00B62B6F" w:rsidTr="00B610DC">
        <w:trPr>
          <w:trHeight w:val="415"/>
        </w:trPr>
        <w:tc>
          <w:tcPr>
            <w:tcW w:w="1341" w:type="dxa"/>
          </w:tcPr>
          <w:p w:rsidR="00A92462" w:rsidRPr="00B62B6F" w:rsidRDefault="00A92462" w:rsidP="00796B56">
            <w:pPr>
              <w:numPr>
                <w:ilvl w:val="0"/>
                <w:numId w:val="113"/>
              </w:numPr>
              <w:spacing w:before="120" w:after="120" w:line="360" w:lineRule="auto"/>
              <w:contextualSpacing/>
              <w:rPr>
                <w:color w:val="auto"/>
                <w:szCs w:val="24"/>
                <w:lang w:val="en-ZW"/>
              </w:rPr>
            </w:pPr>
          </w:p>
        </w:tc>
        <w:tc>
          <w:tcPr>
            <w:tcW w:w="4822" w:type="dxa"/>
          </w:tcPr>
          <w:p w:rsidR="00A92462" w:rsidRPr="00B62B6F" w:rsidRDefault="00A92462" w:rsidP="00B62B6F">
            <w:pPr>
              <w:spacing w:after="0" w:line="360" w:lineRule="auto"/>
              <w:ind w:left="0" w:firstLine="0"/>
              <w:rPr>
                <w:szCs w:val="24"/>
              </w:rPr>
            </w:pPr>
            <w:r w:rsidRPr="00B62B6F">
              <w:rPr>
                <w:color w:val="auto"/>
                <w:szCs w:val="24"/>
              </w:rPr>
              <w:t>Apply non-verbal skills.</w:t>
            </w:r>
          </w:p>
        </w:tc>
        <w:tc>
          <w:tcPr>
            <w:tcW w:w="2881" w:type="dxa"/>
          </w:tcPr>
          <w:p w:rsidR="00A92462" w:rsidRPr="00B62B6F" w:rsidRDefault="007F49AC" w:rsidP="00B62B6F">
            <w:pPr>
              <w:spacing w:before="120" w:after="120" w:line="360" w:lineRule="auto"/>
              <w:ind w:left="0" w:firstLine="0"/>
              <w:contextualSpacing/>
              <w:rPr>
                <w:rFonts w:eastAsia="Calibri"/>
                <w:color w:val="auto"/>
                <w:szCs w:val="24"/>
              </w:rPr>
            </w:pPr>
            <w:r>
              <w:rPr>
                <w:rFonts w:eastAsia="Calibri"/>
                <w:color w:val="auto"/>
                <w:szCs w:val="24"/>
              </w:rPr>
              <w:t>4</w:t>
            </w:r>
          </w:p>
        </w:tc>
      </w:tr>
      <w:tr w:rsidR="00A92462" w:rsidRPr="00B62B6F" w:rsidTr="00B610DC">
        <w:tc>
          <w:tcPr>
            <w:tcW w:w="1341" w:type="dxa"/>
          </w:tcPr>
          <w:p w:rsidR="00A92462" w:rsidRPr="00B62B6F" w:rsidRDefault="00A92462" w:rsidP="00796B56">
            <w:pPr>
              <w:numPr>
                <w:ilvl w:val="0"/>
                <w:numId w:val="113"/>
              </w:numPr>
              <w:spacing w:before="120" w:after="120" w:line="360" w:lineRule="auto"/>
              <w:contextualSpacing/>
              <w:rPr>
                <w:color w:val="auto"/>
                <w:szCs w:val="24"/>
                <w:lang w:val="en-ZW"/>
              </w:rPr>
            </w:pPr>
          </w:p>
        </w:tc>
        <w:tc>
          <w:tcPr>
            <w:tcW w:w="4822" w:type="dxa"/>
          </w:tcPr>
          <w:p w:rsidR="00A92462" w:rsidRPr="00B62B6F" w:rsidRDefault="00A92462" w:rsidP="00B62B6F">
            <w:pPr>
              <w:spacing w:after="0" w:line="360" w:lineRule="auto"/>
              <w:ind w:left="0" w:firstLine="0"/>
              <w:rPr>
                <w:szCs w:val="24"/>
              </w:rPr>
            </w:pPr>
            <w:r w:rsidRPr="00B62B6F">
              <w:rPr>
                <w:color w:val="auto"/>
                <w:szCs w:val="24"/>
              </w:rPr>
              <w:t>Apply oral communication skills.</w:t>
            </w:r>
          </w:p>
        </w:tc>
        <w:tc>
          <w:tcPr>
            <w:tcW w:w="2881" w:type="dxa"/>
          </w:tcPr>
          <w:p w:rsidR="00A92462" w:rsidRPr="00B62B6F" w:rsidRDefault="007F49AC" w:rsidP="00B62B6F">
            <w:pPr>
              <w:spacing w:before="120" w:after="120" w:line="360" w:lineRule="auto"/>
              <w:ind w:left="0" w:firstLine="0"/>
              <w:contextualSpacing/>
              <w:rPr>
                <w:rFonts w:eastAsia="Calibri"/>
                <w:color w:val="auto"/>
                <w:szCs w:val="24"/>
              </w:rPr>
            </w:pPr>
            <w:r>
              <w:rPr>
                <w:rFonts w:eastAsia="Calibri"/>
                <w:color w:val="auto"/>
                <w:szCs w:val="24"/>
              </w:rPr>
              <w:t>4</w:t>
            </w:r>
          </w:p>
        </w:tc>
      </w:tr>
      <w:tr w:rsidR="00A92462" w:rsidRPr="00B62B6F" w:rsidTr="00B610DC">
        <w:tc>
          <w:tcPr>
            <w:tcW w:w="1341" w:type="dxa"/>
          </w:tcPr>
          <w:p w:rsidR="00A92462" w:rsidRPr="00B62B6F" w:rsidRDefault="00A92462" w:rsidP="00796B56">
            <w:pPr>
              <w:numPr>
                <w:ilvl w:val="0"/>
                <w:numId w:val="113"/>
              </w:numPr>
              <w:spacing w:before="120" w:after="120" w:line="360" w:lineRule="auto"/>
              <w:contextualSpacing/>
              <w:rPr>
                <w:color w:val="auto"/>
                <w:szCs w:val="24"/>
                <w:lang w:val="en-ZW"/>
              </w:rPr>
            </w:pPr>
          </w:p>
        </w:tc>
        <w:tc>
          <w:tcPr>
            <w:tcW w:w="4822" w:type="dxa"/>
          </w:tcPr>
          <w:p w:rsidR="00A92462" w:rsidRPr="00B62B6F" w:rsidRDefault="00DF37D8" w:rsidP="00B62B6F">
            <w:pPr>
              <w:spacing w:after="0" w:line="360" w:lineRule="auto"/>
              <w:ind w:left="0" w:firstLine="0"/>
              <w:rPr>
                <w:szCs w:val="24"/>
              </w:rPr>
            </w:pPr>
            <w:r w:rsidRPr="00B62B6F">
              <w:rPr>
                <w:color w:val="auto"/>
                <w:szCs w:val="24"/>
              </w:rPr>
              <w:t>A</w:t>
            </w:r>
            <w:r w:rsidR="00751FB9" w:rsidRPr="00B62B6F">
              <w:rPr>
                <w:color w:val="auto"/>
                <w:szCs w:val="24"/>
              </w:rPr>
              <w:t>pply group communication skills.</w:t>
            </w:r>
          </w:p>
        </w:tc>
        <w:tc>
          <w:tcPr>
            <w:tcW w:w="2881" w:type="dxa"/>
          </w:tcPr>
          <w:p w:rsidR="00A92462" w:rsidRPr="00B62B6F" w:rsidRDefault="007F49AC" w:rsidP="00B62B6F">
            <w:pPr>
              <w:spacing w:before="120" w:after="120" w:line="360" w:lineRule="auto"/>
              <w:ind w:left="0" w:firstLine="0"/>
              <w:contextualSpacing/>
              <w:rPr>
                <w:rFonts w:eastAsia="Calibri"/>
                <w:color w:val="auto"/>
                <w:szCs w:val="24"/>
              </w:rPr>
            </w:pPr>
            <w:r>
              <w:rPr>
                <w:rFonts w:eastAsia="Calibri"/>
                <w:color w:val="auto"/>
                <w:szCs w:val="24"/>
              </w:rPr>
              <w:t>10</w:t>
            </w:r>
          </w:p>
        </w:tc>
      </w:tr>
      <w:tr w:rsidR="00A92462" w:rsidRPr="00B62B6F" w:rsidTr="00B610DC">
        <w:tc>
          <w:tcPr>
            <w:tcW w:w="6163" w:type="dxa"/>
            <w:gridSpan w:val="2"/>
          </w:tcPr>
          <w:p w:rsidR="00A92462" w:rsidRPr="00B62B6F" w:rsidRDefault="00A92462" w:rsidP="00B62B6F">
            <w:pPr>
              <w:spacing w:after="160" w:line="360" w:lineRule="auto"/>
              <w:ind w:left="0" w:firstLine="0"/>
              <w:rPr>
                <w:rFonts w:eastAsia="Calibri"/>
                <w:b/>
                <w:color w:val="auto"/>
                <w:szCs w:val="24"/>
              </w:rPr>
            </w:pPr>
            <w:r w:rsidRPr="00B62B6F">
              <w:rPr>
                <w:rFonts w:eastAsia="Calibri"/>
                <w:b/>
                <w:color w:val="auto"/>
                <w:szCs w:val="24"/>
              </w:rPr>
              <w:t>Totals</w:t>
            </w:r>
          </w:p>
        </w:tc>
        <w:tc>
          <w:tcPr>
            <w:tcW w:w="2881" w:type="dxa"/>
          </w:tcPr>
          <w:p w:rsidR="00A92462" w:rsidRPr="00B62B6F" w:rsidRDefault="00A92462" w:rsidP="00B62B6F">
            <w:pPr>
              <w:spacing w:before="120" w:after="120" w:line="360" w:lineRule="auto"/>
              <w:ind w:left="0" w:firstLine="0"/>
              <w:contextualSpacing/>
              <w:rPr>
                <w:rFonts w:eastAsia="Calibri"/>
                <w:b/>
                <w:color w:val="auto"/>
                <w:szCs w:val="24"/>
              </w:rPr>
            </w:pPr>
            <w:r w:rsidRPr="00B62B6F">
              <w:rPr>
                <w:rFonts w:eastAsia="Calibri"/>
                <w:b/>
                <w:color w:val="auto"/>
                <w:szCs w:val="24"/>
              </w:rPr>
              <w:t>40</w:t>
            </w:r>
          </w:p>
        </w:tc>
      </w:tr>
    </w:tbl>
    <w:p w:rsidR="00A92462" w:rsidRPr="00B62B6F" w:rsidRDefault="00A92462" w:rsidP="00B62B6F">
      <w:pPr>
        <w:spacing w:before="120" w:after="120" w:line="360" w:lineRule="auto"/>
        <w:ind w:left="630" w:firstLine="0"/>
        <w:contextualSpacing/>
        <w:rPr>
          <w:rFonts w:eastAsia="Calibri"/>
          <w:color w:val="auto"/>
          <w:szCs w:val="24"/>
        </w:rPr>
      </w:pPr>
    </w:p>
    <w:p w:rsidR="00EA3352" w:rsidRPr="00B62B6F" w:rsidRDefault="00EA3352" w:rsidP="00B62B6F">
      <w:pPr>
        <w:spacing w:after="0" w:line="360" w:lineRule="auto"/>
        <w:ind w:left="0" w:firstLine="0"/>
        <w:rPr>
          <w:b/>
          <w:kern w:val="28"/>
          <w:szCs w:val="24"/>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0"/>
        <w:gridCol w:w="4139"/>
        <w:gridCol w:w="2811"/>
      </w:tblGrid>
      <w:tr w:rsidR="00F22736" w:rsidRPr="00B62B6F" w:rsidTr="006C68CB">
        <w:trPr>
          <w:trHeight w:val="620"/>
          <w:tblHeader/>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b/>
                <w:color w:val="auto"/>
                <w:szCs w:val="24"/>
              </w:rPr>
            </w:pPr>
            <w:r w:rsidRPr="00B62B6F">
              <w:rPr>
                <w:b/>
                <w:color w:val="auto"/>
                <w:szCs w:val="24"/>
                <w:lang w:val="en-ZA"/>
              </w:rPr>
              <w:t>Learning Outcome</w:t>
            </w:r>
          </w:p>
        </w:tc>
        <w:tc>
          <w:tcPr>
            <w:tcW w:w="2160"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Content</w:t>
            </w:r>
          </w:p>
        </w:tc>
        <w:tc>
          <w:tcPr>
            <w:tcW w:w="1468"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Suggested Assessment Methods</w:t>
            </w:r>
          </w:p>
        </w:tc>
      </w:tr>
      <w:tr w:rsidR="00F22736" w:rsidRPr="00B62B6F" w:rsidTr="006C68CB">
        <w:trPr>
          <w:trHeight w:val="1106"/>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29"/>
              </w:numPr>
              <w:spacing w:after="0" w:line="360" w:lineRule="auto"/>
              <w:ind w:right="12"/>
              <w:rPr>
                <w:bCs/>
                <w:color w:val="auto"/>
                <w:szCs w:val="24"/>
              </w:rPr>
            </w:pPr>
            <w:r w:rsidRPr="00B62B6F">
              <w:rPr>
                <w:bCs/>
                <w:color w:val="auto"/>
                <w:szCs w:val="24"/>
              </w:rPr>
              <w:t>Apply communication channels</w:t>
            </w:r>
          </w:p>
        </w:tc>
        <w:tc>
          <w:tcPr>
            <w:tcW w:w="2160"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22"/>
              </w:numPr>
              <w:spacing w:after="0" w:line="360" w:lineRule="auto"/>
              <w:ind w:right="12"/>
              <w:rPr>
                <w:color w:val="auto"/>
                <w:szCs w:val="24"/>
              </w:rPr>
            </w:pPr>
            <w:r w:rsidRPr="00B62B6F">
              <w:rPr>
                <w:color w:val="auto"/>
                <w:szCs w:val="24"/>
              </w:rPr>
              <w:t xml:space="preserve">Communication process </w:t>
            </w:r>
          </w:p>
          <w:p w:rsidR="00F22736" w:rsidRPr="00B62B6F" w:rsidRDefault="004622D4" w:rsidP="00796B56">
            <w:pPr>
              <w:numPr>
                <w:ilvl w:val="0"/>
                <w:numId w:val="122"/>
              </w:numPr>
              <w:spacing w:after="0" w:line="360" w:lineRule="auto"/>
              <w:ind w:right="12"/>
              <w:rPr>
                <w:color w:val="auto"/>
                <w:szCs w:val="24"/>
              </w:rPr>
            </w:pPr>
            <w:r w:rsidRPr="00B62B6F">
              <w:rPr>
                <w:color w:val="auto"/>
                <w:szCs w:val="24"/>
              </w:rPr>
              <w:t>Principles of effective communication</w:t>
            </w:r>
          </w:p>
          <w:p w:rsidR="00F22736" w:rsidRPr="00B62B6F" w:rsidRDefault="004622D4" w:rsidP="00796B56">
            <w:pPr>
              <w:numPr>
                <w:ilvl w:val="0"/>
                <w:numId w:val="122"/>
              </w:numPr>
              <w:spacing w:after="0" w:line="360" w:lineRule="auto"/>
              <w:ind w:right="12"/>
              <w:rPr>
                <w:color w:val="auto"/>
                <w:szCs w:val="24"/>
              </w:rPr>
            </w:pPr>
            <w:r w:rsidRPr="00B62B6F">
              <w:rPr>
                <w:color w:val="auto"/>
                <w:szCs w:val="24"/>
              </w:rPr>
              <w:t>Channels/medium/modes of communication</w:t>
            </w:r>
          </w:p>
          <w:p w:rsidR="00F22736" w:rsidRPr="00B62B6F" w:rsidRDefault="004622D4" w:rsidP="00796B56">
            <w:pPr>
              <w:numPr>
                <w:ilvl w:val="0"/>
                <w:numId w:val="122"/>
              </w:numPr>
              <w:spacing w:after="0" w:line="360" w:lineRule="auto"/>
              <w:ind w:right="12"/>
              <w:rPr>
                <w:color w:val="auto"/>
                <w:szCs w:val="24"/>
              </w:rPr>
            </w:pPr>
            <w:r w:rsidRPr="00B62B6F">
              <w:rPr>
                <w:color w:val="auto"/>
                <w:szCs w:val="24"/>
              </w:rPr>
              <w:t xml:space="preserve">Factors to consider when </w:t>
            </w:r>
            <w:r w:rsidRPr="00B62B6F">
              <w:rPr>
                <w:color w:val="auto"/>
                <w:szCs w:val="24"/>
              </w:rPr>
              <w:lastRenderedPageBreak/>
              <w:t>selecting a channel of communication</w:t>
            </w:r>
          </w:p>
          <w:p w:rsidR="00F22736" w:rsidRPr="00B62B6F" w:rsidRDefault="004622D4" w:rsidP="00796B56">
            <w:pPr>
              <w:numPr>
                <w:ilvl w:val="0"/>
                <w:numId w:val="122"/>
              </w:numPr>
              <w:spacing w:after="0" w:line="360" w:lineRule="auto"/>
              <w:ind w:right="12"/>
              <w:rPr>
                <w:color w:val="auto"/>
                <w:szCs w:val="24"/>
              </w:rPr>
            </w:pPr>
            <w:r w:rsidRPr="00B62B6F">
              <w:rPr>
                <w:color w:val="auto"/>
                <w:szCs w:val="24"/>
              </w:rPr>
              <w:t>Barriers to effective communication</w:t>
            </w:r>
          </w:p>
          <w:p w:rsidR="00F22736" w:rsidRPr="00B62B6F" w:rsidRDefault="004622D4" w:rsidP="00796B56">
            <w:pPr>
              <w:numPr>
                <w:ilvl w:val="0"/>
                <w:numId w:val="122"/>
              </w:numPr>
              <w:spacing w:after="0" w:line="360" w:lineRule="auto"/>
              <w:ind w:right="12"/>
              <w:rPr>
                <w:color w:val="auto"/>
                <w:szCs w:val="24"/>
              </w:rPr>
            </w:pPr>
            <w:r w:rsidRPr="00B62B6F">
              <w:rPr>
                <w:color w:val="auto"/>
                <w:szCs w:val="24"/>
              </w:rPr>
              <w:t>Flow/patterns of communication</w:t>
            </w:r>
          </w:p>
          <w:p w:rsidR="00F22736" w:rsidRPr="00B62B6F" w:rsidRDefault="004622D4" w:rsidP="00796B56">
            <w:pPr>
              <w:numPr>
                <w:ilvl w:val="0"/>
                <w:numId w:val="122"/>
              </w:numPr>
              <w:spacing w:after="0" w:line="360" w:lineRule="auto"/>
              <w:ind w:right="12"/>
              <w:rPr>
                <w:color w:val="auto"/>
                <w:szCs w:val="24"/>
              </w:rPr>
            </w:pPr>
            <w:r w:rsidRPr="00B62B6F">
              <w:rPr>
                <w:color w:val="auto"/>
                <w:szCs w:val="24"/>
              </w:rPr>
              <w:t>Sources of information</w:t>
            </w:r>
          </w:p>
          <w:p w:rsidR="00F22736" w:rsidRPr="00B62B6F" w:rsidRDefault="004622D4" w:rsidP="00796B56">
            <w:pPr>
              <w:numPr>
                <w:ilvl w:val="0"/>
                <w:numId w:val="122"/>
              </w:numPr>
              <w:spacing w:after="0" w:line="360" w:lineRule="auto"/>
              <w:ind w:right="12"/>
              <w:rPr>
                <w:color w:val="auto"/>
                <w:szCs w:val="24"/>
              </w:rPr>
            </w:pPr>
            <w:r w:rsidRPr="00B62B6F">
              <w:rPr>
                <w:color w:val="auto"/>
                <w:szCs w:val="24"/>
              </w:rPr>
              <w:t>Organizational policies</w:t>
            </w:r>
          </w:p>
        </w:tc>
        <w:tc>
          <w:tcPr>
            <w:tcW w:w="146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lastRenderedPageBreak/>
              <w:t>Oral questions</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Observation</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 xml:space="preserve">Practical </w:t>
            </w:r>
            <w:r w:rsidRPr="00B62B6F">
              <w:rPr>
                <w:color w:val="auto"/>
                <w:szCs w:val="24"/>
                <w:lang w:val="en-ZA"/>
              </w:rPr>
              <w:lastRenderedPageBreak/>
              <w:t>assessment</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Third party report</w:t>
            </w:r>
          </w:p>
          <w:p w:rsidR="00F22736" w:rsidRPr="00B62B6F" w:rsidRDefault="00F22736" w:rsidP="00B62B6F">
            <w:pPr>
              <w:spacing w:after="0" w:line="360" w:lineRule="auto"/>
              <w:ind w:left="0" w:right="12" w:firstLine="0"/>
              <w:rPr>
                <w:color w:val="auto"/>
                <w:szCs w:val="24"/>
                <w:lang w:val="en-ZA"/>
              </w:rPr>
            </w:pPr>
          </w:p>
          <w:p w:rsidR="00F22736" w:rsidRPr="00B62B6F" w:rsidRDefault="00F22736" w:rsidP="00B62B6F">
            <w:pPr>
              <w:spacing w:after="0" w:line="360" w:lineRule="auto"/>
              <w:ind w:left="10" w:right="12"/>
              <w:rPr>
                <w:color w:val="auto"/>
                <w:szCs w:val="24"/>
                <w:lang w:val="en-ZA"/>
              </w:rPr>
            </w:pPr>
          </w:p>
        </w:tc>
      </w:tr>
      <w:tr w:rsidR="00F22736" w:rsidRPr="00B62B6F" w:rsidTr="006C68CB">
        <w:trPr>
          <w:trHeight w:val="755"/>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29"/>
              </w:numPr>
              <w:spacing w:after="0" w:line="360" w:lineRule="auto"/>
              <w:ind w:right="12"/>
              <w:rPr>
                <w:bCs/>
                <w:color w:val="auto"/>
                <w:szCs w:val="24"/>
              </w:rPr>
            </w:pPr>
            <w:r w:rsidRPr="00B62B6F">
              <w:rPr>
                <w:bCs/>
                <w:color w:val="auto"/>
                <w:szCs w:val="24"/>
              </w:rPr>
              <w:lastRenderedPageBreak/>
              <w:t>Apply written communication skills</w:t>
            </w:r>
          </w:p>
        </w:tc>
        <w:tc>
          <w:tcPr>
            <w:tcW w:w="2160"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28"/>
              </w:numPr>
              <w:spacing w:after="0" w:line="360" w:lineRule="auto"/>
              <w:ind w:right="12"/>
              <w:rPr>
                <w:color w:val="auto"/>
                <w:szCs w:val="24"/>
              </w:rPr>
            </w:pPr>
            <w:r w:rsidRPr="00B62B6F">
              <w:rPr>
                <w:color w:val="auto"/>
                <w:szCs w:val="24"/>
              </w:rPr>
              <w:t xml:space="preserve">Types of written communication </w:t>
            </w:r>
          </w:p>
          <w:p w:rsidR="00F22736" w:rsidRPr="00B62B6F" w:rsidRDefault="004622D4" w:rsidP="00796B56">
            <w:pPr>
              <w:numPr>
                <w:ilvl w:val="0"/>
                <w:numId w:val="128"/>
              </w:numPr>
              <w:spacing w:after="0" w:line="360" w:lineRule="auto"/>
              <w:ind w:right="12"/>
              <w:rPr>
                <w:color w:val="auto"/>
                <w:szCs w:val="24"/>
              </w:rPr>
            </w:pPr>
            <w:r w:rsidRPr="00B62B6F">
              <w:rPr>
                <w:color w:val="auto"/>
                <w:szCs w:val="24"/>
              </w:rPr>
              <w:t>Elements of communication</w:t>
            </w:r>
          </w:p>
          <w:p w:rsidR="00F22736" w:rsidRPr="00B62B6F" w:rsidRDefault="004622D4" w:rsidP="00796B56">
            <w:pPr>
              <w:numPr>
                <w:ilvl w:val="0"/>
                <w:numId w:val="128"/>
              </w:numPr>
              <w:spacing w:after="0" w:line="360" w:lineRule="auto"/>
              <w:ind w:right="12"/>
              <w:rPr>
                <w:color w:val="auto"/>
                <w:szCs w:val="24"/>
              </w:rPr>
            </w:pPr>
            <w:r w:rsidRPr="00B62B6F">
              <w:rPr>
                <w:color w:val="auto"/>
                <w:szCs w:val="24"/>
              </w:rPr>
              <w:t>Organization requirements for written communication</w:t>
            </w:r>
          </w:p>
          <w:p w:rsidR="00F22736" w:rsidRPr="00B62B6F" w:rsidRDefault="00F22736" w:rsidP="00B62B6F">
            <w:pPr>
              <w:spacing w:after="0" w:line="360" w:lineRule="auto"/>
              <w:ind w:left="10" w:right="12"/>
              <w:rPr>
                <w:color w:val="auto"/>
                <w:szCs w:val="24"/>
              </w:rPr>
            </w:pPr>
          </w:p>
        </w:tc>
        <w:tc>
          <w:tcPr>
            <w:tcW w:w="146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Oral assessment</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Observation</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Practical assessment</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Third party report</w:t>
            </w:r>
          </w:p>
          <w:p w:rsidR="00F22736" w:rsidRPr="00B62B6F" w:rsidRDefault="00F22736" w:rsidP="00B62B6F">
            <w:pPr>
              <w:spacing w:after="0" w:line="360" w:lineRule="auto"/>
              <w:ind w:left="10" w:right="12"/>
              <w:rPr>
                <w:color w:val="auto"/>
                <w:szCs w:val="24"/>
                <w:lang w:val="en-ZA"/>
              </w:rPr>
            </w:pPr>
          </w:p>
          <w:p w:rsidR="00F22736" w:rsidRPr="00B62B6F" w:rsidRDefault="00F22736" w:rsidP="00B62B6F">
            <w:pPr>
              <w:spacing w:after="0" w:line="360" w:lineRule="auto"/>
              <w:ind w:left="10" w:right="12"/>
              <w:rPr>
                <w:color w:val="auto"/>
                <w:szCs w:val="24"/>
                <w:lang w:val="en-ZA"/>
              </w:rPr>
            </w:pPr>
          </w:p>
        </w:tc>
      </w:tr>
      <w:tr w:rsidR="00F22736" w:rsidRPr="00B62B6F" w:rsidTr="006C68CB">
        <w:trPr>
          <w:trHeight w:val="4483"/>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29"/>
              </w:numPr>
              <w:spacing w:after="0" w:line="360" w:lineRule="auto"/>
              <w:ind w:right="12"/>
              <w:rPr>
                <w:bCs/>
                <w:color w:val="auto"/>
                <w:szCs w:val="24"/>
              </w:rPr>
            </w:pPr>
            <w:r w:rsidRPr="00B62B6F">
              <w:rPr>
                <w:bCs/>
                <w:color w:val="auto"/>
                <w:szCs w:val="24"/>
              </w:rPr>
              <w:t>Apply non-verbal communication skills</w:t>
            </w:r>
          </w:p>
          <w:p w:rsidR="00F22736" w:rsidRPr="00B62B6F" w:rsidRDefault="00F22736" w:rsidP="00B62B6F">
            <w:pPr>
              <w:spacing w:after="0" w:line="360" w:lineRule="auto"/>
              <w:ind w:left="10" w:right="12"/>
              <w:rPr>
                <w:bCs/>
                <w:color w:val="auto"/>
                <w:szCs w:val="24"/>
              </w:rPr>
            </w:pPr>
          </w:p>
        </w:tc>
        <w:tc>
          <w:tcPr>
            <w:tcW w:w="2160"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29"/>
              </w:numPr>
              <w:spacing w:after="0" w:line="360" w:lineRule="auto"/>
              <w:ind w:right="12"/>
              <w:rPr>
                <w:color w:val="auto"/>
                <w:szCs w:val="24"/>
              </w:rPr>
            </w:pPr>
            <w:r w:rsidRPr="00B62B6F">
              <w:rPr>
                <w:color w:val="auto"/>
                <w:szCs w:val="24"/>
              </w:rPr>
              <w:t xml:space="preserve">Utilize body language and </w:t>
            </w:r>
          </w:p>
          <w:p w:rsidR="00F22736" w:rsidRPr="00B62B6F" w:rsidRDefault="00943313" w:rsidP="00796B56">
            <w:pPr>
              <w:numPr>
                <w:ilvl w:val="0"/>
                <w:numId w:val="129"/>
              </w:numPr>
              <w:spacing w:after="0" w:line="360" w:lineRule="auto"/>
              <w:ind w:right="12"/>
              <w:rPr>
                <w:color w:val="auto"/>
                <w:szCs w:val="24"/>
              </w:rPr>
            </w:pPr>
            <w:r w:rsidRPr="00B62B6F">
              <w:rPr>
                <w:color w:val="auto"/>
                <w:szCs w:val="24"/>
              </w:rPr>
              <w:t>G</w:t>
            </w:r>
            <w:r w:rsidR="004622D4" w:rsidRPr="00B62B6F">
              <w:rPr>
                <w:color w:val="auto"/>
                <w:szCs w:val="24"/>
              </w:rPr>
              <w:t>estures</w:t>
            </w:r>
          </w:p>
          <w:p w:rsidR="00F22736" w:rsidRPr="00B62B6F" w:rsidRDefault="004622D4" w:rsidP="00796B56">
            <w:pPr>
              <w:numPr>
                <w:ilvl w:val="0"/>
                <w:numId w:val="129"/>
              </w:numPr>
              <w:spacing w:after="0" w:line="360" w:lineRule="auto"/>
              <w:ind w:right="12"/>
              <w:rPr>
                <w:color w:val="auto"/>
                <w:szCs w:val="24"/>
              </w:rPr>
            </w:pPr>
            <w:r w:rsidRPr="00B62B6F">
              <w:rPr>
                <w:color w:val="auto"/>
                <w:szCs w:val="24"/>
              </w:rPr>
              <w:t>Apply body posture</w:t>
            </w:r>
          </w:p>
          <w:p w:rsidR="00F22736" w:rsidRPr="00B62B6F" w:rsidRDefault="004622D4" w:rsidP="00796B56">
            <w:pPr>
              <w:numPr>
                <w:ilvl w:val="0"/>
                <w:numId w:val="129"/>
              </w:numPr>
              <w:spacing w:after="0" w:line="360" w:lineRule="auto"/>
              <w:ind w:right="12"/>
              <w:rPr>
                <w:color w:val="auto"/>
                <w:szCs w:val="24"/>
              </w:rPr>
            </w:pPr>
            <w:r w:rsidRPr="00B62B6F">
              <w:rPr>
                <w:color w:val="auto"/>
                <w:szCs w:val="24"/>
              </w:rPr>
              <w:t>Apply workplace dressing code</w:t>
            </w:r>
          </w:p>
        </w:tc>
        <w:tc>
          <w:tcPr>
            <w:tcW w:w="146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Oral assessment</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Observation</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Practical assessment</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Third party report</w:t>
            </w:r>
          </w:p>
          <w:p w:rsidR="00F22736" w:rsidRPr="00B62B6F" w:rsidRDefault="00F22736" w:rsidP="00B62B6F">
            <w:pPr>
              <w:spacing w:after="0" w:line="360" w:lineRule="auto"/>
              <w:ind w:left="10" w:right="12"/>
              <w:rPr>
                <w:color w:val="auto"/>
                <w:szCs w:val="24"/>
                <w:lang w:val="en-ZA"/>
              </w:rPr>
            </w:pPr>
          </w:p>
          <w:p w:rsidR="00F22736" w:rsidRPr="00B62B6F" w:rsidRDefault="00F22736" w:rsidP="00B62B6F">
            <w:pPr>
              <w:spacing w:after="0" w:line="360" w:lineRule="auto"/>
              <w:ind w:left="10" w:right="12"/>
              <w:rPr>
                <w:color w:val="auto"/>
                <w:szCs w:val="24"/>
                <w:lang w:val="en-ZA"/>
              </w:rPr>
            </w:pPr>
          </w:p>
        </w:tc>
      </w:tr>
      <w:tr w:rsidR="00F22736" w:rsidRPr="00B62B6F" w:rsidTr="006C68CB">
        <w:trPr>
          <w:trHeight w:val="755"/>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29"/>
              </w:numPr>
              <w:spacing w:after="0" w:line="360" w:lineRule="auto"/>
              <w:ind w:right="12"/>
              <w:rPr>
                <w:bCs/>
                <w:color w:val="auto"/>
                <w:szCs w:val="24"/>
              </w:rPr>
            </w:pPr>
            <w:r w:rsidRPr="00B62B6F">
              <w:rPr>
                <w:bCs/>
                <w:color w:val="auto"/>
                <w:szCs w:val="24"/>
              </w:rPr>
              <w:lastRenderedPageBreak/>
              <w:t>Apply oral communication skills</w:t>
            </w:r>
          </w:p>
        </w:tc>
        <w:tc>
          <w:tcPr>
            <w:tcW w:w="2160"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30"/>
              </w:numPr>
              <w:spacing w:after="0" w:line="360" w:lineRule="auto"/>
              <w:ind w:right="12"/>
              <w:rPr>
                <w:color w:val="auto"/>
                <w:szCs w:val="24"/>
              </w:rPr>
            </w:pPr>
            <w:r w:rsidRPr="00B62B6F">
              <w:rPr>
                <w:color w:val="auto"/>
                <w:szCs w:val="24"/>
              </w:rPr>
              <w:t xml:space="preserve">Types of oral communication pathways </w:t>
            </w:r>
          </w:p>
          <w:p w:rsidR="00F22736" w:rsidRPr="00B62B6F" w:rsidRDefault="004622D4" w:rsidP="00796B56">
            <w:pPr>
              <w:numPr>
                <w:ilvl w:val="0"/>
                <w:numId w:val="130"/>
              </w:numPr>
              <w:spacing w:after="0" w:line="360" w:lineRule="auto"/>
              <w:ind w:right="12"/>
              <w:rPr>
                <w:color w:val="auto"/>
                <w:szCs w:val="24"/>
              </w:rPr>
            </w:pPr>
            <w:r w:rsidRPr="00B62B6F">
              <w:rPr>
                <w:color w:val="auto"/>
                <w:szCs w:val="24"/>
              </w:rPr>
              <w:t xml:space="preserve">Effective questioning techniques </w:t>
            </w:r>
          </w:p>
          <w:p w:rsidR="00F22736" w:rsidRPr="00B62B6F" w:rsidRDefault="004622D4" w:rsidP="00796B56">
            <w:pPr>
              <w:numPr>
                <w:ilvl w:val="0"/>
                <w:numId w:val="130"/>
              </w:numPr>
              <w:spacing w:after="0" w:line="360" w:lineRule="auto"/>
              <w:ind w:right="12"/>
              <w:rPr>
                <w:color w:val="auto"/>
                <w:szCs w:val="24"/>
              </w:rPr>
            </w:pPr>
            <w:r w:rsidRPr="00B62B6F">
              <w:rPr>
                <w:color w:val="auto"/>
                <w:szCs w:val="24"/>
              </w:rPr>
              <w:t>Workplace etiquette</w:t>
            </w:r>
          </w:p>
          <w:p w:rsidR="00F22736" w:rsidRPr="00B62B6F" w:rsidRDefault="004622D4" w:rsidP="00796B56">
            <w:pPr>
              <w:numPr>
                <w:ilvl w:val="0"/>
                <w:numId w:val="130"/>
              </w:numPr>
              <w:spacing w:after="0" w:line="360" w:lineRule="auto"/>
              <w:ind w:right="12"/>
              <w:rPr>
                <w:color w:val="auto"/>
                <w:szCs w:val="24"/>
              </w:rPr>
            </w:pPr>
            <w:r w:rsidRPr="00B62B6F">
              <w:rPr>
                <w:color w:val="auto"/>
                <w:szCs w:val="24"/>
              </w:rPr>
              <w:t>Active listening</w:t>
            </w:r>
          </w:p>
        </w:tc>
        <w:tc>
          <w:tcPr>
            <w:tcW w:w="146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Oral assessment</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Observation</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Practical assessment</w:t>
            </w:r>
          </w:p>
          <w:p w:rsidR="00F22736" w:rsidRPr="00B62B6F" w:rsidRDefault="004622D4" w:rsidP="00796B56">
            <w:pPr>
              <w:numPr>
                <w:ilvl w:val="0"/>
                <w:numId w:val="31"/>
              </w:numPr>
              <w:spacing w:after="0" w:line="360" w:lineRule="auto"/>
              <w:ind w:right="12"/>
              <w:rPr>
                <w:color w:val="auto"/>
                <w:szCs w:val="24"/>
                <w:lang w:val="en-ZA"/>
              </w:rPr>
            </w:pPr>
            <w:r w:rsidRPr="00B62B6F">
              <w:rPr>
                <w:color w:val="auto"/>
                <w:szCs w:val="24"/>
                <w:lang w:val="en-ZA"/>
              </w:rPr>
              <w:t>Third party report</w:t>
            </w:r>
          </w:p>
        </w:tc>
      </w:tr>
      <w:tr w:rsidR="00F22736" w:rsidRPr="00B62B6F" w:rsidTr="006C68CB">
        <w:trPr>
          <w:trHeight w:val="755"/>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29"/>
              </w:numPr>
              <w:spacing w:after="0" w:line="360" w:lineRule="auto"/>
              <w:ind w:right="12"/>
              <w:rPr>
                <w:bCs/>
                <w:color w:val="auto"/>
                <w:szCs w:val="24"/>
              </w:rPr>
            </w:pPr>
            <w:r w:rsidRPr="00B62B6F">
              <w:rPr>
                <w:bCs/>
                <w:color w:val="auto"/>
                <w:szCs w:val="24"/>
              </w:rPr>
              <w:t>Apply</w:t>
            </w:r>
            <w:r w:rsidR="00AC52C4" w:rsidRPr="00B62B6F">
              <w:rPr>
                <w:bCs/>
                <w:color w:val="auto"/>
                <w:szCs w:val="24"/>
              </w:rPr>
              <w:t xml:space="preserve"> </w:t>
            </w:r>
            <w:r w:rsidR="00DF37D8" w:rsidRPr="00B62B6F">
              <w:rPr>
                <w:bCs/>
                <w:color w:val="auto"/>
                <w:szCs w:val="24"/>
              </w:rPr>
              <w:t xml:space="preserve"> group communication </w:t>
            </w:r>
            <w:r w:rsidRPr="00B62B6F">
              <w:rPr>
                <w:bCs/>
                <w:color w:val="auto"/>
                <w:szCs w:val="24"/>
              </w:rPr>
              <w:t xml:space="preserve"> skills</w:t>
            </w:r>
          </w:p>
        </w:tc>
        <w:tc>
          <w:tcPr>
            <w:tcW w:w="2160" w:type="pct"/>
            <w:tcBorders>
              <w:top w:val="single" w:sz="4" w:space="0" w:color="auto"/>
              <w:left w:val="single" w:sz="4" w:space="0" w:color="auto"/>
              <w:bottom w:val="single" w:sz="4" w:space="0" w:color="auto"/>
              <w:right w:val="single" w:sz="4" w:space="0" w:color="auto"/>
            </w:tcBorders>
          </w:tcPr>
          <w:p w:rsidR="00F22736" w:rsidRPr="00B62B6F" w:rsidRDefault="004622D4" w:rsidP="00E046DE">
            <w:pPr>
              <w:pStyle w:val="ListParagraph"/>
              <w:numPr>
                <w:ilvl w:val="1"/>
                <w:numId w:val="236"/>
              </w:numPr>
              <w:spacing w:after="0" w:line="360" w:lineRule="auto"/>
              <w:ind w:right="12"/>
              <w:rPr>
                <w:color w:val="auto"/>
                <w:szCs w:val="24"/>
              </w:rPr>
            </w:pPr>
            <w:r w:rsidRPr="00B62B6F">
              <w:rPr>
                <w:color w:val="auto"/>
                <w:szCs w:val="24"/>
              </w:rPr>
              <w:t>Establishing rapport</w:t>
            </w:r>
          </w:p>
          <w:p w:rsidR="00F22736" w:rsidRPr="00B62B6F" w:rsidRDefault="004622D4" w:rsidP="00E046DE">
            <w:pPr>
              <w:pStyle w:val="ListParagraph"/>
              <w:numPr>
                <w:ilvl w:val="1"/>
                <w:numId w:val="236"/>
              </w:numPr>
              <w:spacing w:after="0" w:line="360" w:lineRule="auto"/>
              <w:ind w:right="12"/>
              <w:rPr>
                <w:color w:val="auto"/>
                <w:szCs w:val="24"/>
              </w:rPr>
            </w:pPr>
            <w:r w:rsidRPr="00B62B6F">
              <w:rPr>
                <w:color w:val="auto"/>
                <w:szCs w:val="24"/>
              </w:rPr>
              <w:t>Facilitating resolution of issues</w:t>
            </w:r>
          </w:p>
          <w:p w:rsidR="00F22736" w:rsidRPr="00B62B6F" w:rsidRDefault="004622D4" w:rsidP="00E046DE">
            <w:pPr>
              <w:pStyle w:val="ListParagraph"/>
              <w:numPr>
                <w:ilvl w:val="1"/>
                <w:numId w:val="236"/>
              </w:numPr>
              <w:spacing w:after="0" w:line="360" w:lineRule="auto"/>
              <w:ind w:right="12"/>
              <w:rPr>
                <w:color w:val="auto"/>
                <w:szCs w:val="24"/>
              </w:rPr>
            </w:pPr>
            <w:r w:rsidRPr="00B62B6F">
              <w:rPr>
                <w:color w:val="auto"/>
                <w:szCs w:val="24"/>
              </w:rPr>
              <w:t>Developing action plans</w:t>
            </w:r>
          </w:p>
          <w:p w:rsidR="00F22736" w:rsidRPr="00B62B6F" w:rsidRDefault="004622D4" w:rsidP="00E046DE">
            <w:pPr>
              <w:pStyle w:val="ListParagraph"/>
              <w:numPr>
                <w:ilvl w:val="1"/>
                <w:numId w:val="236"/>
              </w:numPr>
              <w:spacing w:after="0" w:line="360" w:lineRule="auto"/>
              <w:ind w:right="12"/>
              <w:rPr>
                <w:color w:val="auto"/>
                <w:szCs w:val="24"/>
              </w:rPr>
            </w:pPr>
            <w:r w:rsidRPr="00B62B6F">
              <w:rPr>
                <w:color w:val="auto"/>
                <w:szCs w:val="24"/>
              </w:rPr>
              <w:t>Group organization techniques</w:t>
            </w:r>
          </w:p>
          <w:p w:rsidR="00F22736" w:rsidRPr="00B62B6F" w:rsidRDefault="004622D4" w:rsidP="00E046DE">
            <w:pPr>
              <w:pStyle w:val="ListParagraph"/>
              <w:numPr>
                <w:ilvl w:val="1"/>
                <w:numId w:val="236"/>
              </w:numPr>
              <w:spacing w:after="0" w:line="360" w:lineRule="auto"/>
              <w:ind w:right="12"/>
              <w:rPr>
                <w:color w:val="auto"/>
                <w:szCs w:val="24"/>
              </w:rPr>
            </w:pPr>
            <w:r w:rsidRPr="00B62B6F">
              <w:rPr>
                <w:color w:val="auto"/>
                <w:szCs w:val="24"/>
              </w:rPr>
              <w:t>Turn-taking techniques</w:t>
            </w:r>
          </w:p>
          <w:p w:rsidR="00F22736" w:rsidRPr="00B62B6F" w:rsidRDefault="004622D4" w:rsidP="00E046DE">
            <w:pPr>
              <w:pStyle w:val="ListParagraph"/>
              <w:numPr>
                <w:ilvl w:val="1"/>
                <w:numId w:val="236"/>
              </w:numPr>
              <w:spacing w:after="0" w:line="360" w:lineRule="auto"/>
              <w:ind w:right="12"/>
              <w:rPr>
                <w:color w:val="auto"/>
                <w:szCs w:val="24"/>
              </w:rPr>
            </w:pPr>
            <w:r w:rsidRPr="00B62B6F">
              <w:rPr>
                <w:color w:val="auto"/>
                <w:szCs w:val="24"/>
              </w:rPr>
              <w:t>Conflict resolution techniques</w:t>
            </w:r>
          </w:p>
          <w:p w:rsidR="00F22736" w:rsidRPr="00B62B6F" w:rsidRDefault="004622D4" w:rsidP="00E046DE">
            <w:pPr>
              <w:pStyle w:val="ListParagraph"/>
              <w:numPr>
                <w:ilvl w:val="1"/>
                <w:numId w:val="236"/>
              </w:numPr>
              <w:spacing w:after="0" w:line="360" w:lineRule="auto"/>
              <w:ind w:right="12"/>
              <w:rPr>
                <w:color w:val="auto"/>
                <w:szCs w:val="24"/>
              </w:rPr>
            </w:pPr>
            <w:r w:rsidRPr="00B62B6F">
              <w:rPr>
                <w:color w:val="auto"/>
                <w:szCs w:val="24"/>
              </w:rPr>
              <w:t>Team-work</w:t>
            </w:r>
          </w:p>
        </w:tc>
        <w:tc>
          <w:tcPr>
            <w:tcW w:w="146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30"/>
              </w:numPr>
              <w:spacing w:after="0" w:line="360" w:lineRule="auto"/>
              <w:ind w:right="12"/>
              <w:rPr>
                <w:color w:val="auto"/>
                <w:szCs w:val="24"/>
                <w:lang w:val="en-ZA"/>
              </w:rPr>
            </w:pPr>
            <w:r w:rsidRPr="00B62B6F">
              <w:rPr>
                <w:color w:val="auto"/>
                <w:szCs w:val="24"/>
                <w:lang w:val="en-ZA"/>
              </w:rPr>
              <w:t xml:space="preserve">Oral </w:t>
            </w:r>
            <w:proofErr w:type="spellStart"/>
            <w:r w:rsidRPr="00B62B6F">
              <w:rPr>
                <w:color w:val="auto"/>
                <w:szCs w:val="24"/>
                <w:lang w:val="en-ZA"/>
              </w:rPr>
              <w:t>assessemnt</w:t>
            </w:r>
            <w:proofErr w:type="spellEnd"/>
          </w:p>
          <w:p w:rsidR="00F22736" w:rsidRPr="00B62B6F" w:rsidRDefault="004622D4" w:rsidP="00796B56">
            <w:pPr>
              <w:numPr>
                <w:ilvl w:val="0"/>
                <w:numId w:val="30"/>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30"/>
              </w:numPr>
              <w:spacing w:after="0" w:line="360" w:lineRule="auto"/>
              <w:ind w:right="12"/>
              <w:rPr>
                <w:color w:val="auto"/>
                <w:szCs w:val="24"/>
                <w:lang w:val="en-ZA"/>
              </w:rPr>
            </w:pPr>
            <w:r w:rsidRPr="00B62B6F">
              <w:rPr>
                <w:color w:val="auto"/>
                <w:szCs w:val="24"/>
                <w:lang w:val="en-ZA"/>
              </w:rPr>
              <w:t>Observation</w:t>
            </w:r>
          </w:p>
          <w:p w:rsidR="00F22736" w:rsidRPr="00B62B6F" w:rsidRDefault="00DF37D8" w:rsidP="00796B56">
            <w:pPr>
              <w:numPr>
                <w:ilvl w:val="0"/>
                <w:numId w:val="30"/>
              </w:numPr>
              <w:spacing w:after="0" w:line="360" w:lineRule="auto"/>
              <w:ind w:right="12"/>
              <w:rPr>
                <w:color w:val="auto"/>
                <w:szCs w:val="24"/>
                <w:lang w:val="en-ZA"/>
              </w:rPr>
            </w:pPr>
            <w:r w:rsidRPr="00B62B6F">
              <w:rPr>
                <w:color w:val="auto"/>
                <w:szCs w:val="24"/>
                <w:lang w:val="en-ZA"/>
              </w:rPr>
              <w:t xml:space="preserve">Portfolio </w:t>
            </w:r>
            <w:r w:rsidR="004622D4" w:rsidRPr="00B62B6F">
              <w:rPr>
                <w:color w:val="auto"/>
                <w:szCs w:val="24"/>
                <w:lang w:val="en-ZA"/>
              </w:rPr>
              <w:t>of Evidence</w:t>
            </w:r>
          </w:p>
          <w:p w:rsidR="00F22736" w:rsidRPr="00B62B6F" w:rsidRDefault="004622D4" w:rsidP="00796B56">
            <w:pPr>
              <w:numPr>
                <w:ilvl w:val="0"/>
                <w:numId w:val="30"/>
              </w:numPr>
              <w:spacing w:after="0" w:line="360" w:lineRule="auto"/>
              <w:ind w:right="12"/>
              <w:rPr>
                <w:color w:val="auto"/>
                <w:szCs w:val="24"/>
                <w:lang w:val="en-ZA"/>
              </w:rPr>
            </w:pPr>
            <w:r w:rsidRPr="00B62B6F">
              <w:rPr>
                <w:color w:val="auto"/>
                <w:szCs w:val="24"/>
                <w:lang w:val="en-ZA"/>
              </w:rPr>
              <w:t>Practical assessment</w:t>
            </w:r>
          </w:p>
          <w:p w:rsidR="00F22736" w:rsidRPr="00B62B6F" w:rsidRDefault="00F22736" w:rsidP="00B62B6F">
            <w:pPr>
              <w:spacing w:after="0" w:line="360" w:lineRule="auto"/>
              <w:ind w:left="10" w:right="12"/>
              <w:rPr>
                <w:color w:val="auto"/>
                <w:szCs w:val="24"/>
              </w:rPr>
            </w:pPr>
          </w:p>
        </w:tc>
      </w:tr>
    </w:tbl>
    <w:p w:rsidR="00F22736" w:rsidRPr="00B62B6F" w:rsidRDefault="00F22736" w:rsidP="00B62B6F">
      <w:pPr>
        <w:spacing w:after="0" w:line="360" w:lineRule="auto"/>
        <w:ind w:left="10" w:right="12"/>
        <w:rPr>
          <w:b/>
          <w:color w:val="auto"/>
          <w:szCs w:val="24"/>
          <w:lang w:val="en-ZA"/>
        </w:rPr>
      </w:pPr>
    </w:p>
    <w:p w:rsidR="00F22736" w:rsidRPr="00B62B6F" w:rsidRDefault="00F22736" w:rsidP="00B62B6F">
      <w:pPr>
        <w:spacing w:after="0" w:line="360" w:lineRule="auto"/>
        <w:ind w:left="10" w:right="12"/>
        <w:rPr>
          <w:b/>
          <w:color w:val="auto"/>
          <w:szCs w:val="24"/>
          <w:lang w:val="en-ZA"/>
        </w:rPr>
      </w:pPr>
    </w:p>
    <w:p w:rsidR="00F22736" w:rsidRPr="00B62B6F" w:rsidRDefault="00F22736" w:rsidP="00B62B6F">
      <w:pPr>
        <w:spacing w:after="0" w:line="360" w:lineRule="auto"/>
        <w:ind w:left="10" w:right="12"/>
        <w:rPr>
          <w:b/>
          <w:color w:val="auto"/>
          <w:szCs w:val="24"/>
          <w:lang w:val="en-ZA"/>
        </w:rPr>
      </w:pPr>
    </w:p>
    <w:p w:rsidR="00F22736" w:rsidRPr="00B62B6F" w:rsidRDefault="00F22736" w:rsidP="00B62B6F">
      <w:pPr>
        <w:spacing w:after="0" w:line="360" w:lineRule="auto"/>
        <w:ind w:left="10" w:right="12"/>
        <w:rPr>
          <w:b/>
          <w:color w:val="auto"/>
          <w:szCs w:val="24"/>
          <w:lang w:val="en-ZA"/>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Suggested Methods of Instruction</w:t>
      </w:r>
    </w:p>
    <w:p w:rsidR="00F22736" w:rsidRPr="00B62B6F" w:rsidRDefault="004622D4" w:rsidP="00796B56">
      <w:pPr>
        <w:numPr>
          <w:ilvl w:val="0"/>
          <w:numId w:val="32"/>
        </w:numPr>
        <w:spacing w:after="0" w:line="360" w:lineRule="auto"/>
        <w:ind w:right="12"/>
        <w:rPr>
          <w:color w:val="auto"/>
          <w:szCs w:val="24"/>
        </w:rPr>
      </w:pPr>
      <w:r w:rsidRPr="00B62B6F">
        <w:rPr>
          <w:color w:val="auto"/>
          <w:szCs w:val="24"/>
        </w:rPr>
        <w:t>Discussion</w:t>
      </w:r>
    </w:p>
    <w:p w:rsidR="00F22736" w:rsidRPr="00B62B6F" w:rsidRDefault="004622D4" w:rsidP="00796B56">
      <w:pPr>
        <w:numPr>
          <w:ilvl w:val="0"/>
          <w:numId w:val="32"/>
        </w:numPr>
        <w:spacing w:after="0" w:line="360" w:lineRule="auto"/>
        <w:ind w:right="12"/>
        <w:rPr>
          <w:color w:val="auto"/>
          <w:szCs w:val="24"/>
        </w:rPr>
      </w:pPr>
      <w:r w:rsidRPr="00B62B6F">
        <w:rPr>
          <w:color w:val="auto"/>
          <w:szCs w:val="24"/>
        </w:rPr>
        <w:t>Roleplaying</w:t>
      </w:r>
    </w:p>
    <w:p w:rsidR="00F22736" w:rsidRPr="00B62B6F" w:rsidRDefault="004622D4" w:rsidP="00796B56">
      <w:pPr>
        <w:numPr>
          <w:ilvl w:val="0"/>
          <w:numId w:val="32"/>
        </w:numPr>
        <w:spacing w:after="0" w:line="360" w:lineRule="auto"/>
        <w:ind w:right="12"/>
        <w:rPr>
          <w:color w:val="auto"/>
          <w:szCs w:val="24"/>
        </w:rPr>
      </w:pPr>
      <w:r w:rsidRPr="00B62B6F">
        <w:rPr>
          <w:color w:val="auto"/>
          <w:szCs w:val="24"/>
        </w:rPr>
        <w:t>Simulation</w:t>
      </w:r>
    </w:p>
    <w:p w:rsidR="00F22736" w:rsidRPr="00B62B6F" w:rsidRDefault="004622D4" w:rsidP="00796B56">
      <w:pPr>
        <w:numPr>
          <w:ilvl w:val="0"/>
          <w:numId w:val="32"/>
        </w:numPr>
        <w:spacing w:after="0" w:line="360" w:lineRule="auto"/>
        <w:ind w:right="12"/>
        <w:rPr>
          <w:color w:val="auto"/>
          <w:szCs w:val="24"/>
        </w:rPr>
      </w:pPr>
      <w:r w:rsidRPr="00B62B6F">
        <w:rPr>
          <w:color w:val="auto"/>
          <w:szCs w:val="24"/>
        </w:rPr>
        <w:t>Direct instruction</w:t>
      </w:r>
    </w:p>
    <w:p w:rsidR="00F22736" w:rsidRPr="00B62B6F" w:rsidRDefault="004622D4" w:rsidP="00796B56">
      <w:pPr>
        <w:numPr>
          <w:ilvl w:val="0"/>
          <w:numId w:val="32"/>
        </w:numPr>
        <w:spacing w:after="0" w:line="360" w:lineRule="auto"/>
        <w:ind w:right="12"/>
        <w:rPr>
          <w:color w:val="auto"/>
          <w:szCs w:val="24"/>
        </w:rPr>
      </w:pPr>
      <w:r w:rsidRPr="00B62B6F">
        <w:rPr>
          <w:color w:val="auto"/>
          <w:szCs w:val="24"/>
        </w:rPr>
        <w:t>Demonstration</w:t>
      </w:r>
    </w:p>
    <w:p w:rsidR="00F22736" w:rsidRPr="00B62B6F" w:rsidRDefault="004622D4" w:rsidP="00796B56">
      <w:pPr>
        <w:numPr>
          <w:ilvl w:val="0"/>
          <w:numId w:val="32"/>
        </w:numPr>
        <w:spacing w:after="0" w:line="360" w:lineRule="auto"/>
        <w:ind w:right="12"/>
        <w:rPr>
          <w:color w:val="auto"/>
          <w:szCs w:val="24"/>
        </w:rPr>
      </w:pPr>
      <w:r w:rsidRPr="00B62B6F">
        <w:rPr>
          <w:color w:val="auto"/>
          <w:szCs w:val="24"/>
        </w:rPr>
        <w:t>Field trips</w:t>
      </w:r>
    </w:p>
    <w:p w:rsidR="00F22736" w:rsidRPr="00B62B6F" w:rsidRDefault="00F22736" w:rsidP="00B62B6F">
      <w:pPr>
        <w:spacing w:after="0" w:line="360" w:lineRule="auto"/>
        <w:ind w:left="10" w:right="12"/>
        <w:rPr>
          <w:color w:val="auto"/>
          <w:szCs w:val="24"/>
        </w:rPr>
      </w:pPr>
    </w:p>
    <w:p w:rsidR="00F22736" w:rsidRPr="00B62B6F" w:rsidRDefault="004622D4" w:rsidP="00B62B6F">
      <w:pPr>
        <w:spacing w:after="0" w:line="360" w:lineRule="auto"/>
        <w:ind w:left="10" w:right="12"/>
        <w:rPr>
          <w:b/>
          <w:color w:val="auto"/>
          <w:szCs w:val="24"/>
        </w:rPr>
      </w:pPr>
      <w:r w:rsidRPr="00B62B6F">
        <w:rPr>
          <w:b/>
          <w:color w:val="auto"/>
          <w:szCs w:val="24"/>
        </w:rPr>
        <w:lastRenderedPageBreak/>
        <w:t>Recommended Resources for 25 trainees</w:t>
      </w:r>
    </w:p>
    <w:p w:rsidR="00F22736" w:rsidRPr="00B62B6F" w:rsidRDefault="00F22736" w:rsidP="00B62B6F">
      <w:pPr>
        <w:spacing w:after="0" w:line="360" w:lineRule="auto"/>
        <w:ind w:left="10" w:right="12"/>
        <w:rPr>
          <w:b/>
          <w:color w:val="auto"/>
          <w:szCs w:val="24"/>
        </w:rPr>
      </w:pPr>
    </w:p>
    <w:tbl>
      <w:tblPr>
        <w:tblStyle w:val="TableGrid10"/>
        <w:tblW w:w="5000" w:type="pct"/>
        <w:tblLook w:val="04A0" w:firstRow="1" w:lastRow="0" w:firstColumn="1" w:lastColumn="0" w:noHBand="0" w:noVBand="1"/>
      </w:tblPr>
      <w:tblGrid>
        <w:gridCol w:w="4027"/>
        <w:gridCol w:w="2296"/>
        <w:gridCol w:w="2919"/>
      </w:tblGrid>
      <w:tr w:rsidR="00F22736" w:rsidRPr="00B62B6F">
        <w:tc>
          <w:tcPr>
            <w:tcW w:w="2179" w:type="pct"/>
          </w:tcPr>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General Resources</w:t>
            </w:r>
          </w:p>
        </w:tc>
        <w:tc>
          <w:tcPr>
            <w:tcW w:w="1242" w:type="pct"/>
          </w:tcPr>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Tools and Equipment</w:t>
            </w:r>
          </w:p>
        </w:tc>
        <w:tc>
          <w:tcPr>
            <w:tcW w:w="1579" w:type="pct"/>
          </w:tcPr>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Materials and Supplies</w:t>
            </w:r>
          </w:p>
        </w:tc>
      </w:tr>
      <w:tr w:rsidR="00F22736" w:rsidRPr="00B62B6F">
        <w:tc>
          <w:tcPr>
            <w:tcW w:w="2179" w:type="pct"/>
          </w:tcPr>
          <w:p w:rsidR="00F22736" w:rsidRPr="00B62B6F" w:rsidRDefault="004622D4" w:rsidP="00796B56">
            <w:pPr>
              <w:numPr>
                <w:ilvl w:val="0"/>
                <w:numId w:val="32"/>
              </w:numPr>
              <w:spacing w:after="0" w:line="360" w:lineRule="auto"/>
              <w:ind w:right="12"/>
              <w:rPr>
                <w:color w:val="auto"/>
                <w:szCs w:val="24"/>
              </w:rPr>
            </w:pPr>
            <w:r w:rsidRPr="00B62B6F">
              <w:rPr>
                <w:color w:val="auto"/>
                <w:szCs w:val="24"/>
                <w:lang w:val="en-ZA"/>
              </w:rPr>
              <w:t>25 Desktop computers/laptops</w:t>
            </w:r>
          </w:p>
        </w:tc>
        <w:tc>
          <w:tcPr>
            <w:tcW w:w="1242" w:type="pct"/>
          </w:tcPr>
          <w:p w:rsidR="00F22736" w:rsidRPr="00B62B6F" w:rsidRDefault="004622D4" w:rsidP="00B62B6F">
            <w:pPr>
              <w:spacing w:after="0" w:line="360" w:lineRule="auto"/>
              <w:ind w:left="10" w:right="12"/>
              <w:rPr>
                <w:color w:val="auto"/>
                <w:szCs w:val="24"/>
                <w:lang w:val="en-ZA"/>
              </w:rPr>
            </w:pPr>
            <w:r w:rsidRPr="00B62B6F">
              <w:rPr>
                <w:color w:val="auto"/>
                <w:szCs w:val="24"/>
              </w:rPr>
              <w:t>Mobile phones</w:t>
            </w:r>
          </w:p>
        </w:tc>
        <w:tc>
          <w:tcPr>
            <w:tcW w:w="1579" w:type="pct"/>
          </w:tcPr>
          <w:p w:rsidR="00F22736" w:rsidRPr="00B62B6F" w:rsidRDefault="004622D4" w:rsidP="00B62B6F">
            <w:pPr>
              <w:spacing w:after="0" w:line="360" w:lineRule="auto"/>
              <w:ind w:left="10" w:right="12"/>
              <w:rPr>
                <w:color w:val="auto"/>
                <w:szCs w:val="24"/>
                <w:lang w:val="en-ZA"/>
              </w:rPr>
            </w:pPr>
            <w:r w:rsidRPr="00B62B6F">
              <w:rPr>
                <w:color w:val="auto"/>
                <w:szCs w:val="24"/>
                <w:lang w:val="en-ZA"/>
              </w:rPr>
              <w:t>Flashcards</w:t>
            </w:r>
          </w:p>
        </w:tc>
      </w:tr>
      <w:tr w:rsidR="00F22736" w:rsidRPr="00B62B6F">
        <w:tc>
          <w:tcPr>
            <w:tcW w:w="2179" w:type="pct"/>
          </w:tcPr>
          <w:p w:rsidR="00F22736" w:rsidRPr="00B62B6F" w:rsidRDefault="004622D4" w:rsidP="00796B56">
            <w:pPr>
              <w:numPr>
                <w:ilvl w:val="0"/>
                <w:numId w:val="32"/>
              </w:numPr>
              <w:spacing w:after="0" w:line="360" w:lineRule="auto"/>
              <w:ind w:right="12"/>
              <w:rPr>
                <w:color w:val="auto"/>
                <w:szCs w:val="24"/>
              </w:rPr>
            </w:pPr>
            <w:r w:rsidRPr="00B62B6F">
              <w:rPr>
                <w:color w:val="auto"/>
                <w:szCs w:val="24"/>
              </w:rPr>
              <w:t>Internet connection</w:t>
            </w:r>
          </w:p>
        </w:tc>
        <w:tc>
          <w:tcPr>
            <w:tcW w:w="1242" w:type="pct"/>
          </w:tcPr>
          <w:p w:rsidR="00F22736" w:rsidRPr="00B62B6F" w:rsidRDefault="00F22736" w:rsidP="00B62B6F">
            <w:pPr>
              <w:spacing w:after="0" w:line="360" w:lineRule="auto"/>
              <w:ind w:left="10" w:right="12"/>
              <w:rPr>
                <w:color w:val="auto"/>
                <w:szCs w:val="24"/>
              </w:rPr>
            </w:pPr>
          </w:p>
        </w:tc>
        <w:tc>
          <w:tcPr>
            <w:tcW w:w="1579" w:type="pct"/>
          </w:tcPr>
          <w:p w:rsidR="00F22736" w:rsidRPr="00B62B6F" w:rsidRDefault="004622D4" w:rsidP="00B62B6F">
            <w:pPr>
              <w:spacing w:after="0" w:line="360" w:lineRule="auto"/>
              <w:ind w:left="10" w:right="12"/>
              <w:rPr>
                <w:color w:val="auto"/>
                <w:szCs w:val="24"/>
              </w:rPr>
            </w:pPr>
            <w:r w:rsidRPr="00B62B6F">
              <w:rPr>
                <w:color w:val="auto"/>
                <w:szCs w:val="24"/>
              </w:rPr>
              <w:t>Flip charts</w:t>
            </w:r>
          </w:p>
        </w:tc>
      </w:tr>
      <w:tr w:rsidR="00F22736" w:rsidRPr="00B62B6F">
        <w:tc>
          <w:tcPr>
            <w:tcW w:w="2179" w:type="pct"/>
          </w:tcPr>
          <w:p w:rsidR="00F22736" w:rsidRPr="00B62B6F" w:rsidRDefault="004622D4" w:rsidP="00796B56">
            <w:pPr>
              <w:numPr>
                <w:ilvl w:val="0"/>
                <w:numId w:val="32"/>
              </w:numPr>
              <w:spacing w:after="0" w:line="360" w:lineRule="auto"/>
              <w:ind w:right="12"/>
              <w:rPr>
                <w:color w:val="auto"/>
                <w:szCs w:val="24"/>
                <w:lang w:val="en-ZA"/>
              </w:rPr>
            </w:pPr>
            <w:r w:rsidRPr="00B62B6F">
              <w:rPr>
                <w:color w:val="auto"/>
                <w:szCs w:val="24"/>
                <w:lang w:val="en-ZA"/>
              </w:rPr>
              <w:t>1 Projector</w:t>
            </w:r>
          </w:p>
          <w:p w:rsidR="00F22736" w:rsidRPr="00B62B6F" w:rsidRDefault="004622D4" w:rsidP="00796B56">
            <w:pPr>
              <w:numPr>
                <w:ilvl w:val="0"/>
                <w:numId w:val="32"/>
              </w:numPr>
              <w:spacing w:after="0" w:line="360" w:lineRule="auto"/>
              <w:ind w:right="12"/>
              <w:rPr>
                <w:color w:val="auto"/>
                <w:szCs w:val="24"/>
                <w:lang w:val="en-ZA"/>
              </w:rPr>
            </w:pPr>
            <w:r w:rsidRPr="00B62B6F">
              <w:rPr>
                <w:color w:val="auto"/>
                <w:szCs w:val="24"/>
                <w:lang w:val="en-ZA"/>
              </w:rPr>
              <w:t>1 Printer</w:t>
            </w:r>
          </w:p>
        </w:tc>
        <w:tc>
          <w:tcPr>
            <w:tcW w:w="1242" w:type="pct"/>
          </w:tcPr>
          <w:p w:rsidR="00F22736" w:rsidRPr="00B62B6F" w:rsidRDefault="00F22736" w:rsidP="00B62B6F">
            <w:pPr>
              <w:spacing w:after="0" w:line="360" w:lineRule="auto"/>
              <w:ind w:left="10" w:right="12"/>
              <w:rPr>
                <w:color w:val="auto"/>
                <w:szCs w:val="24"/>
                <w:lang w:val="en-ZA"/>
              </w:rPr>
            </w:pPr>
          </w:p>
        </w:tc>
        <w:tc>
          <w:tcPr>
            <w:tcW w:w="1579" w:type="pct"/>
          </w:tcPr>
          <w:p w:rsidR="00F22736" w:rsidRPr="00B62B6F" w:rsidRDefault="004622D4" w:rsidP="00B62B6F">
            <w:pPr>
              <w:spacing w:after="0" w:line="360" w:lineRule="auto"/>
              <w:ind w:left="10" w:right="12"/>
              <w:rPr>
                <w:color w:val="auto"/>
                <w:szCs w:val="24"/>
                <w:lang w:val="en-ZA"/>
              </w:rPr>
            </w:pPr>
            <w:r w:rsidRPr="00B62B6F">
              <w:rPr>
                <w:color w:val="auto"/>
                <w:szCs w:val="24"/>
              </w:rPr>
              <w:t>2 packets of assorted colors of whiteboard marker pens</w:t>
            </w:r>
          </w:p>
        </w:tc>
      </w:tr>
      <w:tr w:rsidR="00F22736" w:rsidRPr="00B62B6F">
        <w:tc>
          <w:tcPr>
            <w:tcW w:w="2179" w:type="pct"/>
          </w:tcPr>
          <w:p w:rsidR="00F22736" w:rsidRPr="00B62B6F" w:rsidRDefault="004622D4" w:rsidP="00796B56">
            <w:pPr>
              <w:numPr>
                <w:ilvl w:val="0"/>
                <w:numId w:val="32"/>
              </w:numPr>
              <w:spacing w:after="0" w:line="360" w:lineRule="auto"/>
              <w:ind w:right="12"/>
              <w:rPr>
                <w:color w:val="auto"/>
                <w:szCs w:val="24"/>
              </w:rPr>
            </w:pPr>
            <w:r w:rsidRPr="00B62B6F">
              <w:rPr>
                <w:color w:val="auto"/>
                <w:szCs w:val="24"/>
              </w:rPr>
              <w:t>1 Whiteboard</w:t>
            </w:r>
          </w:p>
        </w:tc>
        <w:tc>
          <w:tcPr>
            <w:tcW w:w="1242" w:type="pct"/>
          </w:tcPr>
          <w:p w:rsidR="00F22736" w:rsidRPr="00B62B6F" w:rsidRDefault="00F22736" w:rsidP="00B62B6F">
            <w:pPr>
              <w:spacing w:after="0" w:line="360" w:lineRule="auto"/>
              <w:ind w:left="10" w:right="12"/>
              <w:rPr>
                <w:color w:val="auto"/>
                <w:szCs w:val="24"/>
              </w:rPr>
            </w:pPr>
          </w:p>
        </w:tc>
        <w:tc>
          <w:tcPr>
            <w:tcW w:w="1579" w:type="pct"/>
          </w:tcPr>
          <w:p w:rsidR="00F22736" w:rsidRPr="00B62B6F" w:rsidRDefault="004622D4" w:rsidP="00B62B6F">
            <w:pPr>
              <w:spacing w:after="0" w:line="360" w:lineRule="auto"/>
              <w:ind w:left="10" w:right="12"/>
              <w:rPr>
                <w:color w:val="auto"/>
                <w:szCs w:val="24"/>
              </w:rPr>
            </w:pPr>
            <w:r w:rsidRPr="00B62B6F">
              <w:rPr>
                <w:color w:val="auto"/>
                <w:szCs w:val="24"/>
              </w:rPr>
              <w:t>Printing papers</w:t>
            </w:r>
          </w:p>
        </w:tc>
      </w:tr>
      <w:tr w:rsidR="00F22736" w:rsidRPr="00B62B6F">
        <w:tc>
          <w:tcPr>
            <w:tcW w:w="2179" w:type="pct"/>
          </w:tcPr>
          <w:p w:rsidR="00F22736" w:rsidRPr="00B62B6F" w:rsidRDefault="004622D4" w:rsidP="00796B56">
            <w:pPr>
              <w:numPr>
                <w:ilvl w:val="0"/>
                <w:numId w:val="32"/>
              </w:numPr>
              <w:spacing w:after="0" w:line="360" w:lineRule="auto"/>
              <w:ind w:right="12"/>
              <w:rPr>
                <w:color w:val="auto"/>
                <w:szCs w:val="24"/>
              </w:rPr>
            </w:pPr>
            <w:r w:rsidRPr="00B62B6F">
              <w:rPr>
                <w:color w:val="auto"/>
                <w:szCs w:val="24"/>
              </w:rPr>
              <w:t>Report writing templates</w:t>
            </w:r>
          </w:p>
        </w:tc>
        <w:tc>
          <w:tcPr>
            <w:tcW w:w="1242" w:type="pct"/>
          </w:tcPr>
          <w:p w:rsidR="00F22736" w:rsidRPr="00B62B6F" w:rsidRDefault="00F22736" w:rsidP="00B62B6F">
            <w:pPr>
              <w:spacing w:after="0" w:line="360" w:lineRule="auto"/>
              <w:ind w:left="10" w:right="12"/>
              <w:rPr>
                <w:color w:val="auto"/>
                <w:szCs w:val="24"/>
              </w:rPr>
            </w:pPr>
          </w:p>
        </w:tc>
        <w:tc>
          <w:tcPr>
            <w:tcW w:w="1579" w:type="pct"/>
          </w:tcPr>
          <w:p w:rsidR="00F22736" w:rsidRPr="00B62B6F" w:rsidRDefault="00F22736" w:rsidP="00B62B6F">
            <w:pPr>
              <w:spacing w:after="0" w:line="360" w:lineRule="auto"/>
              <w:ind w:left="10" w:right="12"/>
              <w:rPr>
                <w:color w:val="auto"/>
                <w:szCs w:val="24"/>
              </w:rPr>
            </w:pPr>
          </w:p>
        </w:tc>
      </w:tr>
    </w:tbl>
    <w:p w:rsidR="00F22736" w:rsidRPr="00B62B6F" w:rsidRDefault="00F22736" w:rsidP="00B62B6F">
      <w:pPr>
        <w:spacing w:after="0" w:line="360" w:lineRule="auto"/>
        <w:ind w:left="10" w:right="12"/>
        <w:rPr>
          <w:color w:val="auto"/>
          <w:szCs w:val="24"/>
        </w:rPr>
      </w:pPr>
    </w:p>
    <w:p w:rsidR="00CB6CFB" w:rsidRDefault="00CB6CFB" w:rsidP="00CB6CFB">
      <w:pPr>
        <w:keepNext/>
        <w:keepLines/>
        <w:spacing w:before="200" w:after="240" w:line="256" w:lineRule="auto"/>
        <w:ind w:left="0" w:firstLine="0"/>
        <w:jc w:val="center"/>
        <w:outlineLvl w:val="1"/>
        <w:rPr>
          <w:b/>
          <w:bCs/>
          <w:color w:val="auto"/>
          <w:szCs w:val="24"/>
          <w:lang w:val="en-ZA"/>
        </w:rPr>
        <w:sectPr w:rsidR="00CB6CFB">
          <w:pgSz w:w="11906" w:h="16838"/>
          <w:pgMar w:top="270" w:right="1440" w:bottom="1440" w:left="1440" w:header="708" w:footer="708" w:gutter="0"/>
          <w:cols w:space="708"/>
          <w:docGrid w:linePitch="360"/>
        </w:sectPr>
      </w:pPr>
      <w:bookmarkStart w:id="58" w:name="_Toc197006557"/>
    </w:p>
    <w:p w:rsidR="00CB6CFB" w:rsidRPr="00CB6CFB" w:rsidRDefault="00CB6CFB" w:rsidP="00CB6CFB">
      <w:pPr>
        <w:keepNext/>
        <w:keepLines/>
        <w:spacing w:before="200" w:after="240" w:line="256" w:lineRule="auto"/>
        <w:ind w:left="0" w:firstLine="0"/>
        <w:jc w:val="center"/>
        <w:outlineLvl w:val="1"/>
        <w:rPr>
          <w:b/>
          <w:bCs/>
          <w:color w:val="auto"/>
          <w:szCs w:val="24"/>
          <w:lang w:val="en-ZA"/>
        </w:rPr>
      </w:pPr>
      <w:r w:rsidRPr="00CB6CFB">
        <w:rPr>
          <w:b/>
          <w:bCs/>
          <w:color w:val="auto"/>
          <w:szCs w:val="24"/>
          <w:lang w:val="en-ZA"/>
        </w:rPr>
        <w:lastRenderedPageBreak/>
        <w:t>WORK ETHICS AND PRACTICES</w:t>
      </w:r>
      <w:bookmarkStart w:id="59" w:name="_heading=h.30j0zll" w:colFirst="0" w:colLast="0"/>
      <w:bookmarkEnd w:id="58"/>
      <w:bookmarkEnd w:id="59"/>
    </w:p>
    <w:p w:rsidR="00CB6CFB" w:rsidRPr="00CB6CFB" w:rsidRDefault="00CB6CFB" w:rsidP="00CB6CFB">
      <w:pPr>
        <w:spacing w:before="120" w:after="160" w:line="276" w:lineRule="auto"/>
        <w:ind w:left="0" w:firstLine="0"/>
        <w:rPr>
          <w:rFonts w:eastAsia="Tahoma"/>
          <w:b/>
          <w:color w:val="auto"/>
          <w:szCs w:val="24"/>
          <w:highlight w:val="yellow"/>
          <w:lang w:val="en-ZW"/>
        </w:rPr>
      </w:pPr>
      <w:r w:rsidRPr="00CB6CFB">
        <w:rPr>
          <w:rFonts w:eastAsia="Tahoma"/>
          <w:b/>
          <w:color w:val="auto"/>
          <w:szCs w:val="24"/>
          <w:lang w:val="en-ZW"/>
        </w:rPr>
        <w:t>UNIT CODE:</w:t>
      </w:r>
      <w:r w:rsidRPr="00CB6CFB">
        <w:rPr>
          <w:rFonts w:eastAsia="Tahoma"/>
          <w:bCs/>
          <w:color w:val="auto"/>
          <w:szCs w:val="24"/>
          <w:lang w:val="en-ZW"/>
        </w:rPr>
        <w:t xml:space="preserve"> </w:t>
      </w:r>
      <w:r>
        <w:rPr>
          <w:rFonts w:eastAsia="Tahoma"/>
          <w:bCs/>
          <w:color w:val="auto"/>
          <w:szCs w:val="24"/>
          <w:lang w:val="en-ZW"/>
        </w:rPr>
        <w:t>0417 451 03A</w:t>
      </w:r>
    </w:p>
    <w:p w:rsidR="00CB6CFB" w:rsidRPr="00CB6CFB" w:rsidRDefault="00CB6CFB" w:rsidP="00CB6CFB">
      <w:pPr>
        <w:spacing w:after="0" w:line="276" w:lineRule="auto"/>
        <w:ind w:left="0" w:firstLine="0"/>
        <w:rPr>
          <w:rFonts w:eastAsia="Tahoma"/>
          <w:color w:val="auto"/>
          <w:szCs w:val="24"/>
          <w:lang w:val="en-ZW"/>
        </w:rPr>
      </w:pPr>
      <w:r w:rsidRPr="00CB6CFB">
        <w:rPr>
          <w:rFonts w:eastAsia="Tahoma"/>
          <w:b/>
          <w:color w:val="auto"/>
          <w:szCs w:val="24"/>
          <w:lang w:val="en-ZW"/>
        </w:rPr>
        <w:t>Relationship to Occupational Standards</w:t>
      </w:r>
    </w:p>
    <w:p w:rsidR="00CB6CFB" w:rsidRPr="00CB6CFB" w:rsidRDefault="00CB6CFB" w:rsidP="00CB6CFB">
      <w:pPr>
        <w:spacing w:after="160" w:line="276" w:lineRule="auto"/>
        <w:ind w:left="0" w:firstLine="0"/>
        <w:rPr>
          <w:rFonts w:eastAsia="Tahoma"/>
          <w:color w:val="auto"/>
          <w:szCs w:val="24"/>
          <w:lang w:val="en-ZW"/>
        </w:rPr>
      </w:pPr>
      <w:r w:rsidRPr="00CB6CFB">
        <w:rPr>
          <w:rFonts w:eastAsia="Tahoma"/>
          <w:color w:val="auto"/>
          <w:szCs w:val="24"/>
          <w:lang w:val="en-ZW"/>
        </w:rPr>
        <w:t>This unit addresses the Unit of Competency: Apply work ethics and practices.</w:t>
      </w:r>
    </w:p>
    <w:p w:rsidR="00CB6CFB" w:rsidRPr="00CB6CFB" w:rsidRDefault="00CB6CFB" w:rsidP="00CB6CFB">
      <w:pPr>
        <w:spacing w:after="160" w:line="276" w:lineRule="auto"/>
        <w:ind w:left="0" w:firstLine="0"/>
        <w:rPr>
          <w:rFonts w:eastAsia="Tahoma"/>
          <w:color w:val="auto"/>
          <w:szCs w:val="24"/>
          <w:highlight w:val="yellow"/>
          <w:lang w:val="en-ZW"/>
        </w:rPr>
      </w:pPr>
      <w:r w:rsidRPr="00CB6CFB">
        <w:rPr>
          <w:rFonts w:eastAsia="Tahoma"/>
          <w:b/>
          <w:color w:val="auto"/>
          <w:szCs w:val="24"/>
          <w:lang w:val="en-ZW"/>
        </w:rPr>
        <w:t>Duration of Unit: 4</w:t>
      </w:r>
      <w:r w:rsidRPr="00CB6CFB">
        <w:rPr>
          <w:rFonts w:eastAsia="Tahoma"/>
          <w:color w:val="auto"/>
          <w:szCs w:val="24"/>
          <w:lang w:val="en-ZW"/>
        </w:rPr>
        <w:t>0 hours</w:t>
      </w:r>
    </w:p>
    <w:p w:rsidR="00CB6CFB" w:rsidRPr="00CB6CFB" w:rsidRDefault="00CB6CFB" w:rsidP="00CB6CFB">
      <w:pPr>
        <w:spacing w:after="0" w:line="276" w:lineRule="auto"/>
        <w:ind w:left="0" w:firstLine="0"/>
        <w:rPr>
          <w:rFonts w:eastAsia="Tahoma"/>
          <w:b/>
          <w:color w:val="auto"/>
          <w:szCs w:val="24"/>
          <w:lang w:val="en-ZW"/>
        </w:rPr>
      </w:pPr>
      <w:r w:rsidRPr="00CB6CFB">
        <w:rPr>
          <w:rFonts w:eastAsia="Tahoma"/>
          <w:b/>
          <w:color w:val="auto"/>
          <w:szCs w:val="24"/>
          <w:lang w:val="en-ZW"/>
        </w:rPr>
        <w:t>Unit Description</w:t>
      </w:r>
    </w:p>
    <w:p w:rsidR="00CB6CFB" w:rsidRPr="00CB6CFB" w:rsidRDefault="00CB6CFB" w:rsidP="00CB6CFB">
      <w:pPr>
        <w:tabs>
          <w:tab w:val="left" w:pos="2880"/>
        </w:tabs>
        <w:spacing w:after="160" w:line="276" w:lineRule="auto"/>
        <w:ind w:left="0" w:firstLine="0"/>
        <w:rPr>
          <w:rFonts w:eastAsia="Tahoma"/>
          <w:color w:val="auto"/>
          <w:szCs w:val="24"/>
          <w:lang w:val="en-ZW"/>
        </w:rPr>
      </w:pPr>
      <w:r w:rsidRPr="00CB6CFB">
        <w:rPr>
          <w:rFonts w:eastAsia="Tahoma"/>
          <w:color w:val="auto"/>
          <w:szCs w:val="24"/>
          <w:lang w:val="en-ZW"/>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rsidR="00CB6CFB" w:rsidRPr="00CB6CFB" w:rsidRDefault="00CB6CFB" w:rsidP="00CB6CFB">
      <w:pPr>
        <w:tabs>
          <w:tab w:val="left" w:pos="2880"/>
        </w:tabs>
        <w:spacing w:after="160" w:line="276" w:lineRule="auto"/>
        <w:ind w:left="0" w:firstLine="0"/>
        <w:rPr>
          <w:rFonts w:eastAsia="Tahoma"/>
          <w:color w:val="auto"/>
          <w:szCs w:val="24"/>
          <w:lang w:val="en-ZW"/>
        </w:rPr>
      </w:pPr>
    </w:p>
    <w:p w:rsidR="00CB6CFB" w:rsidRPr="00CB6CFB" w:rsidRDefault="00CB6CFB" w:rsidP="00CB6CFB">
      <w:pPr>
        <w:spacing w:after="160" w:line="276" w:lineRule="auto"/>
        <w:ind w:left="0" w:firstLine="0"/>
        <w:jc w:val="left"/>
        <w:rPr>
          <w:rFonts w:eastAsia="Tahoma"/>
          <w:b/>
          <w:color w:val="auto"/>
          <w:szCs w:val="24"/>
          <w:lang w:val="en-ZW"/>
        </w:rPr>
      </w:pPr>
      <w:r w:rsidRPr="00CB6CFB">
        <w:rPr>
          <w:rFonts w:eastAsia="Tahoma"/>
          <w:b/>
          <w:color w:val="auto"/>
          <w:szCs w:val="24"/>
          <w:lang w:val="en-ZW"/>
        </w:rPr>
        <w:t>Summary of Learning Outcomes</w:t>
      </w:r>
    </w:p>
    <w:p w:rsidR="00CB6CFB" w:rsidRPr="00CB6CFB" w:rsidRDefault="00CB6CFB" w:rsidP="00CB6CFB">
      <w:pPr>
        <w:spacing w:after="160" w:line="259" w:lineRule="auto"/>
        <w:ind w:left="0" w:firstLine="0"/>
        <w:jc w:val="left"/>
        <w:rPr>
          <w:rFonts w:eastAsia="Calibri"/>
          <w:bCs/>
          <w:color w:val="auto"/>
          <w:szCs w:val="24"/>
          <w:lang w:val="en-ZA"/>
        </w:rPr>
      </w:pPr>
    </w:p>
    <w:tbl>
      <w:tblPr>
        <w:tblStyle w:val="TableGrid9"/>
        <w:tblW w:w="0" w:type="auto"/>
        <w:tblLook w:val="04A0" w:firstRow="1" w:lastRow="0" w:firstColumn="1" w:lastColumn="0" w:noHBand="0" w:noVBand="1"/>
      </w:tblPr>
      <w:tblGrid>
        <w:gridCol w:w="710"/>
        <w:gridCol w:w="5493"/>
        <w:gridCol w:w="3039"/>
      </w:tblGrid>
      <w:tr w:rsidR="00CB6CFB" w:rsidRPr="00CB6CFB" w:rsidTr="00343968">
        <w:tc>
          <w:tcPr>
            <w:tcW w:w="710" w:type="dxa"/>
          </w:tcPr>
          <w:p w:rsidR="00CB6CFB" w:rsidRPr="00CB6CFB" w:rsidRDefault="00CB6CFB" w:rsidP="00343968">
            <w:pPr>
              <w:spacing w:after="160" w:line="240" w:lineRule="auto"/>
              <w:ind w:left="0" w:firstLine="0"/>
              <w:jc w:val="left"/>
              <w:rPr>
                <w:rFonts w:eastAsia="Calibri"/>
                <w:b/>
                <w:color w:val="auto"/>
                <w:szCs w:val="24"/>
                <w:lang w:val="en-ZW"/>
              </w:rPr>
            </w:pPr>
            <w:r w:rsidRPr="00CB6CFB">
              <w:rPr>
                <w:rFonts w:eastAsia="Calibri"/>
                <w:b/>
                <w:color w:val="auto"/>
                <w:szCs w:val="24"/>
                <w:lang w:val="en-ZW"/>
              </w:rPr>
              <w:t>S/No</w:t>
            </w:r>
          </w:p>
        </w:tc>
        <w:tc>
          <w:tcPr>
            <w:tcW w:w="5567" w:type="dxa"/>
          </w:tcPr>
          <w:p w:rsidR="00CB6CFB" w:rsidRPr="00CB6CFB" w:rsidRDefault="00CB6CFB" w:rsidP="00343968">
            <w:pPr>
              <w:spacing w:after="160" w:line="240" w:lineRule="auto"/>
              <w:ind w:left="0" w:firstLine="0"/>
              <w:jc w:val="left"/>
              <w:rPr>
                <w:rFonts w:eastAsia="Calibri"/>
                <w:b/>
                <w:color w:val="auto"/>
                <w:szCs w:val="24"/>
                <w:lang w:val="en-ZW"/>
              </w:rPr>
            </w:pPr>
            <w:r w:rsidRPr="00CB6CFB">
              <w:rPr>
                <w:rFonts w:eastAsia="Calibri"/>
                <w:b/>
                <w:color w:val="auto"/>
                <w:szCs w:val="24"/>
                <w:lang w:val="en-ZW"/>
              </w:rPr>
              <w:t>Learning Outcomes</w:t>
            </w:r>
          </w:p>
        </w:tc>
        <w:tc>
          <w:tcPr>
            <w:tcW w:w="3073" w:type="dxa"/>
          </w:tcPr>
          <w:p w:rsidR="00CB6CFB" w:rsidRPr="00CB6CFB" w:rsidRDefault="00CB6CFB" w:rsidP="00343968">
            <w:pPr>
              <w:spacing w:after="160" w:line="240" w:lineRule="auto"/>
              <w:ind w:left="0" w:firstLine="0"/>
              <w:jc w:val="left"/>
              <w:rPr>
                <w:rFonts w:eastAsia="Calibri"/>
                <w:b/>
                <w:color w:val="auto"/>
                <w:szCs w:val="24"/>
                <w:lang w:val="en-ZW"/>
              </w:rPr>
            </w:pPr>
            <w:r w:rsidRPr="00CB6CFB">
              <w:rPr>
                <w:rFonts w:eastAsia="Calibri"/>
                <w:b/>
                <w:color w:val="auto"/>
                <w:szCs w:val="24"/>
                <w:lang w:val="en-ZW"/>
              </w:rPr>
              <w:t>Duration (Hours)</w:t>
            </w:r>
          </w:p>
        </w:tc>
      </w:tr>
      <w:tr w:rsidR="00CB6CFB" w:rsidRPr="00CB6CFB" w:rsidTr="00343968">
        <w:tc>
          <w:tcPr>
            <w:tcW w:w="710" w:type="dxa"/>
          </w:tcPr>
          <w:p w:rsidR="00CB6CFB" w:rsidRPr="00CB6CFB" w:rsidRDefault="00CB6CFB" w:rsidP="00E046DE">
            <w:pPr>
              <w:numPr>
                <w:ilvl w:val="0"/>
                <w:numId w:val="279"/>
              </w:numPr>
              <w:spacing w:after="0" w:line="240" w:lineRule="auto"/>
              <w:contextualSpacing/>
              <w:jc w:val="left"/>
              <w:rPr>
                <w:rFonts w:eastAsia="Calibri"/>
                <w:bCs/>
                <w:color w:val="auto"/>
                <w:szCs w:val="24"/>
                <w:lang w:val="en-ZW"/>
              </w:rPr>
            </w:pPr>
          </w:p>
        </w:tc>
        <w:tc>
          <w:tcPr>
            <w:tcW w:w="5567" w:type="dxa"/>
          </w:tcPr>
          <w:p w:rsidR="00CB6CFB" w:rsidRPr="00CB6CFB" w:rsidRDefault="00CB6CFB" w:rsidP="00343968">
            <w:pPr>
              <w:spacing w:after="160" w:line="240" w:lineRule="auto"/>
              <w:ind w:left="0" w:firstLine="0"/>
              <w:jc w:val="left"/>
              <w:rPr>
                <w:rFonts w:eastAsia="Calibri"/>
                <w:bCs/>
                <w:color w:val="auto"/>
                <w:szCs w:val="24"/>
              </w:rPr>
            </w:pPr>
            <w:r w:rsidRPr="00CB6CFB">
              <w:rPr>
                <w:rFonts w:eastAsia="Calibri"/>
                <w:color w:val="auto"/>
                <w:szCs w:val="24"/>
                <w:lang w:val="en-ZW"/>
              </w:rPr>
              <w:t xml:space="preserve">Apply self-management skills </w:t>
            </w:r>
          </w:p>
        </w:tc>
        <w:tc>
          <w:tcPr>
            <w:tcW w:w="3073" w:type="dxa"/>
          </w:tcPr>
          <w:p w:rsidR="00CB6CFB" w:rsidRPr="00CB6CFB" w:rsidRDefault="00CB6CFB" w:rsidP="00343968">
            <w:pPr>
              <w:spacing w:after="160" w:line="240" w:lineRule="auto"/>
              <w:ind w:left="0" w:firstLine="0"/>
              <w:jc w:val="left"/>
              <w:rPr>
                <w:rFonts w:eastAsia="Calibri"/>
                <w:b/>
                <w:color w:val="auto"/>
                <w:szCs w:val="24"/>
                <w:lang w:val="en-ZW"/>
              </w:rPr>
            </w:pPr>
            <w:r w:rsidRPr="00CB6CFB">
              <w:rPr>
                <w:rFonts w:eastAsia="Calibri"/>
                <w:b/>
                <w:color w:val="auto"/>
                <w:szCs w:val="24"/>
                <w:lang w:val="en-ZW"/>
              </w:rPr>
              <w:t>10</w:t>
            </w:r>
          </w:p>
        </w:tc>
      </w:tr>
      <w:tr w:rsidR="00CB6CFB" w:rsidRPr="00CB6CFB" w:rsidTr="00343968">
        <w:tc>
          <w:tcPr>
            <w:tcW w:w="710" w:type="dxa"/>
          </w:tcPr>
          <w:p w:rsidR="00CB6CFB" w:rsidRPr="00CB6CFB" w:rsidRDefault="00CB6CFB" w:rsidP="00E046DE">
            <w:pPr>
              <w:numPr>
                <w:ilvl w:val="0"/>
                <w:numId w:val="279"/>
              </w:numPr>
              <w:spacing w:after="0" w:line="240" w:lineRule="auto"/>
              <w:contextualSpacing/>
              <w:jc w:val="left"/>
              <w:rPr>
                <w:rFonts w:eastAsia="Calibri"/>
                <w:bCs/>
                <w:color w:val="auto"/>
                <w:szCs w:val="24"/>
                <w:lang w:val="en-ZW"/>
              </w:rPr>
            </w:pPr>
          </w:p>
        </w:tc>
        <w:tc>
          <w:tcPr>
            <w:tcW w:w="5567" w:type="dxa"/>
          </w:tcPr>
          <w:p w:rsidR="00CB6CFB" w:rsidRPr="00CB6CFB" w:rsidRDefault="00CB6CFB" w:rsidP="00343968">
            <w:pPr>
              <w:spacing w:after="160" w:line="240" w:lineRule="auto"/>
              <w:ind w:left="0" w:firstLine="0"/>
              <w:jc w:val="left"/>
              <w:rPr>
                <w:rFonts w:eastAsia="Calibri"/>
                <w:b/>
                <w:color w:val="auto"/>
                <w:szCs w:val="24"/>
              </w:rPr>
            </w:pPr>
            <w:r w:rsidRPr="00CB6CFB">
              <w:rPr>
                <w:rFonts w:eastAsia="Calibri"/>
                <w:color w:val="auto"/>
                <w:szCs w:val="24"/>
                <w:lang w:val="en-ZW"/>
              </w:rPr>
              <w:t xml:space="preserve">Promote ethical practices and values </w:t>
            </w:r>
          </w:p>
        </w:tc>
        <w:tc>
          <w:tcPr>
            <w:tcW w:w="3073" w:type="dxa"/>
          </w:tcPr>
          <w:p w:rsidR="00CB6CFB" w:rsidRPr="00CB6CFB" w:rsidRDefault="00CB6CFB" w:rsidP="00343968">
            <w:pPr>
              <w:spacing w:after="160" w:line="240" w:lineRule="auto"/>
              <w:ind w:left="0" w:firstLine="0"/>
              <w:jc w:val="left"/>
              <w:rPr>
                <w:rFonts w:eastAsia="Calibri"/>
                <w:b/>
                <w:color w:val="auto"/>
                <w:szCs w:val="24"/>
                <w:lang w:val="en-ZW"/>
              </w:rPr>
            </w:pPr>
            <w:r w:rsidRPr="00CB6CFB">
              <w:rPr>
                <w:rFonts w:eastAsia="Calibri"/>
                <w:b/>
                <w:color w:val="auto"/>
                <w:szCs w:val="24"/>
                <w:lang w:val="en-ZW"/>
              </w:rPr>
              <w:t>4</w:t>
            </w:r>
          </w:p>
        </w:tc>
      </w:tr>
      <w:tr w:rsidR="00CB6CFB" w:rsidRPr="00CB6CFB" w:rsidTr="00343968">
        <w:tc>
          <w:tcPr>
            <w:tcW w:w="710" w:type="dxa"/>
          </w:tcPr>
          <w:p w:rsidR="00CB6CFB" w:rsidRPr="00CB6CFB" w:rsidRDefault="00CB6CFB" w:rsidP="00E046DE">
            <w:pPr>
              <w:numPr>
                <w:ilvl w:val="0"/>
                <w:numId w:val="279"/>
              </w:numPr>
              <w:spacing w:after="0" w:line="240" w:lineRule="auto"/>
              <w:contextualSpacing/>
              <w:jc w:val="left"/>
              <w:rPr>
                <w:rFonts w:eastAsia="Calibri"/>
                <w:bCs/>
                <w:color w:val="auto"/>
                <w:szCs w:val="24"/>
                <w:lang w:val="en-ZW"/>
              </w:rPr>
            </w:pPr>
          </w:p>
        </w:tc>
        <w:tc>
          <w:tcPr>
            <w:tcW w:w="5567" w:type="dxa"/>
          </w:tcPr>
          <w:p w:rsidR="00CB6CFB" w:rsidRPr="00CB6CFB" w:rsidRDefault="00CB6CFB" w:rsidP="00343968">
            <w:pPr>
              <w:spacing w:after="160" w:line="240" w:lineRule="auto"/>
              <w:ind w:left="0" w:firstLine="0"/>
              <w:jc w:val="left"/>
              <w:rPr>
                <w:rFonts w:eastAsia="Calibri"/>
                <w:color w:val="auto"/>
                <w:szCs w:val="24"/>
              </w:rPr>
            </w:pPr>
            <w:r w:rsidRPr="00CB6CFB">
              <w:rPr>
                <w:rFonts w:eastAsia="Calibri"/>
                <w:color w:val="auto"/>
                <w:szCs w:val="24"/>
                <w:lang w:val="en-ZW"/>
              </w:rPr>
              <w:t>Promote Teamwork</w:t>
            </w:r>
          </w:p>
        </w:tc>
        <w:tc>
          <w:tcPr>
            <w:tcW w:w="3073" w:type="dxa"/>
          </w:tcPr>
          <w:p w:rsidR="00CB6CFB" w:rsidRPr="00CB6CFB" w:rsidRDefault="00CB6CFB" w:rsidP="00343968">
            <w:pPr>
              <w:spacing w:after="160" w:line="240" w:lineRule="auto"/>
              <w:ind w:left="0" w:firstLine="0"/>
              <w:jc w:val="left"/>
              <w:rPr>
                <w:rFonts w:eastAsia="Calibri"/>
                <w:b/>
                <w:color w:val="auto"/>
                <w:szCs w:val="24"/>
                <w:lang w:val="en-ZW"/>
              </w:rPr>
            </w:pPr>
            <w:r w:rsidRPr="00CB6CFB">
              <w:rPr>
                <w:rFonts w:eastAsia="Calibri"/>
                <w:b/>
                <w:color w:val="auto"/>
                <w:szCs w:val="24"/>
                <w:lang w:val="en-ZW"/>
              </w:rPr>
              <w:t>10</w:t>
            </w:r>
          </w:p>
        </w:tc>
      </w:tr>
      <w:tr w:rsidR="00CB6CFB" w:rsidRPr="00CB6CFB" w:rsidTr="00343968">
        <w:tc>
          <w:tcPr>
            <w:tcW w:w="710" w:type="dxa"/>
          </w:tcPr>
          <w:p w:rsidR="00CB6CFB" w:rsidRPr="00CB6CFB" w:rsidRDefault="00CB6CFB" w:rsidP="00E046DE">
            <w:pPr>
              <w:numPr>
                <w:ilvl w:val="0"/>
                <w:numId w:val="279"/>
              </w:numPr>
              <w:spacing w:after="0" w:line="240" w:lineRule="auto"/>
              <w:contextualSpacing/>
              <w:jc w:val="left"/>
              <w:rPr>
                <w:rFonts w:eastAsia="Calibri"/>
                <w:bCs/>
                <w:color w:val="auto"/>
                <w:szCs w:val="24"/>
                <w:lang w:val="en-ZW"/>
              </w:rPr>
            </w:pPr>
          </w:p>
        </w:tc>
        <w:tc>
          <w:tcPr>
            <w:tcW w:w="5567" w:type="dxa"/>
          </w:tcPr>
          <w:p w:rsidR="00CB6CFB" w:rsidRPr="00CB6CFB" w:rsidRDefault="00CB6CFB" w:rsidP="00343968">
            <w:pPr>
              <w:spacing w:after="160" w:line="240" w:lineRule="auto"/>
              <w:ind w:left="0" w:firstLine="0"/>
              <w:jc w:val="left"/>
              <w:rPr>
                <w:rFonts w:eastAsia="Calibri"/>
                <w:color w:val="auto"/>
                <w:szCs w:val="24"/>
              </w:rPr>
            </w:pPr>
            <w:r w:rsidRPr="00CB6CFB">
              <w:rPr>
                <w:rFonts w:eastAsia="Calibri"/>
                <w:color w:val="auto"/>
                <w:szCs w:val="24"/>
                <w:lang w:val="en-ZW"/>
              </w:rPr>
              <w:t>Maintain professional and personal development</w:t>
            </w:r>
          </w:p>
        </w:tc>
        <w:tc>
          <w:tcPr>
            <w:tcW w:w="3073" w:type="dxa"/>
          </w:tcPr>
          <w:p w:rsidR="00CB6CFB" w:rsidRPr="00CB6CFB" w:rsidRDefault="00CB6CFB" w:rsidP="00343968">
            <w:pPr>
              <w:spacing w:after="160" w:line="240" w:lineRule="auto"/>
              <w:ind w:left="0" w:firstLine="0"/>
              <w:jc w:val="left"/>
              <w:rPr>
                <w:rFonts w:eastAsia="Calibri"/>
                <w:b/>
                <w:color w:val="auto"/>
                <w:szCs w:val="24"/>
                <w:lang w:val="en-ZW"/>
              </w:rPr>
            </w:pPr>
            <w:r w:rsidRPr="00CB6CFB">
              <w:rPr>
                <w:rFonts w:eastAsia="Calibri"/>
                <w:b/>
                <w:color w:val="auto"/>
                <w:szCs w:val="24"/>
                <w:lang w:val="en-ZW"/>
              </w:rPr>
              <w:t>10</w:t>
            </w:r>
          </w:p>
        </w:tc>
      </w:tr>
      <w:tr w:rsidR="00CB6CFB" w:rsidRPr="00CB6CFB" w:rsidTr="00343968">
        <w:tc>
          <w:tcPr>
            <w:tcW w:w="710" w:type="dxa"/>
          </w:tcPr>
          <w:p w:rsidR="00CB6CFB" w:rsidRPr="00CB6CFB" w:rsidRDefault="00CB6CFB" w:rsidP="00E046DE">
            <w:pPr>
              <w:numPr>
                <w:ilvl w:val="0"/>
                <w:numId w:val="279"/>
              </w:numPr>
              <w:spacing w:after="0" w:line="240" w:lineRule="auto"/>
              <w:contextualSpacing/>
              <w:jc w:val="left"/>
              <w:rPr>
                <w:rFonts w:eastAsia="Calibri"/>
                <w:bCs/>
                <w:color w:val="auto"/>
                <w:szCs w:val="24"/>
                <w:lang w:val="en-ZW"/>
              </w:rPr>
            </w:pPr>
          </w:p>
        </w:tc>
        <w:tc>
          <w:tcPr>
            <w:tcW w:w="5567" w:type="dxa"/>
          </w:tcPr>
          <w:p w:rsidR="00CB6CFB" w:rsidRPr="00CB6CFB" w:rsidRDefault="00CB6CFB" w:rsidP="00343968">
            <w:pPr>
              <w:spacing w:after="0" w:line="240" w:lineRule="auto"/>
              <w:ind w:left="0" w:firstLine="0"/>
              <w:jc w:val="left"/>
              <w:rPr>
                <w:rFonts w:eastAsia="Calibri"/>
                <w:color w:val="auto"/>
                <w:szCs w:val="24"/>
              </w:rPr>
            </w:pPr>
            <w:r w:rsidRPr="00CB6CFB">
              <w:rPr>
                <w:rFonts w:eastAsia="Calibri"/>
                <w:color w:val="auto"/>
                <w:szCs w:val="24"/>
                <w:lang w:val="en-ZW"/>
              </w:rPr>
              <w:t xml:space="preserve">Apply Problem-solving skills </w:t>
            </w:r>
          </w:p>
        </w:tc>
        <w:tc>
          <w:tcPr>
            <w:tcW w:w="3073" w:type="dxa"/>
          </w:tcPr>
          <w:p w:rsidR="00CB6CFB" w:rsidRPr="00CB6CFB" w:rsidRDefault="00CB6CFB" w:rsidP="00343968">
            <w:pPr>
              <w:spacing w:after="0" w:line="240" w:lineRule="auto"/>
              <w:ind w:left="0" w:firstLine="0"/>
              <w:jc w:val="left"/>
              <w:rPr>
                <w:rFonts w:eastAsia="Calibri"/>
                <w:b/>
                <w:color w:val="auto"/>
                <w:szCs w:val="24"/>
                <w:lang w:val="en-ZW"/>
              </w:rPr>
            </w:pPr>
            <w:r w:rsidRPr="00CB6CFB">
              <w:rPr>
                <w:rFonts w:eastAsia="Calibri"/>
                <w:b/>
                <w:color w:val="auto"/>
                <w:szCs w:val="24"/>
                <w:lang w:val="en-ZW"/>
              </w:rPr>
              <w:t>4</w:t>
            </w:r>
          </w:p>
        </w:tc>
      </w:tr>
      <w:tr w:rsidR="00CB6CFB" w:rsidRPr="00CB6CFB" w:rsidTr="00343968">
        <w:tc>
          <w:tcPr>
            <w:tcW w:w="710" w:type="dxa"/>
          </w:tcPr>
          <w:p w:rsidR="00CB6CFB" w:rsidRPr="00CB6CFB" w:rsidRDefault="00CB6CFB" w:rsidP="00E046DE">
            <w:pPr>
              <w:numPr>
                <w:ilvl w:val="0"/>
                <w:numId w:val="279"/>
              </w:numPr>
              <w:spacing w:after="0" w:line="240" w:lineRule="auto"/>
              <w:contextualSpacing/>
              <w:jc w:val="left"/>
              <w:rPr>
                <w:rFonts w:eastAsia="Calibri"/>
                <w:bCs/>
                <w:color w:val="auto"/>
                <w:szCs w:val="24"/>
                <w:lang w:val="en-ZW"/>
              </w:rPr>
            </w:pPr>
          </w:p>
        </w:tc>
        <w:tc>
          <w:tcPr>
            <w:tcW w:w="5567" w:type="dxa"/>
          </w:tcPr>
          <w:p w:rsidR="00CB6CFB" w:rsidRPr="00CB6CFB" w:rsidRDefault="00CB6CFB" w:rsidP="00343968">
            <w:pPr>
              <w:spacing w:after="0" w:line="240" w:lineRule="auto"/>
              <w:ind w:left="0" w:firstLine="0"/>
              <w:jc w:val="left"/>
              <w:rPr>
                <w:rFonts w:eastAsia="Calibri"/>
                <w:color w:val="auto"/>
                <w:szCs w:val="24"/>
              </w:rPr>
            </w:pPr>
            <w:r w:rsidRPr="00CB6CFB">
              <w:rPr>
                <w:rFonts w:eastAsia="Calibri"/>
                <w:color w:val="auto"/>
                <w:szCs w:val="24"/>
                <w:lang w:val="en-ZW"/>
              </w:rPr>
              <w:t>Promote Customer care.</w:t>
            </w:r>
          </w:p>
        </w:tc>
        <w:tc>
          <w:tcPr>
            <w:tcW w:w="3073" w:type="dxa"/>
          </w:tcPr>
          <w:p w:rsidR="00CB6CFB" w:rsidRPr="00CB6CFB" w:rsidRDefault="00CB6CFB" w:rsidP="00343968">
            <w:pPr>
              <w:spacing w:after="0" w:line="240" w:lineRule="auto"/>
              <w:ind w:left="0" w:firstLine="0"/>
              <w:jc w:val="left"/>
              <w:rPr>
                <w:rFonts w:eastAsia="Calibri"/>
                <w:b/>
                <w:color w:val="auto"/>
                <w:szCs w:val="24"/>
                <w:lang w:val="en-ZW"/>
              </w:rPr>
            </w:pPr>
            <w:r w:rsidRPr="00CB6CFB">
              <w:rPr>
                <w:rFonts w:eastAsia="Calibri"/>
                <w:b/>
                <w:color w:val="auto"/>
                <w:szCs w:val="24"/>
                <w:lang w:val="en-ZW"/>
              </w:rPr>
              <w:t>2</w:t>
            </w:r>
          </w:p>
        </w:tc>
      </w:tr>
      <w:tr w:rsidR="00CB6CFB" w:rsidRPr="00CB6CFB" w:rsidTr="00343968">
        <w:tc>
          <w:tcPr>
            <w:tcW w:w="6277" w:type="dxa"/>
            <w:gridSpan w:val="2"/>
          </w:tcPr>
          <w:p w:rsidR="00CB6CFB" w:rsidRPr="00CB6CFB" w:rsidRDefault="00CB6CFB" w:rsidP="00343968">
            <w:pPr>
              <w:spacing w:after="160" w:line="240" w:lineRule="auto"/>
              <w:ind w:left="0" w:firstLine="0"/>
              <w:jc w:val="left"/>
              <w:rPr>
                <w:rFonts w:eastAsia="Calibri"/>
                <w:color w:val="auto"/>
                <w:szCs w:val="24"/>
              </w:rPr>
            </w:pPr>
            <w:r w:rsidRPr="00CB6CFB">
              <w:rPr>
                <w:rFonts w:eastAsia="Calibri"/>
                <w:b/>
                <w:color w:val="auto"/>
                <w:szCs w:val="24"/>
                <w:lang w:val="en-ZW"/>
              </w:rPr>
              <w:t>Total</w:t>
            </w:r>
          </w:p>
        </w:tc>
        <w:tc>
          <w:tcPr>
            <w:tcW w:w="3073" w:type="dxa"/>
          </w:tcPr>
          <w:p w:rsidR="00CB6CFB" w:rsidRPr="00CB6CFB" w:rsidRDefault="00CB6CFB" w:rsidP="00343968">
            <w:pPr>
              <w:spacing w:after="160" w:line="240" w:lineRule="auto"/>
              <w:ind w:left="0" w:firstLine="0"/>
              <w:jc w:val="left"/>
              <w:rPr>
                <w:rFonts w:eastAsia="Calibri"/>
                <w:b/>
                <w:color w:val="auto"/>
                <w:szCs w:val="24"/>
                <w:lang w:val="en-ZW"/>
              </w:rPr>
            </w:pPr>
            <w:r w:rsidRPr="00CB6CFB">
              <w:rPr>
                <w:rFonts w:eastAsia="Calibri"/>
                <w:b/>
                <w:color w:val="auto"/>
                <w:szCs w:val="24"/>
                <w:lang w:val="en-ZW"/>
              </w:rPr>
              <w:fldChar w:fldCharType="begin"/>
            </w:r>
            <w:r w:rsidRPr="00CB6CFB">
              <w:rPr>
                <w:rFonts w:eastAsia="Calibri"/>
                <w:b/>
                <w:color w:val="auto"/>
                <w:szCs w:val="24"/>
                <w:lang w:val="en-ZW"/>
              </w:rPr>
              <w:instrText xml:space="preserve"> =SUM(ABOVE) </w:instrText>
            </w:r>
            <w:r w:rsidRPr="00CB6CFB">
              <w:rPr>
                <w:rFonts w:eastAsia="Calibri"/>
                <w:b/>
                <w:color w:val="auto"/>
                <w:szCs w:val="24"/>
                <w:lang w:val="en-ZW"/>
              </w:rPr>
              <w:fldChar w:fldCharType="separate"/>
            </w:r>
            <w:r w:rsidRPr="00CB6CFB">
              <w:rPr>
                <w:rFonts w:eastAsia="Calibri"/>
                <w:b/>
                <w:noProof/>
                <w:color w:val="auto"/>
                <w:szCs w:val="24"/>
                <w:lang w:val="en-ZW"/>
              </w:rPr>
              <w:t>40</w:t>
            </w:r>
            <w:r w:rsidRPr="00CB6CFB">
              <w:rPr>
                <w:rFonts w:eastAsia="Calibri"/>
                <w:b/>
                <w:color w:val="auto"/>
                <w:szCs w:val="24"/>
                <w:lang w:val="en-ZW"/>
              </w:rPr>
              <w:fldChar w:fldCharType="end"/>
            </w:r>
          </w:p>
        </w:tc>
      </w:tr>
    </w:tbl>
    <w:p w:rsidR="00CB6CFB" w:rsidRPr="00CB6CFB" w:rsidRDefault="00CB6CFB" w:rsidP="00CB6CFB">
      <w:pPr>
        <w:spacing w:after="160" w:line="276" w:lineRule="auto"/>
        <w:ind w:left="0" w:firstLine="0"/>
        <w:jc w:val="left"/>
        <w:rPr>
          <w:rFonts w:eastAsia="Tahoma"/>
          <w:b/>
          <w:color w:val="auto"/>
          <w:szCs w:val="24"/>
          <w:lang w:val="en-ZW"/>
        </w:rPr>
      </w:pPr>
    </w:p>
    <w:p w:rsidR="00CB6CFB" w:rsidRPr="00CB6CFB" w:rsidRDefault="00CB6CFB" w:rsidP="00CB6CFB">
      <w:pPr>
        <w:spacing w:after="160" w:line="276" w:lineRule="auto"/>
        <w:ind w:left="720" w:firstLine="0"/>
        <w:jc w:val="left"/>
        <w:rPr>
          <w:rFonts w:eastAsia="Tahoma"/>
          <w:b/>
          <w:color w:val="auto"/>
          <w:szCs w:val="24"/>
          <w:lang w:val="en-ZW"/>
        </w:rPr>
      </w:pPr>
    </w:p>
    <w:p w:rsidR="00CB6CFB" w:rsidRPr="00CB6CFB" w:rsidRDefault="00CB6CFB" w:rsidP="00CB6CFB">
      <w:pPr>
        <w:spacing w:after="160" w:line="276" w:lineRule="auto"/>
        <w:ind w:left="357" w:hanging="357"/>
        <w:rPr>
          <w:rFonts w:eastAsia="Tahoma"/>
          <w:b/>
          <w:color w:val="auto"/>
          <w:szCs w:val="24"/>
          <w:lang w:val="en-ZW"/>
        </w:rPr>
      </w:pPr>
      <w:r w:rsidRPr="00CB6CFB">
        <w:rPr>
          <w:rFonts w:eastAsia="Tahoma"/>
          <w:b/>
          <w:color w:val="auto"/>
          <w:szCs w:val="24"/>
          <w:lang w:val="en-ZW"/>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CB6CFB" w:rsidRPr="00CB6CFB" w:rsidTr="00343968">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rsidR="00CB6CFB" w:rsidRPr="00CB6CFB" w:rsidRDefault="00CB6CFB" w:rsidP="00343968">
            <w:pPr>
              <w:spacing w:before="120" w:after="160" w:line="276" w:lineRule="auto"/>
              <w:ind w:left="0" w:firstLine="0"/>
              <w:jc w:val="left"/>
              <w:rPr>
                <w:rFonts w:eastAsia="Tahoma"/>
                <w:b/>
                <w:color w:val="auto"/>
                <w:szCs w:val="24"/>
                <w:lang w:val="en-ZW"/>
              </w:rPr>
            </w:pPr>
            <w:r w:rsidRPr="00CB6CFB">
              <w:rPr>
                <w:rFonts w:eastAsia="Tahoma"/>
                <w:b/>
                <w:color w:val="auto"/>
                <w:szCs w:val="24"/>
                <w:lang w:val="en-ZW"/>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rsidR="00CB6CFB" w:rsidRPr="00CB6CFB" w:rsidRDefault="00CB6CFB" w:rsidP="00343968">
            <w:pPr>
              <w:spacing w:before="120" w:after="160" w:line="276" w:lineRule="auto"/>
              <w:ind w:left="357" w:hanging="357"/>
              <w:jc w:val="left"/>
              <w:rPr>
                <w:rFonts w:eastAsia="Tahoma"/>
                <w:b/>
                <w:color w:val="auto"/>
                <w:szCs w:val="24"/>
                <w:lang w:val="en-ZW"/>
              </w:rPr>
            </w:pPr>
            <w:r w:rsidRPr="00CB6CFB">
              <w:rPr>
                <w:rFonts w:eastAsia="Tahoma"/>
                <w:b/>
                <w:color w:val="auto"/>
                <w:szCs w:val="24"/>
                <w:lang w:val="en-ZW"/>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rsidR="00CB6CFB" w:rsidRPr="00CB6CFB" w:rsidRDefault="00CB6CFB" w:rsidP="00343968">
            <w:pPr>
              <w:spacing w:before="120" w:after="160" w:line="276" w:lineRule="auto"/>
              <w:ind w:left="0" w:firstLine="0"/>
              <w:jc w:val="left"/>
              <w:rPr>
                <w:rFonts w:eastAsia="Tahoma"/>
                <w:b/>
                <w:color w:val="auto"/>
                <w:szCs w:val="24"/>
                <w:lang w:val="en-ZW"/>
              </w:rPr>
            </w:pPr>
            <w:r w:rsidRPr="00CB6CFB">
              <w:rPr>
                <w:rFonts w:eastAsia="Tahoma"/>
                <w:b/>
                <w:color w:val="auto"/>
                <w:szCs w:val="24"/>
                <w:lang w:val="en-ZW"/>
              </w:rPr>
              <w:t>Suggested Assessment Methods</w:t>
            </w:r>
          </w:p>
        </w:tc>
      </w:tr>
      <w:tr w:rsidR="00CB6CFB" w:rsidRPr="00CB6CFB" w:rsidTr="00343968">
        <w:trPr>
          <w:trHeight w:val="841"/>
        </w:trPr>
        <w:tc>
          <w:tcPr>
            <w:tcW w:w="2790"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6"/>
              </w:numPr>
              <w:pBdr>
                <w:top w:val="nil"/>
                <w:left w:val="nil"/>
                <w:bottom w:val="nil"/>
                <w:right w:val="nil"/>
                <w:between w:val="nil"/>
              </w:pBdr>
              <w:spacing w:after="0" w:line="276" w:lineRule="auto"/>
              <w:jc w:val="left"/>
              <w:rPr>
                <w:rFonts w:eastAsia="Tahoma"/>
                <w:szCs w:val="24"/>
                <w:lang w:val="en-ZW"/>
              </w:rPr>
            </w:pPr>
            <w:r w:rsidRPr="00CB6CFB">
              <w:rPr>
                <w:rFonts w:eastAsia="Tahoma"/>
                <w:color w:val="auto"/>
                <w:szCs w:val="24"/>
                <w:lang w:val="en-ZW"/>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8"/>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t>Self-awareness</w:t>
            </w:r>
          </w:p>
          <w:p w:rsidR="00CB6CFB" w:rsidRPr="00CB6CFB" w:rsidRDefault="00CB6CFB" w:rsidP="00E046DE">
            <w:pPr>
              <w:numPr>
                <w:ilvl w:val="0"/>
                <w:numId w:val="278"/>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t xml:space="preserve">Formulating personal vision, mission, and goals </w:t>
            </w:r>
          </w:p>
          <w:p w:rsidR="00CB6CFB" w:rsidRPr="00CB6CFB" w:rsidRDefault="00CB6CFB" w:rsidP="00E046DE">
            <w:pPr>
              <w:numPr>
                <w:ilvl w:val="0"/>
                <w:numId w:val="278"/>
              </w:numPr>
              <w:spacing w:after="0" w:line="276" w:lineRule="auto"/>
              <w:ind w:left="450" w:hanging="359"/>
              <w:jc w:val="left"/>
              <w:rPr>
                <w:rFonts w:eastAsia="Tahoma"/>
                <w:color w:val="auto"/>
                <w:szCs w:val="24"/>
                <w:lang w:val="en-ZW"/>
              </w:rPr>
            </w:pPr>
            <w:r w:rsidRPr="00CB6CFB">
              <w:rPr>
                <w:rFonts w:eastAsia="Tahoma"/>
                <w:color w:val="auto"/>
                <w:szCs w:val="24"/>
                <w:lang w:val="en-ZW"/>
              </w:rPr>
              <w:t>Healthy lifestyle practices</w:t>
            </w:r>
          </w:p>
          <w:p w:rsidR="00CB6CFB" w:rsidRPr="00CB6CFB" w:rsidRDefault="00CB6CFB" w:rsidP="00E046DE">
            <w:pPr>
              <w:numPr>
                <w:ilvl w:val="0"/>
                <w:numId w:val="278"/>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t>Strategies for overcomi</w:t>
            </w:r>
            <w:r w:rsidRPr="00CB6CFB">
              <w:rPr>
                <w:rFonts w:eastAsia="Tahoma"/>
                <w:color w:val="auto"/>
                <w:szCs w:val="24"/>
                <w:lang w:val="en-ZW"/>
              </w:rPr>
              <w:t xml:space="preserve">ng work </w:t>
            </w:r>
            <w:r w:rsidRPr="00CB6CFB">
              <w:rPr>
                <w:rFonts w:eastAsia="Tahoma"/>
                <w:szCs w:val="24"/>
                <w:lang w:val="en-ZW"/>
              </w:rPr>
              <w:t>challenges</w:t>
            </w:r>
          </w:p>
          <w:p w:rsidR="00CB6CFB" w:rsidRPr="00CB6CFB" w:rsidRDefault="00CB6CFB" w:rsidP="00E046DE">
            <w:pPr>
              <w:numPr>
                <w:ilvl w:val="0"/>
                <w:numId w:val="278"/>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lastRenderedPageBreak/>
              <w:t>Emotional intelligence</w:t>
            </w:r>
          </w:p>
          <w:p w:rsidR="00CB6CFB" w:rsidRPr="00CB6CFB" w:rsidRDefault="00CB6CFB" w:rsidP="00343968">
            <w:pPr>
              <w:pBdr>
                <w:top w:val="nil"/>
                <w:left w:val="nil"/>
                <w:bottom w:val="nil"/>
                <w:right w:val="nil"/>
                <w:between w:val="nil"/>
              </w:pBdr>
              <w:spacing w:after="0" w:line="276" w:lineRule="auto"/>
              <w:ind w:left="426" w:hanging="360"/>
              <w:jc w:val="left"/>
              <w:rPr>
                <w:rFonts w:eastAsia="Tahoma"/>
                <w:szCs w:val="24"/>
                <w:lang w:val="en-ZW"/>
              </w:rPr>
            </w:pPr>
            <w:r w:rsidRPr="00CB6CFB">
              <w:rPr>
                <w:rFonts w:eastAsia="Tahoma"/>
                <w:color w:val="auto"/>
                <w:szCs w:val="24"/>
                <w:lang w:val="en-ZW"/>
              </w:rPr>
              <w:t xml:space="preserve"> Coping with Work Stress.</w:t>
            </w:r>
          </w:p>
          <w:p w:rsidR="00CB6CFB" w:rsidRPr="00CB6CFB" w:rsidRDefault="00CB6CFB" w:rsidP="00343968">
            <w:pPr>
              <w:pBdr>
                <w:top w:val="nil"/>
                <w:left w:val="nil"/>
                <w:bottom w:val="nil"/>
                <w:right w:val="nil"/>
                <w:between w:val="nil"/>
              </w:pBdr>
              <w:spacing w:after="0" w:line="276" w:lineRule="auto"/>
              <w:ind w:left="426" w:hanging="360"/>
              <w:jc w:val="left"/>
              <w:rPr>
                <w:rFonts w:eastAsia="Tahoma"/>
                <w:szCs w:val="24"/>
                <w:lang w:val="en-ZW"/>
              </w:rPr>
            </w:pPr>
            <w:r w:rsidRPr="00CB6CFB">
              <w:rPr>
                <w:rFonts w:eastAsia="Tahoma"/>
                <w:szCs w:val="24"/>
                <w:lang w:val="en-ZW"/>
              </w:rPr>
              <w:t xml:space="preserve">Assertiveness versus aggressiveness and passiveness </w:t>
            </w:r>
          </w:p>
          <w:p w:rsidR="00CB6CFB" w:rsidRPr="00CB6CFB" w:rsidRDefault="00CB6CFB" w:rsidP="00E046DE">
            <w:pPr>
              <w:numPr>
                <w:ilvl w:val="0"/>
                <w:numId w:val="272"/>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t xml:space="preserve">Developing and maintaining high self-esteem </w:t>
            </w:r>
          </w:p>
          <w:p w:rsidR="00CB6CFB" w:rsidRPr="00CB6CFB" w:rsidRDefault="00CB6CFB" w:rsidP="00E046DE">
            <w:pPr>
              <w:numPr>
                <w:ilvl w:val="0"/>
                <w:numId w:val="272"/>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t xml:space="preserve">Developing and maintaining positive self-image </w:t>
            </w:r>
          </w:p>
          <w:p w:rsidR="00CB6CFB" w:rsidRPr="00CB6CFB" w:rsidRDefault="00CB6CFB" w:rsidP="00E046DE">
            <w:pPr>
              <w:numPr>
                <w:ilvl w:val="0"/>
                <w:numId w:val="278"/>
              </w:numPr>
              <w:pBdr>
                <w:top w:val="nil"/>
                <w:left w:val="nil"/>
                <w:bottom w:val="nil"/>
                <w:right w:val="nil"/>
                <w:between w:val="nil"/>
              </w:pBdr>
              <w:spacing w:after="0" w:line="276" w:lineRule="auto"/>
              <w:ind w:left="426"/>
              <w:jc w:val="left"/>
              <w:rPr>
                <w:rFonts w:eastAsia="Tahoma"/>
                <w:color w:val="auto"/>
                <w:szCs w:val="24"/>
                <w:lang w:val="en-ZW"/>
              </w:rPr>
            </w:pPr>
            <w:r w:rsidRPr="00CB6CFB">
              <w:rPr>
                <w:rFonts w:eastAsia="Tahoma"/>
                <w:color w:val="auto"/>
                <w:szCs w:val="24"/>
                <w:lang w:val="en-ZW"/>
              </w:rPr>
              <w:t>Time management</w:t>
            </w:r>
          </w:p>
          <w:p w:rsidR="00CB6CFB" w:rsidRPr="00CB6CFB" w:rsidRDefault="00CB6CFB" w:rsidP="00E046DE">
            <w:pPr>
              <w:numPr>
                <w:ilvl w:val="0"/>
                <w:numId w:val="278"/>
              </w:numPr>
              <w:pBdr>
                <w:top w:val="nil"/>
                <w:left w:val="nil"/>
                <w:bottom w:val="nil"/>
                <w:right w:val="nil"/>
                <w:between w:val="nil"/>
              </w:pBdr>
              <w:spacing w:after="0" w:line="276" w:lineRule="auto"/>
              <w:ind w:left="426"/>
              <w:jc w:val="left"/>
              <w:rPr>
                <w:rFonts w:eastAsia="Tahoma"/>
                <w:color w:val="auto"/>
                <w:szCs w:val="24"/>
                <w:lang w:val="en-ZW"/>
              </w:rPr>
            </w:pPr>
            <w:r w:rsidRPr="00CB6CFB">
              <w:rPr>
                <w:rFonts w:eastAsia="Tahoma"/>
                <w:color w:val="auto"/>
                <w:szCs w:val="24"/>
                <w:lang w:val="en-ZW"/>
              </w:rPr>
              <w:t>Setting performance targets</w:t>
            </w:r>
          </w:p>
          <w:p w:rsidR="00CB6CFB" w:rsidRPr="00CB6CFB" w:rsidRDefault="00CB6CFB" w:rsidP="00E046DE">
            <w:pPr>
              <w:numPr>
                <w:ilvl w:val="0"/>
                <w:numId w:val="278"/>
              </w:numPr>
              <w:spacing w:after="0" w:line="276" w:lineRule="auto"/>
              <w:ind w:left="450" w:hanging="359"/>
              <w:jc w:val="left"/>
              <w:rPr>
                <w:rFonts w:eastAsia="Tahoma"/>
                <w:color w:val="auto"/>
                <w:szCs w:val="24"/>
                <w:lang w:val="en-ZW"/>
              </w:rPr>
            </w:pPr>
            <w:r w:rsidRPr="00CB6CFB">
              <w:rPr>
                <w:rFonts w:eastAsia="Tahoma"/>
                <w:color w:val="auto"/>
                <w:szCs w:val="24"/>
                <w:lang w:val="en-ZW"/>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lastRenderedPageBreak/>
              <w:t xml:space="preserve">Observation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Portfolio of evidence</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lastRenderedPageBreak/>
              <w:t xml:space="preserve">Practical </w:t>
            </w:r>
          </w:p>
        </w:tc>
      </w:tr>
      <w:tr w:rsidR="00CB6CFB" w:rsidRPr="00CB6CFB" w:rsidTr="00343968">
        <w:trPr>
          <w:trHeight w:val="841"/>
        </w:trPr>
        <w:tc>
          <w:tcPr>
            <w:tcW w:w="2790"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6"/>
              </w:numPr>
              <w:pBdr>
                <w:top w:val="nil"/>
                <w:left w:val="nil"/>
                <w:bottom w:val="nil"/>
                <w:right w:val="nil"/>
                <w:between w:val="nil"/>
              </w:pBdr>
              <w:spacing w:after="0" w:line="276" w:lineRule="auto"/>
              <w:jc w:val="left"/>
              <w:rPr>
                <w:rFonts w:eastAsia="Tahoma"/>
                <w:szCs w:val="24"/>
                <w:lang w:val="en-ZW"/>
              </w:rPr>
            </w:pPr>
            <w:r w:rsidRPr="00CB6CFB">
              <w:rPr>
                <w:rFonts w:eastAsia="Tahoma"/>
                <w:color w:val="auto"/>
                <w:szCs w:val="24"/>
                <w:lang w:val="en-ZW"/>
              </w:rPr>
              <w:lastRenderedPageBreak/>
              <w:t>Promote ethical work practices and values</w:t>
            </w:r>
            <w:r w:rsidRPr="00CB6CFB">
              <w:rPr>
                <w:rFonts w:eastAsia="Tahoma"/>
                <w:szCs w:val="24"/>
                <w:lang w:val="en-ZW"/>
              </w:rPr>
              <w:t xml:space="preserve"> </w:t>
            </w:r>
          </w:p>
        </w:tc>
        <w:tc>
          <w:tcPr>
            <w:tcW w:w="3726"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8"/>
              </w:numPr>
              <w:spacing w:after="0" w:line="276" w:lineRule="auto"/>
              <w:ind w:left="450" w:hanging="359"/>
              <w:jc w:val="left"/>
              <w:rPr>
                <w:rFonts w:eastAsia="Tahoma"/>
                <w:color w:val="auto"/>
                <w:szCs w:val="24"/>
                <w:lang w:val="en-ZW"/>
              </w:rPr>
            </w:pPr>
            <w:r w:rsidRPr="00CB6CFB">
              <w:rPr>
                <w:rFonts w:eastAsia="Tahoma"/>
                <w:color w:val="auto"/>
                <w:szCs w:val="24"/>
                <w:lang w:val="en-ZW"/>
              </w:rPr>
              <w:t>Integrity</w:t>
            </w:r>
          </w:p>
          <w:p w:rsidR="00CB6CFB" w:rsidRPr="00CB6CFB" w:rsidRDefault="00CB6CFB" w:rsidP="00E046DE">
            <w:pPr>
              <w:numPr>
                <w:ilvl w:val="0"/>
                <w:numId w:val="278"/>
              </w:numPr>
              <w:spacing w:after="0" w:line="276" w:lineRule="auto"/>
              <w:ind w:left="450" w:hanging="359"/>
              <w:jc w:val="left"/>
              <w:rPr>
                <w:rFonts w:eastAsia="Tahoma"/>
                <w:color w:val="auto"/>
                <w:szCs w:val="24"/>
                <w:lang w:val="en-ZW"/>
              </w:rPr>
            </w:pPr>
            <w:r w:rsidRPr="00CB6CFB">
              <w:rPr>
                <w:rFonts w:eastAsia="Tahoma"/>
                <w:color w:val="auto"/>
                <w:szCs w:val="24"/>
                <w:lang w:val="en-ZW"/>
              </w:rPr>
              <w:t>Core Values, ethics and beliefs</w:t>
            </w:r>
          </w:p>
          <w:p w:rsidR="00CB6CFB" w:rsidRPr="00CB6CFB" w:rsidRDefault="00CB6CFB" w:rsidP="00E046DE">
            <w:pPr>
              <w:numPr>
                <w:ilvl w:val="0"/>
                <w:numId w:val="278"/>
              </w:numPr>
              <w:spacing w:after="0" w:line="276" w:lineRule="auto"/>
              <w:ind w:left="450" w:hanging="359"/>
              <w:jc w:val="left"/>
              <w:rPr>
                <w:rFonts w:eastAsia="Tahoma"/>
                <w:color w:val="auto"/>
                <w:szCs w:val="24"/>
                <w:lang w:val="en-ZW"/>
              </w:rPr>
            </w:pPr>
            <w:r w:rsidRPr="00CB6CFB">
              <w:rPr>
                <w:rFonts w:eastAsia="Tahoma"/>
                <w:color w:val="auto"/>
                <w:szCs w:val="24"/>
                <w:lang w:val="en-ZW"/>
              </w:rPr>
              <w:t>Patriotism</w:t>
            </w:r>
          </w:p>
          <w:p w:rsidR="00CB6CFB" w:rsidRPr="00CB6CFB" w:rsidRDefault="00CB6CFB" w:rsidP="00E046DE">
            <w:pPr>
              <w:numPr>
                <w:ilvl w:val="0"/>
                <w:numId w:val="278"/>
              </w:numPr>
              <w:spacing w:after="0" w:line="276" w:lineRule="auto"/>
              <w:ind w:left="450" w:hanging="359"/>
              <w:jc w:val="left"/>
              <w:rPr>
                <w:rFonts w:eastAsia="Tahoma"/>
                <w:color w:val="auto"/>
                <w:szCs w:val="24"/>
                <w:lang w:val="en-ZW"/>
              </w:rPr>
            </w:pPr>
            <w:r w:rsidRPr="00CB6CFB">
              <w:rPr>
                <w:rFonts w:eastAsia="Tahoma"/>
                <w:color w:val="auto"/>
                <w:szCs w:val="24"/>
                <w:lang w:val="en-ZW"/>
              </w:rPr>
              <w:t>Professionalism</w:t>
            </w:r>
          </w:p>
          <w:p w:rsidR="00CB6CFB" w:rsidRPr="00CB6CFB" w:rsidRDefault="00CB6CFB" w:rsidP="00E046DE">
            <w:pPr>
              <w:numPr>
                <w:ilvl w:val="0"/>
                <w:numId w:val="278"/>
              </w:numPr>
              <w:spacing w:after="0" w:line="276" w:lineRule="auto"/>
              <w:ind w:left="450" w:hanging="359"/>
              <w:jc w:val="left"/>
              <w:rPr>
                <w:rFonts w:eastAsia="Tahoma"/>
                <w:color w:val="auto"/>
                <w:szCs w:val="24"/>
                <w:lang w:val="en-ZW"/>
              </w:rPr>
            </w:pPr>
            <w:r w:rsidRPr="00CB6CFB">
              <w:rPr>
                <w:rFonts w:eastAsia="Tahoma"/>
                <w:color w:val="auto"/>
                <w:szCs w:val="24"/>
                <w:lang w:val="en-ZW"/>
              </w:rPr>
              <w:t>Organizational codes of conduct</w:t>
            </w:r>
          </w:p>
          <w:p w:rsidR="00CB6CFB" w:rsidRPr="00CB6CFB" w:rsidRDefault="00CB6CFB" w:rsidP="00E046DE">
            <w:pPr>
              <w:numPr>
                <w:ilvl w:val="0"/>
                <w:numId w:val="278"/>
              </w:numPr>
              <w:spacing w:after="0" w:line="276" w:lineRule="auto"/>
              <w:ind w:left="450" w:hanging="359"/>
              <w:jc w:val="left"/>
              <w:rPr>
                <w:rFonts w:eastAsia="Tahoma"/>
                <w:color w:val="auto"/>
                <w:szCs w:val="24"/>
                <w:lang w:val="en-ZW"/>
              </w:rPr>
            </w:pPr>
            <w:r w:rsidRPr="00CB6CFB">
              <w:rPr>
                <w:rFonts w:eastAsia="Tahoma"/>
                <w:color w:val="auto"/>
                <w:szCs w:val="24"/>
                <w:lang w:val="en-ZW"/>
              </w:rPr>
              <w:t>Industry policies and procedures</w:t>
            </w:r>
          </w:p>
          <w:p w:rsidR="00CB6CFB" w:rsidRPr="00CB6CFB" w:rsidRDefault="00CB6CFB" w:rsidP="00343968">
            <w:pPr>
              <w:spacing w:after="160" w:line="276" w:lineRule="auto"/>
              <w:ind w:left="1080" w:firstLine="0"/>
              <w:jc w:val="left"/>
              <w:rPr>
                <w:rFonts w:eastAsia="Tahoma"/>
                <w:color w:val="auto"/>
                <w:szCs w:val="24"/>
                <w:lang w:val="en-ZW"/>
              </w:rPr>
            </w:pPr>
          </w:p>
        </w:tc>
        <w:tc>
          <w:tcPr>
            <w:tcW w:w="2834"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Observation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Portfolio of evidence</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Practical</w:t>
            </w:r>
          </w:p>
        </w:tc>
      </w:tr>
      <w:tr w:rsidR="00CB6CFB" w:rsidRPr="00CB6CFB" w:rsidTr="00343968">
        <w:trPr>
          <w:trHeight w:val="755"/>
        </w:trPr>
        <w:tc>
          <w:tcPr>
            <w:tcW w:w="2790"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6"/>
              </w:numPr>
              <w:pBdr>
                <w:top w:val="nil"/>
                <w:left w:val="nil"/>
                <w:bottom w:val="nil"/>
                <w:right w:val="nil"/>
                <w:between w:val="nil"/>
              </w:pBdr>
              <w:spacing w:after="0" w:line="276" w:lineRule="auto"/>
              <w:jc w:val="left"/>
              <w:rPr>
                <w:rFonts w:eastAsia="Tahoma"/>
                <w:szCs w:val="24"/>
                <w:lang w:val="en-ZW"/>
              </w:rPr>
            </w:pPr>
            <w:r w:rsidRPr="00CB6CFB">
              <w:rPr>
                <w:rFonts w:eastAsia="Tahoma"/>
                <w:color w:val="auto"/>
                <w:szCs w:val="24"/>
                <w:lang w:val="en-ZW"/>
              </w:rPr>
              <w:t>Promote Teamwork</w:t>
            </w:r>
            <w:r w:rsidRPr="00CB6CFB">
              <w:rPr>
                <w:rFonts w:eastAsia="Tahoma"/>
                <w:szCs w:val="24"/>
                <w:lang w:val="en-ZW"/>
              </w:rPr>
              <w:t xml:space="preserve"> </w:t>
            </w:r>
          </w:p>
          <w:p w:rsidR="00CB6CFB" w:rsidRPr="00CB6CFB" w:rsidRDefault="00CB6CFB" w:rsidP="00343968">
            <w:pPr>
              <w:spacing w:after="160" w:line="276" w:lineRule="auto"/>
              <w:ind w:left="180" w:firstLine="0"/>
              <w:jc w:val="left"/>
              <w:rPr>
                <w:rFonts w:eastAsia="Tahoma"/>
                <w:color w:val="auto"/>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szCs w:val="24"/>
                <w:lang w:val="en-ZW"/>
              </w:rPr>
            </w:pPr>
            <w:r w:rsidRPr="00CB6CFB">
              <w:rPr>
                <w:rFonts w:eastAsia="Tahoma"/>
                <w:color w:val="auto"/>
                <w:szCs w:val="24"/>
                <w:lang w:val="en-ZW"/>
              </w:rPr>
              <w:t>Types of teams</w:t>
            </w:r>
          </w:p>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Team building</w:t>
            </w:r>
          </w:p>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Individual responsibilities in a team</w:t>
            </w:r>
          </w:p>
          <w:p w:rsidR="00CB6CFB" w:rsidRPr="00CB6CFB" w:rsidRDefault="00CB6CFB" w:rsidP="00E046DE">
            <w:pPr>
              <w:pStyle w:val="ListParagraph"/>
              <w:numPr>
                <w:ilvl w:val="0"/>
                <w:numId w:val="280"/>
              </w:numPr>
              <w:spacing w:after="0" w:line="276" w:lineRule="auto"/>
              <w:jc w:val="left"/>
              <w:rPr>
                <w:rFonts w:eastAsia="Tahoma"/>
                <w:color w:val="auto"/>
                <w:szCs w:val="24"/>
                <w:lang w:val="en-ZW"/>
              </w:rPr>
            </w:pPr>
            <w:r w:rsidRPr="00CB6CFB">
              <w:rPr>
                <w:rFonts w:eastAsia="Tahoma"/>
                <w:color w:val="auto"/>
                <w:szCs w:val="24"/>
                <w:lang w:val="en-ZW"/>
              </w:rPr>
              <w:t xml:space="preserve">Determination of team roles and objectives </w:t>
            </w:r>
          </w:p>
          <w:p w:rsidR="00CB6CFB" w:rsidRPr="00CB6CFB" w:rsidRDefault="00CB6CFB" w:rsidP="00E046DE">
            <w:pPr>
              <w:pStyle w:val="ListParagraph"/>
              <w:numPr>
                <w:ilvl w:val="0"/>
                <w:numId w:val="280"/>
              </w:numPr>
              <w:spacing w:after="0" w:line="276" w:lineRule="auto"/>
              <w:jc w:val="left"/>
              <w:rPr>
                <w:rFonts w:eastAsia="Tahoma"/>
                <w:color w:val="auto"/>
                <w:szCs w:val="24"/>
                <w:lang w:val="en-ZW"/>
              </w:rPr>
            </w:pPr>
            <w:r w:rsidRPr="00CB6CFB">
              <w:rPr>
                <w:rFonts w:eastAsia="Tahoma"/>
                <w:color w:val="auto"/>
                <w:szCs w:val="24"/>
                <w:lang w:val="en-ZW"/>
              </w:rPr>
              <w:t xml:space="preserve">Team parameters and relationships </w:t>
            </w:r>
          </w:p>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Benefits of teamwork</w:t>
            </w:r>
          </w:p>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Qualities of a team player</w:t>
            </w:r>
          </w:p>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Leading a team</w:t>
            </w:r>
          </w:p>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Team performance and evaluation</w:t>
            </w:r>
          </w:p>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Conflicts and conflict resolution</w:t>
            </w:r>
          </w:p>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 xml:space="preserve">Gender and diversity </w:t>
            </w:r>
            <w:r w:rsidRPr="00CB6CFB">
              <w:rPr>
                <w:rFonts w:eastAsia="Tahoma"/>
                <w:color w:val="auto"/>
                <w:szCs w:val="24"/>
                <w:lang w:val="en-ZW"/>
              </w:rPr>
              <w:lastRenderedPageBreak/>
              <w:t>mainstreaming</w:t>
            </w:r>
          </w:p>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Developing Healthy workplace relationships</w:t>
            </w:r>
          </w:p>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Adaptability and flexibility</w:t>
            </w:r>
          </w:p>
          <w:p w:rsidR="00CB6CFB" w:rsidRPr="00CB6CFB" w:rsidRDefault="00CB6CFB" w:rsidP="00E046DE">
            <w:pPr>
              <w:pStyle w:val="ListParagraph"/>
              <w:numPr>
                <w:ilvl w:val="0"/>
                <w:numId w:val="28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lastRenderedPageBreak/>
              <w:t xml:space="preserve">Observation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Portfolio of evidence</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Practical</w:t>
            </w:r>
          </w:p>
        </w:tc>
      </w:tr>
      <w:tr w:rsidR="00CB6CFB" w:rsidRPr="00CB6CFB" w:rsidTr="00343968">
        <w:trPr>
          <w:trHeight w:val="440"/>
        </w:trPr>
        <w:tc>
          <w:tcPr>
            <w:tcW w:w="2790"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6"/>
              </w:numPr>
              <w:spacing w:after="0" w:line="276" w:lineRule="auto"/>
              <w:jc w:val="left"/>
              <w:rPr>
                <w:rFonts w:eastAsia="Tahoma"/>
                <w:color w:val="auto"/>
                <w:szCs w:val="24"/>
                <w:lang w:val="en-ZW"/>
              </w:rPr>
            </w:pPr>
            <w:r w:rsidRPr="00CB6CFB">
              <w:rPr>
                <w:rFonts w:eastAsia="Tahoma"/>
                <w:color w:val="auto"/>
                <w:szCs w:val="24"/>
                <w:lang w:val="en-ZW"/>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4"/>
              </w:numPr>
              <w:pBdr>
                <w:top w:val="nil"/>
                <w:left w:val="nil"/>
                <w:bottom w:val="nil"/>
                <w:right w:val="nil"/>
                <w:between w:val="nil"/>
              </w:pBdr>
              <w:spacing w:after="0" w:line="276" w:lineRule="auto"/>
              <w:ind w:left="426"/>
              <w:jc w:val="left"/>
              <w:rPr>
                <w:rFonts w:eastAsia="Tahoma"/>
                <w:szCs w:val="24"/>
                <w:lang w:val="en-ZW"/>
              </w:rPr>
            </w:pPr>
            <w:r w:rsidRPr="00CB6CFB">
              <w:rPr>
                <w:rFonts w:eastAsia="Tahoma"/>
                <w:color w:val="auto"/>
                <w:szCs w:val="24"/>
                <w:lang w:val="en-ZW"/>
              </w:rPr>
              <w:t>Personal vs professional development and growth</w:t>
            </w:r>
          </w:p>
          <w:p w:rsidR="00CB6CFB" w:rsidRPr="00CB6CFB" w:rsidRDefault="00CB6CFB" w:rsidP="00E046DE">
            <w:pPr>
              <w:numPr>
                <w:ilvl w:val="0"/>
                <w:numId w:val="274"/>
              </w:numPr>
              <w:spacing w:after="0" w:line="276" w:lineRule="auto"/>
              <w:jc w:val="left"/>
              <w:rPr>
                <w:rFonts w:eastAsia="Tahoma"/>
                <w:color w:val="auto"/>
                <w:szCs w:val="24"/>
                <w:lang w:val="en-ZW"/>
              </w:rPr>
            </w:pPr>
            <w:r w:rsidRPr="00CB6CFB">
              <w:rPr>
                <w:rFonts w:eastAsia="Tahoma"/>
                <w:color w:val="auto"/>
                <w:szCs w:val="24"/>
                <w:lang w:val="en-ZW"/>
              </w:rPr>
              <w:t>Avenues for professional growth</w:t>
            </w:r>
          </w:p>
          <w:p w:rsidR="00CB6CFB" w:rsidRPr="00CB6CFB" w:rsidRDefault="00CB6CFB" w:rsidP="00E046DE">
            <w:pPr>
              <w:numPr>
                <w:ilvl w:val="0"/>
                <w:numId w:val="274"/>
              </w:numPr>
              <w:spacing w:after="0" w:line="276" w:lineRule="auto"/>
              <w:jc w:val="left"/>
              <w:rPr>
                <w:rFonts w:eastAsia="Tahoma"/>
                <w:color w:val="auto"/>
                <w:szCs w:val="24"/>
                <w:lang w:val="en-ZW"/>
              </w:rPr>
            </w:pPr>
            <w:r w:rsidRPr="00CB6CFB">
              <w:rPr>
                <w:rFonts w:eastAsia="Tahoma"/>
                <w:color w:val="auto"/>
                <w:szCs w:val="24"/>
                <w:lang w:val="en-ZW"/>
              </w:rPr>
              <w:t>Recognizing career advancement</w:t>
            </w:r>
          </w:p>
          <w:p w:rsidR="00CB6CFB" w:rsidRPr="00CB6CFB" w:rsidRDefault="00CB6CFB" w:rsidP="00E046DE">
            <w:pPr>
              <w:numPr>
                <w:ilvl w:val="0"/>
                <w:numId w:val="274"/>
              </w:numPr>
              <w:spacing w:after="0" w:line="276" w:lineRule="auto"/>
              <w:jc w:val="left"/>
              <w:rPr>
                <w:rFonts w:eastAsia="Tahoma"/>
                <w:color w:val="auto"/>
                <w:szCs w:val="24"/>
                <w:lang w:val="en-ZW"/>
              </w:rPr>
            </w:pPr>
            <w:r w:rsidRPr="00CB6CFB">
              <w:rPr>
                <w:rFonts w:eastAsia="Tahoma"/>
                <w:color w:val="auto"/>
                <w:szCs w:val="24"/>
                <w:lang w:val="en-ZW"/>
              </w:rPr>
              <w:t>Training and career opportunities</w:t>
            </w:r>
          </w:p>
          <w:p w:rsidR="00CB6CFB" w:rsidRPr="00CB6CFB" w:rsidRDefault="00CB6CFB" w:rsidP="00E046DE">
            <w:pPr>
              <w:numPr>
                <w:ilvl w:val="0"/>
                <w:numId w:val="274"/>
              </w:numPr>
              <w:spacing w:after="0" w:line="276" w:lineRule="auto"/>
              <w:jc w:val="left"/>
              <w:rPr>
                <w:rFonts w:eastAsia="Tahoma"/>
                <w:color w:val="auto"/>
                <w:szCs w:val="24"/>
                <w:lang w:val="en-ZW"/>
              </w:rPr>
            </w:pPr>
            <w:r w:rsidRPr="00CB6CFB">
              <w:rPr>
                <w:rFonts w:eastAsia="Tahoma"/>
                <w:color w:val="auto"/>
                <w:szCs w:val="24"/>
                <w:lang w:val="en-ZW"/>
              </w:rPr>
              <w:t>Assessing training needs</w:t>
            </w:r>
          </w:p>
          <w:p w:rsidR="00CB6CFB" w:rsidRPr="00CB6CFB" w:rsidRDefault="00CB6CFB" w:rsidP="00E046DE">
            <w:pPr>
              <w:numPr>
                <w:ilvl w:val="0"/>
                <w:numId w:val="274"/>
              </w:numPr>
              <w:spacing w:after="0" w:line="276" w:lineRule="auto"/>
              <w:jc w:val="left"/>
              <w:rPr>
                <w:rFonts w:eastAsia="Tahoma"/>
                <w:color w:val="auto"/>
                <w:szCs w:val="24"/>
                <w:lang w:val="en-ZW"/>
              </w:rPr>
            </w:pPr>
            <w:r w:rsidRPr="00CB6CFB">
              <w:rPr>
                <w:rFonts w:eastAsia="Tahoma"/>
                <w:color w:val="auto"/>
                <w:szCs w:val="24"/>
                <w:lang w:val="en-ZW"/>
              </w:rPr>
              <w:t xml:space="preserve">Mobilizing training resources </w:t>
            </w:r>
          </w:p>
          <w:p w:rsidR="00CB6CFB" w:rsidRPr="00CB6CFB" w:rsidRDefault="00CB6CFB" w:rsidP="00E046DE">
            <w:pPr>
              <w:numPr>
                <w:ilvl w:val="0"/>
                <w:numId w:val="274"/>
              </w:numPr>
              <w:spacing w:after="0" w:line="276" w:lineRule="auto"/>
              <w:jc w:val="left"/>
              <w:rPr>
                <w:rFonts w:eastAsia="Tahoma"/>
                <w:color w:val="auto"/>
                <w:szCs w:val="24"/>
                <w:lang w:val="en-ZW"/>
              </w:rPr>
            </w:pPr>
            <w:r w:rsidRPr="00CB6CFB">
              <w:rPr>
                <w:rFonts w:eastAsia="Tahoma"/>
                <w:color w:val="auto"/>
                <w:szCs w:val="24"/>
                <w:lang w:val="en-ZW"/>
              </w:rPr>
              <w:t>Licenses and certifications for professional growth and development</w:t>
            </w:r>
          </w:p>
          <w:p w:rsidR="00CB6CFB" w:rsidRPr="00CB6CFB" w:rsidRDefault="00CB6CFB" w:rsidP="00E046DE">
            <w:pPr>
              <w:widowControl w:val="0"/>
              <w:numPr>
                <w:ilvl w:val="0"/>
                <w:numId w:val="274"/>
              </w:numPr>
              <w:tabs>
                <w:tab w:val="left" w:pos="720"/>
              </w:tabs>
              <w:spacing w:after="0" w:line="276" w:lineRule="auto"/>
              <w:jc w:val="left"/>
              <w:rPr>
                <w:rFonts w:eastAsia="Tahoma"/>
                <w:color w:val="auto"/>
                <w:szCs w:val="24"/>
                <w:lang w:val="en-ZW"/>
              </w:rPr>
            </w:pPr>
            <w:r w:rsidRPr="00CB6CFB">
              <w:rPr>
                <w:rFonts w:eastAsia="Tahoma"/>
                <w:color w:val="auto"/>
                <w:szCs w:val="24"/>
                <w:lang w:val="en-ZW"/>
              </w:rPr>
              <w:t>Pursuing personal and organizational goals</w:t>
            </w:r>
          </w:p>
          <w:p w:rsidR="00CB6CFB" w:rsidRPr="00CB6CFB" w:rsidRDefault="00CB6CFB" w:rsidP="00E046DE">
            <w:pPr>
              <w:widowControl w:val="0"/>
              <w:numPr>
                <w:ilvl w:val="0"/>
                <w:numId w:val="274"/>
              </w:numPr>
              <w:tabs>
                <w:tab w:val="left" w:pos="720"/>
              </w:tabs>
              <w:spacing w:after="0" w:line="276" w:lineRule="auto"/>
              <w:jc w:val="left"/>
              <w:rPr>
                <w:rFonts w:eastAsia="Tahoma"/>
                <w:color w:val="auto"/>
                <w:szCs w:val="24"/>
                <w:lang w:val="en-ZW"/>
              </w:rPr>
            </w:pPr>
            <w:r w:rsidRPr="00CB6CFB">
              <w:rPr>
                <w:rFonts w:eastAsia="Tahoma"/>
                <w:color w:val="auto"/>
                <w:szCs w:val="24"/>
                <w:lang w:val="en-ZW"/>
              </w:rPr>
              <w:t>Managing work priorities and commitments</w:t>
            </w:r>
          </w:p>
          <w:p w:rsidR="00CB6CFB" w:rsidRPr="00CB6CFB" w:rsidRDefault="00CB6CFB" w:rsidP="00E046DE">
            <w:pPr>
              <w:numPr>
                <w:ilvl w:val="0"/>
                <w:numId w:val="274"/>
              </w:numPr>
              <w:pBdr>
                <w:top w:val="nil"/>
                <w:left w:val="nil"/>
                <w:bottom w:val="nil"/>
                <w:right w:val="nil"/>
                <w:between w:val="nil"/>
              </w:pBdr>
              <w:spacing w:after="0" w:line="276" w:lineRule="auto"/>
              <w:ind w:left="426"/>
              <w:jc w:val="left"/>
              <w:rPr>
                <w:rFonts w:eastAsia="Tahoma"/>
                <w:color w:val="auto"/>
                <w:szCs w:val="24"/>
                <w:lang w:val="en-ZW"/>
              </w:rPr>
            </w:pPr>
            <w:r w:rsidRPr="00CB6CFB">
              <w:rPr>
                <w:rFonts w:eastAsia="Tahoma"/>
                <w:color w:val="auto"/>
                <w:szCs w:val="24"/>
                <w:lang w:val="en-ZW"/>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Observation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Portfolio of evidence</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color w:val="auto"/>
                <w:szCs w:val="24"/>
                <w:lang w:val="en-ZW"/>
              </w:rPr>
              <w:t>Practical</w:t>
            </w:r>
          </w:p>
        </w:tc>
      </w:tr>
      <w:tr w:rsidR="00CB6CFB" w:rsidRPr="00CB6CFB" w:rsidTr="00343968">
        <w:trPr>
          <w:trHeight w:val="755"/>
        </w:trPr>
        <w:tc>
          <w:tcPr>
            <w:tcW w:w="2790"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6"/>
              </w:numPr>
              <w:pBdr>
                <w:top w:val="nil"/>
                <w:left w:val="nil"/>
                <w:bottom w:val="nil"/>
                <w:right w:val="nil"/>
                <w:between w:val="nil"/>
              </w:pBdr>
              <w:spacing w:after="0" w:line="276" w:lineRule="auto"/>
              <w:jc w:val="left"/>
              <w:rPr>
                <w:rFonts w:eastAsia="Tahoma"/>
                <w:szCs w:val="24"/>
                <w:lang w:val="en-ZW"/>
              </w:rPr>
            </w:pPr>
            <w:r w:rsidRPr="00CB6CFB">
              <w:rPr>
                <w:rFonts w:eastAsia="Tahoma"/>
                <w:color w:val="auto"/>
                <w:szCs w:val="24"/>
                <w:lang w:val="en-ZW"/>
              </w:rPr>
              <w:t xml:space="preserve">Apply Problem-solving skills </w:t>
            </w:r>
          </w:p>
          <w:p w:rsidR="00CB6CFB" w:rsidRPr="00CB6CFB" w:rsidRDefault="00CB6CFB" w:rsidP="00343968">
            <w:pPr>
              <w:spacing w:after="160" w:line="276" w:lineRule="auto"/>
              <w:ind w:left="540" w:firstLine="0"/>
              <w:jc w:val="left"/>
              <w:rPr>
                <w:rFonts w:eastAsia="Tahoma"/>
                <w:color w:val="auto"/>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5"/>
              </w:numPr>
              <w:spacing w:after="0" w:line="276" w:lineRule="auto"/>
              <w:ind w:left="450"/>
              <w:jc w:val="left"/>
              <w:rPr>
                <w:rFonts w:eastAsia="Tahoma"/>
                <w:color w:val="auto"/>
                <w:szCs w:val="24"/>
                <w:lang w:val="en-ZW"/>
              </w:rPr>
            </w:pPr>
            <w:r w:rsidRPr="00CB6CFB">
              <w:rPr>
                <w:rFonts w:eastAsia="Tahoma"/>
                <w:color w:val="auto"/>
                <w:szCs w:val="24"/>
                <w:lang w:val="en-ZW"/>
              </w:rPr>
              <w:t>Causes of problems</w:t>
            </w:r>
          </w:p>
          <w:p w:rsidR="00CB6CFB" w:rsidRPr="00CB6CFB" w:rsidRDefault="00CB6CFB" w:rsidP="00E046DE">
            <w:pPr>
              <w:numPr>
                <w:ilvl w:val="0"/>
                <w:numId w:val="275"/>
              </w:numPr>
              <w:spacing w:after="0" w:line="276" w:lineRule="auto"/>
              <w:ind w:left="450"/>
              <w:jc w:val="left"/>
              <w:rPr>
                <w:rFonts w:eastAsia="Tahoma"/>
                <w:color w:val="auto"/>
                <w:szCs w:val="24"/>
                <w:lang w:val="en-ZW"/>
              </w:rPr>
            </w:pPr>
            <w:r w:rsidRPr="00CB6CFB">
              <w:rPr>
                <w:rFonts w:eastAsia="Tahoma"/>
                <w:color w:val="auto"/>
                <w:szCs w:val="24"/>
                <w:lang w:val="en-ZW"/>
              </w:rPr>
              <w:t>Methods of solving problems</w:t>
            </w:r>
          </w:p>
          <w:p w:rsidR="00CB6CFB" w:rsidRPr="00CB6CFB" w:rsidRDefault="00CB6CFB" w:rsidP="00E046DE">
            <w:pPr>
              <w:numPr>
                <w:ilvl w:val="0"/>
                <w:numId w:val="275"/>
              </w:numPr>
              <w:spacing w:after="0" w:line="276" w:lineRule="auto"/>
              <w:ind w:left="450"/>
              <w:jc w:val="left"/>
              <w:rPr>
                <w:rFonts w:eastAsia="Tahoma"/>
                <w:color w:val="auto"/>
                <w:szCs w:val="24"/>
                <w:lang w:val="en-ZW"/>
              </w:rPr>
            </w:pPr>
            <w:r w:rsidRPr="00CB6CFB">
              <w:rPr>
                <w:rFonts w:eastAsia="Tahoma"/>
                <w:color w:val="auto"/>
                <w:szCs w:val="24"/>
                <w:lang w:val="en-ZW"/>
              </w:rPr>
              <w:t>Problem-solving process</w:t>
            </w:r>
          </w:p>
          <w:p w:rsidR="00CB6CFB" w:rsidRPr="00CB6CFB" w:rsidRDefault="00CB6CFB" w:rsidP="00E046DE">
            <w:pPr>
              <w:numPr>
                <w:ilvl w:val="0"/>
                <w:numId w:val="275"/>
              </w:numPr>
              <w:spacing w:after="0" w:line="276" w:lineRule="auto"/>
              <w:ind w:left="450"/>
              <w:jc w:val="left"/>
              <w:rPr>
                <w:rFonts w:eastAsia="Tahoma"/>
                <w:color w:val="auto"/>
                <w:szCs w:val="24"/>
                <w:lang w:val="en-ZW"/>
              </w:rPr>
            </w:pPr>
            <w:r w:rsidRPr="00CB6CFB">
              <w:rPr>
                <w:rFonts w:eastAsia="Tahoma"/>
                <w:color w:val="auto"/>
                <w:szCs w:val="24"/>
                <w:lang w:val="en-ZW"/>
              </w:rPr>
              <w:t xml:space="preserve">Decision making </w:t>
            </w:r>
          </w:p>
          <w:p w:rsidR="00CB6CFB" w:rsidRPr="00CB6CFB" w:rsidRDefault="00CB6CFB" w:rsidP="00E046DE">
            <w:pPr>
              <w:numPr>
                <w:ilvl w:val="0"/>
                <w:numId w:val="275"/>
              </w:numPr>
              <w:spacing w:after="0" w:line="276" w:lineRule="auto"/>
              <w:ind w:left="450"/>
              <w:jc w:val="left"/>
              <w:rPr>
                <w:rFonts w:eastAsia="Tahoma"/>
                <w:color w:val="auto"/>
                <w:szCs w:val="24"/>
                <w:lang w:val="en-ZW"/>
              </w:rPr>
            </w:pPr>
            <w:r w:rsidRPr="00CB6CFB">
              <w:rPr>
                <w:rFonts w:eastAsia="Tahoma"/>
                <w:color w:val="auto"/>
                <w:szCs w:val="24"/>
                <w:lang w:val="en-ZW"/>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Observation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Portfolio of evidence</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color w:val="auto"/>
                <w:szCs w:val="24"/>
                <w:lang w:val="en-ZW"/>
              </w:rPr>
              <w:t>Practical</w:t>
            </w:r>
          </w:p>
        </w:tc>
      </w:tr>
      <w:tr w:rsidR="00CB6CFB" w:rsidRPr="00CB6CFB" w:rsidTr="00343968">
        <w:trPr>
          <w:trHeight w:val="755"/>
        </w:trPr>
        <w:tc>
          <w:tcPr>
            <w:tcW w:w="2790"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6"/>
              </w:numPr>
              <w:spacing w:after="0" w:line="276" w:lineRule="auto"/>
              <w:jc w:val="left"/>
              <w:rPr>
                <w:rFonts w:eastAsia="Tahoma"/>
                <w:color w:val="auto"/>
                <w:szCs w:val="24"/>
                <w:lang w:val="en-ZW"/>
              </w:rPr>
            </w:pPr>
            <w:r w:rsidRPr="00CB6CFB">
              <w:rPr>
                <w:rFonts w:eastAsia="Calibri"/>
                <w:color w:val="auto"/>
                <w:szCs w:val="24"/>
                <w:lang w:val="en-ZW"/>
              </w:rPr>
              <w:t>Promote Customer Care</w:t>
            </w:r>
          </w:p>
        </w:tc>
        <w:tc>
          <w:tcPr>
            <w:tcW w:w="3726"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7"/>
              </w:numPr>
              <w:spacing w:after="0" w:line="276" w:lineRule="auto"/>
              <w:jc w:val="left"/>
              <w:rPr>
                <w:rFonts w:eastAsia="Tahoma"/>
                <w:color w:val="auto"/>
                <w:szCs w:val="24"/>
                <w:lang w:val="en-ZW"/>
              </w:rPr>
            </w:pPr>
            <w:r w:rsidRPr="00CB6CFB">
              <w:rPr>
                <w:rFonts w:eastAsia="Tahoma"/>
                <w:color w:val="auto"/>
                <w:szCs w:val="24"/>
                <w:lang w:val="en-ZW"/>
              </w:rPr>
              <w:t>Identifying customer needs</w:t>
            </w:r>
          </w:p>
          <w:p w:rsidR="00CB6CFB" w:rsidRPr="00CB6CFB" w:rsidRDefault="00CB6CFB" w:rsidP="00E046DE">
            <w:pPr>
              <w:numPr>
                <w:ilvl w:val="0"/>
                <w:numId w:val="277"/>
              </w:numPr>
              <w:spacing w:after="0" w:line="276" w:lineRule="auto"/>
              <w:jc w:val="left"/>
              <w:rPr>
                <w:rFonts w:eastAsia="Tahoma"/>
                <w:color w:val="auto"/>
                <w:szCs w:val="24"/>
                <w:lang w:val="en-ZW"/>
              </w:rPr>
            </w:pPr>
            <w:r w:rsidRPr="00CB6CFB">
              <w:rPr>
                <w:rFonts w:eastAsia="Tahoma"/>
                <w:color w:val="auto"/>
                <w:szCs w:val="24"/>
                <w:lang w:val="en-ZW"/>
              </w:rPr>
              <w:t>Qualities of good customer service</w:t>
            </w:r>
          </w:p>
          <w:p w:rsidR="00CB6CFB" w:rsidRPr="00CB6CFB" w:rsidRDefault="00CB6CFB" w:rsidP="00E046DE">
            <w:pPr>
              <w:numPr>
                <w:ilvl w:val="0"/>
                <w:numId w:val="277"/>
              </w:numPr>
              <w:spacing w:after="0" w:line="276" w:lineRule="auto"/>
              <w:jc w:val="left"/>
              <w:rPr>
                <w:rFonts w:eastAsia="Tahoma"/>
                <w:color w:val="auto"/>
                <w:szCs w:val="24"/>
                <w:lang w:val="en-ZW"/>
              </w:rPr>
            </w:pPr>
            <w:r w:rsidRPr="00CB6CFB">
              <w:rPr>
                <w:rFonts w:eastAsia="Tahoma"/>
                <w:color w:val="auto"/>
                <w:szCs w:val="24"/>
                <w:lang w:val="en-ZW"/>
              </w:rPr>
              <w:t>Customer feedback methods</w:t>
            </w:r>
          </w:p>
          <w:p w:rsidR="00CB6CFB" w:rsidRPr="00CB6CFB" w:rsidRDefault="00CB6CFB" w:rsidP="00E046DE">
            <w:pPr>
              <w:numPr>
                <w:ilvl w:val="0"/>
                <w:numId w:val="277"/>
              </w:numPr>
              <w:spacing w:after="0" w:line="276" w:lineRule="auto"/>
              <w:jc w:val="left"/>
              <w:rPr>
                <w:rFonts w:eastAsia="Tahoma"/>
                <w:color w:val="auto"/>
                <w:szCs w:val="24"/>
                <w:lang w:val="en-ZW"/>
              </w:rPr>
            </w:pPr>
            <w:r w:rsidRPr="00CB6CFB">
              <w:rPr>
                <w:rFonts w:eastAsia="Tahoma"/>
                <w:color w:val="auto"/>
                <w:szCs w:val="24"/>
                <w:lang w:val="en-ZW"/>
              </w:rPr>
              <w:lastRenderedPageBreak/>
              <w:t>Resolving customer concerns</w:t>
            </w:r>
          </w:p>
          <w:p w:rsidR="00CB6CFB" w:rsidRPr="00CB6CFB" w:rsidRDefault="00CB6CFB" w:rsidP="00E046DE">
            <w:pPr>
              <w:numPr>
                <w:ilvl w:val="0"/>
                <w:numId w:val="277"/>
              </w:numPr>
              <w:spacing w:after="0" w:line="276" w:lineRule="auto"/>
              <w:jc w:val="left"/>
              <w:rPr>
                <w:rFonts w:eastAsia="Tahoma"/>
                <w:color w:val="auto"/>
                <w:szCs w:val="24"/>
                <w:lang w:val="en-ZW"/>
              </w:rPr>
            </w:pPr>
            <w:r w:rsidRPr="00CB6CFB">
              <w:rPr>
                <w:rFonts w:eastAsia="Tahoma"/>
                <w:color w:val="auto"/>
                <w:szCs w:val="24"/>
                <w:lang w:val="en-ZW"/>
              </w:rPr>
              <w:t>Customer outreach programs</w:t>
            </w:r>
          </w:p>
          <w:p w:rsidR="00CB6CFB" w:rsidRPr="00CB6CFB" w:rsidRDefault="00CB6CFB" w:rsidP="00E046DE">
            <w:pPr>
              <w:numPr>
                <w:ilvl w:val="0"/>
                <w:numId w:val="277"/>
              </w:numPr>
              <w:spacing w:after="0" w:line="276" w:lineRule="auto"/>
              <w:jc w:val="left"/>
              <w:rPr>
                <w:rFonts w:eastAsia="Tahoma"/>
                <w:color w:val="auto"/>
                <w:szCs w:val="24"/>
                <w:lang w:val="en-ZW"/>
              </w:rPr>
            </w:pPr>
            <w:r w:rsidRPr="00CB6CFB">
              <w:rPr>
                <w:rFonts w:eastAsia="Tahoma"/>
                <w:color w:val="auto"/>
                <w:szCs w:val="24"/>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tcPr>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lastRenderedPageBreak/>
              <w:t xml:space="preserve">Observation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lastRenderedPageBreak/>
              <w:t>Portfolio of evidence</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rsidR="00CB6CFB" w:rsidRPr="00CB6CFB" w:rsidRDefault="00CB6CFB" w:rsidP="00E046DE">
            <w:pPr>
              <w:numPr>
                <w:ilvl w:val="0"/>
                <w:numId w:val="27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color w:val="auto"/>
                <w:szCs w:val="24"/>
                <w:lang w:val="en-ZW"/>
              </w:rPr>
              <w:t>Practical</w:t>
            </w:r>
          </w:p>
        </w:tc>
      </w:tr>
    </w:tbl>
    <w:p w:rsidR="00CB6CFB" w:rsidRPr="00CB6CFB" w:rsidRDefault="00CB6CFB" w:rsidP="00CB6CFB">
      <w:pPr>
        <w:spacing w:after="160" w:line="276" w:lineRule="auto"/>
        <w:ind w:left="0" w:firstLine="0"/>
        <w:jc w:val="left"/>
        <w:rPr>
          <w:rFonts w:eastAsia="Tahoma"/>
          <w:b/>
          <w:color w:val="auto"/>
          <w:szCs w:val="24"/>
          <w:lang w:val="en-ZW"/>
        </w:rPr>
      </w:pPr>
    </w:p>
    <w:p w:rsidR="00CB6CFB" w:rsidRPr="00CB6CFB" w:rsidRDefault="00CB6CFB" w:rsidP="00CB6CFB">
      <w:pPr>
        <w:spacing w:after="160" w:line="276" w:lineRule="auto"/>
        <w:ind w:left="0" w:firstLine="0"/>
        <w:jc w:val="left"/>
        <w:rPr>
          <w:rFonts w:eastAsia="Tahoma"/>
          <w:b/>
          <w:color w:val="auto"/>
          <w:szCs w:val="24"/>
          <w:lang w:val="en-ZW"/>
        </w:rPr>
      </w:pPr>
      <w:r w:rsidRPr="00CB6CFB">
        <w:rPr>
          <w:rFonts w:eastAsia="Tahoma"/>
          <w:b/>
          <w:color w:val="auto"/>
          <w:szCs w:val="24"/>
          <w:lang w:val="en-ZW"/>
        </w:rPr>
        <w:t>Suggested Methods of Instruction</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Calibri"/>
          <w:szCs w:val="24"/>
          <w:lang w:val="en-ZW"/>
        </w:rPr>
        <w:t>Instructor lead facilitation of theory using active learning strategies.</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Demonstrations</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Simulation/Role play</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Group Discussion</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 xml:space="preserve">Presentations </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Projects</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Case studies</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 xml:space="preserve">Assignments </w:t>
      </w:r>
    </w:p>
    <w:p w:rsidR="00CB6CFB" w:rsidRPr="00CB6CFB" w:rsidRDefault="00CB6CFB" w:rsidP="00CB6CFB">
      <w:pPr>
        <w:spacing w:after="160" w:line="276" w:lineRule="auto"/>
        <w:ind w:left="0" w:firstLine="0"/>
        <w:jc w:val="left"/>
        <w:rPr>
          <w:rFonts w:eastAsia="Tahoma"/>
          <w:b/>
          <w:color w:val="auto"/>
          <w:szCs w:val="24"/>
          <w:lang w:val="en-ZW"/>
        </w:rPr>
      </w:pPr>
      <w:r w:rsidRPr="00CB6CFB">
        <w:rPr>
          <w:rFonts w:eastAsia="Tahoma"/>
          <w:b/>
          <w:color w:val="auto"/>
          <w:szCs w:val="24"/>
          <w:lang w:val="en-ZW"/>
        </w:rPr>
        <w:t>Recommended Resources for 25 Trainees</w:t>
      </w:r>
    </w:p>
    <w:p w:rsidR="00CB6CFB" w:rsidRPr="00CB6CFB" w:rsidRDefault="00CB6CFB" w:rsidP="00CB6CFB">
      <w:pPr>
        <w:numPr>
          <w:ilvl w:val="0"/>
          <w:numId w:val="37"/>
        </w:numPr>
        <w:pBdr>
          <w:top w:val="nil"/>
          <w:left w:val="nil"/>
          <w:bottom w:val="nil"/>
          <w:right w:val="nil"/>
          <w:between w:val="nil"/>
        </w:pBdr>
        <w:spacing w:before="120" w:after="0" w:line="276" w:lineRule="auto"/>
        <w:ind w:left="1080"/>
        <w:jc w:val="left"/>
        <w:rPr>
          <w:rFonts w:eastAsia="Tahoma"/>
          <w:szCs w:val="24"/>
          <w:lang w:val="en-ZW"/>
        </w:rPr>
      </w:pPr>
      <w:r w:rsidRPr="00CB6CFB">
        <w:rPr>
          <w:rFonts w:eastAsia="Tahoma"/>
          <w:szCs w:val="24"/>
          <w:lang w:val="en-ZW"/>
        </w:rPr>
        <w:t>Computers</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Stationery</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Charts</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Video clips</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Audio tapes</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Radio sets</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TV sets</w:t>
      </w:r>
    </w:p>
    <w:p w:rsidR="00CB6CFB" w:rsidRPr="00CB6CFB" w:rsidRDefault="00CB6CFB" w:rsidP="00CB6CFB">
      <w:pPr>
        <w:numPr>
          <w:ilvl w:val="0"/>
          <w:numId w:val="37"/>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LCD projectors</w:t>
      </w:r>
    </w:p>
    <w:p w:rsidR="00F22736" w:rsidRPr="00B62B6F" w:rsidRDefault="004622D4" w:rsidP="00B62B6F">
      <w:pPr>
        <w:spacing w:after="0" w:line="360" w:lineRule="auto"/>
        <w:ind w:left="10" w:right="12"/>
        <w:rPr>
          <w:color w:val="auto"/>
          <w:szCs w:val="24"/>
        </w:rPr>
      </w:pPr>
      <w:r w:rsidRPr="00B62B6F">
        <w:rPr>
          <w:color w:val="auto"/>
          <w:szCs w:val="24"/>
        </w:rPr>
        <w:br w:type="page"/>
      </w:r>
    </w:p>
    <w:p w:rsidR="00F22736" w:rsidRPr="00B62B6F" w:rsidRDefault="004622D4" w:rsidP="00B3025D">
      <w:pPr>
        <w:pStyle w:val="Heading2"/>
        <w:numPr>
          <w:ilvl w:val="0"/>
          <w:numId w:val="0"/>
        </w:numPr>
        <w:spacing w:after="0" w:line="360" w:lineRule="auto"/>
        <w:jc w:val="center"/>
        <w:rPr>
          <w:rFonts w:ascii="Times New Roman" w:hAnsi="Times New Roman" w:cs="Times New Roman"/>
          <w:b/>
          <w:bCs/>
          <w:iCs/>
          <w:color w:val="auto"/>
          <w:sz w:val="24"/>
          <w:szCs w:val="24"/>
        </w:rPr>
      </w:pPr>
      <w:bookmarkStart w:id="60" w:name="_Toc194671896"/>
      <w:bookmarkStart w:id="61" w:name="_Toc178147759"/>
      <w:bookmarkStart w:id="62" w:name="_Toc194757634"/>
      <w:bookmarkStart w:id="63" w:name="_Toc156823845"/>
      <w:bookmarkStart w:id="64" w:name="_Toc197071580"/>
      <w:r w:rsidRPr="00B62B6F">
        <w:rPr>
          <w:rFonts w:ascii="Times New Roman" w:hAnsi="Times New Roman" w:cs="Times New Roman"/>
          <w:b/>
          <w:bCs/>
          <w:iCs/>
          <w:color w:val="auto"/>
          <w:sz w:val="24"/>
          <w:szCs w:val="24"/>
        </w:rPr>
        <w:lastRenderedPageBreak/>
        <w:t>ENTREPRENEURIAL SKILLS</w:t>
      </w:r>
      <w:bookmarkEnd w:id="60"/>
      <w:bookmarkEnd w:id="61"/>
      <w:bookmarkEnd w:id="62"/>
      <w:bookmarkEnd w:id="63"/>
      <w:bookmarkEnd w:id="64"/>
    </w:p>
    <w:p w:rsidR="00F22736" w:rsidRPr="00B62B6F" w:rsidRDefault="004622D4" w:rsidP="00B62B6F">
      <w:pPr>
        <w:spacing w:after="0" w:line="360" w:lineRule="auto"/>
        <w:ind w:left="10" w:right="12"/>
        <w:rPr>
          <w:b/>
          <w:bCs/>
          <w:color w:val="auto"/>
          <w:szCs w:val="24"/>
        </w:rPr>
      </w:pPr>
      <w:r w:rsidRPr="00B62B6F">
        <w:rPr>
          <w:b/>
          <w:color w:val="auto"/>
          <w:szCs w:val="24"/>
        </w:rPr>
        <w:t>UNIT CODE:</w:t>
      </w:r>
      <w:r w:rsidRPr="00B62B6F">
        <w:rPr>
          <w:bCs/>
          <w:color w:val="auto"/>
          <w:szCs w:val="24"/>
        </w:rPr>
        <w:t xml:space="preserve"> </w:t>
      </w:r>
      <w:r w:rsidR="00CB6CFB">
        <w:rPr>
          <w:b/>
          <w:bCs/>
          <w:color w:val="000000" w:themeColor="text1"/>
          <w:szCs w:val="24"/>
          <w:lang w:val="fr-FR"/>
        </w:rPr>
        <w:t>0413 451 04</w:t>
      </w:r>
      <w:r w:rsidRPr="00B62B6F">
        <w:rPr>
          <w:b/>
          <w:bCs/>
          <w:color w:val="000000" w:themeColor="text1"/>
          <w:szCs w:val="24"/>
          <w:lang w:val="fr-FR"/>
        </w:rPr>
        <w:t>A</w:t>
      </w:r>
    </w:p>
    <w:p w:rsidR="00F22736" w:rsidRPr="00B62B6F" w:rsidRDefault="00F22736" w:rsidP="00B62B6F">
      <w:pPr>
        <w:spacing w:after="0" w:line="360" w:lineRule="auto"/>
        <w:ind w:left="10" w:right="12"/>
        <w:rPr>
          <w:bCs/>
          <w:color w:val="auto"/>
          <w:szCs w:val="24"/>
        </w:rPr>
      </w:pPr>
    </w:p>
    <w:p w:rsidR="00F22736" w:rsidRPr="00B62B6F" w:rsidRDefault="004622D4" w:rsidP="00B62B6F">
      <w:pPr>
        <w:spacing w:after="0" w:line="360" w:lineRule="auto"/>
        <w:ind w:left="10" w:right="12"/>
        <w:rPr>
          <w:b/>
          <w:bCs/>
          <w:color w:val="auto"/>
          <w:szCs w:val="24"/>
          <w:lang w:val="en-GB"/>
        </w:rPr>
      </w:pPr>
      <w:r w:rsidRPr="00B62B6F">
        <w:rPr>
          <w:b/>
          <w:bCs/>
          <w:color w:val="auto"/>
          <w:szCs w:val="24"/>
          <w:lang w:val="en-GB"/>
        </w:rPr>
        <w:t>Relationship to occupational standards</w:t>
      </w:r>
    </w:p>
    <w:p w:rsidR="00F22736" w:rsidRPr="00B62B6F" w:rsidRDefault="004622D4" w:rsidP="00B62B6F">
      <w:pPr>
        <w:spacing w:after="0" w:line="360" w:lineRule="auto"/>
        <w:ind w:left="10" w:right="12"/>
        <w:rPr>
          <w:color w:val="auto"/>
          <w:szCs w:val="24"/>
        </w:rPr>
      </w:pPr>
      <w:r w:rsidRPr="00B62B6F">
        <w:rPr>
          <w:color w:val="auto"/>
          <w:szCs w:val="24"/>
        </w:rPr>
        <w:t>This unit addresses the unit of competency: Apply Entrepreneurial skills.</w:t>
      </w:r>
    </w:p>
    <w:p w:rsidR="00F22736" w:rsidRPr="00B62B6F" w:rsidRDefault="004622D4" w:rsidP="00B62B6F">
      <w:pPr>
        <w:spacing w:after="0" w:line="360" w:lineRule="auto"/>
        <w:ind w:left="10" w:right="12"/>
        <w:rPr>
          <w:color w:val="auto"/>
          <w:szCs w:val="24"/>
        </w:rPr>
      </w:pPr>
      <w:r w:rsidRPr="00B62B6F">
        <w:rPr>
          <w:b/>
          <w:bCs/>
          <w:color w:val="auto"/>
          <w:szCs w:val="24"/>
        </w:rPr>
        <w:t xml:space="preserve">Duration of unit: </w:t>
      </w:r>
      <w:r w:rsidR="00EF2B7A" w:rsidRPr="00B62B6F">
        <w:rPr>
          <w:b/>
          <w:color w:val="auto"/>
          <w:szCs w:val="24"/>
        </w:rPr>
        <w:t>4</w:t>
      </w:r>
      <w:r w:rsidRPr="00B62B6F">
        <w:rPr>
          <w:b/>
          <w:color w:val="auto"/>
          <w:szCs w:val="24"/>
        </w:rPr>
        <w:t>0 hours</w:t>
      </w:r>
    </w:p>
    <w:p w:rsidR="00F22736" w:rsidRPr="00B62B6F" w:rsidRDefault="00F22736" w:rsidP="00B62B6F">
      <w:pPr>
        <w:spacing w:after="0" w:line="360" w:lineRule="auto"/>
        <w:ind w:left="10" w:right="12"/>
        <w:rPr>
          <w:b/>
          <w:bCs/>
          <w:color w:val="auto"/>
          <w:szCs w:val="24"/>
          <w:lang w:val="en-GB"/>
        </w:rPr>
      </w:pPr>
    </w:p>
    <w:p w:rsidR="00F22736" w:rsidRPr="00B62B6F" w:rsidRDefault="004622D4" w:rsidP="00B62B6F">
      <w:pPr>
        <w:spacing w:after="0" w:line="360" w:lineRule="auto"/>
        <w:ind w:left="10" w:right="12"/>
        <w:rPr>
          <w:b/>
          <w:bCs/>
          <w:color w:val="auto"/>
          <w:szCs w:val="24"/>
          <w:lang w:val="en-GB"/>
        </w:rPr>
      </w:pPr>
      <w:r w:rsidRPr="00B62B6F">
        <w:rPr>
          <w:b/>
          <w:bCs/>
          <w:color w:val="auto"/>
          <w:szCs w:val="24"/>
          <w:lang w:val="en-GB"/>
        </w:rPr>
        <w:t>Unit Description:</w:t>
      </w:r>
    </w:p>
    <w:p w:rsidR="00EF2B7A" w:rsidRPr="00B62B6F" w:rsidRDefault="00EF2B7A" w:rsidP="00B62B6F">
      <w:pPr>
        <w:spacing w:after="120" w:line="360" w:lineRule="auto"/>
        <w:ind w:left="0" w:firstLine="0"/>
        <w:rPr>
          <w:kern w:val="28"/>
          <w:szCs w:val="24"/>
          <w:lang w:val="en-GB"/>
        </w:rPr>
      </w:pPr>
      <w:r w:rsidRPr="00B62B6F">
        <w:rPr>
          <w:kern w:val="28"/>
          <w:szCs w:val="24"/>
          <w:lang w:val="en-GB"/>
        </w:rPr>
        <w:t xml:space="preserve">This unit covers the competencies required to demonstrate an understanding of entrepreneurship. It involves applying </w:t>
      </w:r>
      <w:r w:rsidRPr="00B62B6F">
        <w:rPr>
          <w:bCs/>
          <w:kern w:val="28"/>
          <w:szCs w:val="24"/>
        </w:rPr>
        <w:t xml:space="preserve">financial literacy skills, apply entrepreneurial concept, identify entrepreneurial opportunities, apply business legal aspects, </w:t>
      </w:r>
      <w:r w:rsidR="00DF37D8" w:rsidRPr="00B62B6F">
        <w:rPr>
          <w:bCs/>
          <w:kern w:val="28"/>
          <w:szCs w:val="24"/>
        </w:rPr>
        <w:t>innovate business</w:t>
      </w:r>
      <w:r w:rsidRPr="00B62B6F">
        <w:rPr>
          <w:bCs/>
          <w:kern w:val="28"/>
          <w:szCs w:val="24"/>
        </w:rPr>
        <w:t xml:space="preserve"> strategies and </w:t>
      </w:r>
      <w:r w:rsidR="00DF37D8" w:rsidRPr="00B62B6F">
        <w:rPr>
          <w:bCs/>
          <w:kern w:val="28"/>
          <w:szCs w:val="24"/>
        </w:rPr>
        <w:t>develop business</w:t>
      </w:r>
      <w:r w:rsidRPr="00B62B6F">
        <w:rPr>
          <w:bCs/>
          <w:kern w:val="28"/>
          <w:szCs w:val="24"/>
        </w:rPr>
        <w:t xml:space="preserve"> plan.</w:t>
      </w:r>
    </w:p>
    <w:p w:rsidR="00A92462" w:rsidRPr="00B62B6F" w:rsidRDefault="00A92462" w:rsidP="00B62B6F">
      <w:pPr>
        <w:spacing w:after="0" w:line="360" w:lineRule="auto"/>
        <w:ind w:left="0" w:firstLine="0"/>
        <w:rPr>
          <w:rFonts w:eastAsia="Calibri"/>
          <w:b/>
          <w:color w:val="auto"/>
          <w:szCs w:val="24"/>
          <w:lang w:val="en-ZA"/>
        </w:rPr>
      </w:pPr>
      <w:r w:rsidRPr="00B62B6F">
        <w:rPr>
          <w:rFonts w:eastAsia="Calibri"/>
          <w:b/>
          <w:color w:val="auto"/>
          <w:szCs w:val="24"/>
          <w:lang w:val="en-ZA"/>
        </w:rPr>
        <w:t>Summary of Learning Outcomes</w:t>
      </w:r>
    </w:p>
    <w:p w:rsidR="00A92462" w:rsidRPr="00B62B6F" w:rsidRDefault="00A92462" w:rsidP="00B62B6F">
      <w:pPr>
        <w:spacing w:before="120" w:after="120" w:line="360" w:lineRule="auto"/>
        <w:ind w:left="630" w:firstLine="0"/>
        <w:contextualSpacing/>
        <w:rPr>
          <w:rFonts w:eastAsia="Calibri"/>
          <w:color w:val="auto"/>
          <w:szCs w:val="24"/>
        </w:rPr>
      </w:pPr>
    </w:p>
    <w:tbl>
      <w:tblPr>
        <w:tblStyle w:val="TableGrid80"/>
        <w:tblW w:w="0" w:type="auto"/>
        <w:tblInd w:w="18" w:type="dxa"/>
        <w:tblLook w:val="04A0" w:firstRow="1" w:lastRow="0" w:firstColumn="1" w:lastColumn="0" w:noHBand="0" w:noVBand="1"/>
      </w:tblPr>
      <w:tblGrid>
        <w:gridCol w:w="1521"/>
        <w:gridCol w:w="4822"/>
        <w:gridCol w:w="2881"/>
      </w:tblGrid>
      <w:tr w:rsidR="00A92462" w:rsidRPr="00B62B6F" w:rsidTr="00B3025D">
        <w:tc>
          <w:tcPr>
            <w:tcW w:w="1521" w:type="dxa"/>
          </w:tcPr>
          <w:p w:rsidR="00A92462" w:rsidRPr="00B62B6F" w:rsidRDefault="00A92462" w:rsidP="00B62B6F">
            <w:pPr>
              <w:spacing w:before="120" w:after="120" w:line="360" w:lineRule="auto"/>
              <w:ind w:left="0" w:firstLine="0"/>
              <w:contextualSpacing/>
              <w:rPr>
                <w:rFonts w:eastAsia="Calibri"/>
                <w:b/>
                <w:color w:val="auto"/>
                <w:szCs w:val="24"/>
              </w:rPr>
            </w:pPr>
            <w:r w:rsidRPr="00B62B6F">
              <w:rPr>
                <w:rFonts w:eastAsia="Calibri"/>
                <w:b/>
                <w:color w:val="auto"/>
                <w:szCs w:val="24"/>
              </w:rPr>
              <w:t>S/No.</w:t>
            </w:r>
          </w:p>
        </w:tc>
        <w:tc>
          <w:tcPr>
            <w:tcW w:w="4822" w:type="dxa"/>
          </w:tcPr>
          <w:p w:rsidR="00A92462" w:rsidRPr="00B62B6F" w:rsidRDefault="00A92462" w:rsidP="00B62B6F">
            <w:pPr>
              <w:spacing w:before="120" w:after="120" w:line="360" w:lineRule="auto"/>
              <w:ind w:left="0" w:firstLine="0"/>
              <w:contextualSpacing/>
              <w:rPr>
                <w:rFonts w:eastAsia="Calibri"/>
                <w:color w:val="auto"/>
                <w:szCs w:val="24"/>
              </w:rPr>
            </w:pPr>
            <w:r w:rsidRPr="00B62B6F">
              <w:rPr>
                <w:rFonts w:eastAsia="Calibri"/>
                <w:b/>
                <w:color w:val="auto"/>
                <w:szCs w:val="24"/>
                <w:lang w:val="en-ZA"/>
              </w:rPr>
              <w:t>Learning Outcomes</w:t>
            </w:r>
          </w:p>
        </w:tc>
        <w:tc>
          <w:tcPr>
            <w:tcW w:w="2881" w:type="dxa"/>
          </w:tcPr>
          <w:p w:rsidR="00A92462" w:rsidRPr="00B62B6F" w:rsidRDefault="00A92462" w:rsidP="00B62B6F">
            <w:pPr>
              <w:spacing w:before="120" w:after="120" w:line="360" w:lineRule="auto"/>
              <w:ind w:left="0" w:firstLine="0"/>
              <w:contextualSpacing/>
              <w:rPr>
                <w:rFonts w:eastAsia="Calibri"/>
                <w:b/>
                <w:color w:val="auto"/>
                <w:szCs w:val="24"/>
              </w:rPr>
            </w:pPr>
            <w:r w:rsidRPr="00B62B6F">
              <w:rPr>
                <w:rFonts w:eastAsia="Calibri"/>
                <w:b/>
                <w:color w:val="auto"/>
                <w:szCs w:val="24"/>
              </w:rPr>
              <w:t>Duration( Hours)</w:t>
            </w:r>
          </w:p>
        </w:tc>
      </w:tr>
      <w:tr w:rsidR="00A92462" w:rsidRPr="00B62B6F" w:rsidTr="00B3025D">
        <w:tc>
          <w:tcPr>
            <w:tcW w:w="1521" w:type="dxa"/>
          </w:tcPr>
          <w:p w:rsidR="00A92462" w:rsidRPr="00B62B6F" w:rsidRDefault="00A92462" w:rsidP="00796B56">
            <w:pPr>
              <w:numPr>
                <w:ilvl w:val="0"/>
                <w:numId w:val="114"/>
              </w:numPr>
              <w:spacing w:before="120" w:after="120" w:line="360" w:lineRule="auto"/>
              <w:contextualSpacing/>
              <w:rPr>
                <w:color w:val="auto"/>
                <w:szCs w:val="24"/>
                <w:lang w:val="en-ZW"/>
              </w:rPr>
            </w:pPr>
          </w:p>
        </w:tc>
        <w:tc>
          <w:tcPr>
            <w:tcW w:w="4822" w:type="dxa"/>
          </w:tcPr>
          <w:p w:rsidR="00A92462" w:rsidRPr="00B62B6F" w:rsidRDefault="00A92462" w:rsidP="00B62B6F">
            <w:pPr>
              <w:spacing w:after="0" w:line="360" w:lineRule="auto"/>
              <w:ind w:left="0" w:firstLine="0"/>
              <w:rPr>
                <w:szCs w:val="24"/>
                <w:lang w:val="en-GB"/>
              </w:rPr>
            </w:pPr>
            <w:r w:rsidRPr="00B62B6F">
              <w:rPr>
                <w:bCs/>
                <w:color w:val="auto"/>
                <w:szCs w:val="24"/>
              </w:rPr>
              <w:t xml:space="preserve">Apply financial literacy </w:t>
            </w:r>
            <w:r w:rsidR="00EF2B7A" w:rsidRPr="00B62B6F">
              <w:rPr>
                <w:bCs/>
                <w:color w:val="auto"/>
                <w:szCs w:val="24"/>
              </w:rPr>
              <w:t>skills</w:t>
            </w:r>
          </w:p>
        </w:tc>
        <w:tc>
          <w:tcPr>
            <w:tcW w:w="2881" w:type="dxa"/>
          </w:tcPr>
          <w:p w:rsidR="00A92462" w:rsidRPr="00B62B6F" w:rsidRDefault="00A92462" w:rsidP="00B62B6F">
            <w:pPr>
              <w:spacing w:before="120" w:after="120" w:line="360" w:lineRule="auto"/>
              <w:ind w:left="0" w:firstLine="0"/>
              <w:contextualSpacing/>
              <w:rPr>
                <w:rFonts w:eastAsia="Calibri"/>
                <w:color w:val="auto"/>
                <w:szCs w:val="24"/>
              </w:rPr>
            </w:pPr>
            <w:r w:rsidRPr="00B62B6F">
              <w:rPr>
                <w:rFonts w:eastAsia="Calibri"/>
                <w:color w:val="auto"/>
                <w:szCs w:val="24"/>
              </w:rPr>
              <w:t>6</w:t>
            </w:r>
          </w:p>
        </w:tc>
      </w:tr>
      <w:tr w:rsidR="00A92462" w:rsidRPr="00B62B6F" w:rsidTr="00B3025D">
        <w:tc>
          <w:tcPr>
            <w:tcW w:w="1521" w:type="dxa"/>
          </w:tcPr>
          <w:p w:rsidR="00A92462" w:rsidRPr="00B62B6F" w:rsidRDefault="00A92462" w:rsidP="00796B56">
            <w:pPr>
              <w:numPr>
                <w:ilvl w:val="0"/>
                <w:numId w:val="114"/>
              </w:numPr>
              <w:spacing w:before="120" w:after="120" w:line="360" w:lineRule="auto"/>
              <w:contextualSpacing/>
              <w:rPr>
                <w:color w:val="auto"/>
                <w:szCs w:val="24"/>
                <w:lang w:val="en-ZW"/>
              </w:rPr>
            </w:pPr>
          </w:p>
        </w:tc>
        <w:tc>
          <w:tcPr>
            <w:tcW w:w="4822" w:type="dxa"/>
          </w:tcPr>
          <w:p w:rsidR="00A92462" w:rsidRPr="00B62B6F" w:rsidRDefault="00A92462" w:rsidP="00B62B6F">
            <w:pPr>
              <w:spacing w:after="0" w:line="360" w:lineRule="auto"/>
              <w:ind w:left="0" w:firstLine="0"/>
              <w:rPr>
                <w:szCs w:val="24"/>
                <w:lang w:val="en-GB"/>
              </w:rPr>
            </w:pPr>
            <w:r w:rsidRPr="00B62B6F">
              <w:rPr>
                <w:bCs/>
                <w:color w:val="auto"/>
                <w:szCs w:val="24"/>
              </w:rPr>
              <w:t>Apply the entrepreneurial concept</w:t>
            </w:r>
            <w:r w:rsidRPr="00B62B6F">
              <w:rPr>
                <w:color w:val="auto"/>
                <w:szCs w:val="24"/>
                <w:lang w:val="en-GB"/>
              </w:rPr>
              <w:t xml:space="preserve"> </w:t>
            </w:r>
          </w:p>
        </w:tc>
        <w:tc>
          <w:tcPr>
            <w:tcW w:w="2881" w:type="dxa"/>
          </w:tcPr>
          <w:p w:rsidR="00A92462" w:rsidRPr="00B62B6F" w:rsidRDefault="00A92462" w:rsidP="00B62B6F">
            <w:pPr>
              <w:spacing w:before="120" w:after="120" w:line="360" w:lineRule="auto"/>
              <w:ind w:left="0" w:firstLine="0"/>
              <w:contextualSpacing/>
              <w:rPr>
                <w:rFonts w:eastAsia="Calibri"/>
                <w:color w:val="auto"/>
                <w:szCs w:val="24"/>
              </w:rPr>
            </w:pPr>
            <w:r w:rsidRPr="00B62B6F">
              <w:rPr>
                <w:rFonts w:eastAsia="Calibri"/>
                <w:color w:val="auto"/>
                <w:szCs w:val="24"/>
              </w:rPr>
              <w:t>6</w:t>
            </w:r>
          </w:p>
        </w:tc>
      </w:tr>
      <w:tr w:rsidR="00A92462" w:rsidRPr="00B62B6F" w:rsidTr="00B3025D">
        <w:trPr>
          <w:trHeight w:val="415"/>
        </w:trPr>
        <w:tc>
          <w:tcPr>
            <w:tcW w:w="1521" w:type="dxa"/>
          </w:tcPr>
          <w:p w:rsidR="00A92462" w:rsidRPr="00B62B6F" w:rsidRDefault="00A92462" w:rsidP="00796B56">
            <w:pPr>
              <w:numPr>
                <w:ilvl w:val="0"/>
                <w:numId w:val="114"/>
              </w:numPr>
              <w:spacing w:before="120" w:after="120" w:line="360" w:lineRule="auto"/>
              <w:contextualSpacing/>
              <w:rPr>
                <w:color w:val="auto"/>
                <w:szCs w:val="24"/>
                <w:lang w:val="en-ZW"/>
              </w:rPr>
            </w:pPr>
          </w:p>
        </w:tc>
        <w:tc>
          <w:tcPr>
            <w:tcW w:w="4822" w:type="dxa"/>
          </w:tcPr>
          <w:p w:rsidR="00A92462" w:rsidRPr="00B62B6F" w:rsidRDefault="00A92462" w:rsidP="00B62B6F">
            <w:pPr>
              <w:spacing w:after="0" w:line="360" w:lineRule="auto"/>
              <w:ind w:left="0" w:firstLine="0"/>
              <w:rPr>
                <w:szCs w:val="24"/>
                <w:lang w:val="en-GB"/>
              </w:rPr>
            </w:pPr>
            <w:r w:rsidRPr="00B62B6F">
              <w:rPr>
                <w:color w:val="auto"/>
                <w:szCs w:val="24"/>
                <w:lang w:val="en-GB"/>
              </w:rPr>
              <w:t xml:space="preserve">Identify </w:t>
            </w:r>
            <w:r w:rsidR="00EF2B7A" w:rsidRPr="00B62B6F">
              <w:rPr>
                <w:color w:val="auto"/>
                <w:szCs w:val="24"/>
                <w:lang w:val="en-GB"/>
              </w:rPr>
              <w:t>entrepreneurial</w:t>
            </w:r>
            <w:r w:rsidRPr="00B62B6F">
              <w:rPr>
                <w:color w:val="auto"/>
                <w:szCs w:val="24"/>
                <w:lang w:val="en-GB"/>
              </w:rPr>
              <w:t xml:space="preserve"> opportunities</w:t>
            </w:r>
          </w:p>
        </w:tc>
        <w:tc>
          <w:tcPr>
            <w:tcW w:w="2881" w:type="dxa"/>
          </w:tcPr>
          <w:p w:rsidR="00A92462" w:rsidRPr="00B62B6F" w:rsidRDefault="00A92462" w:rsidP="00B62B6F">
            <w:pPr>
              <w:spacing w:before="120" w:after="120" w:line="360" w:lineRule="auto"/>
              <w:ind w:left="0" w:firstLine="0"/>
              <w:contextualSpacing/>
              <w:rPr>
                <w:rFonts w:eastAsia="Calibri"/>
                <w:color w:val="auto"/>
                <w:szCs w:val="24"/>
              </w:rPr>
            </w:pPr>
            <w:r w:rsidRPr="00B62B6F">
              <w:rPr>
                <w:rFonts w:eastAsia="Calibri"/>
                <w:color w:val="auto"/>
                <w:szCs w:val="24"/>
              </w:rPr>
              <w:t>6</w:t>
            </w:r>
          </w:p>
        </w:tc>
      </w:tr>
      <w:tr w:rsidR="00A92462" w:rsidRPr="00B62B6F" w:rsidTr="00B3025D">
        <w:tc>
          <w:tcPr>
            <w:tcW w:w="1521" w:type="dxa"/>
          </w:tcPr>
          <w:p w:rsidR="00A92462" w:rsidRPr="00B62B6F" w:rsidRDefault="00A92462" w:rsidP="00796B56">
            <w:pPr>
              <w:numPr>
                <w:ilvl w:val="0"/>
                <w:numId w:val="114"/>
              </w:numPr>
              <w:spacing w:before="120" w:after="120" w:line="360" w:lineRule="auto"/>
              <w:contextualSpacing/>
              <w:rPr>
                <w:color w:val="auto"/>
                <w:szCs w:val="24"/>
                <w:lang w:val="en-ZW"/>
              </w:rPr>
            </w:pPr>
          </w:p>
        </w:tc>
        <w:tc>
          <w:tcPr>
            <w:tcW w:w="4822" w:type="dxa"/>
          </w:tcPr>
          <w:p w:rsidR="00A92462" w:rsidRPr="00B62B6F" w:rsidRDefault="00A92462" w:rsidP="00B62B6F">
            <w:pPr>
              <w:spacing w:after="0" w:line="360" w:lineRule="auto"/>
              <w:ind w:left="0" w:firstLine="0"/>
              <w:rPr>
                <w:szCs w:val="24"/>
                <w:lang w:val="en-GB"/>
              </w:rPr>
            </w:pPr>
            <w:r w:rsidRPr="00B62B6F">
              <w:rPr>
                <w:bCs/>
                <w:color w:val="auto"/>
                <w:szCs w:val="24"/>
              </w:rPr>
              <w:t>Apply   business legal aspects</w:t>
            </w:r>
          </w:p>
        </w:tc>
        <w:tc>
          <w:tcPr>
            <w:tcW w:w="2881" w:type="dxa"/>
          </w:tcPr>
          <w:p w:rsidR="00A92462" w:rsidRPr="00B62B6F" w:rsidRDefault="00A92462" w:rsidP="00B62B6F">
            <w:pPr>
              <w:spacing w:before="120" w:after="120" w:line="360" w:lineRule="auto"/>
              <w:ind w:left="0" w:firstLine="0"/>
              <w:contextualSpacing/>
              <w:rPr>
                <w:rFonts w:eastAsia="Calibri"/>
                <w:color w:val="auto"/>
                <w:szCs w:val="24"/>
              </w:rPr>
            </w:pPr>
            <w:r w:rsidRPr="00B62B6F">
              <w:rPr>
                <w:rFonts w:eastAsia="Calibri"/>
                <w:color w:val="auto"/>
                <w:szCs w:val="24"/>
              </w:rPr>
              <w:t>6</w:t>
            </w:r>
          </w:p>
        </w:tc>
      </w:tr>
      <w:tr w:rsidR="00A92462" w:rsidRPr="00B62B6F" w:rsidTr="00B3025D">
        <w:tc>
          <w:tcPr>
            <w:tcW w:w="1521" w:type="dxa"/>
          </w:tcPr>
          <w:p w:rsidR="00A92462" w:rsidRPr="00B62B6F" w:rsidRDefault="00A92462" w:rsidP="00796B56">
            <w:pPr>
              <w:numPr>
                <w:ilvl w:val="0"/>
                <w:numId w:val="114"/>
              </w:numPr>
              <w:spacing w:before="120" w:after="120" w:line="360" w:lineRule="auto"/>
              <w:contextualSpacing/>
              <w:rPr>
                <w:color w:val="auto"/>
                <w:szCs w:val="24"/>
                <w:lang w:val="en-ZW"/>
              </w:rPr>
            </w:pPr>
          </w:p>
        </w:tc>
        <w:tc>
          <w:tcPr>
            <w:tcW w:w="4822" w:type="dxa"/>
          </w:tcPr>
          <w:p w:rsidR="00A92462" w:rsidRPr="00B62B6F" w:rsidRDefault="00A92462" w:rsidP="00B62B6F">
            <w:pPr>
              <w:spacing w:after="0" w:line="360" w:lineRule="auto"/>
              <w:ind w:left="0" w:firstLine="0"/>
              <w:rPr>
                <w:szCs w:val="24"/>
                <w:lang w:val="en-GB"/>
              </w:rPr>
            </w:pPr>
            <w:r w:rsidRPr="00B62B6F">
              <w:rPr>
                <w:color w:val="auto"/>
                <w:szCs w:val="24"/>
              </w:rPr>
              <w:t xml:space="preserve">Innovate business </w:t>
            </w:r>
            <w:r w:rsidRPr="00B62B6F">
              <w:rPr>
                <w:color w:val="auto"/>
                <w:szCs w:val="24"/>
                <w:lang w:val="en-GB"/>
              </w:rPr>
              <w:t xml:space="preserve">strategies  </w:t>
            </w:r>
          </w:p>
        </w:tc>
        <w:tc>
          <w:tcPr>
            <w:tcW w:w="2881" w:type="dxa"/>
          </w:tcPr>
          <w:p w:rsidR="00A92462" w:rsidRPr="00B62B6F" w:rsidRDefault="00A92462" w:rsidP="00B62B6F">
            <w:pPr>
              <w:spacing w:before="120" w:after="120" w:line="360" w:lineRule="auto"/>
              <w:ind w:left="0" w:firstLine="0"/>
              <w:contextualSpacing/>
              <w:rPr>
                <w:rFonts w:eastAsia="Calibri"/>
                <w:color w:val="auto"/>
                <w:szCs w:val="24"/>
              </w:rPr>
            </w:pPr>
            <w:r w:rsidRPr="00B62B6F">
              <w:rPr>
                <w:rFonts w:eastAsia="Calibri"/>
                <w:color w:val="auto"/>
                <w:szCs w:val="24"/>
              </w:rPr>
              <w:t>6</w:t>
            </w:r>
          </w:p>
        </w:tc>
      </w:tr>
      <w:tr w:rsidR="00A92462" w:rsidRPr="00B62B6F" w:rsidTr="00B3025D">
        <w:tc>
          <w:tcPr>
            <w:tcW w:w="1521" w:type="dxa"/>
          </w:tcPr>
          <w:p w:rsidR="00A92462" w:rsidRPr="00B62B6F" w:rsidRDefault="00A92462" w:rsidP="00796B56">
            <w:pPr>
              <w:numPr>
                <w:ilvl w:val="0"/>
                <w:numId w:val="114"/>
              </w:numPr>
              <w:spacing w:before="120" w:after="120" w:line="360" w:lineRule="auto"/>
              <w:contextualSpacing/>
              <w:rPr>
                <w:color w:val="auto"/>
                <w:szCs w:val="24"/>
                <w:lang w:val="en-ZW"/>
              </w:rPr>
            </w:pPr>
          </w:p>
        </w:tc>
        <w:tc>
          <w:tcPr>
            <w:tcW w:w="4822" w:type="dxa"/>
          </w:tcPr>
          <w:p w:rsidR="00A92462" w:rsidRPr="00B62B6F" w:rsidRDefault="00A92462" w:rsidP="00B62B6F">
            <w:pPr>
              <w:spacing w:after="0" w:line="360" w:lineRule="auto"/>
              <w:ind w:left="0" w:firstLine="0"/>
              <w:rPr>
                <w:szCs w:val="24"/>
                <w:lang w:val="en-GB"/>
              </w:rPr>
            </w:pPr>
            <w:r w:rsidRPr="00B62B6F">
              <w:rPr>
                <w:color w:val="auto"/>
                <w:szCs w:val="24"/>
                <w:lang w:val="en-GB"/>
              </w:rPr>
              <w:t>Develop business plan</w:t>
            </w:r>
          </w:p>
        </w:tc>
        <w:tc>
          <w:tcPr>
            <w:tcW w:w="2881" w:type="dxa"/>
          </w:tcPr>
          <w:p w:rsidR="00A92462" w:rsidRPr="00B62B6F" w:rsidRDefault="00A92462" w:rsidP="00B62B6F">
            <w:pPr>
              <w:spacing w:before="120" w:after="120" w:line="360" w:lineRule="auto"/>
              <w:ind w:left="0" w:firstLine="0"/>
              <w:contextualSpacing/>
              <w:rPr>
                <w:rFonts w:eastAsia="Calibri"/>
                <w:color w:val="auto"/>
                <w:szCs w:val="24"/>
              </w:rPr>
            </w:pPr>
            <w:r w:rsidRPr="00B62B6F">
              <w:rPr>
                <w:rFonts w:eastAsia="Calibri"/>
                <w:color w:val="auto"/>
                <w:szCs w:val="24"/>
              </w:rPr>
              <w:t>10</w:t>
            </w:r>
          </w:p>
        </w:tc>
      </w:tr>
      <w:tr w:rsidR="00A92462" w:rsidRPr="00B62B6F" w:rsidTr="00B3025D">
        <w:tc>
          <w:tcPr>
            <w:tcW w:w="6343" w:type="dxa"/>
            <w:gridSpan w:val="2"/>
          </w:tcPr>
          <w:p w:rsidR="00A92462" w:rsidRPr="00B62B6F" w:rsidRDefault="00A92462" w:rsidP="00B62B6F">
            <w:pPr>
              <w:spacing w:after="160" w:line="360" w:lineRule="auto"/>
              <w:ind w:left="0" w:firstLine="0"/>
              <w:rPr>
                <w:rFonts w:eastAsia="Calibri"/>
                <w:b/>
                <w:color w:val="auto"/>
                <w:szCs w:val="24"/>
              </w:rPr>
            </w:pPr>
            <w:r w:rsidRPr="00B62B6F">
              <w:rPr>
                <w:rFonts w:eastAsia="Calibri"/>
                <w:b/>
                <w:color w:val="auto"/>
                <w:szCs w:val="24"/>
              </w:rPr>
              <w:t>Totals</w:t>
            </w:r>
          </w:p>
        </w:tc>
        <w:tc>
          <w:tcPr>
            <w:tcW w:w="2881" w:type="dxa"/>
          </w:tcPr>
          <w:p w:rsidR="00A92462" w:rsidRPr="00B62B6F" w:rsidRDefault="00A92462" w:rsidP="00B62B6F">
            <w:pPr>
              <w:spacing w:before="120" w:after="120" w:line="360" w:lineRule="auto"/>
              <w:ind w:left="0" w:firstLine="0"/>
              <w:contextualSpacing/>
              <w:rPr>
                <w:rFonts w:eastAsia="Calibri"/>
                <w:b/>
                <w:color w:val="auto"/>
                <w:szCs w:val="24"/>
              </w:rPr>
            </w:pPr>
            <w:r w:rsidRPr="00B62B6F">
              <w:rPr>
                <w:rFonts w:eastAsia="Calibri"/>
                <w:b/>
                <w:color w:val="auto"/>
                <w:szCs w:val="24"/>
              </w:rPr>
              <w:t>40</w:t>
            </w:r>
          </w:p>
        </w:tc>
      </w:tr>
    </w:tbl>
    <w:p w:rsidR="00A92462" w:rsidRPr="00B62B6F" w:rsidRDefault="00A92462" w:rsidP="00091B86">
      <w:pPr>
        <w:spacing w:after="0" w:line="360" w:lineRule="auto"/>
        <w:ind w:left="0" w:right="12" w:firstLine="0"/>
        <w:rPr>
          <w:color w:val="auto"/>
          <w:szCs w:val="24"/>
          <w:lang w:val="en-GB"/>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Learning Outcomes, Content and Suggested Assessment Methods</w:t>
      </w:r>
    </w:p>
    <w:tbl>
      <w:tblPr>
        <w:tblStyle w:val="TableGrid10"/>
        <w:tblW w:w="5000" w:type="pct"/>
        <w:tblLook w:val="04A0" w:firstRow="1" w:lastRow="0" w:firstColumn="1" w:lastColumn="0" w:noHBand="0" w:noVBand="1"/>
      </w:tblPr>
      <w:tblGrid>
        <w:gridCol w:w="2938"/>
        <w:gridCol w:w="3596"/>
        <w:gridCol w:w="2708"/>
      </w:tblGrid>
      <w:tr w:rsidR="00F22736" w:rsidRPr="00B62B6F">
        <w:trPr>
          <w:tblHeader/>
        </w:trPr>
        <w:tc>
          <w:tcPr>
            <w:tcW w:w="1589" w:type="pct"/>
            <w:shd w:val="clear" w:color="auto" w:fill="F2F2F2"/>
            <w:vAlign w:val="center"/>
          </w:tcPr>
          <w:p w:rsidR="00F22736" w:rsidRPr="00B62B6F" w:rsidRDefault="00F22736" w:rsidP="00B62B6F">
            <w:pPr>
              <w:spacing w:after="0" w:line="360" w:lineRule="auto"/>
              <w:ind w:left="10" w:right="12"/>
              <w:rPr>
                <w:b/>
                <w:color w:val="auto"/>
                <w:szCs w:val="24"/>
              </w:rPr>
            </w:pPr>
          </w:p>
          <w:p w:rsidR="00F22736" w:rsidRPr="00B62B6F" w:rsidRDefault="004622D4" w:rsidP="00B62B6F">
            <w:pPr>
              <w:spacing w:after="0" w:line="360" w:lineRule="auto"/>
              <w:ind w:left="10" w:right="12"/>
              <w:rPr>
                <w:b/>
                <w:color w:val="auto"/>
                <w:szCs w:val="24"/>
              </w:rPr>
            </w:pPr>
            <w:r w:rsidRPr="00B62B6F">
              <w:rPr>
                <w:b/>
                <w:color w:val="auto"/>
                <w:szCs w:val="24"/>
              </w:rPr>
              <w:t>Learning Outcome</w:t>
            </w:r>
          </w:p>
        </w:tc>
        <w:tc>
          <w:tcPr>
            <w:tcW w:w="1945" w:type="pct"/>
            <w:shd w:val="clear" w:color="auto" w:fill="F2F2F2"/>
            <w:vAlign w:val="center"/>
          </w:tcPr>
          <w:p w:rsidR="00F22736" w:rsidRPr="00B62B6F" w:rsidRDefault="00F22736" w:rsidP="00B62B6F">
            <w:pPr>
              <w:spacing w:after="0" w:line="360" w:lineRule="auto"/>
              <w:ind w:left="10" w:right="12"/>
              <w:rPr>
                <w:b/>
                <w:color w:val="auto"/>
                <w:szCs w:val="24"/>
              </w:rPr>
            </w:pPr>
          </w:p>
          <w:p w:rsidR="00F22736" w:rsidRPr="00B62B6F" w:rsidRDefault="004622D4" w:rsidP="00B62B6F">
            <w:pPr>
              <w:spacing w:after="0" w:line="360" w:lineRule="auto"/>
              <w:ind w:left="10" w:right="12"/>
              <w:rPr>
                <w:b/>
                <w:color w:val="auto"/>
                <w:szCs w:val="24"/>
              </w:rPr>
            </w:pPr>
            <w:r w:rsidRPr="00B62B6F">
              <w:rPr>
                <w:b/>
                <w:color w:val="auto"/>
                <w:szCs w:val="24"/>
              </w:rPr>
              <w:t>Content</w:t>
            </w:r>
          </w:p>
        </w:tc>
        <w:tc>
          <w:tcPr>
            <w:tcW w:w="1465" w:type="pct"/>
            <w:shd w:val="clear" w:color="auto" w:fill="F2F2F2"/>
            <w:vAlign w:val="center"/>
          </w:tcPr>
          <w:p w:rsidR="00F22736" w:rsidRPr="00B62B6F" w:rsidRDefault="004622D4" w:rsidP="00B62B6F">
            <w:pPr>
              <w:spacing w:after="0" w:line="360" w:lineRule="auto"/>
              <w:ind w:left="10" w:right="12"/>
              <w:rPr>
                <w:b/>
                <w:color w:val="auto"/>
                <w:szCs w:val="24"/>
              </w:rPr>
            </w:pPr>
            <w:r w:rsidRPr="00B62B6F">
              <w:rPr>
                <w:b/>
                <w:color w:val="auto"/>
                <w:szCs w:val="24"/>
              </w:rPr>
              <w:t>Suggested Assessment Methods</w:t>
            </w:r>
          </w:p>
        </w:tc>
      </w:tr>
      <w:tr w:rsidR="00F22736" w:rsidRPr="00B62B6F">
        <w:tc>
          <w:tcPr>
            <w:tcW w:w="1589" w:type="pct"/>
          </w:tcPr>
          <w:p w:rsidR="00F22736" w:rsidRPr="00B62B6F" w:rsidRDefault="00D943E5" w:rsidP="00796B56">
            <w:pPr>
              <w:numPr>
                <w:ilvl w:val="0"/>
                <w:numId w:val="33"/>
              </w:numPr>
              <w:spacing w:after="0" w:line="360" w:lineRule="auto"/>
              <w:ind w:right="12"/>
              <w:rPr>
                <w:color w:val="auto"/>
                <w:szCs w:val="24"/>
              </w:rPr>
            </w:pPr>
            <w:r w:rsidRPr="00B62B6F">
              <w:rPr>
                <w:bCs/>
                <w:color w:val="auto"/>
                <w:szCs w:val="24"/>
              </w:rPr>
              <w:t xml:space="preserve">Apply </w:t>
            </w:r>
            <w:r w:rsidR="004622D4" w:rsidRPr="00B62B6F">
              <w:rPr>
                <w:bCs/>
                <w:color w:val="auto"/>
                <w:szCs w:val="24"/>
              </w:rPr>
              <w:t>financial literacy</w:t>
            </w:r>
          </w:p>
        </w:tc>
        <w:tc>
          <w:tcPr>
            <w:tcW w:w="1945" w:type="pct"/>
          </w:tcPr>
          <w:p w:rsidR="00F22736" w:rsidRPr="00B62B6F" w:rsidRDefault="004622D4" w:rsidP="00796B56">
            <w:pPr>
              <w:numPr>
                <w:ilvl w:val="0"/>
                <w:numId w:val="123"/>
              </w:numPr>
              <w:spacing w:after="0" w:line="360" w:lineRule="auto"/>
              <w:ind w:right="12"/>
              <w:rPr>
                <w:color w:val="auto"/>
                <w:szCs w:val="24"/>
              </w:rPr>
            </w:pPr>
            <w:r w:rsidRPr="00B62B6F">
              <w:rPr>
                <w:color w:val="auto"/>
                <w:szCs w:val="24"/>
              </w:rPr>
              <w:t>Personal finance management</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t>Balancing between needs and wants</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t xml:space="preserve"> Budget Preparation  </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lastRenderedPageBreak/>
              <w:t>Saving management</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t xml:space="preserve"> Factors to consider when deciding where to save</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t>Debt management</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t>Factors to consider before taking a loan</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t>Investment decisions</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t xml:space="preserve">Types of investments </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t>Factors to consider when investing money</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t xml:space="preserve">Insurance services </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t>insurance products available in the market</w:t>
            </w:r>
          </w:p>
          <w:p w:rsidR="00F22736" w:rsidRPr="00B62B6F" w:rsidRDefault="004622D4" w:rsidP="00796B56">
            <w:pPr>
              <w:numPr>
                <w:ilvl w:val="0"/>
                <w:numId w:val="123"/>
              </w:numPr>
              <w:spacing w:after="0" w:line="360" w:lineRule="auto"/>
              <w:ind w:right="12"/>
              <w:rPr>
                <w:color w:val="auto"/>
                <w:szCs w:val="24"/>
              </w:rPr>
            </w:pPr>
            <w:r w:rsidRPr="00B62B6F">
              <w:rPr>
                <w:color w:val="auto"/>
                <w:szCs w:val="24"/>
              </w:rPr>
              <w:t xml:space="preserve">Insurable risks </w:t>
            </w:r>
          </w:p>
          <w:p w:rsidR="00F22736" w:rsidRPr="00B62B6F" w:rsidRDefault="00F22736" w:rsidP="00B62B6F">
            <w:pPr>
              <w:spacing w:after="0" w:line="360" w:lineRule="auto"/>
              <w:ind w:left="10" w:right="12"/>
              <w:rPr>
                <w:color w:val="auto"/>
                <w:szCs w:val="24"/>
              </w:rPr>
            </w:pPr>
          </w:p>
        </w:tc>
        <w:tc>
          <w:tcPr>
            <w:tcW w:w="1465" w:type="pct"/>
          </w:tcPr>
          <w:p w:rsidR="00F22736" w:rsidRPr="00B62B6F" w:rsidRDefault="004622D4" w:rsidP="00B62B6F">
            <w:pPr>
              <w:numPr>
                <w:ilvl w:val="0"/>
                <w:numId w:val="21"/>
              </w:numPr>
              <w:spacing w:after="0" w:line="360" w:lineRule="auto"/>
              <w:ind w:right="12"/>
              <w:rPr>
                <w:color w:val="auto"/>
                <w:szCs w:val="24"/>
              </w:rPr>
            </w:pPr>
            <w:r w:rsidRPr="00B62B6F">
              <w:rPr>
                <w:color w:val="auto"/>
                <w:szCs w:val="24"/>
              </w:rPr>
              <w:lastRenderedPageBreak/>
              <w:t>Observation</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Project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Written assessment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Oral assessment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lastRenderedPageBreak/>
              <w:t>Third party report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Interviews</w:t>
            </w:r>
          </w:p>
        </w:tc>
      </w:tr>
      <w:tr w:rsidR="00F22736" w:rsidRPr="00B62B6F">
        <w:tc>
          <w:tcPr>
            <w:tcW w:w="1589" w:type="pct"/>
          </w:tcPr>
          <w:p w:rsidR="00F22736" w:rsidRPr="00B62B6F" w:rsidRDefault="004622D4" w:rsidP="00B62B6F">
            <w:pPr>
              <w:spacing w:after="0" w:line="360" w:lineRule="auto"/>
              <w:ind w:left="10" w:right="12"/>
              <w:rPr>
                <w:color w:val="auto"/>
                <w:szCs w:val="24"/>
              </w:rPr>
            </w:pPr>
            <w:r w:rsidRPr="00B62B6F">
              <w:rPr>
                <w:bCs/>
                <w:color w:val="auto"/>
                <w:szCs w:val="24"/>
              </w:rPr>
              <w:lastRenderedPageBreak/>
              <w:t>2.Apply entrepreneurial concept</w:t>
            </w:r>
            <w:r w:rsidRPr="00B62B6F">
              <w:rPr>
                <w:color w:val="auto"/>
                <w:szCs w:val="24"/>
              </w:rPr>
              <w:t xml:space="preserve"> </w:t>
            </w:r>
          </w:p>
        </w:tc>
        <w:tc>
          <w:tcPr>
            <w:tcW w:w="1945" w:type="pct"/>
          </w:tcPr>
          <w:p w:rsidR="00F22736" w:rsidRPr="00B62B6F" w:rsidRDefault="004622D4" w:rsidP="00796B56">
            <w:pPr>
              <w:numPr>
                <w:ilvl w:val="0"/>
                <w:numId w:val="131"/>
              </w:numPr>
              <w:spacing w:after="0" w:line="360" w:lineRule="auto"/>
              <w:ind w:right="12"/>
              <w:rPr>
                <w:color w:val="auto"/>
                <w:szCs w:val="24"/>
              </w:rPr>
            </w:pPr>
            <w:r w:rsidRPr="00B62B6F">
              <w:rPr>
                <w:color w:val="auto"/>
                <w:szCs w:val="24"/>
              </w:rPr>
              <w:t xml:space="preserve">Difference between Entrepreneurs and Business persons </w:t>
            </w:r>
          </w:p>
          <w:p w:rsidR="00F22736" w:rsidRPr="00B62B6F" w:rsidRDefault="004622D4" w:rsidP="00796B56">
            <w:pPr>
              <w:numPr>
                <w:ilvl w:val="0"/>
                <w:numId w:val="131"/>
              </w:numPr>
              <w:spacing w:after="0" w:line="360" w:lineRule="auto"/>
              <w:ind w:right="12"/>
              <w:rPr>
                <w:color w:val="auto"/>
                <w:szCs w:val="24"/>
              </w:rPr>
            </w:pPr>
            <w:r w:rsidRPr="00B62B6F">
              <w:rPr>
                <w:color w:val="auto"/>
                <w:szCs w:val="24"/>
              </w:rPr>
              <w:t xml:space="preserve">Types of entrepreneurs </w:t>
            </w:r>
          </w:p>
          <w:p w:rsidR="00F22736" w:rsidRPr="00B62B6F" w:rsidRDefault="004622D4" w:rsidP="00796B56">
            <w:pPr>
              <w:numPr>
                <w:ilvl w:val="0"/>
                <w:numId w:val="131"/>
              </w:numPr>
              <w:spacing w:after="0" w:line="360" w:lineRule="auto"/>
              <w:ind w:right="12"/>
              <w:rPr>
                <w:color w:val="auto"/>
                <w:szCs w:val="24"/>
              </w:rPr>
            </w:pPr>
            <w:r w:rsidRPr="00B62B6F">
              <w:rPr>
                <w:color w:val="auto"/>
                <w:szCs w:val="24"/>
              </w:rPr>
              <w:t xml:space="preserve">Ways of becoming an entrepreneur </w:t>
            </w:r>
          </w:p>
          <w:p w:rsidR="00F22736" w:rsidRPr="00B62B6F" w:rsidRDefault="004622D4" w:rsidP="00796B56">
            <w:pPr>
              <w:numPr>
                <w:ilvl w:val="0"/>
                <w:numId w:val="131"/>
              </w:numPr>
              <w:spacing w:after="0" w:line="360" w:lineRule="auto"/>
              <w:ind w:right="12"/>
              <w:rPr>
                <w:color w:val="auto"/>
                <w:szCs w:val="24"/>
              </w:rPr>
            </w:pPr>
            <w:r w:rsidRPr="00B62B6F">
              <w:rPr>
                <w:color w:val="auto"/>
                <w:szCs w:val="24"/>
              </w:rPr>
              <w:t xml:space="preserve">Characteristics of Entrepreneurs </w:t>
            </w:r>
          </w:p>
          <w:p w:rsidR="00F22736" w:rsidRPr="00B62B6F" w:rsidRDefault="004622D4" w:rsidP="00796B56">
            <w:pPr>
              <w:numPr>
                <w:ilvl w:val="0"/>
                <w:numId w:val="131"/>
              </w:numPr>
              <w:spacing w:after="0" w:line="360" w:lineRule="auto"/>
              <w:ind w:right="12"/>
              <w:rPr>
                <w:color w:val="auto"/>
                <w:szCs w:val="24"/>
              </w:rPr>
            </w:pPr>
            <w:r w:rsidRPr="00B62B6F">
              <w:rPr>
                <w:color w:val="auto"/>
                <w:szCs w:val="24"/>
              </w:rPr>
              <w:t xml:space="preserve">salaried employment and self-employment </w:t>
            </w:r>
          </w:p>
          <w:p w:rsidR="00F22736" w:rsidRPr="00B62B6F" w:rsidRDefault="004622D4" w:rsidP="00796B56">
            <w:pPr>
              <w:numPr>
                <w:ilvl w:val="0"/>
                <w:numId w:val="131"/>
              </w:numPr>
              <w:spacing w:after="0" w:line="360" w:lineRule="auto"/>
              <w:ind w:right="12"/>
              <w:rPr>
                <w:color w:val="auto"/>
                <w:szCs w:val="24"/>
              </w:rPr>
            </w:pPr>
            <w:r w:rsidRPr="00B62B6F">
              <w:rPr>
                <w:color w:val="auto"/>
                <w:szCs w:val="24"/>
              </w:rPr>
              <w:t xml:space="preserve">Requirements for entry into self-employment </w:t>
            </w:r>
          </w:p>
          <w:p w:rsidR="00F22736" w:rsidRPr="00B62B6F" w:rsidRDefault="004622D4" w:rsidP="00796B56">
            <w:pPr>
              <w:numPr>
                <w:ilvl w:val="0"/>
                <w:numId w:val="131"/>
              </w:numPr>
              <w:spacing w:after="0" w:line="360" w:lineRule="auto"/>
              <w:ind w:right="12"/>
              <w:rPr>
                <w:color w:val="auto"/>
                <w:szCs w:val="24"/>
              </w:rPr>
            </w:pPr>
            <w:r w:rsidRPr="00B62B6F">
              <w:rPr>
                <w:color w:val="auto"/>
                <w:szCs w:val="24"/>
              </w:rPr>
              <w:t xml:space="preserve">Roles of an Entrepreneur in an enterprise </w:t>
            </w:r>
          </w:p>
          <w:p w:rsidR="00F22736" w:rsidRPr="00B62B6F" w:rsidRDefault="004622D4" w:rsidP="00796B56">
            <w:pPr>
              <w:numPr>
                <w:ilvl w:val="0"/>
                <w:numId w:val="131"/>
              </w:numPr>
              <w:spacing w:after="0" w:line="360" w:lineRule="auto"/>
              <w:ind w:right="12"/>
              <w:rPr>
                <w:color w:val="auto"/>
                <w:szCs w:val="24"/>
              </w:rPr>
            </w:pPr>
            <w:r w:rsidRPr="00B62B6F">
              <w:rPr>
                <w:color w:val="auto"/>
                <w:szCs w:val="24"/>
              </w:rPr>
              <w:lastRenderedPageBreak/>
              <w:t xml:space="preserve">Contributions of Entrepreneurship  </w:t>
            </w:r>
          </w:p>
        </w:tc>
        <w:tc>
          <w:tcPr>
            <w:tcW w:w="1465" w:type="pct"/>
          </w:tcPr>
          <w:p w:rsidR="00F22736" w:rsidRPr="00B62B6F" w:rsidRDefault="004622D4" w:rsidP="00B62B6F">
            <w:pPr>
              <w:numPr>
                <w:ilvl w:val="0"/>
                <w:numId w:val="21"/>
              </w:numPr>
              <w:spacing w:after="0" w:line="360" w:lineRule="auto"/>
              <w:ind w:right="12"/>
              <w:rPr>
                <w:color w:val="auto"/>
                <w:szCs w:val="24"/>
              </w:rPr>
            </w:pPr>
            <w:r w:rsidRPr="00B62B6F">
              <w:rPr>
                <w:color w:val="auto"/>
                <w:szCs w:val="24"/>
              </w:rPr>
              <w:lastRenderedPageBreak/>
              <w:t>Observation</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Project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Written assessment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Oral assessment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Third party report</w:t>
            </w:r>
          </w:p>
          <w:p w:rsidR="00F22736" w:rsidRPr="00B62B6F" w:rsidRDefault="00F22736" w:rsidP="00B62B6F">
            <w:pPr>
              <w:spacing w:after="0" w:line="360" w:lineRule="auto"/>
              <w:ind w:left="10" w:right="12"/>
              <w:rPr>
                <w:color w:val="auto"/>
                <w:szCs w:val="24"/>
              </w:rPr>
            </w:pPr>
          </w:p>
        </w:tc>
      </w:tr>
      <w:tr w:rsidR="00F22736" w:rsidRPr="00B62B6F">
        <w:tc>
          <w:tcPr>
            <w:tcW w:w="1589" w:type="pct"/>
          </w:tcPr>
          <w:p w:rsidR="00F22736" w:rsidRPr="00B62B6F" w:rsidRDefault="004622D4" w:rsidP="00B62B6F">
            <w:pPr>
              <w:spacing w:after="0" w:line="360" w:lineRule="auto"/>
              <w:ind w:left="10" w:right="12"/>
              <w:rPr>
                <w:color w:val="auto"/>
                <w:szCs w:val="24"/>
              </w:rPr>
            </w:pPr>
            <w:r w:rsidRPr="00B62B6F">
              <w:rPr>
                <w:color w:val="auto"/>
                <w:szCs w:val="24"/>
              </w:rPr>
              <w:lastRenderedPageBreak/>
              <w:t>3.Identify entrepreneurship opportunities</w:t>
            </w:r>
          </w:p>
        </w:tc>
        <w:tc>
          <w:tcPr>
            <w:tcW w:w="1945" w:type="pct"/>
          </w:tcPr>
          <w:p w:rsidR="00F22736" w:rsidRPr="00B62B6F" w:rsidRDefault="004622D4" w:rsidP="00796B56">
            <w:pPr>
              <w:numPr>
                <w:ilvl w:val="0"/>
                <w:numId w:val="132"/>
              </w:numPr>
              <w:spacing w:after="0" w:line="360" w:lineRule="auto"/>
              <w:ind w:right="12"/>
              <w:rPr>
                <w:color w:val="auto"/>
                <w:szCs w:val="24"/>
              </w:rPr>
            </w:pPr>
            <w:r w:rsidRPr="00B62B6F">
              <w:rPr>
                <w:color w:val="auto"/>
                <w:szCs w:val="24"/>
              </w:rPr>
              <w:t>Sources of business ideas</w:t>
            </w:r>
          </w:p>
          <w:p w:rsidR="00F22736" w:rsidRPr="00B62B6F" w:rsidRDefault="004622D4" w:rsidP="00796B56">
            <w:pPr>
              <w:numPr>
                <w:ilvl w:val="0"/>
                <w:numId w:val="132"/>
              </w:numPr>
              <w:spacing w:after="0" w:line="360" w:lineRule="auto"/>
              <w:ind w:right="12"/>
              <w:rPr>
                <w:color w:val="auto"/>
                <w:szCs w:val="24"/>
              </w:rPr>
            </w:pPr>
            <w:r w:rsidRPr="00B62B6F">
              <w:rPr>
                <w:color w:val="auto"/>
                <w:szCs w:val="24"/>
              </w:rPr>
              <w:t>Factors to consider when evaluating business opportunity</w:t>
            </w:r>
          </w:p>
          <w:p w:rsidR="00F22736" w:rsidRPr="00B62B6F" w:rsidRDefault="004622D4" w:rsidP="00796B56">
            <w:pPr>
              <w:numPr>
                <w:ilvl w:val="0"/>
                <w:numId w:val="132"/>
              </w:numPr>
              <w:spacing w:after="0" w:line="360" w:lineRule="auto"/>
              <w:ind w:right="12"/>
              <w:rPr>
                <w:color w:val="auto"/>
                <w:szCs w:val="24"/>
              </w:rPr>
            </w:pPr>
            <w:r w:rsidRPr="00B62B6F">
              <w:rPr>
                <w:color w:val="auto"/>
                <w:szCs w:val="24"/>
              </w:rPr>
              <w:t xml:space="preserve">Business life cycle </w:t>
            </w:r>
          </w:p>
        </w:tc>
        <w:tc>
          <w:tcPr>
            <w:tcW w:w="1465" w:type="pct"/>
          </w:tcPr>
          <w:p w:rsidR="00F22736" w:rsidRPr="00B62B6F" w:rsidRDefault="004622D4" w:rsidP="00796B56">
            <w:pPr>
              <w:numPr>
                <w:ilvl w:val="0"/>
                <w:numId w:val="34"/>
              </w:numPr>
              <w:spacing w:after="0" w:line="360" w:lineRule="auto"/>
              <w:ind w:right="12"/>
              <w:rPr>
                <w:color w:val="auto"/>
                <w:szCs w:val="24"/>
              </w:rPr>
            </w:pPr>
            <w:r w:rsidRPr="00B62B6F">
              <w:rPr>
                <w:color w:val="auto"/>
                <w:szCs w:val="24"/>
              </w:rPr>
              <w:t>Observation</w:t>
            </w:r>
          </w:p>
          <w:p w:rsidR="00F22736" w:rsidRPr="00B62B6F" w:rsidRDefault="004622D4" w:rsidP="00796B56">
            <w:pPr>
              <w:numPr>
                <w:ilvl w:val="0"/>
                <w:numId w:val="34"/>
              </w:numPr>
              <w:spacing w:after="0" w:line="360" w:lineRule="auto"/>
              <w:ind w:right="12"/>
              <w:rPr>
                <w:color w:val="auto"/>
                <w:szCs w:val="24"/>
              </w:rPr>
            </w:pPr>
            <w:r w:rsidRPr="00B62B6F">
              <w:rPr>
                <w:color w:val="auto"/>
                <w:szCs w:val="24"/>
              </w:rPr>
              <w:t>Project</w:t>
            </w:r>
          </w:p>
          <w:p w:rsidR="00F22736" w:rsidRPr="00B62B6F" w:rsidRDefault="004622D4" w:rsidP="00796B56">
            <w:pPr>
              <w:numPr>
                <w:ilvl w:val="0"/>
                <w:numId w:val="34"/>
              </w:numPr>
              <w:spacing w:after="0" w:line="360" w:lineRule="auto"/>
              <w:ind w:right="12"/>
              <w:rPr>
                <w:color w:val="auto"/>
                <w:szCs w:val="24"/>
              </w:rPr>
            </w:pPr>
            <w:r w:rsidRPr="00B62B6F">
              <w:rPr>
                <w:color w:val="auto"/>
                <w:szCs w:val="24"/>
              </w:rPr>
              <w:t>Written assessment</w:t>
            </w:r>
          </w:p>
          <w:p w:rsidR="00F22736" w:rsidRPr="00B62B6F" w:rsidRDefault="004622D4" w:rsidP="00796B56">
            <w:pPr>
              <w:numPr>
                <w:ilvl w:val="0"/>
                <w:numId w:val="34"/>
              </w:numPr>
              <w:spacing w:after="0" w:line="360" w:lineRule="auto"/>
              <w:ind w:right="12"/>
              <w:rPr>
                <w:color w:val="auto"/>
                <w:szCs w:val="24"/>
              </w:rPr>
            </w:pPr>
            <w:r w:rsidRPr="00B62B6F">
              <w:rPr>
                <w:color w:val="auto"/>
                <w:szCs w:val="24"/>
              </w:rPr>
              <w:t>Oral assessment</w:t>
            </w:r>
          </w:p>
          <w:p w:rsidR="00F22736" w:rsidRPr="00B62B6F" w:rsidRDefault="004622D4" w:rsidP="00796B56">
            <w:pPr>
              <w:numPr>
                <w:ilvl w:val="0"/>
                <w:numId w:val="34"/>
              </w:numPr>
              <w:spacing w:after="0" w:line="360" w:lineRule="auto"/>
              <w:ind w:right="12"/>
              <w:rPr>
                <w:color w:val="auto"/>
                <w:szCs w:val="24"/>
              </w:rPr>
            </w:pPr>
            <w:r w:rsidRPr="00B62B6F">
              <w:rPr>
                <w:color w:val="auto"/>
                <w:szCs w:val="24"/>
              </w:rPr>
              <w:t>Third party report</w:t>
            </w:r>
          </w:p>
        </w:tc>
      </w:tr>
      <w:tr w:rsidR="00F22736" w:rsidRPr="00B62B6F">
        <w:tc>
          <w:tcPr>
            <w:tcW w:w="1589" w:type="pct"/>
          </w:tcPr>
          <w:p w:rsidR="00F22736" w:rsidRPr="00B62B6F" w:rsidRDefault="004622D4" w:rsidP="00B62B6F">
            <w:pPr>
              <w:spacing w:after="0" w:line="360" w:lineRule="auto"/>
              <w:ind w:left="10" w:right="12"/>
              <w:rPr>
                <w:color w:val="auto"/>
                <w:szCs w:val="24"/>
              </w:rPr>
            </w:pPr>
            <w:r w:rsidRPr="00B62B6F">
              <w:rPr>
                <w:bCs/>
                <w:color w:val="auto"/>
                <w:szCs w:val="24"/>
              </w:rPr>
              <w:t>4.Apply   business legal aspects</w:t>
            </w:r>
          </w:p>
        </w:tc>
        <w:tc>
          <w:tcPr>
            <w:tcW w:w="1945" w:type="pct"/>
          </w:tcPr>
          <w:p w:rsidR="00F22736" w:rsidRPr="00B62B6F" w:rsidRDefault="004622D4" w:rsidP="00796B56">
            <w:pPr>
              <w:numPr>
                <w:ilvl w:val="0"/>
                <w:numId w:val="133"/>
              </w:numPr>
              <w:spacing w:after="0" w:line="360" w:lineRule="auto"/>
              <w:ind w:right="12"/>
              <w:rPr>
                <w:color w:val="auto"/>
                <w:szCs w:val="24"/>
              </w:rPr>
            </w:pPr>
            <w:r w:rsidRPr="00B62B6F">
              <w:rPr>
                <w:color w:val="auto"/>
                <w:szCs w:val="24"/>
              </w:rPr>
              <w:t>Forms of business ownership</w:t>
            </w:r>
          </w:p>
          <w:p w:rsidR="00F22736" w:rsidRPr="00B62B6F" w:rsidRDefault="004622D4" w:rsidP="00796B56">
            <w:pPr>
              <w:numPr>
                <w:ilvl w:val="0"/>
                <w:numId w:val="133"/>
              </w:numPr>
              <w:spacing w:after="0" w:line="360" w:lineRule="auto"/>
              <w:ind w:right="12"/>
              <w:rPr>
                <w:color w:val="auto"/>
                <w:szCs w:val="24"/>
              </w:rPr>
            </w:pPr>
            <w:r w:rsidRPr="00B62B6F">
              <w:rPr>
                <w:color w:val="auto"/>
                <w:szCs w:val="24"/>
              </w:rPr>
              <w:t xml:space="preserve">Business registration and licensing processing </w:t>
            </w:r>
          </w:p>
          <w:p w:rsidR="00F22736" w:rsidRPr="00B62B6F" w:rsidRDefault="004622D4" w:rsidP="00796B56">
            <w:pPr>
              <w:numPr>
                <w:ilvl w:val="0"/>
                <w:numId w:val="133"/>
              </w:numPr>
              <w:spacing w:after="0" w:line="360" w:lineRule="auto"/>
              <w:ind w:right="12"/>
              <w:rPr>
                <w:color w:val="auto"/>
                <w:szCs w:val="24"/>
              </w:rPr>
            </w:pPr>
            <w:r w:rsidRPr="00B62B6F">
              <w:rPr>
                <w:color w:val="auto"/>
                <w:szCs w:val="24"/>
              </w:rPr>
              <w:t xml:space="preserve">Types of contracts and agreements </w:t>
            </w:r>
          </w:p>
          <w:p w:rsidR="00F22736" w:rsidRPr="00B62B6F" w:rsidRDefault="004622D4" w:rsidP="00796B56">
            <w:pPr>
              <w:numPr>
                <w:ilvl w:val="0"/>
                <w:numId w:val="133"/>
              </w:numPr>
              <w:spacing w:after="0" w:line="360" w:lineRule="auto"/>
              <w:ind w:right="12"/>
              <w:rPr>
                <w:color w:val="auto"/>
                <w:szCs w:val="24"/>
              </w:rPr>
            </w:pPr>
            <w:r w:rsidRPr="00B62B6F">
              <w:rPr>
                <w:color w:val="auto"/>
                <w:szCs w:val="24"/>
              </w:rPr>
              <w:t xml:space="preserve">Employment laws </w:t>
            </w:r>
          </w:p>
          <w:p w:rsidR="00F22736" w:rsidRPr="00B62B6F" w:rsidRDefault="004622D4" w:rsidP="00796B56">
            <w:pPr>
              <w:numPr>
                <w:ilvl w:val="0"/>
                <w:numId w:val="133"/>
              </w:numPr>
              <w:spacing w:after="0" w:line="360" w:lineRule="auto"/>
              <w:ind w:right="12"/>
              <w:rPr>
                <w:color w:val="auto"/>
                <w:szCs w:val="24"/>
              </w:rPr>
            </w:pPr>
            <w:r w:rsidRPr="00B62B6F">
              <w:rPr>
                <w:color w:val="auto"/>
                <w:szCs w:val="24"/>
              </w:rPr>
              <w:t xml:space="preserve">Taxation laws </w:t>
            </w:r>
          </w:p>
        </w:tc>
        <w:tc>
          <w:tcPr>
            <w:tcW w:w="1465" w:type="pct"/>
          </w:tcPr>
          <w:p w:rsidR="00F22736" w:rsidRPr="00B62B6F" w:rsidRDefault="004622D4" w:rsidP="00B62B6F">
            <w:pPr>
              <w:numPr>
                <w:ilvl w:val="0"/>
                <w:numId w:val="21"/>
              </w:numPr>
              <w:spacing w:after="0" w:line="360" w:lineRule="auto"/>
              <w:ind w:right="12"/>
              <w:rPr>
                <w:color w:val="auto"/>
                <w:szCs w:val="24"/>
              </w:rPr>
            </w:pPr>
            <w:r w:rsidRPr="00B62B6F">
              <w:rPr>
                <w:color w:val="auto"/>
                <w:szCs w:val="24"/>
              </w:rPr>
              <w:t>Observation</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Project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Written assessment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Oral assessment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Third party report</w:t>
            </w:r>
          </w:p>
        </w:tc>
      </w:tr>
      <w:tr w:rsidR="00F22736" w:rsidRPr="00B62B6F">
        <w:tc>
          <w:tcPr>
            <w:tcW w:w="1589" w:type="pct"/>
          </w:tcPr>
          <w:p w:rsidR="00F22736" w:rsidRPr="00B62B6F" w:rsidRDefault="004622D4" w:rsidP="00B62B6F">
            <w:pPr>
              <w:spacing w:after="0" w:line="360" w:lineRule="auto"/>
              <w:ind w:left="10" w:right="12"/>
              <w:rPr>
                <w:color w:val="auto"/>
                <w:szCs w:val="24"/>
              </w:rPr>
            </w:pPr>
            <w:r w:rsidRPr="00B62B6F">
              <w:rPr>
                <w:color w:val="auto"/>
                <w:szCs w:val="24"/>
              </w:rPr>
              <w:t xml:space="preserve">5.Innovate business Strategies  </w:t>
            </w:r>
          </w:p>
          <w:p w:rsidR="00F22736" w:rsidRPr="00B62B6F" w:rsidRDefault="00F22736" w:rsidP="00B62B6F">
            <w:pPr>
              <w:spacing w:after="0" w:line="360" w:lineRule="auto"/>
              <w:ind w:left="10" w:right="12"/>
              <w:rPr>
                <w:color w:val="auto"/>
                <w:szCs w:val="24"/>
              </w:rPr>
            </w:pPr>
          </w:p>
        </w:tc>
        <w:tc>
          <w:tcPr>
            <w:tcW w:w="1945" w:type="pct"/>
          </w:tcPr>
          <w:p w:rsidR="00F22736" w:rsidRPr="00B62B6F" w:rsidRDefault="004622D4" w:rsidP="00796B56">
            <w:pPr>
              <w:numPr>
                <w:ilvl w:val="0"/>
                <w:numId w:val="134"/>
              </w:numPr>
              <w:spacing w:after="0" w:line="360" w:lineRule="auto"/>
              <w:ind w:right="12"/>
              <w:rPr>
                <w:color w:val="auto"/>
                <w:szCs w:val="24"/>
              </w:rPr>
            </w:pPr>
            <w:r w:rsidRPr="00B62B6F">
              <w:rPr>
                <w:color w:val="auto"/>
                <w:szCs w:val="24"/>
              </w:rPr>
              <w:t xml:space="preserve">Creativity in business </w:t>
            </w:r>
          </w:p>
          <w:p w:rsidR="00F22736" w:rsidRPr="00B62B6F" w:rsidRDefault="004622D4" w:rsidP="00796B56">
            <w:pPr>
              <w:numPr>
                <w:ilvl w:val="0"/>
                <w:numId w:val="134"/>
              </w:numPr>
              <w:spacing w:after="0" w:line="360" w:lineRule="auto"/>
              <w:ind w:right="12"/>
              <w:rPr>
                <w:color w:val="auto"/>
                <w:szCs w:val="24"/>
              </w:rPr>
            </w:pPr>
            <w:r w:rsidRPr="00B62B6F">
              <w:rPr>
                <w:color w:val="auto"/>
                <w:szCs w:val="24"/>
              </w:rPr>
              <w:t xml:space="preserve">Innovative business strategies </w:t>
            </w:r>
          </w:p>
          <w:p w:rsidR="00F22736" w:rsidRPr="00B62B6F" w:rsidRDefault="004622D4" w:rsidP="00796B56">
            <w:pPr>
              <w:numPr>
                <w:ilvl w:val="0"/>
                <w:numId w:val="134"/>
              </w:numPr>
              <w:spacing w:after="0" w:line="360" w:lineRule="auto"/>
              <w:ind w:right="12"/>
              <w:rPr>
                <w:color w:val="auto"/>
                <w:szCs w:val="24"/>
              </w:rPr>
            </w:pPr>
            <w:r w:rsidRPr="00B62B6F">
              <w:rPr>
                <w:color w:val="auto"/>
                <w:szCs w:val="24"/>
              </w:rPr>
              <w:t xml:space="preserve">Entrepreneurial Linkages </w:t>
            </w:r>
          </w:p>
          <w:p w:rsidR="00F22736" w:rsidRPr="00B62B6F" w:rsidRDefault="004622D4" w:rsidP="00796B56">
            <w:pPr>
              <w:numPr>
                <w:ilvl w:val="0"/>
                <w:numId w:val="134"/>
              </w:numPr>
              <w:spacing w:after="0" w:line="360" w:lineRule="auto"/>
              <w:ind w:right="12"/>
              <w:rPr>
                <w:color w:val="auto"/>
                <w:szCs w:val="24"/>
              </w:rPr>
            </w:pPr>
            <w:r w:rsidRPr="00B62B6F">
              <w:rPr>
                <w:color w:val="auto"/>
                <w:szCs w:val="24"/>
              </w:rPr>
              <w:t xml:space="preserve">ICT in business growth and development </w:t>
            </w:r>
          </w:p>
        </w:tc>
        <w:tc>
          <w:tcPr>
            <w:tcW w:w="1465" w:type="pct"/>
          </w:tcPr>
          <w:p w:rsidR="00F22736" w:rsidRPr="00B62B6F" w:rsidRDefault="004622D4" w:rsidP="00B62B6F">
            <w:pPr>
              <w:numPr>
                <w:ilvl w:val="0"/>
                <w:numId w:val="21"/>
              </w:numPr>
              <w:spacing w:after="0" w:line="360" w:lineRule="auto"/>
              <w:ind w:right="12"/>
              <w:rPr>
                <w:color w:val="auto"/>
                <w:szCs w:val="24"/>
              </w:rPr>
            </w:pPr>
            <w:r w:rsidRPr="00B62B6F">
              <w:rPr>
                <w:color w:val="auto"/>
                <w:szCs w:val="24"/>
              </w:rPr>
              <w:t>Observation</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Project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Written assessment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Oral assessment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Third party report</w:t>
            </w:r>
          </w:p>
        </w:tc>
      </w:tr>
      <w:tr w:rsidR="00F22736" w:rsidRPr="00B62B6F">
        <w:tc>
          <w:tcPr>
            <w:tcW w:w="1589" w:type="pct"/>
          </w:tcPr>
          <w:p w:rsidR="00F22736" w:rsidRPr="00B62B6F" w:rsidRDefault="004622D4" w:rsidP="00B62B6F">
            <w:pPr>
              <w:spacing w:after="0" w:line="360" w:lineRule="auto"/>
              <w:ind w:left="10" w:right="12"/>
              <w:rPr>
                <w:color w:val="auto"/>
                <w:szCs w:val="24"/>
              </w:rPr>
            </w:pPr>
            <w:r w:rsidRPr="00B62B6F">
              <w:rPr>
                <w:color w:val="auto"/>
                <w:szCs w:val="24"/>
              </w:rPr>
              <w:t>6.Develop Business Plan</w:t>
            </w:r>
          </w:p>
        </w:tc>
        <w:tc>
          <w:tcPr>
            <w:tcW w:w="1945" w:type="pct"/>
          </w:tcPr>
          <w:p w:rsidR="00F22736" w:rsidRPr="00B62B6F" w:rsidRDefault="004622D4" w:rsidP="00796B56">
            <w:pPr>
              <w:numPr>
                <w:ilvl w:val="0"/>
                <w:numId w:val="135"/>
              </w:numPr>
              <w:spacing w:after="0" w:line="360" w:lineRule="auto"/>
              <w:ind w:right="12"/>
              <w:rPr>
                <w:color w:val="auto"/>
                <w:szCs w:val="24"/>
              </w:rPr>
            </w:pPr>
            <w:r w:rsidRPr="00B62B6F">
              <w:rPr>
                <w:color w:val="auto"/>
                <w:szCs w:val="24"/>
              </w:rPr>
              <w:t>Business description</w:t>
            </w:r>
          </w:p>
          <w:p w:rsidR="00F22736" w:rsidRPr="00B62B6F" w:rsidRDefault="004622D4" w:rsidP="00796B56">
            <w:pPr>
              <w:numPr>
                <w:ilvl w:val="0"/>
                <w:numId w:val="135"/>
              </w:numPr>
              <w:spacing w:after="0" w:line="360" w:lineRule="auto"/>
              <w:ind w:right="12"/>
              <w:rPr>
                <w:color w:val="auto"/>
                <w:szCs w:val="24"/>
              </w:rPr>
            </w:pPr>
            <w:r w:rsidRPr="00B62B6F">
              <w:rPr>
                <w:color w:val="auto"/>
                <w:szCs w:val="24"/>
              </w:rPr>
              <w:t>Marketing plan</w:t>
            </w:r>
          </w:p>
          <w:p w:rsidR="00F22736" w:rsidRPr="00B62B6F" w:rsidRDefault="004622D4" w:rsidP="00796B56">
            <w:pPr>
              <w:numPr>
                <w:ilvl w:val="0"/>
                <w:numId w:val="135"/>
              </w:numPr>
              <w:spacing w:after="0" w:line="360" w:lineRule="auto"/>
              <w:ind w:right="12"/>
              <w:rPr>
                <w:color w:val="auto"/>
                <w:szCs w:val="24"/>
              </w:rPr>
            </w:pPr>
            <w:r w:rsidRPr="00B62B6F">
              <w:rPr>
                <w:color w:val="auto"/>
                <w:szCs w:val="24"/>
              </w:rPr>
              <w:t>Organizational/Management</w:t>
            </w:r>
          </w:p>
          <w:p w:rsidR="00F22736" w:rsidRPr="00B62B6F" w:rsidRDefault="004622D4" w:rsidP="00796B56">
            <w:pPr>
              <w:numPr>
                <w:ilvl w:val="0"/>
                <w:numId w:val="135"/>
              </w:numPr>
              <w:spacing w:after="0" w:line="360" w:lineRule="auto"/>
              <w:ind w:right="12"/>
              <w:rPr>
                <w:color w:val="auto"/>
                <w:szCs w:val="24"/>
              </w:rPr>
            </w:pPr>
            <w:r w:rsidRPr="00B62B6F">
              <w:rPr>
                <w:color w:val="auto"/>
                <w:szCs w:val="24"/>
              </w:rPr>
              <w:t>plan</w:t>
            </w:r>
          </w:p>
          <w:p w:rsidR="00F22736" w:rsidRPr="00B62B6F" w:rsidRDefault="004622D4" w:rsidP="00796B56">
            <w:pPr>
              <w:numPr>
                <w:ilvl w:val="0"/>
                <w:numId w:val="135"/>
              </w:numPr>
              <w:spacing w:after="0" w:line="360" w:lineRule="auto"/>
              <w:ind w:right="12"/>
              <w:rPr>
                <w:color w:val="auto"/>
                <w:szCs w:val="24"/>
              </w:rPr>
            </w:pPr>
            <w:r w:rsidRPr="00B62B6F">
              <w:rPr>
                <w:color w:val="auto"/>
                <w:szCs w:val="24"/>
              </w:rPr>
              <w:t>Production/operation plan</w:t>
            </w:r>
          </w:p>
          <w:p w:rsidR="00F22736" w:rsidRPr="00B62B6F" w:rsidRDefault="004622D4" w:rsidP="00796B56">
            <w:pPr>
              <w:numPr>
                <w:ilvl w:val="0"/>
                <w:numId w:val="135"/>
              </w:numPr>
              <w:spacing w:after="0" w:line="360" w:lineRule="auto"/>
              <w:ind w:right="12"/>
              <w:rPr>
                <w:color w:val="auto"/>
                <w:szCs w:val="24"/>
              </w:rPr>
            </w:pPr>
            <w:r w:rsidRPr="00B62B6F">
              <w:rPr>
                <w:color w:val="auto"/>
                <w:szCs w:val="24"/>
              </w:rPr>
              <w:t>Financial plan</w:t>
            </w:r>
          </w:p>
          <w:p w:rsidR="00F22736" w:rsidRPr="00B62B6F" w:rsidRDefault="004622D4" w:rsidP="00796B56">
            <w:pPr>
              <w:numPr>
                <w:ilvl w:val="0"/>
                <w:numId w:val="135"/>
              </w:numPr>
              <w:spacing w:after="0" w:line="360" w:lineRule="auto"/>
              <w:ind w:right="12"/>
              <w:rPr>
                <w:color w:val="auto"/>
                <w:szCs w:val="24"/>
              </w:rPr>
            </w:pPr>
            <w:r w:rsidRPr="00B62B6F">
              <w:rPr>
                <w:color w:val="auto"/>
                <w:szCs w:val="24"/>
              </w:rPr>
              <w:t>Executive summary</w:t>
            </w:r>
          </w:p>
          <w:p w:rsidR="00F22736" w:rsidRPr="00B62B6F" w:rsidRDefault="004622D4" w:rsidP="00796B56">
            <w:pPr>
              <w:numPr>
                <w:ilvl w:val="0"/>
                <w:numId w:val="135"/>
              </w:numPr>
              <w:spacing w:after="0" w:line="360" w:lineRule="auto"/>
              <w:ind w:right="12"/>
              <w:rPr>
                <w:color w:val="auto"/>
                <w:szCs w:val="24"/>
              </w:rPr>
            </w:pPr>
            <w:r w:rsidRPr="00B62B6F">
              <w:rPr>
                <w:color w:val="auto"/>
                <w:szCs w:val="24"/>
              </w:rPr>
              <w:t>Business plan presentation</w:t>
            </w:r>
          </w:p>
          <w:p w:rsidR="00F22736" w:rsidRPr="00B62B6F" w:rsidRDefault="004622D4" w:rsidP="00796B56">
            <w:pPr>
              <w:numPr>
                <w:ilvl w:val="0"/>
                <w:numId w:val="135"/>
              </w:numPr>
              <w:spacing w:after="0" w:line="360" w:lineRule="auto"/>
              <w:ind w:right="12"/>
              <w:rPr>
                <w:color w:val="auto"/>
                <w:szCs w:val="24"/>
              </w:rPr>
            </w:pPr>
            <w:r w:rsidRPr="00B62B6F">
              <w:rPr>
                <w:color w:val="auto"/>
                <w:szCs w:val="24"/>
              </w:rPr>
              <w:t xml:space="preserve">Business idea incubation </w:t>
            </w:r>
          </w:p>
        </w:tc>
        <w:tc>
          <w:tcPr>
            <w:tcW w:w="1465" w:type="pct"/>
          </w:tcPr>
          <w:p w:rsidR="00F22736" w:rsidRPr="00B62B6F" w:rsidRDefault="004622D4" w:rsidP="00B62B6F">
            <w:pPr>
              <w:numPr>
                <w:ilvl w:val="0"/>
                <w:numId w:val="21"/>
              </w:numPr>
              <w:spacing w:after="0" w:line="360" w:lineRule="auto"/>
              <w:ind w:right="12"/>
              <w:rPr>
                <w:color w:val="auto"/>
                <w:szCs w:val="24"/>
              </w:rPr>
            </w:pPr>
            <w:r w:rsidRPr="00B62B6F">
              <w:rPr>
                <w:color w:val="auto"/>
                <w:szCs w:val="24"/>
              </w:rPr>
              <w:t>Observation</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Written assessment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Project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Oral assessment</w:t>
            </w:r>
          </w:p>
          <w:p w:rsidR="00F22736" w:rsidRPr="00B62B6F" w:rsidRDefault="004622D4" w:rsidP="00B62B6F">
            <w:pPr>
              <w:numPr>
                <w:ilvl w:val="0"/>
                <w:numId w:val="21"/>
              </w:numPr>
              <w:spacing w:after="0" w:line="360" w:lineRule="auto"/>
              <w:ind w:right="12"/>
              <w:rPr>
                <w:color w:val="auto"/>
                <w:szCs w:val="24"/>
              </w:rPr>
            </w:pPr>
            <w:r w:rsidRPr="00B62B6F">
              <w:rPr>
                <w:color w:val="auto"/>
                <w:szCs w:val="24"/>
              </w:rPr>
              <w:t>Third party report</w:t>
            </w:r>
          </w:p>
        </w:tc>
      </w:tr>
    </w:tbl>
    <w:p w:rsidR="00F22736" w:rsidRPr="00B62B6F" w:rsidRDefault="004622D4" w:rsidP="00B62B6F">
      <w:pPr>
        <w:spacing w:after="0" w:line="360" w:lineRule="auto"/>
        <w:ind w:left="10" w:right="12"/>
        <w:rPr>
          <w:b/>
          <w:color w:val="auto"/>
          <w:szCs w:val="24"/>
          <w:lang w:val="en-GB"/>
        </w:rPr>
      </w:pPr>
      <w:r w:rsidRPr="00B62B6F">
        <w:rPr>
          <w:b/>
          <w:color w:val="auto"/>
          <w:szCs w:val="24"/>
          <w:lang w:val="en-GB"/>
        </w:rPr>
        <w:t>Suggested Methods of Instruction</w:t>
      </w:r>
    </w:p>
    <w:p w:rsidR="00F22736" w:rsidRPr="00B62B6F" w:rsidRDefault="004622D4" w:rsidP="00796B56">
      <w:pPr>
        <w:numPr>
          <w:ilvl w:val="0"/>
          <w:numId w:val="35"/>
        </w:numPr>
        <w:spacing w:after="0" w:line="360" w:lineRule="auto"/>
        <w:ind w:right="12"/>
        <w:rPr>
          <w:color w:val="auto"/>
          <w:szCs w:val="24"/>
          <w:lang w:val="en-GB"/>
        </w:rPr>
      </w:pPr>
      <w:r w:rsidRPr="00B62B6F">
        <w:rPr>
          <w:color w:val="auto"/>
          <w:szCs w:val="24"/>
          <w:lang w:val="en-GB"/>
        </w:rPr>
        <w:lastRenderedPageBreak/>
        <w:t xml:space="preserve">Direct instruction with active learning strategies </w:t>
      </w:r>
    </w:p>
    <w:p w:rsidR="00F22736" w:rsidRPr="00B62B6F" w:rsidRDefault="004622D4" w:rsidP="00796B56">
      <w:pPr>
        <w:numPr>
          <w:ilvl w:val="0"/>
          <w:numId w:val="35"/>
        </w:numPr>
        <w:spacing w:after="0" w:line="360" w:lineRule="auto"/>
        <w:ind w:right="12"/>
        <w:rPr>
          <w:color w:val="auto"/>
          <w:szCs w:val="24"/>
          <w:lang w:val="en-GB"/>
        </w:rPr>
      </w:pPr>
      <w:r w:rsidRPr="00B62B6F">
        <w:rPr>
          <w:color w:val="auto"/>
          <w:szCs w:val="24"/>
          <w:lang w:val="en-GB"/>
        </w:rPr>
        <w:t>Project (Business plan)</w:t>
      </w:r>
    </w:p>
    <w:p w:rsidR="00F22736" w:rsidRPr="00B62B6F" w:rsidRDefault="004622D4" w:rsidP="00796B56">
      <w:pPr>
        <w:numPr>
          <w:ilvl w:val="0"/>
          <w:numId w:val="35"/>
        </w:numPr>
        <w:spacing w:after="0" w:line="360" w:lineRule="auto"/>
        <w:ind w:right="12"/>
        <w:rPr>
          <w:color w:val="auto"/>
          <w:szCs w:val="24"/>
          <w:lang w:val="en-GB"/>
        </w:rPr>
      </w:pPr>
      <w:r w:rsidRPr="00B62B6F">
        <w:rPr>
          <w:color w:val="auto"/>
          <w:szCs w:val="24"/>
          <w:lang w:val="en-GB"/>
        </w:rPr>
        <w:t>Case studies</w:t>
      </w:r>
    </w:p>
    <w:p w:rsidR="00F22736" w:rsidRPr="00B62B6F" w:rsidRDefault="004622D4" w:rsidP="00796B56">
      <w:pPr>
        <w:numPr>
          <w:ilvl w:val="0"/>
          <w:numId w:val="35"/>
        </w:numPr>
        <w:spacing w:after="0" w:line="360" w:lineRule="auto"/>
        <w:ind w:right="12"/>
        <w:rPr>
          <w:color w:val="auto"/>
          <w:szCs w:val="24"/>
          <w:lang w:val="en-GB"/>
        </w:rPr>
      </w:pPr>
      <w:r w:rsidRPr="00B62B6F">
        <w:rPr>
          <w:color w:val="auto"/>
          <w:szCs w:val="24"/>
          <w:lang w:val="en-GB"/>
        </w:rPr>
        <w:t>Field trips</w:t>
      </w:r>
    </w:p>
    <w:p w:rsidR="00F22736" w:rsidRPr="00B62B6F" w:rsidRDefault="004622D4" w:rsidP="00796B56">
      <w:pPr>
        <w:numPr>
          <w:ilvl w:val="0"/>
          <w:numId w:val="35"/>
        </w:numPr>
        <w:spacing w:after="0" w:line="360" w:lineRule="auto"/>
        <w:ind w:right="12"/>
        <w:rPr>
          <w:color w:val="auto"/>
          <w:szCs w:val="24"/>
          <w:lang w:val="en-GB"/>
        </w:rPr>
      </w:pPr>
      <w:r w:rsidRPr="00B62B6F">
        <w:rPr>
          <w:color w:val="auto"/>
          <w:szCs w:val="24"/>
          <w:lang w:val="en-GB"/>
        </w:rPr>
        <w:t>Group Discussions</w:t>
      </w:r>
    </w:p>
    <w:p w:rsidR="00F22736" w:rsidRPr="00B62B6F" w:rsidRDefault="004622D4" w:rsidP="00796B56">
      <w:pPr>
        <w:numPr>
          <w:ilvl w:val="0"/>
          <w:numId w:val="35"/>
        </w:numPr>
        <w:spacing w:after="0" w:line="360" w:lineRule="auto"/>
        <w:ind w:right="12"/>
        <w:rPr>
          <w:color w:val="auto"/>
          <w:szCs w:val="24"/>
          <w:lang w:val="en-GB"/>
        </w:rPr>
      </w:pPr>
      <w:r w:rsidRPr="00B62B6F">
        <w:rPr>
          <w:color w:val="auto"/>
          <w:szCs w:val="24"/>
          <w:lang w:val="en-GB"/>
        </w:rPr>
        <w:t>Demonstration</w:t>
      </w:r>
    </w:p>
    <w:p w:rsidR="00F22736" w:rsidRPr="00B62B6F" w:rsidRDefault="004622D4" w:rsidP="00796B56">
      <w:pPr>
        <w:numPr>
          <w:ilvl w:val="0"/>
          <w:numId w:val="35"/>
        </w:numPr>
        <w:spacing w:after="0" w:line="360" w:lineRule="auto"/>
        <w:ind w:right="12"/>
        <w:rPr>
          <w:color w:val="auto"/>
          <w:szCs w:val="24"/>
          <w:lang w:val="en-GB"/>
        </w:rPr>
      </w:pPr>
      <w:r w:rsidRPr="00B62B6F">
        <w:rPr>
          <w:color w:val="auto"/>
          <w:szCs w:val="24"/>
          <w:lang w:val="en-GB"/>
        </w:rPr>
        <w:t>Question and answer</w:t>
      </w:r>
    </w:p>
    <w:p w:rsidR="00F22736" w:rsidRPr="00B62B6F" w:rsidRDefault="004622D4" w:rsidP="00796B56">
      <w:pPr>
        <w:numPr>
          <w:ilvl w:val="0"/>
          <w:numId w:val="35"/>
        </w:numPr>
        <w:spacing w:after="0" w:line="360" w:lineRule="auto"/>
        <w:ind w:right="12"/>
        <w:rPr>
          <w:color w:val="auto"/>
          <w:szCs w:val="24"/>
          <w:lang w:val="en-GB"/>
        </w:rPr>
      </w:pPr>
      <w:r w:rsidRPr="00B62B6F">
        <w:rPr>
          <w:color w:val="auto"/>
          <w:szCs w:val="24"/>
          <w:lang w:val="en-GB"/>
        </w:rPr>
        <w:t>Problem solving</w:t>
      </w:r>
    </w:p>
    <w:p w:rsidR="00F22736" w:rsidRPr="00B62B6F" w:rsidRDefault="004622D4" w:rsidP="00796B56">
      <w:pPr>
        <w:numPr>
          <w:ilvl w:val="0"/>
          <w:numId w:val="35"/>
        </w:numPr>
        <w:spacing w:after="0" w:line="360" w:lineRule="auto"/>
        <w:ind w:right="12"/>
        <w:rPr>
          <w:color w:val="auto"/>
          <w:szCs w:val="24"/>
          <w:lang w:val="en-GB"/>
        </w:rPr>
      </w:pPr>
      <w:r w:rsidRPr="00B62B6F">
        <w:rPr>
          <w:color w:val="auto"/>
          <w:szCs w:val="24"/>
          <w:lang w:val="en-GB"/>
        </w:rPr>
        <w:t>Experiential</w:t>
      </w:r>
    </w:p>
    <w:p w:rsidR="00F22736" w:rsidRPr="00B62B6F" w:rsidRDefault="004622D4" w:rsidP="00796B56">
      <w:pPr>
        <w:numPr>
          <w:ilvl w:val="0"/>
          <w:numId w:val="35"/>
        </w:numPr>
        <w:spacing w:after="0" w:line="360" w:lineRule="auto"/>
        <w:ind w:right="12"/>
        <w:rPr>
          <w:color w:val="auto"/>
          <w:szCs w:val="24"/>
          <w:lang w:val="en-GB"/>
        </w:rPr>
      </w:pPr>
      <w:r w:rsidRPr="00B62B6F">
        <w:rPr>
          <w:color w:val="auto"/>
          <w:szCs w:val="24"/>
          <w:lang w:val="en-GB"/>
        </w:rPr>
        <w:t>Team training</w:t>
      </w:r>
    </w:p>
    <w:p w:rsidR="00F22736" w:rsidRPr="00B62B6F" w:rsidRDefault="004622D4" w:rsidP="00796B56">
      <w:pPr>
        <w:numPr>
          <w:ilvl w:val="0"/>
          <w:numId w:val="35"/>
        </w:numPr>
        <w:spacing w:after="0" w:line="360" w:lineRule="auto"/>
        <w:ind w:right="12"/>
        <w:rPr>
          <w:color w:val="auto"/>
          <w:szCs w:val="24"/>
          <w:lang w:val="en-GB"/>
        </w:rPr>
      </w:pPr>
      <w:r w:rsidRPr="00B62B6F">
        <w:rPr>
          <w:color w:val="auto"/>
          <w:szCs w:val="24"/>
          <w:lang w:val="en-GB"/>
        </w:rPr>
        <w:t>Guest speakers</w:t>
      </w:r>
    </w:p>
    <w:p w:rsidR="00F22736" w:rsidRPr="00B62B6F" w:rsidRDefault="004622D4" w:rsidP="00B62B6F">
      <w:pPr>
        <w:spacing w:after="0" w:line="360" w:lineRule="auto"/>
        <w:ind w:left="10" w:right="12"/>
        <w:rPr>
          <w:b/>
          <w:color w:val="auto"/>
          <w:szCs w:val="24"/>
          <w:lang w:val="en-GB"/>
        </w:rPr>
      </w:pPr>
      <w:r w:rsidRPr="00B62B6F">
        <w:rPr>
          <w:b/>
          <w:color w:val="auto"/>
          <w:szCs w:val="24"/>
          <w:lang w:val="en-GB"/>
        </w:rPr>
        <w:t xml:space="preserve">Recommended Resources for 25 Trainees </w:t>
      </w:r>
    </w:p>
    <w:p w:rsidR="00F22736" w:rsidRPr="00B62B6F" w:rsidRDefault="004622D4" w:rsidP="00796B56">
      <w:pPr>
        <w:numPr>
          <w:ilvl w:val="0"/>
          <w:numId w:val="36"/>
        </w:numPr>
        <w:spacing w:after="0" w:line="360" w:lineRule="auto"/>
        <w:ind w:right="12"/>
        <w:rPr>
          <w:color w:val="auto"/>
          <w:szCs w:val="24"/>
          <w:lang w:val="en-GB"/>
        </w:rPr>
      </w:pPr>
      <w:r w:rsidRPr="00B62B6F">
        <w:rPr>
          <w:color w:val="auto"/>
          <w:szCs w:val="24"/>
          <w:lang w:val="en-GB"/>
        </w:rPr>
        <w:t>5 Case studies</w:t>
      </w:r>
    </w:p>
    <w:p w:rsidR="00F22736" w:rsidRPr="00B62B6F" w:rsidRDefault="004622D4" w:rsidP="00796B56">
      <w:pPr>
        <w:numPr>
          <w:ilvl w:val="0"/>
          <w:numId w:val="36"/>
        </w:numPr>
        <w:spacing w:after="0" w:line="360" w:lineRule="auto"/>
        <w:ind w:right="12"/>
        <w:rPr>
          <w:color w:val="auto"/>
          <w:szCs w:val="24"/>
          <w:lang w:val="en-GB"/>
        </w:rPr>
      </w:pPr>
      <w:r w:rsidRPr="00B62B6F">
        <w:rPr>
          <w:color w:val="auto"/>
          <w:szCs w:val="24"/>
          <w:lang w:val="en-GB"/>
        </w:rPr>
        <w:t>5 Business plan templates</w:t>
      </w:r>
    </w:p>
    <w:p w:rsidR="00F22736" w:rsidRPr="00B62B6F" w:rsidRDefault="004622D4" w:rsidP="00796B56">
      <w:pPr>
        <w:numPr>
          <w:ilvl w:val="0"/>
          <w:numId w:val="36"/>
        </w:numPr>
        <w:spacing w:after="0" w:line="360" w:lineRule="auto"/>
        <w:ind w:right="12"/>
        <w:rPr>
          <w:color w:val="auto"/>
          <w:szCs w:val="24"/>
          <w:lang w:val="en-GB"/>
        </w:rPr>
      </w:pPr>
      <w:r w:rsidRPr="00B62B6F">
        <w:rPr>
          <w:color w:val="auto"/>
          <w:szCs w:val="24"/>
          <w:lang w:val="en-GB"/>
        </w:rPr>
        <w:t>10 Computers</w:t>
      </w:r>
    </w:p>
    <w:p w:rsidR="00F22736" w:rsidRPr="00B62B6F" w:rsidRDefault="004622D4" w:rsidP="00796B56">
      <w:pPr>
        <w:numPr>
          <w:ilvl w:val="0"/>
          <w:numId w:val="36"/>
        </w:numPr>
        <w:spacing w:after="0" w:line="360" w:lineRule="auto"/>
        <w:ind w:right="12"/>
        <w:rPr>
          <w:color w:val="auto"/>
          <w:szCs w:val="24"/>
          <w:lang w:val="en-GB"/>
        </w:rPr>
      </w:pPr>
      <w:r w:rsidRPr="00B62B6F">
        <w:rPr>
          <w:color w:val="auto"/>
          <w:szCs w:val="24"/>
          <w:lang w:val="en-GB"/>
        </w:rPr>
        <w:t>1 Overhead projectors</w:t>
      </w:r>
    </w:p>
    <w:p w:rsidR="00F22736" w:rsidRPr="00B62B6F" w:rsidRDefault="004622D4" w:rsidP="00796B56">
      <w:pPr>
        <w:numPr>
          <w:ilvl w:val="0"/>
          <w:numId w:val="36"/>
        </w:numPr>
        <w:spacing w:after="0" w:line="360" w:lineRule="auto"/>
        <w:ind w:right="12"/>
        <w:rPr>
          <w:color w:val="auto"/>
          <w:szCs w:val="24"/>
          <w:lang w:val="en-GB"/>
        </w:rPr>
      </w:pPr>
      <w:r w:rsidRPr="00B62B6F">
        <w:rPr>
          <w:color w:val="auto"/>
          <w:szCs w:val="24"/>
          <w:lang w:val="en-GB"/>
        </w:rPr>
        <w:t>Internet</w:t>
      </w:r>
    </w:p>
    <w:p w:rsidR="00F22736" w:rsidRPr="00B62B6F" w:rsidRDefault="004622D4" w:rsidP="00796B56">
      <w:pPr>
        <w:numPr>
          <w:ilvl w:val="0"/>
          <w:numId w:val="36"/>
        </w:numPr>
        <w:spacing w:after="0" w:line="360" w:lineRule="auto"/>
        <w:ind w:right="12"/>
        <w:rPr>
          <w:color w:val="auto"/>
          <w:szCs w:val="24"/>
          <w:lang w:val="en-GB"/>
        </w:rPr>
      </w:pPr>
      <w:r w:rsidRPr="00B62B6F">
        <w:rPr>
          <w:color w:val="auto"/>
          <w:szCs w:val="24"/>
          <w:lang w:val="en-GB"/>
        </w:rPr>
        <w:t>Video clips</w:t>
      </w:r>
    </w:p>
    <w:p w:rsidR="00F22736" w:rsidRPr="00B62B6F" w:rsidRDefault="004622D4" w:rsidP="00796B56">
      <w:pPr>
        <w:numPr>
          <w:ilvl w:val="0"/>
          <w:numId w:val="36"/>
        </w:numPr>
        <w:spacing w:after="0" w:line="360" w:lineRule="auto"/>
        <w:ind w:right="12"/>
        <w:rPr>
          <w:color w:val="auto"/>
          <w:szCs w:val="24"/>
          <w:lang w:val="en-GB"/>
        </w:rPr>
      </w:pPr>
      <w:r w:rsidRPr="00B62B6F">
        <w:rPr>
          <w:color w:val="auto"/>
          <w:szCs w:val="24"/>
          <w:lang w:val="en-GB"/>
        </w:rPr>
        <w:t>5 Newspapers and Handouts</w:t>
      </w:r>
    </w:p>
    <w:p w:rsidR="00F22736" w:rsidRPr="00B62B6F" w:rsidRDefault="004622D4" w:rsidP="00796B56">
      <w:pPr>
        <w:numPr>
          <w:ilvl w:val="0"/>
          <w:numId w:val="36"/>
        </w:numPr>
        <w:spacing w:after="0" w:line="360" w:lineRule="auto"/>
        <w:ind w:right="12"/>
        <w:rPr>
          <w:color w:val="auto"/>
          <w:szCs w:val="24"/>
          <w:lang w:val="en-GB"/>
        </w:rPr>
      </w:pPr>
      <w:r w:rsidRPr="00B62B6F">
        <w:rPr>
          <w:color w:val="auto"/>
          <w:szCs w:val="24"/>
          <w:lang w:val="en-GB"/>
        </w:rPr>
        <w:t>5 Business Journals</w:t>
      </w:r>
    </w:p>
    <w:p w:rsidR="00F22736" w:rsidRPr="00B62B6F" w:rsidRDefault="004622D4" w:rsidP="00796B56">
      <w:pPr>
        <w:numPr>
          <w:ilvl w:val="0"/>
          <w:numId w:val="36"/>
        </w:numPr>
        <w:spacing w:after="0" w:line="360" w:lineRule="auto"/>
        <w:ind w:right="12"/>
        <w:rPr>
          <w:color w:val="auto"/>
          <w:szCs w:val="24"/>
        </w:rPr>
      </w:pPr>
      <w:r w:rsidRPr="00B62B6F">
        <w:rPr>
          <w:color w:val="auto"/>
          <w:szCs w:val="24"/>
          <w:lang w:val="en-GB"/>
        </w:rPr>
        <w:t>25 sets of Writing materials</w:t>
      </w:r>
    </w:p>
    <w:p w:rsidR="00F22736" w:rsidRPr="00B62B6F" w:rsidRDefault="00F22736" w:rsidP="00B62B6F">
      <w:pPr>
        <w:spacing w:after="0" w:line="360" w:lineRule="auto"/>
        <w:ind w:left="10" w:right="12"/>
        <w:rPr>
          <w:color w:val="auto"/>
          <w:szCs w:val="24"/>
        </w:rPr>
      </w:pPr>
    </w:p>
    <w:p w:rsidR="00F22736" w:rsidRPr="00B62B6F" w:rsidRDefault="00F22736" w:rsidP="00B62B6F">
      <w:pPr>
        <w:spacing w:after="0" w:line="360" w:lineRule="auto"/>
        <w:ind w:left="10" w:right="12"/>
        <w:rPr>
          <w:color w:val="auto"/>
          <w:szCs w:val="24"/>
        </w:rPr>
      </w:pPr>
    </w:p>
    <w:p w:rsidR="00F22736" w:rsidRPr="00B62B6F" w:rsidRDefault="00F22736" w:rsidP="00B62B6F">
      <w:pPr>
        <w:spacing w:after="0" w:line="360" w:lineRule="auto"/>
        <w:ind w:left="10" w:right="12"/>
        <w:rPr>
          <w:color w:val="auto"/>
          <w:szCs w:val="24"/>
        </w:rPr>
      </w:pPr>
    </w:p>
    <w:p w:rsidR="00F22736" w:rsidRPr="00B62B6F" w:rsidRDefault="00F22736" w:rsidP="00B62B6F">
      <w:pPr>
        <w:spacing w:after="0" w:line="360" w:lineRule="auto"/>
        <w:ind w:left="10" w:right="12"/>
        <w:rPr>
          <w:color w:val="auto"/>
          <w:szCs w:val="24"/>
        </w:rPr>
      </w:pPr>
      <w:bookmarkStart w:id="65" w:name="_Hlk523984582"/>
    </w:p>
    <w:p w:rsidR="00091B86" w:rsidRDefault="00091B86" w:rsidP="00B3025D">
      <w:pPr>
        <w:spacing w:after="0" w:line="360" w:lineRule="auto"/>
        <w:ind w:left="0" w:right="12" w:firstLine="0"/>
        <w:jc w:val="center"/>
        <w:rPr>
          <w:b/>
          <w:bCs/>
          <w:iCs/>
          <w:color w:val="auto"/>
          <w:szCs w:val="24"/>
        </w:rPr>
      </w:pPr>
      <w:bookmarkStart w:id="66" w:name="_heading=h.gjdgxs"/>
      <w:bookmarkStart w:id="67" w:name="_Toc194671898"/>
      <w:bookmarkStart w:id="68" w:name="_Toc194757636"/>
      <w:bookmarkStart w:id="69" w:name="_Toc190517513"/>
      <w:bookmarkStart w:id="70" w:name="_Toc190531141"/>
      <w:bookmarkEnd w:id="65"/>
      <w:bookmarkEnd w:id="66"/>
    </w:p>
    <w:p w:rsidR="00091B86" w:rsidRDefault="00091B86" w:rsidP="00B3025D">
      <w:pPr>
        <w:spacing w:after="0" w:line="360" w:lineRule="auto"/>
        <w:ind w:left="0" w:right="12" w:firstLine="0"/>
        <w:jc w:val="center"/>
        <w:rPr>
          <w:b/>
          <w:bCs/>
          <w:iCs/>
          <w:color w:val="auto"/>
          <w:szCs w:val="24"/>
        </w:rPr>
        <w:sectPr w:rsidR="00091B86">
          <w:pgSz w:w="11906" w:h="16838"/>
          <w:pgMar w:top="270" w:right="1440" w:bottom="1440" w:left="1440" w:header="708" w:footer="708" w:gutter="0"/>
          <w:cols w:space="708"/>
          <w:docGrid w:linePitch="360"/>
        </w:sectPr>
      </w:pPr>
    </w:p>
    <w:p w:rsidR="00F22736" w:rsidRPr="00B3025D" w:rsidRDefault="004622D4" w:rsidP="00B3025D">
      <w:pPr>
        <w:spacing w:after="0" w:line="360" w:lineRule="auto"/>
        <w:ind w:left="0" w:right="12" w:firstLine="0"/>
        <w:jc w:val="center"/>
        <w:rPr>
          <w:b/>
          <w:bCs/>
          <w:color w:val="auto"/>
          <w:szCs w:val="24"/>
          <w:lang w:val="en-ZW"/>
        </w:rPr>
      </w:pPr>
      <w:r w:rsidRPr="00B62B6F">
        <w:rPr>
          <w:b/>
          <w:bCs/>
          <w:iCs/>
          <w:color w:val="auto"/>
          <w:szCs w:val="24"/>
        </w:rPr>
        <w:lastRenderedPageBreak/>
        <w:t>TEXTILE MATERIAL PRINCIPLES</w:t>
      </w:r>
      <w:bookmarkEnd w:id="67"/>
      <w:bookmarkEnd w:id="68"/>
    </w:p>
    <w:bookmarkEnd w:id="69"/>
    <w:bookmarkEnd w:id="70"/>
    <w:p w:rsidR="00F22736" w:rsidRPr="00B62B6F" w:rsidRDefault="00F22736" w:rsidP="00B62B6F">
      <w:pPr>
        <w:spacing w:after="0" w:line="360" w:lineRule="auto"/>
        <w:ind w:left="10" w:right="12"/>
        <w:rPr>
          <w:b/>
          <w:color w:val="auto"/>
          <w:szCs w:val="24"/>
          <w:lang w:val="en-ZA"/>
        </w:rPr>
      </w:pPr>
    </w:p>
    <w:p w:rsidR="00F22736" w:rsidRPr="00091B86" w:rsidRDefault="004622D4" w:rsidP="00091B86">
      <w:pPr>
        <w:spacing w:after="0" w:line="360" w:lineRule="auto"/>
        <w:ind w:left="0" w:firstLine="0"/>
        <w:rPr>
          <w:szCs w:val="24"/>
        </w:rPr>
      </w:pPr>
      <w:r w:rsidRPr="00B62B6F">
        <w:rPr>
          <w:b/>
          <w:color w:val="auto"/>
          <w:szCs w:val="24"/>
          <w:lang w:val="en-ZA"/>
        </w:rPr>
        <w:t xml:space="preserve">UNIT CODE: </w:t>
      </w:r>
      <w:r w:rsidR="00D943E5" w:rsidRPr="00B62B6F">
        <w:rPr>
          <w:b/>
          <w:color w:val="auto"/>
          <w:szCs w:val="24"/>
          <w:lang w:val="en-ZA"/>
        </w:rPr>
        <w:t xml:space="preserve"> </w:t>
      </w:r>
      <w:r w:rsidR="00D943E5" w:rsidRPr="00B3025D">
        <w:rPr>
          <w:b/>
          <w:szCs w:val="24"/>
        </w:rPr>
        <w:t>0212 451 0</w:t>
      </w:r>
      <w:r w:rsidR="00775FC1" w:rsidRPr="00B3025D">
        <w:rPr>
          <w:b/>
          <w:szCs w:val="24"/>
        </w:rPr>
        <w:t>6</w:t>
      </w:r>
      <w:r w:rsidR="00D943E5" w:rsidRPr="00B3025D">
        <w:rPr>
          <w:b/>
          <w:szCs w:val="24"/>
        </w:rPr>
        <w:t>A</w:t>
      </w:r>
    </w:p>
    <w:p w:rsidR="00F22736" w:rsidRPr="00091B86" w:rsidRDefault="004622D4" w:rsidP="00091B86">
      <w:pPr>
        <w:spacing w:after="0" w:line="360" w:lineRule="auto"/>
        <w:ind w:left="10" w:right="12"/>
        <w:rPr>
          <w:color w:val="auto"/>
          <w:szCs w:val="24"/>
          <w:lang w:val="en-ZA"/>
        </w:rPr>
      </w:pPr>
      <w:r w:rsidRPr="00B62B6F">
        <w:rPr>
          <w:b/>
          <w:color w:val="auto"/>
          <w:szCs w:val="24"/>
          <w:lang w:val="en-ZA"/>
        </w:rPr>
        <w:t xml:space="preserve">UNIT DURATION: </w:t>
      </w:r>
      <w:r w:rsidRPr="00B62B6F">
        <w:rPr>
          <w:color w:val="auto"/>
          <w:szCs w:val="24"/>
          <w:lang w:val="en-ZA"/>
        </w:rPr>
        <w:t>120</w:t>
      </w:r>
      <w:r w:rsidRPr="00B62B6F">
        <w:rPr>
          <w:b/>
          <w:color w:val="auto"/>
          <w:szCs w:val="24"/>
          <w:lang w:val="en-ZA"/>
        </w:rPr>
        <w:t xml:space="preserve"> </w:t>
      </w:r>
      <w:r w:rsidRPr="00B62B6F">
        <w:rPr>
          <w:color w:val="auto"/>
          <w:szCs w:val="24"/>
          <w:lang w:val="en-ZA"/>
        </w:rPr>
        <w:t>Hours</w:t>
      </w: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Relationship to Occupational Standards</w:t>
      </w:r>
    </w:p>
    <w:p w:rsidR="00F22736" w:rsidRPr="00B62B6F" w:rsidRDefault="004622D4" w:rsidP="00B62B6F">
      <w:pPr>
        <w:spacing w:after="0" w:line="360" w:lineRule="auto"/>
        <w:ind w:left="10" w:right="12"/>
        <w:rPr>
          <w:color w:val="auto"/>
          <w:szCs w:val="24"/>
          <w:lang w:val="en-ZA"/>
        </w:rPr>
      </w:pPr>
      <w:r w:rsidRPr="00B62B6F">
        <w:rPr>
          <w:color w:val="auto"/>
          <w:szCs w:val="24"/>
          <w:lang w:val="en-ZA"/>
        </w:rPr>
        <w:t>This unit addresses the Unit of Co</w:t>
      </w:r>
      <w:r w:rsidR="00802470" w:rsidRPr="00B62B6F">
        <w:rPr>
          <w:color w:val="auto"/>
          <w:szCs w:val="24"/>
          <w:lang w:val="en-ZA"/>
        </w:rPr>
        <w:t>mpetency:  Apply textile material principles.</w:t>
      </w:r>
    </w:p>
    <w:p w:rsidR="00F22736" w:rsidRPr="00B62B6F" w:rsidRDefault="00F22736" w:rsidP="00B62B6F">
      <w:pPr>
        <w:spacing w:after="0" w:line="360" w:lineRule="auto"/>
        <w:ind w:left="10" w:right="12"/>
        <w:rPr>
          <w:b/>
          <w:color w:val="auto"/>
          <w:szCs w:val="24"/>
          <w:lang w:val="en-ZA"/>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Unit Description</w:t>
      </w:r>
    </w:p>
    <w:p w:rsidR="00F16CD0" w:rsidRPr="00B62B6F" w:rsidRDefault="00F16CD0" w:rsidP="00B62B6F">
      <w:pPr>
        <w:spacing w:after="120" w:line="360" w:lineRule="auto"/>
        <w:ind w:left="0" w:firstLine="0"/>
        <w:rPr>
          <w:kern w:val="28"/>
          <w:szCs w:val="24"/>
        </w:rPr>
      </w:pPr>
      <w:r w:rsidRPr="00B62B6F">
        <w:rPr>
          <w:kern w:val="28"/>
          <w:szCs w:val="24"/>
        </w:rPr>
        <w:t>This unit covers competences required to apply textile materials principles. It involves apply textile fiber classification, apply yarn formation, apply fabric formation, apply textile finishing, and apply textile care.</w:t>
      </w:r>
    </w:p>
    <w:p w:rsidR="00F16CD0" w:rsidRPr="00091B86" w:rsidRDefault="00091B86" w:rsidP="00091B86">
      <w:pPr>
        <w:spacing w:after="0" w:line="360" w:lineRule="auto"/>
        <w:ind w:left="0" w:firstLine="0"/>
        <w:rPr>
          <w:rFonts w:eastAsia="Calibri"/>
          <w:b/>
          <w:color w:val="auto"/>
          <w:szCs w:val="24"/>
          <w:lang w:val="en-ZA"/>
        </w:rPr>
      </w:pPr>
      <w:r>
        <w:rPr>
          <w:rFonts w:eastAsia="Calibri"/>
          <w:b/>
          <w:color w:val="auto"/>
          <w:szCs w:val="24"/>
          <w:lang w:val="en-ZA"/>
        </w:rPr>
        <w:t>Summary of Learning Outcomes</w:t>
      </w:r>
    </w:p>
    <w:tbl>
      <w:tblPr>
        <w:tblStyle w:val="TableGrid80"/>
        <w:tblW w:w="0" w:type="auto"/>
        <w:tblInd w:w="198" w:type="dxa"/>
        <w:tblLook w:val="04A0" w:firstRow="1" w:lastRow="0" w:firstColumn="1" w:lastColumn="0" w:noHBand="0" w:noVBand="1"/>
      </w:tblPr>
      <w:tblGrid>
        <w:gridCol w:w="1341"/>
        <w:gridCol w:w="4822"/>
        <w:gridCol w:w="2881"/>
      </w:tblGrid>
      <w:tr w:rsidR="00F16CD0" w:rsidRPr="00B62B6F" w:rsidTr="00091B86">
        <w:tc>
          <w:tcPr>
            <w:tcW w:w="1341" w:type="dxa"/>
          </w:tcPr>
          <w:p w:rsidR="00F16CD0" w:rsidRPr="00B62B6F" w:rsidRDefault="00F16CD0" w:rsidP="00B62B6F">
            <w:pPr>
              <w:spacing w:before="120" w:after="120" w:line="360" w:lineRule="auto"/>
              <w:ind w:left="0" w:firstLine="0"/>
              <w:contextualSpacing/>
              <w:rPr>
                <w:rFonts w:eastAsia="Calibri"/>
                <w:b/>
                <w:color w:val="auto"/>
                <w:szCs w:val="24"/>
              </w:rPr>
            </w:pPr>
            <w:r w:rsidRPr="00B62B6F">
              <w:rPr>
                <w:rFonts w:eastAsia="Calibri"/>
                <w:b/>
                <w:color w:val="auto"/>
                <w:szCs w:val="24"/>
              </w:rPr>
              <w:t>S/No.</w:t>
            </w:r>
          </w:p>
        </w:tc>
        <w:tc>
          <w:tcPr>
            <w:tcW w:w="4822" w:type="dxa"/>
          </w:tcPr>
          <w:p w:rsidR="00F16CD0" w:rsidRPr="00B62B6F" w:rsidRDefault="00F16CD0" w:rsidP="00B62B6F">
            <w:pPr>
              <w:spacing w:before="120" w:after="120" w:line="360" w:lineRule="auto"/>
              <w:ind w:left="0" w:firstLine="0"/>
              <w:contextualSpacing/>
              <w:rPr>
                <w:rFonts w:eastAsia="Calibri"/>
                <w:color w:val="auto"/>
                <w:szCs w:val="24"/>
              </w:rPr>
            </w:pPr>
            <w:r w:rsidRPr="00B62B6F">
              <w:rPr>
                <w:rFonts w:eastAsia="Calibri"/>
                <w:b/>
                <w:color w:val="auto"/>
                <w:szCs w:val="24"/>
                <w:lang w:val="en-ZA"/>
              </w:rPr>
              <w:t>Learning Outcomes</w:t>
            </w:r>
          </w:p>
        </w:tc>
        <w:tc>
          <w:tcPr>
            <w:tcW w:w="2881" w:type="dxa"/>
          </w:tcPr>
          <w:p w:rsidR="00F16CD0" w:rsidRPr="00B62B6F" w:rsidRDefault="00F16CD0" w:rsidP="00B62B6F">
            <w:pPr>
              <w:spacing w:before="120" w:after="120" w:line="360" w:lineRule="auto"/>
              <w:ind w:left="0" w:firstLine="0"/>
              <w:contextualSpacing/>
              <w:rPr>
                <w:rFonts w:eastAsia="Calibri"/>
                <w:b/>
                <w:color w:val="auto"/>
                <w:szCs w:val="24"/>
              </w:rPr>
            </w:pPr>
            <w:r w:rsidRPr="00B62B6F">
              <w:rPr>
                <w:rFonts w:eastAsia="Calibri"/>
                <w:b/>
                <w:color w:val="auto"/>
                <w:szCs w:val="24"/>
              </w:rPr>
              <w:t>Duration( Hours)</w:t>
            </w:r>
          </w:p>
        </w:tc>
      </w:tr>
      <w:tr w:rsidR="00F16CD0" w:rsidRPr="00B62B6F" w:rsidTr="00091B86">
        <w:tc>
          <w:tcPr>
            <w:tcW w:w="1341" w:type="dxa"/>
          </w:tcPr>
          <w:p w:rsidR="00F16CD0" w:rsidRPr="00B62B6F" w:rsidRDefault="00F16CD0" w:rsidP="00796B56">
            <w:pPr>
              <w:numPr>
                <w:ilvl w:val="0"/>
                <w:numId w:val="115"/>
              </w:numPr>
              <w:spacing w:before="120" w:after="120" w:line="360" w:lineRule="auto"/>
              <w:contextualSpacing/>
              <w:rPr>
                <w:color w:val="auto"/>
                <w:szCs w:val="24"/>
                <w:lang w:val="en-ZW"/>
              </w:rPr>
            </w:pPr>
          </w:p>
        </w:tc>
        <w:tc>
          <w:tcPr>
            <w:tcW w:w="4822" w:type="dxa"/>
          </w:tcPr>
          <w:p w:rsidR="00F16CD0" w:rsidRPr="00B62B6F" w:rsidRDefault="00F16CD0" w:rsidP="00B62B6F">
            <w:pPr>
              <w:spacing w:after="0" w:line="360" w:lineRule="auto"/>
              <w:ind w:left="0" w:firstLine="0"/>
              <w:rPr>
                <w:bCs/>
                <w:szCs w:val="24"/>
                <w:lang w:val="en-ZW"/>
              </w:rPr>
            </w:pPr>
            <w:r w:rsidRPr="00B62B6F">
              <w:rPr>
                <w:bCs/>
                <w:color w:val="auto"/>
                <w:szCs w:val="24"/>
                <w:lang w:val="en-ZW"/>
              </w:rPr>
              <w:t>Apply textile fibre classification</w:t>
            </w:r>
          </w:p>
        </w:tc>
        <w:tc>
          <w:tcPr>
            <w:tcW w:w="2881" w:type="dxa"/>
          </w:tcPr>
          <w:p w:rsidR="00F16CD0" w:rsidRPr="00B62B6F" w:rsidRDefault="006C7BD4" w:rsidP="00B62B6F">
            <w:pPr>
              <w:spacing w:before="120" w:after="120" w:line="360" w:lineRule="auto"/>
              <w:ind w:left="0" w:firstLine="0"/>
              <w:contextualSpacing/>
              <w:rPr>
                <w:rFonts w:eastAsia="Calibri"/>
                <w:color w:val="auto"/>
                <w:szCs w:val="24"/>
              </w:rPr>
            </w:pPr>
            <w:r w:rsidRPr="00B62B6F">
              <w:rPr>
                <w:rFonts w:eastAsia="Calibri"/>
                <w:color w:val="auto"/>
                <w:szCs w:val="24"/>
              </w:rPr>
              <w:t>14</w:t>
            </w:r>
          </w:p>
        </w:tc>
      </w:tr>
      <w:tr w:rsidR="00F16CD0" w:rsidRPr="00B62B6F" w:rsidTr="00091B86">
        <w:tc>
          <w:tcPr>
            <w:tcW w:w="1341" w:type="dxa"/>
          </w:tcPr>
          <w:p w:rsidR="00F16CD0" w:rsidRPr="00B62B6F" w:rsidRDefault="00F16CD0" w:rsidP="00796B56">
            <w:pPr>
              <w:numPr>
                <w:ilvl w:val="0"/>
                <w:numId w:val="115"/>
              </w:numPr>
              <w:spacing w:before="120" w:after="120" w:line="360" w:lineRule="auto"/>
              <w:contextualSpacing/>
              <w:rPr>
                <w:color w:val="auto"/>
                <w:szCs w:val="24"/>
                <w:lang w:val="en-ZW"/>
              </w:rPr>
            </w:pPr>
          </w:p>
        </w:tc>
        <w:tc>
          <w:tcPr>
            <w:tcW w:w="4822" w:type="dxa"/>
          </w:tcPr>
          <w:p w:rsidR="00F16CD0" w:rsidRPr="00B62B6F" w:rsidRDefault="00F16CD0" w:rsidP="00B62B6F">
            <w:pPr>
              <w:spacing w:after="0" w:line="360" w:lineRule="auto"/>
              <w:ind w:left="0" w:firstLine="0"/>
              <w:rPr>
                <w:szCs w:val="24"/>
                <w:lang w:val="en-ZW"/>
              </w:rPr>
            </w:pPr>
            <w:r w:rsidRPr="00B62B6F">
              <w:rPr>
                <w:color w:val="auto"/>
                <w:szCs w:val="24"/>
                <w:lang w:val="en-ZA"/>
              </w:rPr>
              <w:t xml:space="preserve"> </w:t>
            </w:r>
            <w:r w:rsidRPr="00B62B6F">
              <w:rPr>
                <w:bCs/>
                <w:color w:val="auto"/>
                <w:szCs w:val="24"/>
                <w:lang w:val="en-ZW"/>
              </w:rPr>
              <w:t>Apply yarn formation</w:t>
            </w:r>
            <w:r w:rsidRPr="00B62B6F">
              <w:rPr>
                <w:color w:val="auto"/>
                <w:szCs w:val="24"/>
                <w:lang w:val="en-ZA"/>
              </w:rPr>
              <w:t xml:space="preserve"> </w:t>
            </w:r>
          </w:p>
        </w:tc>
        <w:tc>
          <w:tcPr>
            <w:tcW w:w="2881" w:type="dxa"/>
          </w:tcPr>
          <w:p w:rsidR="00F16CD0" w:rsidRPr="00B62B6F" w:rsidRDefault="00FC648C" w:rsidP="00B62B6F">
            <w:pPr>
              <w:spacing w:before="120" w:after="120" w:line="360" w:lineRule="auto"/>
              <w:ind w:left="0" w:firstLine="0"/>
              <w:contextualSpacing/>
              <w:rPr>
                <w:rFonts w:eastAsia="Calibri"/>
                <w:color w:val="auto"/>
                <w:szCs w:val="24"/>
              </w:rPr>
            </w:pPr>
            <w:r w:rsidRPr="00B62B6F">
              <w:rPr>
                <w:rFonts w:eastAsia="Calibri"/>
                <w:color w:val="auto"/>
                <w:szCs w:val="24"/>
              </w:rPr>
              <w:t>29</w:t>
            </w:r>
          </w:p>
        </w:tc>
      </w:tr>
      <w:tr w:rsidR="00F16CD0" w:rsidRPr="00B62B6F" w:rsidTr="00091B86">
        <w:trPr>
          <w:trHeight w:val="415"/>
        </w:trPr>
        <w:tc>
          <w:tcPr>
            <w:tcW w:w="1341" w:type="dxa"/>
          </w:tcPr>
          <w:p w:rsidR="00F16CD0" w:rsidRPr="00B62B6F" w:rsidRDefault="00F16CD0" w:rsidP="00796B56">
            <w:pPr>
              <w:numPr>
                <w:ilvl w:val="0"/>
                <w:numId w:val="115"/>
              </w:numPr>
              <w:spacing w:before="120" w:after="120" w:line="360" w:lineRule="auto"/>
              <w:contextualSpacing/>
              <w:rPr>
                <w:color w:val="auto"/>
                <w:szCs w:val="24"/>
                <w:lang w:val="en-ZW"/>
              </w:rPr>
            </w:pPr>
          </w:p>
        </w:tc>
        <w:tc>
          <w:tcPr>
            <w:tcW w:w="4822" w:type="dxa"/>
          </w:tcPr>
          <w:p w:rsidR="00F16CD0" w:rsidRPr="00B62B6F" w:rsidRDefault="00F16CD0" w:rsidP="00B62B6F">
            <w:pPr>
              <w:spacing w:after="0" w:line="360" w:lineRule="auto"/>
              <w:ind w:left="0" w:firstLine="0"/>
              <w:rPr>
                <w:szCs w:val="24"/>
                <w:lang w:val="en-ZW"/>
              </w:rPr>
            </w:pPr>
            <w:r w:rsidRPr="00B62B6F">
              <w:rPr>
                <w:bCs/>
                <w:color w:val="auto"/>
                <w:szCs w:val="24"/>
                <w:lang w:val="en-ZW"/>
              </w:rPr>
              <w:t>Apply fabric formation</w:t>
            </w:r>
          </w:p>
        </w:tc>
        <w:tc>
          <w:tcPr>
            <w:tcW w:w="2881" w:type="dxa"/>
          </w:tcPr>
          <w:p w:rsidR="00F16CD0" w:rsidRPr="00B62B6F" w:rsidRDefault="00FC648C" w:rsidP="00B62B6F">
            <w:pPr>
              <w:spacing w:before="120" w:after="120" w:line="360" w:lineRule="auto"/>
              <w:ind w:left="0" w:firstLine="0"/>
              <w:contextualSpacing/>
              <w:rPr>
                <w:rFonts w:eastAsia="Calibri"/>
                <w:color w:val="auto"/>
                <w:szCs w:val="24"/>
              </w:rPr>
            </w:pPr>
            <w:r w:rsidRPr="00B62B6F">
              <w:rPr>
                <w:rFonts w:eastAsia="Calibri"/>
                <w:color w:val="auto"/>
                <w:szCs w:val="24"/>
              </w:rPr>
              <w:t>29</w:t>
            </w:r>
          </w:p>
        </w:tc>
      </w:tr>
      <w:tr w:rsidR="00F16CD0" w:rsidRPr="00B62B6F" w:rsidTr="00091B86">
        <w:tc>
          <w:tcPr>
            <w:tcW w:w="1341" w:type="dxa"/>
          </w:tcPr>
          <w:p w:rsidR="00F16CD0" w:rsidRPr="00B62B6F" w:rsidRDefault="00F16CD0" w:rsidP="00796B56">
            <w:pPr>
              <w:numPr>
                <w:ilvl w:val="0"/>
                <w:numId w:val="115"/>
              </w:numPr>
              <w:spacing w:before="120" w:after="120" w:line="360" w:lineRule="auto"/>
              <w:contextualSpacing/>
              <w:rPr>
                <w:color w:val="auto"/>
                <w:szCs w:val="24"/>
                <w:lang w:val="en-ZW"/>
              </w:rPr>
            </w:pPr>
          </w:p>
        </w:tc>
        <w:tc>
          <w:tcPr>
            <w:tcW w:w="4822" w:type="dxa"/>
          </w:tcPr>
          <w:p w:rsidR="00F16CD0" w:rsidRPr="00B62B6F" w:rsidRDefault="00F16CD0" w:rsidP="00B62B6F">
            <w:pPr>
              <w:spacing w:after="0" w:line="360" w:lineRule="auto"/>
              <w:ind w:left="0" w:firstLine="0"/>
              <w:rPr>
                <w:szCs w:val="24"/>
                <w:lang w:val="en-ZW"/>
              </w:rPr>
            </w:pPr>
            <w:r w:rsidRPr="00B62B6F">
              <w:rPr>
                <w:color w:val="auto"/>
                <w:szCs w:val="24"/>
                <w:lang w:val="en-ZW"/>
              </w:rPr>
              <w:t>Apply textile finishing</w:t>
            </w:r>
          </w:p>
        </w:tc>
        <w:tc>
          <w:tcPr>
            <w:tcW w:w="2881" w:type="dxa"/>
          </w:tcPr>
          <w:p w:rsidR="00F16CD0" w:rsidRPr="00B62B6F" w:rsidRDefault="00FC648C" w:rsidP="00B62B6F">
            <w:pPr>
              <w:spacing w:before="120" w:after="120" w:line="360" w:lineRule="auto"/>
              <w:ind w:left="0" w:firstLine="0"/>
              <w:contextualSpacing/>
              <w:rPr>
                <w:rFonts w:eastAsia="Calibri"/>
                <w:color w:val="auto"/>
                <w:szCs w:val="24"/>
              </w:rPr>
            </w:pPr>
            <w:r w:rsidRPr="00B62B6F">
              <w:rPr>
                <w:rFonts w:eastAsia="Calibri"/>
                <w:color w:val="auto"/>
                <w:szCs w:val="24"/>
              </w:rPr>
              <w:t>28</w:t>
            </w:r>
          </w:p>
        </w:tc>
      </w:tr>
      <w:tr w:rsidR="00F16CD0" w:rsidRPr="00B62B6F" w:rsidTr="00091B86">
        <w:tc>
          <w:tcPr>
            <w:tcW w:w="1341" w:type="dxa"/>
          </w:tcPr>
          <w:p w:rsidR="00F16CD0" w:rsidRPr="00B62B6F" w:rsidRDefault="00F16CD0" w:rsidP="00796B56">
            <w:pPr>
              <w:numPr>
                <w:ilvl w:val="0"/>
                <w:numId w:val="115"/>
              </w:numPr>
              <w:spacing w:before="120" w:after="120" w:line="360" w:lineRule="auto"/>
              <w:contextualSpacing/>
              <w:rPr>
                <w:color w:val="auto"/>
                <w:szCs w:val="24"/>
                <w:lang w:val="en-ZW"/>
              </w:rPr>
            </w:pPr>
          </w:p>
        </w:tc>
        <w:tc>
          <w:tcPr>
            <w:tcW w:w="4822" w:type="dxa"/>
          </w:tcPr>
          <w:p w:rsidR="00F16CD0" w:rsidRPr="00B62B6F" w:rsidRDefault="00F16CD0" w:rsidP="00B62B6F">
            <w:pPr>
              <w:spacing w:after="0" w:line="360" w:lineRule="auto"/>
              <w:ind w:left="0" w:firstLine="0"/>
              <w:rPr>
                <w:szCs w:val="24"/>
                <w:lang w:val="en-ZW"/>
              </w:rPr>
            </w:pPr>
            <w:r w:rsidRPr="00B62B6F">
              <w:rPr>
                <w:color w:val="auto"/>
                <w:szCs w:val="24"/>
                <w:lang w:val="en-ZW"/>
              </w:rPr>
              <w:t>Apply textile care</w:t>
            </w:r>
          </w:p>
        </w:tc>
        <w:tc>
          <w:tcPr>
            <w:tcW w:w="2881" w:type="dxa"/>
          </w:tcPr>
          <w:p w:rsidR="00F16CD0" w:rsidRPr="00B62B6F" w:rsidRDefault="00FC648C" w:rsidP="00B62B6F">
            <w:pPr>
              <w:spacing w:before="120" w:after="120" w:line="360" w:lineRule="auto"/>
              <w:ind w:left="0" w:firstLine="0"/>
              <w:contextualSpacing/>
              <w:rPr>
                <w:rFonts w:eastAsia="Calibri"/>
                <w:color w:val="auto"/>
                <w:szCs w:val="24"/>
              </w:rPr>
            </w:pPr>
            <w:r w:rsidRPr="00B62B6F">
              <w:rPr>
                <w:rFonts w:eastAsia="Calibri"/>
                <w:color w:val="auto"/>
                <w:szCs w:val="24"/>
              </w:rPr>
              <w:t>20</w:t>
            </w:r>
          </w:p>
        </w:tc>
      </w:tr>
      <w:tr w:rsidR="00F16CD0" w:rsidRPr="00B62B6F" w:rsidTr="00091B86">
        <w:tc>
          <w:tcPr>
            <w:tcW w:w="6163" w:type="dxa"/>
            <w:gridSpan w:val="2"/>
          </w:tcPr>
          <w:p w:rsidR="00F16CD0" w:rsidRPr="00B62B6F" w:rsidRDefault="00F16CD0" w:rsidP="00B62B6F">
            <w:pPr>
              <w:spacing w:after="160" w:line="360" w:lineRule="auto"/>
              <w:ind w:left="0" w:firstLine="0"/>
              <w:rPr>
                <w:rFonts w:eastAsia="Calibri"/>
                <w:b/>
                <w:color w:val="auto"/>
                <w:szCs w:val="24"/>
              </w:rPr>
            </w:pPr>
            <w:r w:rsidRPr="00B62B6F">
              <w:rPr>
                <w:rFonts w:eastAsia="Calibri"/>
                <w:b/>
                <w:color w:val="auto"/>
                <w:szCs w:val="24"/>
              </w:rPr>
              <w:t>Totals</w:t>
            </w:r>
          </w:p>
        </w:tc>
        <w:tc>
          <w:tcPr>
            <w:tcW w:w="2881" w:type="dxa"/>
          </w:tcPr>
          <w:p w:rsidR="00F16CD0" w:rsidRPr="00B62B6F" w:rsidRDefault="00F16CD0" w:rsidP="00B62B6F">
            <w:pPr>
              <w:spacing w:before="120" w:after="120" w:line="360" w:lineRule="auto"/>
              <w:ind w:left="0" w:firstLine="0"/>
              <w:contextualSpacing/>
              <w:rPr>
                <w:rFonts w:eastAsia="Calibri"/>
                <w:b/>
                <w:color w:val="auto"/>
                <w:szCs w:val="24"/>
              </w:rPr>
            </w:pPr>
            <w:r w:rsidRPr="00B62B6F">
              <w:rPr>
                <w:rFonts w:eastAsia="Calibri"/>
                <w:b/>
                <w:color w:val="auto"/>
                <w:szCs w:val="24"/>
              </w:rPr>
              <w:t>120</w:t>
            </w:r>
          </w:p>
        </w:tc>
      </w:tr>
    </w:tbl>
    <w:p w:rsidR="00F16CD0" w:rsidRPr="00B62B6F" w:rsidRDefault="00F16CD0" w:rsidP="00B62B6F">
      <w:pPr>
        <w:spacing w:after="120" w:line="360" w:lineRule="auto"/>
        <w:ind w:left="0" w:firstLine="0"/>
        <w:rPr>
          <w:kern w:val="28"/>
          <w:szCs w:val="24"/>
        </w:rPr>
      </w:pPr>
    </w:p>
    <w:p w:rsidR="00F22736" w:rsidRPr="00B62B6F" w:rsidRDefault="004622D4" w:rsidP="00091B86">
      <w:pPr>
        <w:spacing w:after="0" w:line="360" w:lineRule="auto"/>
        <w:ind w:left="10" w:right="12"/>
        <w:rPr>
          <w:b/>
          <w:color w:val="auto"/>
          <w:szCs w:val="24"/>
          <w:lang w:val="en-ZA"/>
        </w:rPr>
      </w:pPr>
      <w:r w:rsidRPr="00B62B6F">
        <w:rPr>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4590"/>
        <w:gridCol w:w="2115"/>
      </w:tblGrid>
      <w:tr w:rsidR="00F22736" w:rsidRPr="00B62B6F" w:rsidTr="0000600C">
        <w:trPr>
          <w:trHeight w:val="620"/>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W"/>
              </w:rPr>
            </w:pPr>
            <w:r w:rsidRPr="00B62B6F">
              <w:rPr>
                <w:b/>
                <w:color w:val="auto"/>
                <w:szCs w:val="24"/>
                <w:lang w:val="en-ZA"/>
              </w:rPr>
              <w:t>Learning Outcome</w:t>
            </w:r>
          </w:p>
        </w:tc>
        <w:tc>
          <w:tcPr>
            <w:tcW w:w="2483"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Content</w:t>
            </w:r>
          </w:p>
        </w:tc>
        <w:tc>
          <w:tcPr>
            <w:tcW w:w="1144"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Suggested Assessment Methods</w:t>
            </w:r>
          </w:p>
        </w:tc>
      </w:tr>
      <w:tr w:rsidR="00F22736" w:rsidRPr="00B62B6F" w:rsidTr="0000600C">
        <w:trPr>
          <w:trHeight w:val="260"/>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D943E5" w:rsidP="00796B56">
            <w:pPr>
              <w:numPr>
                <w:ilvl w:val="1"/>
                <w:numId w:val="37"/>
              </w:numPr>
              <w:spacing w:after="0" w:line="360" w:lineRule="auto"/>
              <w:ind w:right="12"/>
              <w:rPr>
                <w:color w:val="auto"/>
                <w:szCs w:val="24"/>
                <w:lang w:val="en-ZW"/>
              </w:rPr>
            </w:pPr>
            <w:r w:rsidRPr="00B62B6F">
              <w:rPr>
                <w:bCs/>
                <w:color w:val="auto"/>
                <w:szCs w:val="24"/>
                <w:lang w:val="en-ZW"/>
              </w:rPr>
              <w:t xml:space="preserve">Apply </w:t>
            </w:r>
            <w:r w:rsidR="004622D4" w:rsidRPr="00B62B6F">
              <w:rPr>
                <w:bCs/>
                <w:color w:val="auto"/>
                <w:szCs w:val="24"/>
                <w:lang w:val="en-ZW"/>
              </w:rPr>
              <w:t>textile fibre classification</w:t>
            </w:r>
          </w:p>
        </w:tc>
        <w:tc>
          <w:tcPr>
            <w:tcW w:w="248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38"/>
              </w:numPr>
              <w:spacing w:after="0" w:line="360" w:lineRule="auto"/>
              <w:ind w:right="12"/>
              <w:rPr>
                <w:color w:val="auto"/>
                <w:szCs w:val="24"/>
                <w:lang w:val="en-ZW"/>
              </w:rPr>
            </w:pPr>
            <w:r w:rsidRPr="00B62B6F">
              <w:rPr>
                <w:color w:val="auto"/>
                <w:szCs w:val="24"/>
                <w:lang w:val="en-ZW"/>
              </w:rPr>
              <w:t xml:space="preserve">Natural fibres </w:t>
            </w:r>
          </w:p>
          <w:p w:rsidR="00F22736" w:rsidRPr="00B62B6F" w:rsidRDefault="004622D4" w:rsidP="00796B56">
            <w:pPr>
              <w:numPr>
                <w:ilvl w:val="2"/>
                <w:numId w:val="39"/>
              </w:numPr>
              <w:spacing w:after="0" w:line="360" w:lineRule="auto"/>
              <w:ind w:right="12"/>
              <w:rPr>
                <w:color w:val="auto"/>
                <w:szCs w:val="24"/>
                <w:lang w:val="en-ZW"/>
              </w:rPr>
            </w:pPr>
            <w:r w:rsidRPr="00B62B6F">
              <w:rPr>
                <w:color w:val="auto"/>
                <w:szCs w:val="24"/>
                <w:lang w:val="en-ZW"/>
              </w:rPr>
              <w:t>Classification of natural fibres</w:t>
            </w:r>
          </w:p>
          <w:p w:rsidR="00F22736" w:rsidRPr="00B62B6F" w:rsidRDefault="004622D4" w:rsidP="00796B56">
            <w:pPr>
              <w:numPr>
                <w:ilvl w:val="1"/>
                <w:numId w:val="39"/>
              </w:numPr>
              <w:spacing w:after="0" w:line="360" w:lineRule="auto"/>
              <w:ind w:right="12"/>
              <w:rPr>
                <w:color w:val="auto"/>
                <w:szCs w:val="24"/>
                <w:lang w:val="en-ZW"/>
              </w:rPr>
            </w:pPr>
            <w:r w:rsidRPr="00B62B6F">
              <w:rPr>
                <w:color w:val="auto"/>
                <w:szCs w:val="24"/>
                <w:lang w:val="en-ZW"/>
              </w:rPr>
              <w:t xml:space="preserve">Plant </w:t>
            </w:r>
          </w:p>
          <w:p w:rsidR="00F22736" w:rsidRPr="00B62B6F" w:rsidRDefault="004622D4" w:rsidP="00796B56">
            <w:pPr>
              <w:numPr>
                <w:ilvl w:val="1"/>
                <w:numId w:val="39"/>
              </w:numPr>
              <w:spacing w:after="0" w:line="360" w:lineRule="auto"/>
              <w:ind w:right="12"/>
              <w:rPr>
                <w:color w:val="auto"/>
                <w:szCs w:val="24"/>
                <w:lang w:val="en-ZW"/>
              </w:rPr>
            </w:pPr>
            <w:r w:rsidRPr="00B62B6F">
              <w:rPr>
                <w:color w:val="auto"/>
                <w:szCs w:val="24"/>
                <w:lang w:val="en-ZW"/>
              </w:rPr>
              <w:t>Animal</w:t>
            </w:r>
          </w:p>
          <w:p w:rsidR="00F22736" w:rsidRPr="00B62B6F" w:rsidRDefault="004622D4" w:rsidP="00796B56">
            <w:pPr>
              <w:numPr>
                <w:ilvl w:val="1"/>
                <w:numId w:val="39"/>
              </w:numPr>
              <w:spacing w:after="0" w:line="360" w:lineRule="auto"/>
              <w:ind w:right="12"/>
              <w:rPr>
                <w:color w:val="auto"/>
                <w:szCs w:val="24"/>
                <w:lang w:val="en-ZW"/>
              </w:rPr>
            </w:pPr>
            <w:r w:rsidRPr="00B62B6F">
              <w:rPr>
                <w:color w:val="auto"/>
                <w:szCs w:val="24"/>
                <w:lang w:val="en-ZW"/>
              </w:rPr>
              <w:t xml:space="preserve">Mineral </w:t>
            </w:r>
          </w:p>
          <w:p w:rsidR="00F22736" w:rsidRPr="00B62B6F" w:rsidRDefault="004622D4" w:rsidP="00796B56">
            <w:pPr>
              <w:numPr>
                <w:ilvl w:val="2"/>
                <w:numId w:val="39"/>
              </w:numPr>
              <w:spacing w:after="0" w:line="360" w:lineRule="auto"/>
              <w:ind w:right="12"/>
              <w:rPr>
                <w:color w:val="auto"/>
                <w:szCs w:val="24"/>
                <w:lang w:val="en-ZW"/>
              </w:rPr>
            </w:pPr>
            <w:r w:rsidRPr="00B62B6F">
              <w:rPr>
                <w:color w:val="auto"/>
                <w:szCs w:val="24"/>
                <w:lang w:val="en-ZW"/>
              </w:rPr>
              <w:t xml:space="preserve">Production processes of </w:t>
            </w:r>
            <w:r w:rsidRPr="00B62B6F">
              <w:rPr>
                <w:color w:val="auto"/>
                <w:szCs w:val="24"/>
                <w:lang w:val="en-ZW"/>
              </w:rPr>
              <w:lastRenderedPageBreak/>
              <w:t>natural fibres.</w:t>
            </w:r>
          </w:p>
          <w:p w:rsidR="00F22736" w:rsidRPr="00B62B6F" w:rsidRDefault="004622D4" w:rsidP="00796B56">
            <w:pPr>
              <w:numPr>
                <w:ilvl w:val="2"/>
                <w:numId w:val="39"/>
              </w:numPr>
              <w:spacing w:after="0" w:line="360" w:lineRule="auto"/>
              <w:ind w:right="12"/>
              <w:rPr>
                <w:color w:val="auto"/>
                <w:szCs w:val="24"/>
                <w:lang w:val="en-ZW"/>
              </w:rPr>
            </w:pPr>
            <w:r w:rsidRPr="00B62B6F">
              <w:rPr>
                <w:color w:val="auto"/>
                <w:szCs w:val="24"/>
                <w:lang w:val="en-ZW"/>
              </w:rPr>
              <w:t>Fibre identification.</w:t>
            </w:r>
          </w:p>
          <w:p w:rsidR="00F22736" w:rsidRPr="00B62B6F" w:rsidRDefault="004622D4" w:rsidP="00796B56">
            <w:pPr>
              <w:numPr>
                <w:ilvl w:val="2"/>
                <w:numId w:val="39"/>
              </w:numPr>
              <w:spacing w:after="0" w:line="360" w:lineRule="auto"/>
              <w:ind w:right="12"/>
              <w:rPr>
                <w:color w:val="auto"/>
                <w:szCs w:val="24"/>
                <w:lang w:val="en-ZW"/>
              </w:rPr>
            </w:pPr>
            <w:r w:rsidRPr="00B62B6F">
              <w:rPr>
                <w:color w:val="auto"/>
                <w:szCs w:val="24"/>
                <w:lang w:val="en-ZW"/>
              </w:rPr>
              <w:t>Properties of natural fibres</w:t>
            </w:r>
          </w:p>
          <w:p w:rsidR="00F22736" w:rsidRPr="00B62B6F" w:rsidRDefault="004622D4" w:rsidP="00796B56">
            <w:pPr>
              <w:numPr>
                <w:ilvl w:val="2"/>
                <w:numId w:val="39"/>
              </w:numPr>
              <w:spacing w:after="0" w:line="360" w:lineRule="auto"/>
              <w:ind w:right="12"/>
              <w:rPr>
                <w:color w:val="auto"/>
                <w:szCs w:val="24"/>
                <w:lang w:val="en-ZW"/>
              </w:rPr>
            </w:pPr>
            <w:r w:rsidRPr="00B62B6F">
              <w:rPr>
                <w:color w:val="auto"/>
                <w:szCs w:val="24"/>
                <w:lang w:val="en-ZW"/>
              </w:rPr>
              <w:t>End uses of natural fibres</w:t>
            </w:r>
          </w:p>
          <w:p w:rsidR="00F22736" w:rsidRPr="00B62B6F" w:rsidRDefault="004622D4" w:rsidP="00796B56">
            <w:pPr>
              <w:numPr>
                <w:ilvl w:val="0"/>
                <w:numId w:val="38"/>
              </w:numPr>
              <w:spacing w:after="0" w:line="360" w:lineRule="auto"/>
              <w:ind w:right="12"/>
              <w:rPr>
                <w:color w:val="auto"/>
                <w:szCs w:val="24"/>
                <w:lang w:val="en-ZW"/>
              </w:rPr>
            </w:pPr>
            <w:r w:rsidRPr="00B62B6F">
              <w:rPr>
                <w:color w:val="auto"/>
                <w:szCs w:val="24"/>
                <w:lang w:val="en-ZW"/>
              </w:rPr>
              <w:t xml:space="preserve">Man- made fibres </w:t>
            </w:r>
          </w:p>
          <w:p w:rsidR="00F22736" w:rsidRPr="00B62B6F" w:rsidRDefault="004622D4" w:rsidP="00E046DE">
            <w:pPr>
              <w:pStyle w:val="ListParagraph"/>
              <w:numPr>
                <w:ilvl w:val="0"/>
                <w:numId w:val="237"/>
              </w:numPr>
              <w:spacing w:after="0" w:line="360" w:lineRule="auto"/>
              <w:ind w:right="12"/>
              <w:rPr>
                <w:color w:val="auto"/>
                <w:szCs w:val="24"/>
                <w:lang w:val="en-ZW"/>
              </w:rPr>
            </w:pPr>
            <w:r w:rsidRPr="00B62B6F">
              <w:rPr>
                <w:color w:val="auto"/>
                <w:szCs w:val="24"/>
                <w:lang w:val="en-ZW"/>
              </w:rPr>
              <w:t>Classification of man-made fibres</w:t>
            </w:r>
          </w:p>
          <w:p w:rsidR="00F22736" w:rsidRPr="00B62B6F" w:rsidRDefault="004622D4" w:rsidP="00796B56">
            <w:pPr>
              <w:numPr>
                <w:ilvl w:val="0"/>
                <w:numId w:val="40"/>
              </w:numPr>
              <w:spacing w:after="0" w:line="360" w:lineRule="auto"/>
              <w:ind w:right="12"/>
              <w:rPr>
                <w:color w:val="auto"/>
                <w:szCs w:val="24"/>
                <w:lang w:val="en-ZW"/>
              </w:rPr>
            </w:pPr>
            <w:r w:rsidRPr="00B62B6F">
              <w:rPr>
                <w:color w:val="auto"/>
                <w:szCs w:val="24"/>
                <w:lang w:val="en-ZW"/>
              </w:rPr>
              <w:t>Regenerated</w:t>
            </w:r>
          </w:p>
          <w:p w:rsidR="00F22736" w:rsidRPr="00B62B6F" w:rsidRDefault="004622D4" w:rsidP="00796B56">
            <w:pPr>
              <w:numPr>
                <w:ilvl w:val="0"/>
                <w:numId w:val="40"/>
              </w:numPr>
              <w:spacing w:after="0" w:line="360" w:lineRule="auto"/>
              <w:ind w:right="12"/>
              <w:rPr>
                <w:color w:val="auto"/>
                <w:szCs w:val="24"/>
                <w:lang w:val="en-ZW"/>
              </w:rPr>
            </w:pPr>
            <w:r w:rsidRPr="00B62B6F">
              <w:rPr>
                <w:color w:val="auto"/>
                <w:szCs w:val="24"/>
                <w:lang w:val="en-ZW"/>
              </w:rPr>
              <w:t>Synthetic</w:t>
            </w:r>
          </w:p>
          <w:p w:rsidR="00F22736" w:rsidRPr="00B62B6F" w:rsidRDefault="00274E60" w:rsidP="00E046DE">
            <w:pPr>
              <w:pStyle w:val="ListParagraph"/>
              <w:numPr>
                <w:ilvl w:val="0"/>
                <w:numId w:val="237"/>
              </w:numPr>
              <w:spacing w:after="0" w:line="360" w:lineRule="auto"/>
              <w:ind w:right="12"/>
              <w:rPr>
                <w:color w:val="auto"/>
                <w:szCs w:val="24"/>
                <w:lang w:val="en-ZW"/>
              </w:rPr>
            </w:pPr>
            <w:r w:rsidRPr="00B62B6F">
              <w:rPr>
                <w:color w:val="auto"/>
                <w:szCs w:val="24"/>
                <w:lang w:val="en-ZW"/>
              </w:rPr>
              <w:t xml:space="preserve">             </w:t>
            </w:r>
            <w:r w:rsidR="004622D4" w:rsidRPr="00B62B6F">
              <w:rPr>
                <w:color w:val="auto"/>
                <w:szCs w:val="24"/>
                <w:lang w:val="en-ZW"/>
              </w:rPr>
              <w:t>Production processes of natural fibres.</w:t>
            </w:r>
          </w:p>
          <w:p w:rsidR="00F22736" w:rsidRPr="00B62B6F" w:rsidRDefault="004622D4" w:rsidP="00E046DE">
            <w:pPr>
              <w:pStyle w:val="ListParagraph"/>
              <w:numPr>
                <w:ilvl w:val="0"/>
                <w:numId w:val="237"/>
              </w:numPr>
              <w:spacing w:after="0" w:line="360" w:lineRule="auto"/>
              <w:ind w:right="12"/>
              <w:rPr>
                <w:color w:val="auto"/>
                <w:szCs w:val="24"/>
                <w:lang w:val="en-ZW"/>
              </w:rPr>
            </w:pPr>
            <w:r w:rsidRPr="00B62B6F">
              <w:rPr>
                <w:color w:val="auto"/>
                <w:szCs w:val="24"/>
                <w:lang w:val="en-ZW"/>
              </w:rPr>
              <w:t>Fibre identification.</w:t>
            </w:r>
          </w:p>
          <w:p w:rsidR="00F22736" w:rsidRPr="00B62B6F" w:rsidRDefault="004622D4" w:rsidP="00E046DE">
            <w:pPr>
              <w:pStyle w:val="ListParagraph"/>
              <w:numPr>
                <w:ilvl w:val="0"/>
                <w:numId w:val="237"/>
              </w:numPr>
              <w:spacing w:after="0" w:line="360" w:lineRule="auto"/>
              <w:ind w:right="12"/>
              <w:rPr>
                <w:color w:val="auto"/>
                <w:szCs w:val="24"/>
                <w:lang w:val="en-ZW"/>
              </w:rPr>
            </w:pPr>
            <w:r w:rsidRPr="00B62B6F">
              <w:rPr>
                <w:color w:val="auto"/>
                <w:szCs w:val="24"/>
                <w:lang w:val="en-ZW"/>
              </w:rPr>
              <w:t>Properties of man-made fibres</w:t>
            </w:r>
          </w:p>
          <w:p w:rsidR="00F22736" w:rsidRPr="00B62B6F" w:rsidRDefault="004622D4" w:rsidP="00E046DE">
            <w:pPr>
              <w:pStyle w:val="ListParagraph"/>
              <w:numPr>
                <w:ilvl w:val="0"/>
                <w:numId w:val="237"/>
              </w:numPr>
              <w:spacing w:after="0" w:line="360" w:lineRule="auto"/>
              <w:ind w:right="12"/>
              <w:rPr>
                <w:color w:val="auto"/>
                <w:szCs w:val="24"/>
                <w:lang w:val="en-ZW"/>
              </w:rPr>
            </w:pPr>
            <w:r w:rsidRPr="00B62B6F">
              <w:rPr>
                <w:color w:val="auto"/>
                <w:szCs w:val="24"/>
                <w:lang w:val="en-ZW"/>
              </w:rPr>
              <w:t>End uses of man-made fibres</w:t>
            </w:r>
          </w:p>
          <w:p w:rsidR="00F22736" w:rsidRPr="00B62B6F" w:rsidRDefault="00274E60" w:rsidP="00B62B6F">
            <w:pPr>
              <w:tabs>
                <w:tab w:val="left" w:pos="1440"/>
              </w:tabs>
              <w:spacing w:after="0" w:line="360" w:lineRule="auto"/>
              <w:ind w:left="10" w:right="12"/>
              <w:rPr>
                <w:color w:val="auto"/>
                <w:szCs w:val="24"/>
                <w:lang w:val="en-ZW"/>
              </w:rPr>
            </w:pPr>
            <w:r w:rsidRPr="00B62B6F">
              <w:rPr>
                <w:color w:val="auto"/>
                <w:szCs w:val="24"/>
                <w:lang w:val="en-ZW"/>
              </w:rPr>
              <w:tab/>
            </w:r>
            <w:r w:rsidRPr="00B62B6F">
              <w:rPr>
                <w:color w:val="auto"/>
                <w:szCs w:val="24"/>
                <w:lang w:val="en-ZW"/>
              </w:rPr>
              <w:tab/>
            </w:r>
          </w:p>
        </w:tc>
        <w:tc>
          <w:tcPr>
            <w:tcW w:w="114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lastRenderedPageBreak/>
              <w:t xml:space="preserve">Practical </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Project</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lastRenderedPageBreak/>
              <w:t>Oral assessment</w:t>
            </w:r>
          </w:p>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w:t>
            </w:r>
          </w:p>
        </w:tc>
      </w:tr>
      <w:tr w:rsidR="00F22736" w:rsidRPr="00B62B6F" w:rsidTr="0000600C">
        <w:trPr>
          <w:trHeight w:val="1430"/>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1"/>
                <w:numId w:val="37"/>
              </w:numPr>
              <w:spacing w:after="0" w:line="360" w:lineRule="auto"/>
              <w:ind w:right="12"/>
              <w:rPr>
                <w:color w:val="auto"/>
                <w:szCs w:val="24"/>
                <w:lang w:val="en-ZW"/>
              </w:rPr>
            </w:pPr>
            <w:r w:rsidRPr="00B62B6F">
              <w:rPr>
                <w:bCs/>
                <w:color w:val="auto"/>
                <w:szCs w:val="24"/>
                <w:lang w:val="en-ZW"/>
              </w:rPr>
              <w:lastRenderedPageBreak/>
              <w:t>Apply yarn formation</w:t>
            </w:r>
          </w:p>
          <w:p w:rsidR="00F22736" w:rsidRPr="00B62B6F" w:rsidRDefault="00F22736" w:rsidP="00B62B6F">
            <w:pPr>
              <w:spacing w:after="0" w:line="360" w:lineRule="auto"/>
              <w:ind w:left="10" w:right="12"/>
              <w:rPr>
                <w:color w:val="auto"/>
                <w:szCs w:val="24"/>
                <w:lang w:val="en-ZW"/>
              </w:rPr>
            </w:pPr>
          </w:p>
        </w:tc>
        <w:tc>
          <w:tcPr>
            <w:tcW w:w="248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36"/>
              </w:numPr>
              <w:spacing w:after="0" w:line="360" w:lineRule="auto"/>
              <w:ind w:right="12"/>
              <w:rPr>
                <w:color w:val="auto"/>
                <w:szCs w:val="24"/>
                <w:lang w:val="en-ZW"/>
              </w:rPr>
            </w:pPr>
            <w:r w:rsidRPr="00B62B6F">
              <w:rPr>
                <w:color w:val="auto"/>
                <w:szCs w:val="24"/>
                <w:lang w:val="en-ZW"/>
              </w:rPr>
              <w:t>Definition of terms</w:t>
            </w:r>
          </w:p>
          <w:p w:rsidR="00F22736" w:rsidRPr="00B62B6F" w:rsidRDefault="004622D4" w:rsidP="00796B56">
            <w:pPr>
              <w:numPr>
                <w:ilvl w:val="2"/>
                <w:numId w:val="42"/>
              </w:numPr>
              <w:spacing w:after="0" w:line="360" w:lineRule="auto"/>
              <w:ind w:right="12"/>
              <w:rPr>
                <w:color w:val="auto"/>
                <w:szCs w:val="24"/>
                <w:lang w:val="en-ZW"/>
              </w:rPr>
            </w:pPr>
            <w:r w:rsidRPr="00B62B6F">
              <w:rPr>
                <w:color w:val="auto"/>
                <w:szCs w:val="24"/>
                <w:lang w:val="en-ZW"/>
              </w:rPr>
              <w:t>yarns</w:t>
            </w:r>
          </w:p>
          <w:p w:rsidR="00F22736" w:rsidRPr="00B62B6F" w:rsidRDefault="004622D4" w:rsidP="00796B56">
            <w:pPr>
              <w:numPr>
                <w:ilvl w:val="2"/>
                <w:numId w:val="42"/>
              </w:numPr>
              <w:spacing w:after="0" w:line="360" w:lineRule="auto"/>
              <w:ind w:right="12"/>
              <w:rPr>
                <w:color w:val="auto"/>
                <w:szCs w:val="24"/>
                <w:lang w:val="en-ZW"/>
              </w:rPr>
            </w:pPr>
            <w:r w:rsidRPr="00B62B6F">
              <w:rPr>
                <w:color w:val="auto"/>
                <w:szCs w:val="24"/>
                <w:lang w:val="en-ZW"/>
              </w:rPr>
              <w:t>filament yarns</w:t>
            </w:r>
          </w:p>
          <w:p w:rsidR="00F22736" w:rsidRPr="00B62B6F" w:rsidRDefault="004622D4" w:rsidP="00796B56">
            <w:pPr>
              <w:numPr>
                <w:ilvl w:val="2"/>
                <w:numId w:val="42"/>
              </w:numPr>
              <w:spacing w:after="0" w:line="360" w:lineRule="auto"/>
              <w:ind w:right="12"/>
              <w:rPr>
                <w:color w:val="auto"/>
                <w:szCs w:val="24"/>
                <w:lang w:val="en-ZW"/>
              </w:rPr>
            </w:pPr>
            <w:r w:rsidRPr="00B62B6F">
              <w:rPr>
                <w:color w:val="auto"/>
                <w:szCs w:val="24"/>
                <w:lang w:val="en-ZW"/>
              </w:rPr>
              <w:t>spun yarns</w:t>
            </w:r>
          </w:p>
          <w:p w:rsidR="00F22736" w:rsidRPr="00B62B6F" w:rsidRDefault="004622D4" w:rsidP="00796B56">
            <w:pPr>
              <w:pStyle w:val="ListParagraph"/>
              <w:numPr>
                <w:ilvl w:val="0"/>
                <w:numId w:val="136"/>
              </w:numPr>
              <w:spacing w:after="0" w:line="360" w:lineRule="auto"/>
              <w:ind w:right="12"/>
              <w:rPr>
                <w:color w:val="auto"/>
                <w:szCs w:val="24"/>
                <w:lang w:val="en-ZW"/>
              </w:rPr>
            </w:pPr>
            <w:r w:rsidRPr="00B62B6F">
              <w:rPr>
                <w:color w:val="auto"/>
                <w:szCs w:val="24"/>
                <w:lang w:val="en-ZW"/>
              </w:rPr>
              <w:t>Types of yarns.</w:t>
            </w:r>
          </w:p>
          <w:p w:rsidR="00F22736" w:rsidRPr="00B62B6F" w:rsidRDefault="004622D4" w:rsidP="00796B56">
            <w:pPr>
              <w:numPr>
                <w:ilvl w:val="0"/>
                <w:numId w:val="43"/>
              </w:numPr>
              <w:spacing w:after="0" w:line="360" w:lineRule="auto"/>
              <w:ind w:right="12"/>
              <w:rPr>
                <w:color w:val="auto"/>
                <w:szCs w:val="24"/>
                <w:lang w:val="en-ZW"/>
              </w:rPr>
            </w:pPr>
            <w:r w:rsidRPr="00B62B6F">
              <w:rPr>
                <w:color w:val="auto"/>
                <w:szCs w:val="24"/>
                <w:lang w:val="en-ZW"/>
              </w:rPr>
              <w:t>Single yarns.</w:t>
            </w:r>
          </w:p>
          <w:p w:rsidR="00F22736" w:rsidRPr="00B62B6F" w:rsidRDefault="004622D4" w:rsidP="00796B56">
            <w:pPr>
              <w:numPr>
                <w:ilvl w:val="0"/>
                <w:numId w:val="43"/>
              </w:numPr>
              <w:spacing w:after="0" w:line="360" w:lineRule="auto"/>
              <w:ind w:right="12"/>
              <w:rPr>
                <w:color w:val="auto"/>
                <w:szCs w:val="24"/>
                <w:lang w:val="en-ZW"/>
              </w:rPr>
            </w:pPr>
            <w:r w:rsidRPr="00B62B6F">
              <w:rPr>
                <w:color w:val="auto"/>
                <w:szCs w:val="24"/>
                <w:lang w:val="en-ZW"/>
              </w:rPr>
              <w:t>Plied yarns.</w:t>
            </w:r>
          </w:p>
          <w:p w:rsidR="00F22736" w:rsidRPr="00B62B6F" w:rsidRDefault="004622D4" w:rsidP="00796B56">
            <w:pPr>
              <w:numPr>
                <w:ilvl w:val="0"/>
                <w:numId w:val="43"/>
              </w:numPr>
              <w:spacing w:after="0" w:line="360" w:lineRule="auto"/>
              <w:ind w:right="12"/>
              <w:rPr>
                <w:color w:val="auto"/>
                <w:szCs w:val="24"/>
                <w:lang w:val="en-ZW"/>
              </w:rPr>
            </w:pPr>
            <w:r w:rsidRPr="00B62B6F">
              <w:rPr>
                <w:color w:val="auto"/>
                <w:szCs w:val="24"/>
                <w:lang w:val="en-ZW"/>
              </w:rPr>
              <w:t>Corded yarns.</w:t>
            </w:r>
          </w:p>
          <w:p w:rsidR="00F22736" w:rsidRPr="00B62B6F" w:rsidRDefault="004622D4" w:rsidP="00796B56">
            <w:pPr>
              <w:numPr>
                <w:ilvl w:val="0"/>
                <w:numId w:val="43"/>
              </w:numPr>
              <w:spacing w:after="0" w:line="360" w:lineRule="auto"/>
              <w:ind w:right="12"/>
              <w:rPr>
                <w:color w:val="auto"/>
                <w:szCs w:val="24"/>
                <w:lang w:val="en-ZW"/>
              </w:rPr>
            </w:pPr>
            <w:r w:rsidRPr="00B62B6F">
              <w:rPr>
                <w:color w:val="auto"/>
                <w:szCs w:val="24"/>
                <w:lang w:val="en-ZW"/>
              </w:rPr>
              <w:t>Blended yarns.</w:t>
            </w:r>
          </w:p>
          <w:p w:rsidR="00F22736" w:rsidRPr="00B62B6F" w:rsidRDefault="004622D4" w:rsidP="00796B56">
            <w:pPr>
              <w:numPr>
                <w:ilvl w:val="0"/>
                <w:numId w:val="43"/>
              </w:numPr>
              <w:spacing w:after="0" w:line="360" w:lineRule="auto"/>
              <w:ind w:right="12"/>
              <w:rPr>
                <w:color w:val="auto"/>
                <w:szCs w:val="24"/>
                <w:lang w:val="en-ZW"/>
              </w:rPr>
            </w:pPr>
            <w:r w:rsidRPr="00B62B6F">
              <w:rPr>
                <w:color w:val="auto"/>
                <w:szCs w:val="24"/>
                <w:lang w:val="en-ZW"/>
              </w:rPr>
              <w:t>Fancy yarns.</w:t>
            </w:r>
          </w:p>
          <w:p w:rsidR="00F22736" w:rsidRPr="00B62B6F" w:rsidRDefault="004622D4" w:rsidP="00796B56">
            <w:pPr>
              <w:numPr>
                <w:ilvl w:val="0"/>
                <w:numId w:val="43"/>
              </w:numPr>
              <w:spacing w:after="0" w:line="360" w:lineRule="auto"/>
              <w:ind w:right="12"/>
              <w:rPr>
                <w:color w:val="auto"/>
                <w:szCs w:val="24"/>
                <w:lang w:val="en-ZW"/>
              </w:rPr>
            </w:pPr>
            <w:r w:rsidRPr="00B62B6F">
              <w:rPr>
                <w:color w:val="auto"/>
                <w:szCs w:val="24"/>
                <w:lang w:val="en-ZW"/>
              </w:rPr>
              <w:t>Combed yarn.</w:t>
            </w:r>
          </w:p>
          <w:p w:rsidR="00F22736" w:rsidRPr="00B62B6F" w:rsidRDefault="004622D4" w:rsidP="00796B56">
            <w:pPr>
              <w:numPr>
                <w:ilvl w:val="0"/>
                <w:numId w:val="43"/>
              </w:numPr>
              <w:spacing w:after="0" w:line="360" w:lineRule="auto"/>
              <w:ind w:right="12"/>
              <w:rPr>
                <w:color w:val="auto"/>
                <w:szCs w:val="24"/>
                <w:lang w:val="en-ZW"/>
              </w:rPr>
            </w:pPr>
            <w:r w:rsidRPr="00B62B6F">
              <w:rPr>
                <w:color w:val="auto"/>
                <w:szCs w:val="24"/>
                <w:lang w:val="en-ZW"/>
              </w:rPr>
              <w:t>Textured yarn.</w:t>
            </w:r>
          </w:p>
          <w:p w:rsidR="00F22736" w:rsidRPr="00B62B6F" w:rsidRDefault="004622D4" w:rsidP="00796B56">
            <w:pPr>
              <w:pStyle w:val="ListParagraph"/>
              <w:numPr>
                <w:ilvl w:val="0"/>
                <w:numId w:val="136"/>
              </w:numPr>
              <w:spacing w:after="0" w:line="360" w:lineRule="auto"/>
              <w:ind w:right="12"/>
              <w:rPr>
                <w:color w:val="auto"/>
                <w:szCs w:val="24"/>
                <w:lang w:val="en-ZW"/>
              </w:rPr>
            </w:pPr>
            <w:r w:rsidRPr="00B62B6F">
              <w:rPr>
                <w:color w:val="auto"/>
                <w:szCs w:val="24"/>
                <w:lang w:val="en-ZW"/>
              </w:rPr>
              <w:t>Classification of textile yarns.</w:t>
            </w:r>
          </w:p>
          <w:p w:rsidR="00F22736" w:rsidRPr="00B62B6F" w:rsidRDefault="004622D4" w:rsidP="00796B56">
            <w:pPr>
              <w:numPr>
                <w:ilvl w:val="0"/>
                <w:numId w:val="44"/>
              </w:numPr>
              <w:spacing w:after="0" w:line="360" w:lineRule="auto"/>
              <w:ind w:right="12"/>
              <w:rPr>
                <w:color w:val="auto"/>
                <w:szCs w:val="24"/>
                <w:lang w:val="en-ZW"/>
              </w:rPr>
            </w:pPr>
            <w:r w:rsidRPr="00B62B6F">
              <w:rPr>
                <w:color w:val="auto"/>
                <w:szCs w:val="24"/>
                <w:lang w:val="en-ZW"/>
              </w:rPr>
              <w:t>Filament</w:t>
            </w:r>
          </w:p>
          <w:p w:rsidR="00F22736" w:rsidRPr="00B62B6F" w:rsidRDefault="004622D4" w:rsidP="00796B56">
            <w:pPr>
              <w:numPr>
                <w:ilvl w:val="0"/>
                <w:numId w:val="44"/>
              </w:numPr>
              <w:spacing w:after="0" w:line="360" w:lineRule="auto"/>
              <w:ind w:right="12"/>
              <w:rPr>
                <w:color w:val="auto"/>
                <w:szCs w:val="24"/>
                <w:lang w:val="en-ZW"/>
              </w:rPr>
            </w:pPr>
            <w:r w:rsidRPr="00B62B6F">
              <w:rPr>
                <w:color w:val="auto"/>
                <w:szCs w:val="24"/>
                <w:lang w:val="en-ZW"/>
              </w:rPr>
              <w:t>Spun</w:t>
            </w:r>
          </w:p>
          <w:p w:rsidR="00F22736" w:rsidRPr="00B62B6F" w:rsidRDefault="004622D4" w:rsidP="00796B56">
            <w:pPr>
              <w:pStyle w:val="ListParagraph"/>
              <w:numPr>
                <w:ilvl w:val="0"/>
                <w:numId w:val="136"/>
              </w:numPr>
              <w:spacing w:after="0" w:line="360" w:lineRule="auto"/>
              <w:ind w:right="12"/>
              <w:rPr>
                <w:color w:val="auto"/>
                <w:szCs w:val="24"/>
                <w:lang w:val="en-ZW"/>
              </w:rPr>
            </w:pPr>
            <w:r w:rsidRPr="00B62B6F">
              <w:rPr>
                <w:color w:val="auto"/>
                <w:szCs w:val="24"/>
                <w:lang w:val="en-ZW"/>
              </w:rPr>
              <w:lastRenderedPageBreak/>
              <w:t>Properties of yarns.</w:t>
            </w:r>
          </w:p>
          <w:p w:rsidR="00F22736" w:rsidRPr="00B62B6F" w:rsidRDefault="00F22736" w:rsidP="00B62B6F">
            <w:pPr>
              <w:spacing w:after="0" w:line="360" w:lineRule="auto"/>
              <w:ind w:left="10" w:right="12"/>
              <w:rPr>
                <w:color w:val="auto"/>
                <w:szCs w:val="24"/>
                <w:lang w:val="en-ZW"/>
              </w:rPr>
            </w:pPr>
          </w:p>
          <w:p w:rsidR="00F22736" w:rsidRPr="00B62B6F" w:rsidRDefault="004622D4" w:rsidP="00796B56">
            <w:pPr>
              <w:pStyle w:val="ListParagraph"/>
              <w:numPr>
                <w:ilvl w:val="0"/>
                <w:numId w:val="136"/>
              </w:numPr>
              <w:spacing w:after="0" w:line="360" w:lineRule="auto"/>
              <w:ind w:right="12"/>
              <w:rPr>
                <w:color w:val="auto"/>
                <w:szCs w:val="24"/>
                <w:lang w:val="en-ZW"/>
              </w:rPr>
            </w:pPr>
            <w:r w:rsidRPr="00B62B6F">
              <w:rPr>
                <w:color w:val="auto"/>
                <w:szCs w:val="24"/>
                <w:lang w:val="en-ZW"/>
              </w:rPr>
              <w:t>Methods of yarn formation.</w:t>
            </w:r>
          </w:p>
          <w:p w:rsidR="00F22736" w:rsidRPr="00B62B6F" w:rsidRDefault="004622D4" w:rsidP="00796B56">
            <w:pPr>
              <w:numPr>
                <w:ilvl w:val="0"/>
                <w:numId w:val="45"/>
              </w:numPr>
              <w:spacing w:after="0" w:line="360" w:lineRule="auto"/>
              <w:ind w:right="12"/>
              <w:rPr>
                <w:color w:val="auto"/>
                <w:szCs w:val="24"/>
                <w:lang w:val="en-ZW"/>
              </w:rPr>
            </w:pPr>
            <w:r w:rsidRPr="00B62B6F">
              <w:rPr>
                <w:color w:val="auto"/>
                <w:szCs w:val="24"/>
                <w:lang w:val="en-ZW"/>
              </w:rPr>
              <w:t>Melt spinning.</w:t>
            </w:r>
          </w:p>
          <w:p w:rsidR="00F22736" w:rsidRPr="00B62B6F" w:rsidRDefault="004622D4" w:rsidP="00796B56">
            <w:pPr>
              <w:numPr>
                <w:ilvl w:val="0"/>
                <w:numId w:val="45"/>
              </w:numPr>
              <w:spacing w:after="0" w:line="360" w:lineRule="auto"/>
              <w:ind w:right="12"/>
              <w:rPr>
                <w:color w:val="auto"/>
                <w:szCs w:val="24"/>
                <w:lang w:val="en-ZW"/>
              </w:rPr>
            </w:pPr>
            <w:r w:rsidRPr="00B62B6F">
              <w:rPr>
                <w:color w:val="auto"/>
                <w:szCs w:val="24"/>
                <w:lang w:val="en-ZW"/>
              </w:rPr>
              <w:t xml:space="preserve">Dry spinning </w:t>
            </w:r>
          </w:p>
          <w:p w:rsidR="00F22736" w:rsidRPr="00B62B6F" w:rsidRDefault="004622D4" w:rsidP="00796B56">
            <w:pPr>
              <w:numPr>
                <w:ilvl w:val="0"/>
                <w:numId w:val="45"/>
              </w:numPr>
              <w:spacing w:after="0" w:line="360" w:lineRule="auto"/>
              <w:ind w:right="12"/>
              <w:rPr>
                <w:color w:val="auto"/>
                <w:szCs w:val="24"/>
                <w:lang w:val="en-ZW"/>
              </w:rPr>
            </w:pPr>
            <w:r w:rsidRPr="00B62B6F">
              <w:rPr>
                <w:color w:val="auto"/>
                <w:szCs w:val="24"/>
                <w:lang w:val="en-ZW"/>
              </w:rPr>
              <w:t>Wet spinning.</w:t>
            </w:r>
          </w:p>
          <w:p w:rsidR="00F22736" w:rsidRPr="00B62B6F" w:rsidRDefault="004622D4" w:rsidP="00796B56">
            <w:pPr>
              <w:numPr>
                <w:ilvl w:val="0"/>
                <w:numId w:val="45"/>
              </w:numPr>
              <w:spacing w:after="0" w:line="360" w:lineRule="auto"/>
              <w:ind w:right="12"/>
              <w:rPr>
                <w:color w:val="auto"/>
                <w:szCs w:val="24"/>
                <w:lang w:val="en-ZW"/>
              </w:rPr>
            </w:pPr>
            <w:r w:rsidRPr="00B62B6F">
              <w:rPr>
                <w:color w:val="auto"/>
                <w:szCs w:val="24"/>
                <w:lang w:val="en-ZW"/>
              </w:rPr>
              <w:t>Ring spinning.</w:t>
            </w:r>
          </w:p>
          <w:p w:rsidR="00F22736" w:rsidRPr="00B62B6F" w:rsidRDefault="004622D4" w:rsidP="00796B56">
            <w:pPr>
              <w:numPr>
                <w:ilvl w:val="0"/>
                <w:numId w:val="45"/>
              </w:numPr>
              <w:spacing w:after="0" w:line="360" w:lineRule="auto"/>
              <w:ind w:right="12"/>
              <w:rPr>
                <w:color w:val="auto"/>
                <w:szCs w:val="24"/>
                <w:lang w:val="en-ZW"/>
              </w:rPr>
            </w:pPr>
            <w:r w:rsidRPr="00B62B6F">
              <w:rPr>
                <w:color w:val="auto"/>
                <w:szCs w:val="24"/>
                <w:lang w:val="en-ZW"/>
              </w:rPr>
              <w:t>Open ended spinning.</w:t>
            </w:r>
          </w:p>
          <w:p w:rsidR="00F22736" w:rsidRPr="00B62B6F" w:rsidRDefault="004622D4" w:rsidP="00796B56">
            <w:pPr>
              <w:numPr>
                <w:ilvl w:val="0"/>
                <w:numId w:val="45"/>
              </w:numPr>
              <w:spacing w:after="0" w:line="360" w:lineRule="auto"/>
              <w:ind w:right="12"/>
              <w:rPr>
                <w:color w:val="auto"/>
                <w:szCs w:val="24"/>
                <w:lang w:val="en-ZW"/>
              </w:rPr>
            </w:pPr>
            <w:r w:rsidRPr="00B62B6F">
              <w:rPr>
                <w:color w:val="auto"/>
                <w:szCs w:val="24"/>
                <w:lang w:val="en-ZW"/>
              </w:rPr>
              <w:t>Silk reeling and throwing.</w:t>
            </w:r>
          </w:p>
        </w:tc>
        <w:tc>
          <w:tcPr>
            <w:tcW w:w="114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46"/>
              </w:numPr>
              <w:spacing w:after="0" w:line="360" w:lineRule="auto"/>
              <w:ind w:right="12"/>
              <w:rPr>
                <w:color w:val="auto"/>
                <w:szCs w:val="24"/>
                <w:lang w:val="en-ZA"/>
              </w:rPr>
            </w:pPr>
            <w:r w:rsidRPr="00B62B6F">
              <w:rPr>
                <w:color w:val="auto"/>
                <w:szCs w:val="24"/>
                <w:lang w:val="en-ZA"/>
              </w:rPr>
              <w:lastRenderedPageBreak/>
              <w:t xml:space="preserve">Practical </w:t>
            </w:r>
          </w:p>
          <w:p w:rsidR="00F22736" w:rsidRPr="00B62B6F" w:rsidRDefault="004622D4" w:rsidP="00796B56">
            <w:pPr>
              <w:numPr>
                <w:ilvl w:val="0"/>
                <w:numId w:val="46"/>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46"/>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46"/>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46"/>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46"/>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00600C">
        <w:trPr>
          <w:trHeight w:val="5250"/>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D943E5" w:rsidP="00796B56">
            <w:pPr>
              <w:numPr>
                <w:ilvl w:val="1"/>
                <w:numId w:val="37"/>
              </w:numPr>
              <w:spacing w:after="0" w:line="360" w:lineRule="auto"/>
              <w:ind w:right="12"/>
              <w:rPr>
                <w:color w:val="auto"/>
                <w:szCs w:val="24"/>
                <w:lang w:val="en-ZW"/>
              </w:rPr>
            </w:pPr>
            <w:r w:rsidRPr="00B62B6F">
              <w:rPr>
                <w:bCs/>
                <w:color w:val="auto"/>
                <w:szCs w:val="24"/>
                <w:lang w:val="en-ZW"/>
              </w:rPr>
              <w:lastRenderedPageBreak/>
              <w:t xml:space="preserve">Apply fabric </w:t>
            </w:r>
            <w:r w:rsidR="004622D4" w:rsidRPr="00B62B6F">
              <w:rPr>
                <w:bCs/>
                <w:color w:val="auto"/>
                <w:szCs w:val="24"/>
                <w:lang w:val="en-ZW"/>
              </w:rPr>
              <w:t>formation</w:t>
            </w:r>
          </w:p>
        </w:tc>
        <w:tc>
          <w:tcPr>
            <w:tcW w:w="248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37"/>
              </w:numPr>
              <w:spacing w:after="0" w:line="360" w:lineRule="auto"/>
              <w:ind w:right="12"/>
              <w:rPr>
                <w:color w:val="auto"/>
                <w:szCs w:val="24"/>
                <w:lang w:val="en-ZW"/>
              </w:rPr>
            </w:pPr>
            <w:r w:rsidRPr="00B62B6F">
              <w:rPr>
                <w:color w:val="auto"/>
                <w:szCs w:val="24"/>
                <w:lang w:val="en-ZW"/>
              </w:rPr>
              <w:t>Fabric formation methods.</w:t>
            </w:r>
          </w:p>
          <w:p w:rsidR="00F22736" w:rsidRPr="00B62B6F" w:rsidRDefault="004622D4" w:rsidP="00E046DE">
            <w:pPr>
              <w:numPr>
                <w:ilvl w:val="0"/>
                <w:numId w:val="238"/>
              </w:numPr>
              <w:spacing w:after="0" w:line="360" w:lineRule="auto"/>
              <w:ind w:right="12"/>
              <w:rPr>
                <w:color w:val="auto"/>
                <w:szCs w:val="24"/>
                <w:lang w:val="en-ZW"/>
              </w:rPr>
            </w:pPr>
            <w:r w:rsidRPr="00B62B6F">
              <w:rPr>
                <w:color w:val="auto"/>
                <w:szCs w:val="24"/>
                <w:lang w:val="en-ZW"/>
              </w:rPr>
              <w:t xml:space="preserve">Weaving </w:t>
            </w:r>
          </w:p>
          <w:p w:rsidR="00F22736" w:rsidRPr="00B62B6F" w:rsidRDefault="004622D4" w:rsidP="00E046DE">
            <w:pPr>
              <w:numPr>
                <w:ilvl w:val="0"/>
                <w:numId w:val="238"/>
              </w:numPr>
              <w:spacing w:after="0" w:line="360" w:lineRule="auto"/>
              <w:ind w:right="12"/>
              <w:rPr>
                <w:color w:val="auto"/>
                <w:szCs w:val="24"/>
                <w:lang w:val="en-ZW"/>
              </w:rPr>
            </w:pPr>
            <w:r w:rsidRPr="00B62B6F">
              <w:rPr>
                <w:color w:val="auto"/>
                <w:szCs w:val="24"/>
                <w:lang w:val="en-ZW"/>
              </w:rPr>
              <w:t>Plain weave</w:t>
            </w:r>
          </w:p>
          <w:p w:rsidR="00F22736" w:rsidRPr="00B62B6F" w:rsidRDefault="004622D4" w:rsidP="00E046DE">
            <w:pPr>
              <w:numPr>
                <w:ilvl w:val="0"/>
                <w:numId w:val="238"/>
              </w:numPr>
              <w:spacing w:after="0" w:line="360" w:lineRule="auto"/>
              <w:ind w:right="12"/>
              <w:rPr>
                <w:color w:val="auto"/>
                <w:szCs w:val="24"/>
                <w:lang w:val="en-ZW"/>
              </w:rPr>
            </w:pPr>
            <w:r w:rsidRPr="00B62B6F">
              <w:rPr>
                <w:color w:val="auto"/>
                <w:szCs w:val="24"/>
                <w:lang w:val="en-ZW"/>
              </w:rPr>
              <w:t>Twill weave</w:t>
            </w:r>
          </w:p>
          <w:p w:rsidR="00F22736" w:rsidRPr="00B62B6F" w:rsidRDefault="004622D4" w:rsidP="00E046DE">
            <w:pPr>
              <w:numPr>
                <w:ilvl w:val="0"/>
                <w:numId w:val="238"/>
              </w:numPr>
              <w:spacing w:after="0" w:line="360" w:lineRule="auto"/>
              <w:ind w:right="12"/>
              <w:rPr>
                <w:color w:val="auto"/>
                <w:szCs w:val="24"/>
                <w:lang w:val="en-ZW"/>
              </w:rPr>
            </w:pPr>
            <w:r w:rsidRPr="00B62B6F">
              <w:rPr>
                <w:color w:val="auto"/>
                <w:szCs w:val="24"/>
                <w:lang w:val="en-ZW"/>
              </w:rPr>
              <w:t>Satin weave</w:t>
            </w:r>
          </w:p>
          <w:p w:rsidR="00F22736" w:rsidRPr="00B62B6F" w:rsidRDefault="004622D4" w:rsidP="00796B56">
            <w:pPr>
              <w:pStyle w:val="ListParagraph"/>
              <w:numPr>
                <w:ilvl w:val="0"/>
                <w:numId w:val="137"/>
              </w:numPr>
              <w:spacing w:after="0" w:line="360" w:lineRule="auto"/>
              <w:ind w:right="12"/>
              <w:rPr>
                <w:color w:val="auto"/>
                <w:szCs w:val="24"/>
                <w:lang w:val="en-ZW"/>
              </w:rPr>
            </w:pPr>
            <w:r w:rsidRPr="00B62B6F">
              <w:rPr>
                <w:color w:val="auto"/>
                <w:szCs w:val="24"/>
                <w:lang w:val="en-ZW"/>
              </w:rPr>
              <w:t>Properties of woven fabrics.</w:t>
            </w:r>
          </w:p>
          <w:p w:rsidR="00F22736" w:rsidRPr="00B62B6F" w:rsidRDefault="004622D4" w:rsidP="00E046DE">
            <w:pPr>
              <w:numPr>
                <w:ilvl w:val="0"/>
                <w:numId w:val="239"/>
              </w:numPr>
              <w:spacing w:after="0" w:line="360" w:lineRule="auto"/>
              <w:ind w:right="12"/>
              <w:rPr>
                <w:color w:val="auto"/>
                <w:szCs w:val="24"/>
                <w:lang w:val="en-ZW"/>
              </w:rPr>
            </w:pPr>
            <w:r w:rsidRPr="00B62B6F">
              <w:rPr>
                <w:color w:val="auto"/>
                <w:szCs w:val="24"/>
                <w:lang w:val="en-ZW"/>
              </w:rPr>
              <w:t>Tearing strength</w:t>
            </w:r>
          </w:p>
          <w:p w:rsidR="00F22736" w:rsidRPr="00B62B6F" w:rsidRDefault="004622D4" w:rsidP="00E046DE">
            <w:pPr>
              <w:numPr>
                <w:ilvl w:val="0"/>
                <w:numId w:val="239"/>
              </w:numPr>
              <w:spacing w:after="0" w:line="360" w:lineRule="auto"/>
              <w:ind w:right="12"/>
              <w:rPr>
                <w:color w:val="auto"/>
                <w:szCs w:val="24"/>
                <w:lang w:val="en-ZW"/>
              </w:rPr>
            </w:pPr>
            <w:r w:rsidRPr="00B62B6F">
              <w:rPr>
                <w:color w:val="auto"/>
                <w:szCs w:val="24"/>
                <w:lang w:val="en-ZW"/>
              </w:rPr>
              <w:t>Tensile strength</w:t>
            </w:r>
          </w:p>
          <w:p w:rsidR="00F22736" w:rsidRPr="00B62B6F" w:rsidRDefault="004622D4" w:rsidP="00E046DE">
            <w:pPr>
              <w:numPr>
                <w:ilvl w:val="0"/>
                <w:numId w:val="239"/>
              </w:numPr>
              <w:spacing w:after="0" w:line="360" w:lineRule="auto"/>
              <w:ind w:right="12"/>
              <w:rPr>
                <w:color w:val="auto"/>
                <w:szCs w:val="24"/>
                <w:lang w:val="en-ZW"/>
              </w:rPr>
            </w:pPr>
            <w:r w:rsidRPr="00B62B6F">
              <w:rPr>
                <w:color w:val="auto"/>
                <w:szCs w:val="24"/>
                <w:lang w:val="en-ZW"/>
              </w:rPr>
              <w:t>Abrasion resistance</w:t>
            </w:r>
          </w:p>
          <w:p w:rsidR="00F22736" w:rsidRPr="00B62B6F" w:rsidRDefault="004622D4" w:rsidP="00E046DE">
            <w:pPr>
              <w:numPr>
                <w:ilvl w:val="0"/>
                <w:numId w:val="239"/>
              </w:numPr>
              <w:spacing w:after="0" w:line="360" w:lineRule="auto"/>
              <w:ind w:right="12"/>
              <w:rPr>
                <w:color w:val="auto"/>
                <w:szCs w:val="24"/>
                <w:lang w:val="en-ZW"/>
              </w:rPr>
            </w:pPr>
            <w:r w:rsidRPr="00B62B6F">
              <w:rPr>
                <w:color w:val="auto"/>
                <w:szCs w:val="24"/>
                <w:lang w:val="en-ZW"/>
              </w:rPr>
              <w:t>Air permeability</w:t>
            </w:r>
          </w:p>
          <w:p w:rsidR="00F22736" w:rsidRPr="00B62B6F" w:rsidRDefault="004622D4" w:rsidP="00E046DE">
            <w:pPr>
              <w:numPr>
                <w:ilvl w:val="0"/>
                <w:numId w:val="239"/>
              </w:numPr>
              <w:spacing w:after="0" w:line="360" w:lineRule="auto"/>
              <w:ind w:right="12"/>
              <w:rPr>
                <w:color w:val="auto"/>
                <w:szCs w:val="24"/>
                <w:lang w:val="en-ZW"/>
              </w:rPr>
            </w:pPr>
            <w:r w:rsidRPr="00B62B6F">
              <w:rPr>
                <w:color w:val="auto"/>
                <w:szCs w:val="24"/>
                <w:lang w:val="en-ZW"/>
              </w:rPr>
              <w:t>Absorbency</w:t>
            </w:r>
          </w:p>
          <w:p w:rsidR="00F22736" w:rsidRPr="00B62B6F" w:rsidRDefault="004622D4" w:rsidP="00E046DE">
            <w:pPr>
              <w:numPr>
                <w:ilvl w:val="0"/>
                <w:numId w:val="239"/>
              </w:numPr>
              <w:spacing w:after="0" w:line="360" w:lineRule="auto"/>
              <w:ind w:right="12"/>
              <w:rPr>
                <w:color w:val="auto"/>
                <w:szCs w:val="24"/>
                <w:lang w:val="en-ZW"/>
              </w:rPr>
            </w:pPr>
            <w:r w:rsidRPr="00B62B6F">
              <w:rPr>
                <w:color w:val="auto"/>
                <w:szCs w:val="24"/>
                <w:lang w:val="en-ZW"/>
              </w:rPr>
              <w:t>Knitting.</w:t>
            </w:r>
          </w:p>
          <w:p w:rsidR="00F22736" w:rsidRPr="00B62B6F" w:rsidRDefault="004622D4" w:rsidP="00E046DE">
            <w:pPr>
              <w:numPr>
                <w:ilvl w:val="0"/>
                <w:numId w:val="239"/>
              </w:numPr>
              <w:spacing w:after="0" w:line="360" w:lineRule="auto"/>
              <w:ind w:right="12"/>
              <w:rPr>
                <w:color w:val="auto"/>
                <w:szCs w:val="24"/>
                <w:lang w:val="en-ZW"/>
              </w:rPr>
            </w:pPr>
            <w:r w:rsidRPr="00B62B6F">
              <w:rPr>
                <w:color w:val="auto"/>
                <w:szCs w:val="24"/>
                <w:lang w:val="en-ZW"/>
              </w:rPr>
              <w:t>Warp knitting.</w:t>
            </w:r>
          </w:p>
          <w:p w:rsidR="00F22736" w:rsidRPr="00B62B6F" w:rsidRDefault="004622D4" w:rsidP="00796B56">
            <w:pPr>
              <w:numPr>
                <w:ilvl w:val="0"/>
                <w:numId w:val="47"/>
              </w:numPr>
              <w:spacing w:after="0" w:line="360" w:lineRule="auto"/>
              <w:ind w:right="12"/>
              <w:rPr>
                <w:color w:val="auto"/>
                <w:szCs w:val="24"/>
                <w:lang w:val="en-ZW"/>
              </w:rPr>
            </w:pPr>
            <w:r w:rsidRPr="00B62B6F">
              <w:rPr>
                <w:color w:val="auto"/>
                <w:szCs w:val="24"/>
                <w:lang w:val="en-ZW"/>
              </w:rPr>
              <w:t>Weft knitting.</w:t>
            </w:r>
          </w:p>
          <w:p w:rsidR="00F22736" w:rsidRPr="00B62B6F" w:rsidRDefault="00CF62DA" w:rsidP="00796B56">
            <w:pPr>
              <w:pStyle w:val="ListParagraph"/>
              <w:numPr>
                <w:ilvl w:val="0"/>
                <w:numId w:val="137"/>
              </w:numPr>
              <w:spacing w:after="0" w:line="360" w:lineRule="auto"/>
              <w:ind w:right="12"/>
              <w:rPr>
                <w:color w:val="auto"/>
                <w:szCs w:val="24"/>
                <w:lang w:val="en-ZW"/>
              </w:rPr>
            </w:pPr>
            <w:r w:rsidRPr="00B62B6F">
              <w:rPr>
                <w:color w:val="auto"/>
                <w:szCs w:val="24"/>
                <w:lang w:val="en-ZW"/>
              </w:rPr>
              <w:t xml:space="preserve">Properties of </w:t>
            </w:r>
            <w:r w:rsidR="004622D4" w:rsidRPr="00B62B6F">
              <w:rPr>
                <w:color w:val="auto"/>
                <w:szCs w:val="24"/>
                <w:lang w:val="en-ZW"/>
              </w:rPr>
              <w:t xml:space="preserve"> knitted fabric </w:t>
            </w:r>
          </w:p>
          <w:p w:rsidR="00F22736" w:rsidRPr="00B62B6F" w:rsidRDefault="004622D4" w:rsidP="00E046DE">
            <w:pPr>
              <w:numPr>
                <w:ilvl w:val="0"/>
                <w:numId w:val="240"/>
              </w:numPr>
              <w:spacing w:after="0" w:line="360" w:lineRule="auto"/>
              <w:ind w:right="12"/>
              <w:rPr>
                <w:color w:val="auto"/>
                <w:szCs w:val="24"/>
                <w:lang w:val="en-ZW"/>
              </w:rPr>
            </w:pPr>
            <w:r w:rsidRPr="00B62B6F">
              <w:rPr>
                <w:color w:val="auto"/>
                <w:szCs w:val="24"/>
                <w:lang w:val="en-ZW"/>
              </w:rPr>
              <w:t>Stretchy</w:t>
            </w:r>
          </w:p>
          <w:p w:rsidR="00F22736" w:rsidRPr="00B62B6F" w:rsidRDefault="004622D4" w:rsidP="00E046DE">
            <w:pPr>
              <w:numPr>
                <w:ilvl w:val="0"/>
                <w:numId w:val="240"/>
              </w:numPr>
              <w:spacing w:after="0" w:line="360" w:lineRule="auto"/>
              <w:ind w:right="12"/>
              <w:rPr>
                <w:color w:val="auto"/>
                <w:szCs w:val="24"/>
                <w:lang w:val="en-ZW"/>
              </w:rPr>
            </w:pPr>
            <w:r w:rsidRPr="00B62B6F">
              <w:rPr>
                <w:color w:val="auto"/>
                <w:szCs w:val="24"/>
                <w:lang w:val="en-ZW"/>
              </w:rPr>
              <w:t>Flexile</w:t>
            </w:r>
          </w:p>
          <w:p w:rsidR="00F22736" w:rsidRPr="00B62B6F" w:rsidRDefault="004622D4" w:rsidP="00E046DE">
            <w:pPr>
              <w:numPr>
                <w:ilvl w:val="0"/>
                <w:numId w:val="240"/>
              </w:numPr>
              <w:spacing w:after="0" w:line="360" w:lineRule="auto"/>
              <w:ind w:right="12"/>
              <w:rPr>
                <w:color w:val="auto"/>
                <w:szCs w:val="24"/>
                <w:lang w:val="en-ZW"/>
              </w:rPr>
            </w:pPr>
            <w:r w:rsidRPr="00B62B6F">
              <w:rPr>
                <w:color w:val="auto"/>
                <w:szCs w:val="24"/>
                <w:lang w:val="en-ZW"/>
              </w:rPr>
              <w:t>Breathable</w:t>
            </w:r>
          </w:p>
          <w:p w:rsidR="00F22736" w:rsidRPr="00B62B6F" w:rsidRDefault="004622D4" w:rsidP="00E046DE">
            <w:pPr>
              <w:numPr>
                <w:ilvl w:val="0"/>
                <w:numId w:val="240"/>
              </w:numPr>
              <w:spacing w:after="0" w:line="360" w:lineRule="auto"/>
              <w:ind w:right="12"/>
              <w:rPr>
                <w:color w:val="auto"/>
                <w:szCs w:val="24"/>
                <w:lang w:val="en-ZW"/>
              </w:rPr>
            </w:pPr>
            <w:r w:rsidRPr="00B62B6F">
              <w:rPr>
                <w:color w:val="auto"/>
                <w:szCs w:val="24"/>
                <w:lang w:val="en-ZW"/>
              </w:rPr>
              <w:t>Wrinkle-resistant</w:t>
            </w:r>
          </w:p>
          <w:p w:rsidR="00F22736" w:rsidRPr="00B62B6F" w:rsidRDefault="004622D4" w:rsidP="00E046DE">
            <w:pPr>
              <w:numPr>
                <w:ilvl w:val="0"/>
                <w:numId w:val="240"/>
              </w:numPr>
              <w:spacing w:after="0" w:line="360" w:lineRule="auto"/>
              <w:ind w:right="12"/>
              <w:rPr>
                <w:color w:val="auto"/>
                <w:szCs w:val="24"/>
                <w:lang w:val="en-ZW"/>
              </w:rPr>
            </w:pPr>
            <w:r w:rsidRPr="00B62B6F">
              <w:rPr>
                <w:color w:val="auto"/>
                <w:szCs w:val="24"/>
                <w:lang w:val="en-ZW"/>
              </w:rPr>
              <w:t>Light weight</w:t>
            </w:r>
          </w:p>
          <w:p w:rsidR="00F22736" w:rsidRPr="00B62B6F" w:rsidRDefault="004622D4" w:rsidP="00E046DE">
            <w:pPr>
              <w:numPr>
                <w:ilvl w:val="0"/>
                <w:numId w:val="240"/>
              </w:numPr>
              <w:spacing w:after="0" w:line="360" w:lineRule="auto"/>
              <w:ind w:right="12"/>
              <w:rPr>
                <w:color w:val="auto"/>
                <w:szCs w:val="24"/>
                <w:lang w:val="en-ZW"/>
              </w:rPr>
            </w:pPr>
            <w:r w:rsidRPr="00B62B6F">
              <w:rPr>
                <w:color w:val="auto"/>
                <w:szCs w:val="24"/>
                <w:lang w:val="en-ZW"/>
              </w:rPr>
              <w:t>Comfortable</w:t>
            </w:r>
          </w:p>
          <w:p w:rsidR="00F22736" w:rsidRPr="00B62B6F" w:rsidRDefault="004622D4" w:rsidP="00E046DE">
            <w:pPr>
              <w:numPr>
                <w:ilvl w:val="0"/>
                <w:numId w:val="240"/>
              </w:numPr>
              <w:spacing w:after="0" w:line="360" w:lineRule="auto"/>
              <w:ind w:right="12"/>
              <w:rPr>
                <w:color w:val="auto"/>
                <w:szCs w:val="24"/>
                <w:lang w:val="en-ZW"/>
              </w:rPr>
            </w:pPr>
            <w:r w:rsidRPr="00B62B6F">
              <w:rPr>
                <w:color w:val="auto"/>
                <w:szCs w:val="24"/>
                <w:lang w:val="en-ZW"/>
              </w:rPr>
              <w:lastRenderedPageBreak/>
              <w:t>Felting.</w:t>
            </w:r>
          </w:p>
          <w:p w:rsidR="00F22736" w:rsidRPr="00B62B6F" w:rsidRDefault="004622D4" w:rsidP="00E046DE">
            <w:pPr>
              <w:numPr>
                <w:ilvl w:val="0"/>
                <w:numId w:val="240"/>
              </w:numPr>
              <w:spacing w:after="0" w:line="360" w:lineRule="auto"/>
              <w:ind w:right="12"/>
              <w:rPr>
                <w:color w:val="auto"/>
                <w:szCs w:val="24"/>
                <w:lang w:val="en-ZW"/>
              </w:rPr>
            </w:pPr>
            <w:r w:rsidRPr="00B62B6F">
              <w:rPr>
                <w:color w:val="auto"/>
                <w:szCs w:val="24"/>
                <w:lang w:val="en-ZW"/>
              </w:rPr>
              <w:t>Bonding.</w:t>
            </w:r>
          </w:p>
        </w:tc>
        <w:tc>
          <w:tcPr>
            <w:tcW w:w="114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48"/>
              </w:numPr>
              <w:spacing w:after="0" w:line="360" w:lineRule="auto"/>
              <w:ind w:right="12"/>
              <w:rPr>
                <w:color w:val="auto"/>
                <w:szCs w:val="24"/>
                <w:lang w:val="en-ZA"/>
              </w:rPr>
            </w:pPr>
            <w:r w:rsidRPr="00B62B6F">
              <w:rPr>
                <w:color w:val="auto"/>
                <w:szCs w:val="24"/>
                <w:lang w:val="en-ZA"/>
              </w:rPr>
              <w:lastRenderedPageBreak/>
              <w:t xml:space="preserve">Practical </w:t>
            </w:r>
          </w:p>
          <w:p w:rsidR="00F22736" w:rsidRPr="00B62B6F" w:rsidRDefault="004622D4" w:rsidP="00796B56">
            <w:pPr>
              <w:numPr>
                <w:ilvl w:val="0"/>
                <w:numId w:val="48"/>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48"/>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48"/>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48"/>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00600C">
        <w:trPr>
          <w:trHeight w:val="1692"/>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1"/>
                <w:numId w:val="37"/>
              </w:numPr>
              <w:spacing w:after="0" w:line="360" w:lineRule="auto"/>
              <w:ind w:right="12"/>
              <w:rPr>
                <w:color w:val="auto"/>
                <w:szCs w:val="24"/>
                <w:lang w:val="en-ZW"/>
              </w:rPr>
            </w:pPr>
            <w:r w:rsidRPr="00B62B6F">
              <w:rPr>
                <w:color w:val="auto"/>
                <w:szCs w:val="24"/>
                <w:lang w:val="en-ZW"/>
              </w:rPr>
              <w:lastRenderedPageBreak/>
              <w:t>Apply textile finishes</w:t>
            </w:r>
          </w:p>
          <w:p w:rsidR="00F22736" w:rsidRPr="00B62B6F" w:rsidRDefault="00F22736" w:rsidP="00B62B6F">
            <w:pPr>
              <w:spacing w:after="0" w:line="360" w:lineRule="auto"/>
              <w:ind w:left="10" w:right="12"/>
              <w:rPr>
                <w:color w:val="auto"/>
                <w:szCs w:val="24"/>
                <w:lang w:val="en-ZW"/>
              </w:rPr>
            </w:pPr>
          </w:p>
        </w:tc>
        <w:tc>
          <w:tcPr>
            <w:tcW w:w="248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38"/>
              </w:numPr>
              <w:spacing w:after="0" w:line="360" w:lineRule="auto"/>
              <w:ind w:right="12"/>
              <w:rPr>
                <w:color w:val="auto"/>
                <w:szCs w:val="24"/>
                <w:lang w:val="en-ZW"/>
              </w:rPr>
            </w:pPr>
            <w:r w:rsidRPr="00B62B6F">
              <w:rPr>
                <w:color w:val="auto"/>
                <w:szCs w:val="24"/>
                <w:lang w:val="en-ZW"/>
              </w:rPr>
              <w:t>Classification of textile finishes.</w:t>
            </w:r>
          </w:p>
          <w:p w:rsidR="00F22736" w:rsidRPr="00B62B6F" w:rsidRDefault="004622D4" w:rsidP="00796B56">
            <w:pPr>
              <w:numPr>
                <w:ilvl w:val="0"/>
                <w:numId w:val="49"/>
              </w:numPr>
              <w:spacing w:after="0" w:line="360" w:lineRule="auto"/>
              <w:ind w:right="12"/>
              <w:rPr>
                <w:color w:val="auto"/>
                <w:szCs w:val="24"/>
                <w:lang w:val="en-ZW"/>
              </w:rPr>
            </w:pPr>
            <w:r w:rsidRPr="00B62B6F">
              <w:rPr>
                <w:color w:val="auto"/>
                <w:szCs w:val="24"/>
                <w:lang w:val="en-ZW"/>
              </w:rPr>
              <w:t>Preparatory finishes.</w:t>
            </w:r>
          </w:p>
          <w:p w:rsidR="00F22736" w:rsidRPr="00B62B6F" w:rsidRDefault="004622D4" w:rsidP="00796B56">
            <w:pPr>
              <w:numPr>
                <w:ilvl w:val="0"/>
                <w:numId w:val="49"/>
              </w:numPr>
              <w:spacing w:after="0" w:line="360" w:lineRule="auto"/>
              <w:ind w:right="12"/>
              <w:rPr>
                <w:color w:val="auto"/>
                <w:szCs w:val="24"/>
                <w:lang w:val="en-ZW"/>
              </w:rPr>
            </w:pPr>
            <w:r w:rsidRPr="00B62B6F">
              <w:rPr>
                <w:color w:val="auto"/>
                <w:szCs w:val="24"/>
                <w:lang w:val="en-ZW"/>
              </w:rPr>
              <w:t>Mechanical finishes.</w:t>
            </w:r>
          </w:p>
          <w:p w:rsidR="00F22736" w:rsidRPr="00B62B6F" w:rsidRDefault="004622D4" w:rsidP="00796B56">
            <w:pPr>
              <w:numPr>
                <w:ilvl w:val="0"/>
                <w:numId w:val="49"/>
              </w:numPr>
              <w:spacing w:after="0" w:line="360" w:lineRule="auto"/>
              <w:ind w:right="12"/>
              <w:rPr>
                <w:color w:val="auto"/>
                <w:szCs w:val="24"/>
                <w:lang w:val="en-ZW"/>
              </w:rPr>
            </w:pPr>
            <w:r w:rsidRPr="00B62B6F">
              <w:rPr>
                <w:color w:val="auto"/>
                <w:szCs w:val="24"/>
                <w:lang w:val="en-ZW"/>
              </w:rPr>
              <w:t>Chemical finishes.</w:t>
            </w:r>
          </w:p>
          <w:p w:rsidR="00F22736" w:rsidRPr="00B62B6F" w:rsidRDefault="004622D4" w:rsidP="00796B56">
            <w:pPr>
              <w:pStyle w:val="ListParagraph"/>
              <w:numPr>
                <w:ilvl w:val="0"/>
                <w:numId w:val="138"/>
              </w:numPr>
              <w:spacing w:after="0" w:line="360" w:lineRule="auto"/>
              <w:ind w:right="12"/>
              <w:rPr>
                <w:color w:val="auto"/>
                <w:szCs w:val="24"/>
                <w:lang w:val="en-ZW"/>
              </w:rPr>
            </w:pPr>
            <w:r w:rsidRPr="00B62B6F">
              <w:rPr>
                <w:color w:val="auto"/>
                <w:szCs w:val="24"/>
                <w:lang w:val="en-ZW"/>
              </w:rPr>
              <w:t>Importance of textile finishes.</w:t>
            </w:r>
          </w:p>
          <w:p w:rsidR="00F22736" w:rsidRPr="00B62B6F" w:rsidRDefault="004622D4" w:rsidP="00796B56">
            <w:pPr>
              <w:pStyle w:val="ListParagraph"/>
              <w:numPr>
                <w:ilvl w:val="0"/>
                <w:numId w:val="138"/>
              </w:numPr>
              <w:spacing w:after="0" w:line="360" w:lineRule="auto"/>
              <w:ind w:right="12"/>
              <w:rPr>
                <w:color w:val="auto"/>
                <w:szCs w:val="24"/>
                <w:lang w:val="en-ZW"/>
              </w:rPr>
            </w:pPr>
            <w:r w:rsidRPr="00B62B6F">
              <w:rPr>
                <w:color w:val="auto"/>
                <w:szCs w:val="24"/>
                <w:lang w:val="en-ZW"/>
              </w:rPr>
              <w:t xml:space="preserve">Textile coloration techniques  </w:t>
            </w:r>
          </w:p>
          <w:p w:rsidR="00F22736" w:rsidRPr="00B62B6F" w:rsidRDefault="004622D4" w:rsidP="00796B56">
            <w:pPr>
              <w:numPr>
                <w:ilvl w:val="0"/>
                <w:numId w:val="50"/>
              </w:numPr>
              <w:spacing w:after="0" w:line="360" w:lineRule="auto"/>
              <w:ind w:right="12"/>
              <w:rPr>
                <w:color w:val="auto"/>
                <w:szCs w:val="24"/>
                <w:lang w:val="en-ZW"/>
              </w:rPr>
            </w:pPr>
            <w:r w:rsidRPr="00B62B6F">
              <w:rPr>
                <w:color w:val="auto"/>
                <w:szCs w:val="24"/>
                <w:lang w:val="en-ZW"/>
              </w:rPr>
              <w:t>Dyeing</w:t>
            </w:r>
          </w:p>
          <w:p w:rsidR="00F22736" w:rsidRPr="00B62B6F" w:rsidRDefault="004622D4" w:rsidP="00796B56">
            <w:pPr>
              <w:numPr>
                <w:ilvl w:val="0"/>
                <w:numId w:val="50"/>
              </w:numPr>
              <w:spacing w:after="0" w:line="360" w:lineRule="auto"/>
              <w:ind w:right="12"/>
              <w:rPr>
                <w:color w:val="auto"/>
                <w:szCs w:val="24"/>
                <w:lang w:val="en-ZW"/>
              </w:rPr>
            </w:pPr>
            <w:r w:rsidRPr="00B62B6F">
              <w:rPr>
                <w:color w:val="auto"/>
                <w:szCs w:val="24"/>
                <w:lang w:val="en-ZW"/>
              </w:rPr>
              <w:t>Printing</w:t>
            </w:r>
          </w:p>
          <w:p w:rsidR="00F22736" w:rsidRPr="00B62B6F" w:rsidRDefault="004622D4" w:rsidP="00796B56">
            <w:pPr>
              <w:numPr>
                <w:ilvl w:val="0"/>
                <w:numId w:val="50"/>
              </w:numPr>
              <w:spacing w:after="0" w:line="360" w:lineRule="auto"/>
              <w:ind w:right="12"/>
              <w:rPr>
                <w:color w:val="auto"/>
                <w:szCs w:val="24"/>
                <w:lang w:val="en-ZW"/>
              </w:rPr>
            </w:pPr>
            <w:r w:rsidRPr="00B62B6F">
              <w:rPr>
                <w:color w:val="auto"/>
                <w:szCs w:val="24"/>
                <w:lang w:val="en-ZW"/>
              </w:rPr>
              <w:t>Batik</w:t>
            </w:r>
          </w:p>
          <w:p w:rsidR="00F22736" w:rsidRPr="00B62B6F" w:rsidRDefault="004622D4" w:rsidP="00796B56">
            <w:pPr>
              <w:pStyle w:val="ListParagraph"/>
              <w:numPr>
                <w:ilvl w:val="0"/>
                <w:numId w:val="138"/>
              </w:numPr>
              <w:spacing w:after="0" w:line="360" w:lineRule="auto"/>
              <w:ind w:right="12"/>
              <w:rPr>
                <w:color w:val="auto"/>
                <w:szCs w:val="24"/>
                <w:lang w:val="en-ZW"/>
              </w:rPr>
            </w:pPr>
            <w:r w:rsidRPr="00B62B6F">
              <w:rPr>
                <w:bCs/>
                <w:iCs/>
                <w:color w:val="auto"/>
                <w:szCs w:val="24"/>
                <w:lang w:val="en-ZW"/>
              </w:rPr>
              <w:t>Colour fastness testing</w:t>
            </w:r>
          </w:p>
          <w:p w:rsidR="00F22736" w:rsidRPr="00B62B6F" w:rsidRDefault="004622D4" w:rsidP="00796B56">
            <w:pPr>
              <w:pStyle w:val="ListParagraph"/>
              <w:numPr>
                <w:ilvl w:val="0"/>
                <w:numId w:val="138"/>
              </w:numPr>
              <w:spacing w:after="0" w:line="360" w:lineRule="auto"/>
              <w:ind w:right="12"/>
              <w:rPr>
                <w:color w:val="auto"/>
                <w:szCs w:val="24"/>
                <w:lang w:val="en-ZW"/>
              </w:rPr>
            </w:pPr>
            <w:r w:rsidRPr="00B62B6F">
              <w:rPr>
                <w:bCs/>
                <w:iCs/>
                <w:color w:val="auto"/>
                <w:szCs w:val="24"/>
                <w:lang w:val="en-ZW"/>
              </w:rPr>
              <w:t>Methods of testing colour fastness.</w:t>
            </w:r>
          </w:p>
          <w:p w:rsidR="00F22736" w:rsidRPr="00B62B6F" w:rsidRDefault="004622D4" w:rsidP="00796B56">
            <w:pPr>
              <w:numPr>
                <w:ilvl w:val="0"/>
                <w:numId w:val="51"/>
              </w:numPr>
              <w:spacing w:after="0" w:line="360" w:lineRule="auto"/>
              <w:ind w:right="12"/>
              <w:rPr>
                <w:bCs/>
                <w:iCs/>
                <w:color w:val="auto"/>
                <w:szCs w:val="24"/>
                <w:lang w:val="en-ZW"/>
              </w:rPr>
            </w:pPr>
            <w:r w:rsidRPr="00B62B6F">
              <w:rPr>
                <w:bCs/>
                <w:iCs/>
                <w:color w:val="auto"/>
                <w:szCs w:val="24"/>
                <w:lang w:val="en-ZW"/>
              </w:rPr>
              <w:t xml:space="preserve">Wash testing </w:t>
            </w:r>
          </w:p>
          <w:p w:rsidR="00F22736" w:rsidRPr="00B62B6F" w:rsidRDefault="004622D4" w:rsidP="00796B56">
            <w:pPr>
              <w:numPr>
                <w:ilvl w:val="0"/>
                <w:numId w:val="51"/>
              </w:numPr>
              <w:spacing w:after="0" w:line="360" w:lineRule="auto"/>
              <w:ind w:right="12"/>
              <w:rPr>
                <w:bCs/>
                <w:iCs/>
                <w:color w:val="auto"/>
                <w:szCs w:val="24"/>
                <w:lang w:val="en-ZW"/>
              </w:rPr>
            </w:pPr>
            <w:r w:rsidRPr="00B62B6F">
              <w:rPr>
                <w:bCs/>
                <w:iCs/>
                <w:color w:val="auto"/>
                <w:szCs w:val="24"/>
                <w:lang w:val="en-ZW"/>
              </w:rPr>
              <w:t xml:space="preserve">Perspiration testing </w:t>
            </w:r>
          </w:p>
          <w:p w:rsidR="00F22736" w:rsidRPr="00B62B6F" w:rsidRDefault="004622D4" w:rsidP="00796B56">
            <w:pPr>
              <w:numPr>
                <w:ilvl w:val="0"/>
                <w:numId w:val="51"/>
              </w:numPr>
              <w:spacing w:after="0" w:line="360" w:lineRule="auto"/>
              <w:ind w:right="12"/>
              <w:rPr>
                <w:bCs/>
                <w:iCs/>
                <w:color w:val="auto"/>
                <w:szCs w:val="24"/>
                <w:lang w:val="en-ZW"/>
              </w:rPr>
            </w:pPr>
            <w:r w:rsidRPr="00B62B6F">
              <w:rPr>
                <w:bCs/>
                <w:iCs/>
                <w:color w:val="auto"/>
                <w:szCs w:val="24"/>
                <w:lang w:val="en-ZW"/>
              </w:rPr>
              <w:t>Abrasion test</w:t>
            </w: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tc>
        <w:tc>
          <w:tcPr>
            <w:tcW w:w="114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52"/>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52"/>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52"/>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52"/>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52"/>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00600C">
        <w:trPr>
          <w:trHeight w:val="1975"/>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1"/>
                <w:numId w:val="37"/>
              </w:numPr>
              <w:spacing w:after="0" w:line="360" w:lineRule="auto"/>
              <w:ind w:right="12"/>
              <w:rPr>
                <w:color w:val="auto"/>
                <w:szCs w:val="24"/>
                <w:lang w:val="en-ZW"/>
              </w:rPr>
            </w:pPr>
            <w:r w:rsidRPr="00B62B6F">
              <w:rPr>
                <w:color w:val="auto"/>
                <w:szCs w:val="24"/>
                <w:lang w:val="en-ZW"/>
              </w:rPr>
              <w:lastRenderedPageBreak/>
              <w:t>Apply textile care</w:t>
            </w:r>
          </w:p>
        </w:tc>
        <w:tc>
          <w:tcPr>
            <w:tcW w:w="248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38"/>
              </w:numPr>
              <w:spacing w:after="0" w:line="360" w:lineRule="auto"/>
              <w:ind w:right="12"/>
              <w:rPr>
                <w:color w:val="auto"/>
                <w:szCs w:val="24"/>
                <w:lang w:val="en-GB"/>
              </w:rPr>
            </w:pPr>
            <w:r w:rsidRPr="00B62B6F">
              <w:rPr>
                <w:color w:val="auto"/>
                <w:szCs w:val="24"/>
                <w:lang w:val="en-GB"/>
              </w:rPr>
              <w:t>Care symbols</w:t>
            </w:r>
          </w:p>
          <w:p w:rsidR="00F22736" w:rsidRPr="00B62B6F" w:rsidRDefault="004622D4" w:rsidP="00796B56">
            <w:pPr>
              <w:numPr>
                <w:ilvl w:val="0"/>
                <w:numId w:val="53"/>
              </w:numPr>
              <w:spacing w:after="0" w:line="360" w:lineRule="auto"/>
              <w:ind w:right="12"/>
              <w:rPr>
                <w:color w:val="auto"/>
                <w:szCs w:val="24"/>
                <w:lang w:val="en-ZW"/>
              </w:rPr>
            </w:pPr>
            <w:r w:rsidRPr="00B62B6F">
              <w:rPr>
                <w:color w:val="auto"/>
                <w:szCs w:val="24"/>
                <w:lang w:val="en-ZW"/>
              </w:rPr>
              <w:t>Washing</w:t>
            </w:r>
          </w:p>
          <w:p w:rsidR="00F22736" w:rsidRPr="00B62B6F" w:rsidRDefault="004622D4" w:rsidP="00796B56">
            <w:pPr>
              <w:numPr>
                <w:ilvl w:val="0"/>
                <w:numId w:val="53"/>
              </w:numPr>
              <w:spacing w:after="0" w:line="360" w:lineRule="auto"/>
              <w:ind w:right="12"/>
              <w:rPr>
                <w:color w:val="auto"/>
                <w:szCs w:val="24"/>
                <w:lang w:val="en-ZW"/>
              </w:rPr>
            </w:pPr>
            <w:r w:rsidRPr="00B62B6F">
              <w:rPr>
                <w:color w:val="auto"/>
                <w:szCs w:val="24"/>
                <w:lang w:val="en-ZW"/>
              </w:rPr>
              <w:t>Drying</w:t>
            </w:r>
          </w:p>
          <w:p w:rsidR="00F22736" w:rsidRPr="00B62B6F" w:rsidRDefault="004622D4" w:rsidP="00796B56">
            <w:pPr>
              <w:numPr>
                <w:ilvl w:val="0"/>
                <w:numId w:val="53"/>
              </w:numPr>
              <w:spacing w:after="0" w:line="360" w:lineRule="auto"/>
              <w:ind w:right="12"/>
              <w:rPr>
                <w:color w:val="auto"/>
                <w:szCs w:val="24"/>
                <w:lang w:val="en-ZW"/>
              </w:rPr>
            </w:pPr>
            <w:r w:rsidRPr="00B62B6F">
              <w:rPr>
                <w:color w:val="auto"/>
                <w:szCs w:val="24"/>
                <w:lang w:val="en-ZW"/>
              </w:rPr>
              <w:t>Dry cleaning</w:t>
            </w:r>
          </w:p>
          <w:p w:rsidR="00F22736" w:rsidRPr="00B62B6F" w:rsidRDefault="004622D4" w:rsidP="00796B56">
            <w:pPr>
              <w:numPr>
                <w:ilvl w:val="0"/>
                <w:numId w:val="53"/>
              </w:numPr>
              <w:spacing w:after="0" w:line="360" w:lineRule="auto"/>
              <w:ind w:right="12"/>
              <w:rPr>
                <w:color w:val="auto"/>
                <w:szCs w:val="24"/>
                <w:lang w:val="en-ZW"/>
              </w:rPr>
            </w:pPr>
            <w:r w:rsidRPr="00B62B6F">
              <w:rPr>
                <w:color w:val="auto"/>
                <w:szCs w:val="24"/>
                <w:lang w:val="en-ZW"/>
              </w:rPr>
              <w:t>Bleaching</w:t>
            </w:r>
          </w:p>
          <w:p w:rsidR="00F22736" w:rsidRPr="00B62B6F" w:rsidRDefault="004622D4" w:rsidP="00796B56">
            <w:pPr>
              <w:numPr>
                <w:ilvl w:val="0"/>
                <w:numId w:val="53"/>
              </w:numPr>
              <w:spacing w:after="0" w:line="360" w:lineRule="auto"/>
              <w:ind w:right="12"/>
              <w:rPr>
                <w:color w:val="auto"/>
                <w:szCs w:val="24"/>
                <w:lang w:val="en-GB"/>
              </w:rPr>
            </w:pPr>
            <w:r w:rsidRPr="00B62B6F">
              <w:rPr>
                <w:color w:val="auto"/>
                <w:szCs w:val="24"/>
                <w:lang w:val="en-ZW"/>
              </w:rPr>
              <w:t>Ironing</w:t>
            </w:r>
          </w:p>
          <w:p w:rsidR="00F22736" w:rsidRPr="00B62B6F" w:rsidRDefault="004622D4" w:rsidP="00796B56">
            <w:pPr>
              <w:pStyle w:val="ListParagraph"/>
              <w:numPr>
                <w:ilvl w:val="0"/>
                <w:numId w:val="138"/>
              </w:numPr>
              <w:spacing w:after="0" w:line="360" w:lineRule="auto"/>
              <w:ind w:right="12"/>
              <w:rPr>
                <w:color w:val="auto"/>
                <w:szCs w:val="24"/>
                <w:lang w:val="en-GB"/>
              </w:rPr>
            </w:pPr>
            <w:r w:rsidRPr="00B62B6F">
              <w:rPr>
                <w:color w:val="auto"/>
                <w:szCs w:val="24"/>
                <w:lang w:val="en-GB"/>
              </w:rPr>
              <w:t>Types of stains.</w:t>
            </w:r>
          </w:p>
          <w:p w:rsidR="00F22736" w:rsidRPr="00B62B6F" w:rsidRDefault="004622D4" w:rsidP="00796B56">
            <w:pPr>
              <w:pStyle w:val="ListParagraph"/>
              <w:numPr>
                <w:ilvl w:val="0"/>
                <w:numId w:val="138"/>
              </w:numPr>
              <w:spacing w:after="0" w:line="360" w:lineRule="auto"/>
              <w:ind w:right="12"/>
              <w:rPr>
                <w:color w:val="auto"/>
                <w:szCs w:val="24"/>
                <w:lang w:val="en-GB"/>
              </w:rPr>
            </w:pPr>
            <w:r w:rsidRPr="00B62B6F">
              <w:rPr>
                <w:color w:val="auto"/>
                <w:szCs w:val="24"/>
                <w:lang w:val="en-GB"/>
              </w:rPr>
              <w:t>Stain removal methods</w:t>
            </w:r>
          </w:p>
          <w:p w:rsidR="00F22736" w:rsidRPr="00B62B6F" w:rsidRDefault="004622D4" w:rsidP="00796B56">
            <w:pPr>
              <w:numPr>
                <w:ilvl w:val="0"/>
                <w:numId w:val="54"/>
              </w:numPr>
              <w:spacing w:after="0" w:line="360" w:lineRule="auto"/>
              <w:ind w:right="12"/>
              <w:rPr>
                <w:color w:val="auto"/>
                <w:szCs w:val="24"/>
                <w:lang w:val="en-GB"/>
              </w:rPr>
            </w:pPr>
            <w:r w:rsidRPr="00B62B6F">
              <w:rPr>
                <w:color w:val="auto"/>
                <w:szCs w:val="24"/>
                <w:lang w:val="en-GB"/>
              </w:rPr>
              <w:t>Blotting the stain</w:t>
            </w:r>
          </w:p>
          <w:p w:rsidR="00F22736" w:rsidRPr="00B62B6F" w:rsidRDefault="004622D4" w:rsidP="00796B56">
            <w:pPr>
              <w:numPr>
                <w:ilvl w:val="0"/>
                <w:numId w:val="54"/>
              </w:numPr>
              <w:spacing w:after="0" w:line="360" w:lineRule="auto"/>
              <w:ind w:right="12"/>
              <w:rPr>
                <w:color w:val="auto"/>
                <w:szCs w:val="24"/>
                <w:lang w:val="en-GB"/>
              </w:rPr>
            </w:pPr>
            <w:r w:rsidRPr="00B62B6F">
              <w:rPr>
                <w:color w:val="auto"/>
                <w:szCs w:val="24"/>
                <w:lang w:val="en-GB"/>
              </w:rPr>
              <w:t>Applying stain remover</w:t>
            </w:r>
          </w:p>
          <w:p w:rsidR="00F22736" w:rsidRPr="00B62B6F" w:rsidRDefault="004622D4" w:rsidP="00796B56">
            <w:pPr>
              <w:numPr>
                <w:ilvl w:val="0"/>
                <w:numId w:val="54"/>
              </w:numPr>
              <w:spacing w:after="0" w:line="360" w:lineRule="auto"/>
              <w:ind w:right="12"/>
              <w:rPr>
                <w:color w:val="auto"/>
                <w:szCs w:val="24"/>
                <w:lang w:val="en-GB"/>
              </w:rPr>
            </w:pPr>
            <w:r w:rsidRPr="00B62B6F">
              <w:rPr>
                <w:color w:val="auto"/>
                <w:szCs w:val="24"/>
                <w:lang w:val="en-GB"/>
              </w:rPr>
              <w:t>Soaking in cool water</w:t>
            </w:r>
          </w:p>
          <w:p w:rsidR="00F22736" w:rsidRPr="00B62B6F" w:rsidRDefault="004622D4" w:rsidP="00796B56">
            <w:pPr>
              <w:numPr>
                <w:ilvl w:val="0"/>
                <w:numId w:val="54"/>
              </w:numPr>
              <w:spacing w:after="0" w:line="360" w:lineRule="auto"/>
              <w:ind w:right="12"/>
              <w:rPr>
                <w:color w:val="auto"/>
                <w:szCs w:val="24"/>
                <w:lang w:val="en-GB"/>
              </w:rPr>
            </w:pPr>
            <w:r w:rsidRPr="00B62B6F">
              <w:rPr>
                <w:color w:val="auto"/>
                <w:szCs w:val="24"/>
                <w:lang w:val="en-GB"/>
              </w:rPr>
              <w:t>Use of vinegar</w:t>
            </w:r>
          </w:p>
          <w:p w:rsidR="00F22736" w:rsidRPr="00B62B6F" w:rsidRDefault="004622D4" w:rsidP="00796B56">
            <w:pPr>
              <w:pStyle w:val="ListParagraph"/>
              <w:numPr>
                <w:ilvl w:val="0"/>
                <w:numId w:val="138"/>
              </w:numPr>
              <w:spacing w:after="0" w:line="360" w:lineRule="auto"/>
              <w:ind w:right="12"/>
              <w:rPr>
                <w:color w:val="auto"/>
                <w:szCs w:val="24"/>
                <w:lang w:val="en-GB"/>
              </w:rPr>
            </w:pPr>
            <w:r w:rsidRPr="00B62B6F">
              <w:rPr>
                <w:color w:val="auto"/>
                <w:szCs w:val="24"/>
                <w:lang w:val="en-GB"/>
              </w:rPr>
              <w:t>Textile cleaning method.</w:t>
            </w:r>
          </w:p>
          <w:p w:rsidR="00F22736" w:rsidRPr="00B62B6F" w:rsidRDefault="004622D4" w:rsidP="00796B56">
            <w:pPr>
              <w:numPr>
                <w:ilvl w:val="0"/>
                <w:numId w:val="55"/>
              </w:numPr>
              <w:spacing w:after="0" w:line="360" w:lineRule="auto"/>
              <w:ind w:right="12"/>
              <w:rPr>
                <w:color w:val="auto"/>
                <w:szCs w:val="24"/>
                <w:lang w:val="en-GB"/>
              </w:rPr>
            </w:pPr>
            <w:r w:rsidRPr="00B62B6F">
              <w:rPr>
                <w:color w:val="auto"/>
                <w:szCs w:val="24"/>
                <w:lang w:val="en-GB"/>
              </w:rPr>
              <w:t xml:space="preserve">Hand friction </w:t>
            </w:r>
          </w:p>
          <w:p w:rsidR="00F22736" w:rsidRPr="00B62B6F" w:rsidRDefault="004622D4" w:rsidP="00796B56">
            <w:pPr>
              <w:numPr>
                <w:ilvl w:val="0"/>
                <w:numId w:val="55"/>
              </w:numPr>
              <w:spacing w:after="0" w:line="360" w:lineRule="auto"/>
              <w:ind w:right="12"/>
              <w:rPr>
                <w:color w:val="auto"/>
                <w:szCs w:val="24"/>
                <w:lang w:val="en-GB"/>
              </w:rPr>
            </w:pPr>
            <w:r w:rsidRPr="00B62B6F">
              <w:rPr>
                <w:color w:val="auto"/>
                <w:szCs w:val="24"/>
                <w:lang w:val="en-GB"/>
              </w:rPr>
              <w:t>Machine washing.</w:t>
            </w:r>
          </w:p>
          <w:p w:rsidR="00F22736" w:rsidRPr="00B62B6F" w:rsidRDefault="004622D4" w:rsidP="00796B56">
            <w:pPr>
              <w:numPr>
                <w:ilvl w:val="0"/>
                <w:numId w:val="55"/>
              </w:numPr>
              <w:spacing w:after="0" w:line="360" w:lineRule="auto"/>
              <w:ind w:right="12"/>
              <w:rPr>
                <w:color w:val="auto"/>
                <w:szCs w:val="24"/>
                <w:lang w:val="en-GB"/>
              </w:rPr>
            </w:pPr>
            <w:r w:rsidRPr="00B62B6F">
              <w:rPr>
                <w:color w:val="auto"/>
                <w:szCs w:val="24"/>
                <w:lang w:val="en-GB"/>
              </w:rPr>
              <w:t>Dry cleaning.</w:t>
            </w:r>
          </w:p>
          <w:p w:rsidR="00F22736" w:rsidRPr="00B62B6F" w:rsidRDefault="004622D4" w:rsidP="00796B56">
            <w:pPr>
              <w:pStyle w:val="ListParagraph"/>
              <w:numPr>
                <w:ilvl w:val="0"/>
                <w:numId w:val="138"/>
              </w:numPr>
              <w:spacing w:after="0" w:line="360" w:lineRule="auto"/>
              <w:ind w:right="12"/>
              <w:rPr>
                <w:color w:val="auto"/>
                <w:szCs w:val="24"/>
                <w:lang w:val="en-GB"/>
              </w:rPr>
            </w:pPr>
            <w:r w:rsidRPr="00B62B6F">
              <w:rPr>
                <w:color w:val="auto"/>
                <w:szCs w:val="24"/>
                <w:lang w:val="en-GB"/>
              </w:rPr>
              <w:t>Textile storage methods.</w:t>
            </w:r>
          </w:p>
          <w:p w:rsidR="00F22736" w:rsidRPr="00B62B6F" w:rsidRDefault="004622D4" w:rsidP="00796B56">
            <w:pPr>
              <w:numPr>
                <w:ilvl w:val="0"/>
                <w:numId w:val="56"/>
              </w:numPr>
              <w:spacing w:after="0" w:line="360" w:lineRule="auto"/>
              <w:ind w:right="12"/>
              <w:rPr>
                <w:color w:val="auto"/>
                <w:szCs w:val="24"/>
                <w:lang w:val="en-GB"/>
              </w:rPr>
            </w:pPr>
            <w:r w:rsidRPr="00B62B6F">
              <w:rPr>
                <w:color w:val="auto"/>
                <w:szCs w:val="24"/>
                <w:lang w:val="en-GB"/>
              </w:rPr>
              <w:t>Closets.</w:t>
            </w:r>
          </w:p>
          <w:p w:rsidR="00F22736" w:rsidRPr="00B62B6F" w:rsidRDefault="004622D4" w:rsidP="00796B56">
            <w:pPr>
              <w:numPr>
                <w:ilvl w:val="0"/>
                <w:numId w:val="56"/>
              </w:numPr>
              <w:spacing w:after="0" w:line="360" w:lineRule="auto"/>
              <w:ind w:right="12"/>
              <w:rPr>
                <w:color w:val="auto"/>
                <w:szCs w:val="24"/>
                <w:lang w:val="en-GB"/>
              </w:rPr>
            </w:pPr>
            <w:r w:rsidRPr="00B62B6F">
              <w:rPr>
                <w:color w:val="auto"/>
                <w:szCs w:val="24"/>
                <w:lang w:val="en-GB"/>
              </w:rPr>
              <w:t>Drawers.</w:t>
            </w:r>
          </w:p>
          <w:p w:rsidR="00F22736" w:rsidRPr="00B62B6F" w:rsidRDefault="004622D4" w:rsidP="00796B56">
            <w:pPr>
              <w:numPr>
                <w:ilvl w:val="0"/>
                <w:numId w:val="56"/>
              </w:numPr>
              <w:spacing w:after="0" w:line="360" w:lineRule="auto"/>
              <w:ind w:right="12"/>
              <w:rPr>
                <w:color w:val="auto"/>
                <w:szCs w:val="24"/>
                <w:lang w:val="en-GB"/>
              </w:rPr>
            </w:pPr>
            <w:r w:rsidRPr="00B62B6F">
              <w:rPr>
                <w:color w:val="auto"/>
                <w:szCs w:val="24"/>
                <w:lang w:val="en-GB"/>
              </w:rPr>
              <w:t xml:space="preserve">Hangers. </w:t>
            </w:r>
          </w:p>
          <w:p w:rsidR="00F22736" w:rsidRPr="00B62B6F" w:rsidRDefault="00F22736" w:rsidP="00B62B6F">
            <w:pPr>
              <w:spacing w:after="0" w:line="360" w:lineRule="auto"/>
              <w:ind w:left="10" w:right="12"/>
              <w:rPr>
                <w:color w:val="auto"/>
                <w:szCs w:val="24"/>
                <w:lang w:val="en-GB"/>
              </w:rPr>
            </w:pPr>
          </w:p>
          <w:p w:rsidR="00F22736" w:rsidRPr="00B62B6F" w:rsidRDefault="00F22736" w:rsidP="00B62B6F">
            <w:pPr>
              <w:spacing w:after="0" w:line="360" w:lineRule="auto"/>
              <w:ind w:left="10" w:right="12"/>
              <w:rPr>
                <w:color w:val="auto"/>
                <w:szCs w:val="24"/>
                <w:lang w:val="en-GB"/>
              </w:rPr>
            </w:pPr>
          </w:p>
          <w:p w:rsidR="00F22736" w:rsidRPr="00B62B6F" w:rsidRDefault="00F22736" w:rsidP="00B62B6F">
            <w:pPr>
              <w:spacing w:after="0" w:line="360" w:lineRule="auto"/>
              <w:ind w:left="10" w:right="12"/>
              <w:rPr>
                <w:color w:val="auto"/>
                <w:szCs w:val="24"/>
                <w:lang w:val="en-GB"/>
              </w:rPr>
            </w:pPr>
          </w:p>
        </w:tc>
        <w:tc>
          <w:tcPr>
            <w:tcW w:w="114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57"/>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57"/>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57"/>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57"/>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57"/>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bl>
    <w:p w:rsidR="00F22736" w:rsidRPr="00B62B6F" w:rsidRDefault="00F22736" w:rsidP="00091B86">
      <w:pPr>
        <w:spacing w:after="0" w:line="360" w:lineRule="auto"/>
        <w:ind w:left="0" w:right="12" w:firstLine="0"/>
        <w:rPr>
          <w:b/>
          <w:color w:val="auto"/>
          <w:szCs w:val="24"/>
          <w:lang w:val="en-ZA"/>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Suggested Methods of Instruction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Viewing of related videos</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Discussion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Direct Instruction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Demonstrations</w:t>
      </w:r>
    </w:p>
    <w:p w:rsidR="00091B86" w:rsidRDefault="004622D4" w:rsidP="00091B86">
      <w:pPr>
        <w:numPr>
          <w:ilvl w:val="0"/>
          <w:numId w:val="32"/>
        </w:numPr>
        <w:spacing w:after="0" w:line="360" w:lineRule="auto"/>
        <w:ind w:right="12"/>
        <w:rPr>
          <w:color w:val="auto"/>
          <w:szCs w:val="24"/>
          <w:lang w:val="en-ZW"/>
        </w:rPr>
      </w:pPr>
      <w:r w:rsidRPr="00B62B6F">
        <w:rPr>
          <w:color w:val="auto"/>
          <w:szCs w:val="24"/>
          <w:lang w:val="en-ZW"/>
        </w:rPr>
        <w:t>Visiting a textile mill</w:t>
      </w:r>
    </w:p>
    <w:p w:rsidR="00F22736" w:rsidRPr="00091B86" w:rsidRDefault="004622D4" w:rsidP="00091B86">
      <w:pPr>
        <w:spacing w:after="0" w:line="360" w:lineRule="auto"/>
        <w:ind w:left="0" w:right="12" w:firstLine="0"/>
        <w:rPr>
          <w:color w:val="auto"/>
          <w:szCs w:val="24"/>
          <w:lang w:val="en-ZW"/>
        </w:rPr>
      </w:pPr>
      <w:r w:rsidRPr="00091B86">
        <w:rPr>
          <w:b/>
          <w:color w:val="auto"/>
          <w:szCs w:val="24"/>
          <w:lang w:val="en-ZW"/>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
        <w:gridCol w:w="2594"/>
        <w:gridCol w:w="29"/>
        <w:gridCol w:w="2826"/>
        <w:gridCol w:w="24"/>
        <w:gridCol w:w="1125"/>
        <w:gridCol w:w="14"/>
        <w:gridCol w:w="1734"/>
      </w:tblGrid>
      <w:tr w:rsidR="00F22736" w:rsidRPr="00B62B6F">
        <w:tc>
          <w:tcPr>
            <w:tcW w:w="706" w:type="dxa"/>
            <w:gridSpan w:val="2"/>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S/No</w:t>
            </w:r>
          </w:p>
        </w:tc>
        <w:tc>
          <w:tcPr>
            <w:tcW w:w="2594"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Category/item</w:t>
            </w:r>
          </w:p>
        </w:tc>
        <w:tc>
          <w:tcPr>
            <w:tcW w:w="2843" w:type="dxa"/>
            <w:gridSpan w:val="2"/>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Description/specifications</w:t>
            </w:r>
          </w:p>
        </w:tc>
        <w:tc>
          <w:tcPr>
            <w:tcW w:w="1137" w:type="dxa"/>
            <w:gridSpan w:val="2"/>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 xml:space="preserve">Quantity </w:t>
            </w:r>
          </w:p>
        </w:tc>
        <w:tc>
          <w:tcPr>
            <w:tcW w:w="1736" w:type="dxa"/>
            <w:gridSpan w:val="2"/>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Recommended Ratio</w:t>
            </w:r>
          </w:p>
        </w:tc>
      </w:tr>
      <w:tr w:rsidR="00F22736" w:rsidRPr="00B62B6F">
        <w:tc>
          <w:tcPr>
            <w:tcW w:w="706" w:type="dxa"/>
            <w:gridSpan w:val="2"/>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1.</w:t>
            </w:r>
          </w:p>
        </w:tc>
        <w:tc>
          <w:tcPr>
            <w:tcW w:w="2594"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Learning materials</w:t>
            </w:r>
          </w:p>
        </w:tc>
        <w:tc>
          <w:tcPr>
            <w:tcW w:w="2843" w:type="dxa"/>
            <w:gridSpan w:val="2"/>
            <w:shd w:val="clear" w:color="auto" w:fill="auto"/>
          </w:tcPr>
          <w:p w:rsidR="00F22736" w:rsidRPr="00B62B6F" w:rsidRDefault="00F22736" w:rsidP="00B62B6F">
            <w:pPr>
              <w:spacing w:after="0" w:line="360" w:lineRule="auto"/>
              <w:ind w:left="10" w:right="12"/>
              <w:rPr>
                <w:b/>
                <w:color w:val="auto"/>
                <w:szCs w:val="24"/>
                <w:lang w:val="en-ZW"/>
              </w:rPr>
            </w:pPr>
          </w:p>
        </w:tc>
        <w:tc>
          <w:tcPr>
            <w:tcW w:w="1137" w:type="dxa"/>
            <w:gridSpan w:val="2"/>
            <w:shd w:val="clear" w:color="auto" w:fill="auto"/>
          </w:tcPr>
          <w:p w:rsidR="00F22736" w:rsidRPr="00B62B6F" w:rsidRDefault="00F22736" w:rsidP="00B62B6F">
            <w:pPr>
              <w:spacing w:after="0" w:line="360" w:lineRule="auto"/>
              <w:ind w:left="10" w:right="12"/>
              <w:rPr>
                <w:b/>
                <w:color w:val="auto"/>
                <w:szCs w:val="24"/>
                <w:lang w:val="en-ZW"/>
              </w:rPr>
            </w:pPr>
          </w:p>
        </w:tc>
        <w:tc>
          <w:tcPr>
            <w:tcW w:w="1736" w:type="dxa"/>
            <w:gridSpan w:val="2"/>
            <w:shd w:val="clear" w:color="auto" w:fill="auto"/>
          </w:tcPr>
          <w:p w:rsidR="00F22736" w:rsidRPr="00B62B6F" w:rsidRDefault="00F22736" w:rsidP="00B62B6F">
            <w:pPr>
              <w:spacing w:after="0" w:line="360" w:lineRule="auto"/>
              <w:ind w:left="10" w:right="12"/>
              <w:rPr>
                <w:b/>
                <w:color w:val="auto"/>
                <w:szCs w:val="24"/>
                <w:lang w:val="en-ZW"/>
              </w:rPr>
            </w:pPr>
          </w:p>
        </w:tc>
      </w:tr>
      <w:tr w:rsidR="00F22736" w:rsidRPr="00B62B6F">
        <w:trPr>
          <w:trHeight w:val="1934"/>
        </w:trPr>
        <w:tc>
          <w:tcPr>
            <w:tcW w:w="706" w:type="dxa"/>
            <w:gridSpan w:val="2"/>
            <w:shd w:val="clear" w:color="auto" w:fill="auto"/>
          </w:tcPr>
          <w:p w:rsidR="00F22736" w:rsidRPr="00B62B6F" w:rsidRDefault="00F22736" w:rsidP="00B62B6F">
            <w:pPr>
              <w:spacing w:after="0" w:line="360" w:lineRule="auto"/>
              <w:ind w:left="10" w:right="12"/>
              <w:rPr>
                <w:b/>
                <w:color w:val="auto"/>
                <w:szCs w:val="24"/>
                <w:lang w:val="en-ZW"/>
              </w:rPr>
            </w:pPr>
          </w:p>
        </w:tc>
        <w:tc>
          <w:tcPr>
            <w:tcW w:w="259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Reference books</w:t>
            </w:r>
          </w:p>
        </w:tc>
        <w:tc>
          <w:tcPr>
            <w:tcW w:w="2843"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Introduction to textiles</w:t>
            </w:r>
          </w:p>
          <w:p w:rsidR="00F22736" w:rsidRPr="00B62B6F" w:rsidRDefault="004622D4" w:rsidP="00B62B6F">
            <w:pPr>
              <w:spacing w:after="0" w:line="360" w:lineRule="auto"/>
              <w:ind w:left="10" w:right="12"/>
              <w:rPr>
                <w:color w:val="auto"/>
                <w:szCs w:val="24"/>
                <w:lang w:val="en-ZW"/>
              </w:rPr>
            </w:pPr>
            <w:proofErr w:type="spellStart"/>
            <w:r w:rsidRPr="00B62B6F">
              <w:rPr>
                <w:color w:val="auto"/>
                <w:szCs w:val="24"/>
                <w:lang w:val="en-ZW"/>
              </w:rPr>
              <w:t>Kanwar</w:t>
            </w:r>
            <w:proofErr w:type="spellEnd"/>
            <w:r w:rsidRPr="00B62B6F">
              <w:rPr>
                <w:color w:val="auto"/>
                <w:szCs w:val="24"/>
                <w:lang w:val="en-ZW"/>
              </w:rPr>
              <w:t xml:space="preserve"> </w:t>
            </w:r>
            <w:proofErr w:type="spellStart"/>
            <w:r w:rsidRPr="00B62B6F">
              <w:rPr>
                <w:color w:val="auto"/>
                <w:szCs w:val="24"/>
                <w:lang w:val="en-ZW"/>
              </w:rPr>
              <w:t>Varinder</w:t>
            </w:r>
            <w:proofErr w:type="spellEnd"/>
            <w:r w:rsidRPr="00B62B6F">
              <w:rPr>
                <w:color w:val="auto"/>
                <w:szCs w:val="24"/>
                <w:lang w:val="en-ZW"/>
              </w:rPr>
              <w:t xml:space="preserve"> pal Singh</w:t>
            </w:r>
          </w:p>
          <w:p w:rsidR="00F22736" w:rsidRPr="00B62B6F" w:rsidRDefault="004622D4" w:rsidP="00B62B6F">
            <w:pPr>
              <w:spacing w:after="0" w:line="360" w:lineRule="auto"/>
              <w:ind w:left="10" w:right="12"/>
              <w:rPr>
                <w:color w:val="auto"/>
                <w:szCs w:val="24"/>
                <w:lang w:val="en-ZW"/>
              </w:rPr>
            </w:pPr>
            <w:r w:rsidRPr="00B62B6F">
              <w:rPr>
                <w:color w:val="auto"/>
                <w:szCs w:val="24"/>
                <w:lang w:val="en-ZW"/>
              </w:rPr>
              <w:t>A handbook of textile</w:t>
            </w:r>
          </w:p>
          <w:p w:rsidR="00F22736" w:rsidRPr="00B62B6F" w:rsidRDefault="004622D4" w:rsidP="00B62B6F">
            <w:pPr>
              <w:spacing w:after="0" w:line="360" w:lineRule="auto"/>
              <w:ind w:left="10" w:right="12"/>
              <w:rPr>
                <w:color w:val="auto"/>
                <w:szCs w:val="24"/>
                <w:lang w:val="en-ZW"/>
              </w:rPr>
            </w:pPr>
            <w:r w:rsidRPr="00B62B6F">
              <w:rPr>
                <w:color w:val="auto"/>
                <w:szCs w:val="24"/>
                <w:lang w:val="en-ZW"/>
              </w:rPr>
              <w:t>3</w:t>
            </w:r>
            <w:r w:rsidRPr="00B62B6F">
              <w:rPr>
                <w:color w:val="auto"/>
                <w:szCs w:val="24"/>
                <w:vertAlign w:val="superscript"/>
                <w:lang w:val="en-ZW"/>
              </w:rPr>
              <w:t>rd</w:t>
            </w:r>
            <w:r w:rsidRPr="00B62B6F">
              <w:rPr>
                <w:color w:val="auto"/>
                <w:szCs w:val="24"/>
                <w:lang w:val="en-ZW"/>
              </w:rPr>
              <w:t xml:space="preserve"> edition</w:t>
            </w:r>
          </w:p>
          <w:p w:rsidR="00F22736" w:rsidRPr="00B62B6F" w:rsidRDefault="004622D4" w:rsidP="00B62B6F">
            <w:pPr>
              <w:spacing w:after="0" w:line="360" w:lineRule="auto"/>
              <w:ind w:left="10" w:right="12"/>
              <w:rPr>
                <w:color w:val="auto"/>
                <w:szCs w:val="24"/>
                <w:lang w:val="en-ZW"/>
              </w:rPr>
            </w:pPr>
            <w:r w:rsidRPr="00B62B6F">
              <w:rPr>
                <w:color w:val="auto"/>
                <w:szCs w:val="24"/>
                <w:lang w:val="en-ZW"/>
              </w:rPr>
              <w:t>Ann M Collier.</w:t>
            </w: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c>
          <w:tcPr>
            <w:tcW w:w="69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2</w:t>
            </w:r>
          </w:p>
        </w:tc>
        <w:tc>
          <w:tcPr>
            <w:tcW w:w="2627" w:type="dxa"/>
            <w:gridSpan w:val="3"/>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Learning facilities &amp; infrastructure</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722"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Lecture/theory room</w:t>
            </w:r>
          </w:p>
        </w:tc>
        <w:tc>
          <w:tcPr>
            <w:tcW w:w="2838"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60m</w:t>
            </w:r>
            <w:r w:rsidRPr="00B62B6F">
              <w:rPr>
                <w:color w:val="auto"/>
                <w:szCs w:val="24"/>
                <w:vertAlign w:val="superscript"/>
                <w:lang w:val="en-ZW"/>
              </w:rPr>
              <w:t>2</w:t>
            </w: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Workshop</w:t>
            </w:r>
          </w:p>
        </w:tc>
        <w:tc>
          <w:tcPr>
            <w:tcW w:w="2838" w:type="dxa"/>
            <w:gridSpan w:val="2"/>
            <w:shd w:val="clear" w:color="auto" w:fill="auto"/>
          </w:tcPr>
          <w:p w:rsidR="00F22736" w:rsidRPr="00B62B6F" w:rsidRDefault="004622D4" w:rsidP="00B62B6F">
            <w:pPr>
              <w:spacing w:after="0" w:line="360" w:lineRule="auto"/>
              <w:ind w:left="10" w:right="12"/>
              <w:rPr>
                <w:color w:val="auto"/>
                <w:szCs w:val="24"/>
                <w:vertAlign w:val="superscript"/>
                <w:lang w:val="en-ZW"/>
              </w:rPr>
            </w:pPr>
            <w:r w:rsidRPr="00B62B6F">
              <w:rPr>
                <w:color w:val="auto"/>
                <w:szCs w:val="24"/>
                <w:lang w:val="en-ZW"/>
              </w:rPr>
              <w:t>150m</w:t>
            </w:r>
            <w:r w:rsidRPr="00B62B6F">
              <w:rPr>
                <w:color w:val="auto"/>
                <w:szCs w:val="24"/>
                <w:vertAlign w:val="superscript"/>
                <w:lang w:val="en-ZW"/>
              </w:rPr>
              <w:t>2</w:t>
            </w: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68"/>
        </w:trPr>
        <w:tc>
          <w:tcPr>
            <w:tcW w:w="69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3</w:t>
            </w:r>
          </w:p>
        </w:tc>
        <w:tc>
          <w:tcPr>
            <w:tcW w:w="2627" w:type="dxa"/>
            <w:gridSpan w:val="3"/>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Consumable materials</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722"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353"/>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A"/>
              </w:rPr>
              <w:t>Samples fibres</w:t>
            </w:r>
          </w:p>
        </w:tc>
        <w:tc>
          <w:tcPr>
            <w:tcW w:w="2838"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Assorted </w:t>
            </w: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 grams</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44"/>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A"/>
              </w:rPr>
              <w:t>Samples of yarns</w:t>
            </w:r>
          </w:p>
        </w:tc>
        <w:tc>
          <w:tcPr>
            <w:tcW w:w="2838"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w:t>
            </w: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 grams</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85"/>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A"/>
              </w:rPr>
              <w:t>samples of fabrics</w:t>
            </w:r>
          </w:p>
        </w:tc>
        <w:tc>
          <w:tcPr>
            <w:tcW w:w="2838"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w:t>
            </w: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 cm</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44"/>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A"/>
              </w:rPr>
              <w:t>Laundering agents</w:t>
            </w:r>
          </w:p>
          <w:p w:rsidR="00F22736" w:rsidRPr="00B62B6F" w:rsidRDefault="00F22736" w:rsidP="00B62B6F">
            <w:pPr>
              <w:spacing w:after="0" w:line="360" w:lineRule="auto"/>
              <w:ind w:left="10" w:right="12"/>
              <w:rPr>
                <w:color w:val="auto"/>
                <w:szCs w:val="24"/>
                <w:lang w:val="en-ZW"/>
              </w:rPr>
            </w:pPr>
          </w:p>
        </w:tc>
        <w:tc>
          <w:tcPr>
            <w:tcW w:w="2838"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w:t>
            </w: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 litres</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71"/>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A"/>
              </w:rPr>
              <w:t>Chemicals</w:t>
            </w:r>
          </w:p>
          <w:p w:rsidR="00F22736" w:rsidRPr="00B62B6F" w:rsidRDefault="00F22736" w:rsidP="00B62B6F">
            <w:pPr>
              <w:spacing w:after="0" w:line="360" w:lineRule="auto"/>
              <w:ind w:left="10" w:right="12"/>
              <w:rPr>
                <w:color w:val="auto"/>
                <w:szCs w:val="24"/>
                <w:lang w:val="en-ZW"/>
              </w:rPr>
            </w:pPr>
          </w:p>
        </w:tc>
        <w:tc>
          <w:tcPr>
            <w:tcW w:w="2838"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w:t>
            </w: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 litres</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c>
          <w:tcPr>
            <w:tcW w:w="69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4</w:t>
            </w:r>
          </w:p>
        </w:tc>
        <w:tc>
          <w:tcPr>
            <w:tcW w:w="2627" w:type="dxa"/>
            <w:gridSpan w:val="3"/>
            <w:tcBorders>
              <w:bottom w:val="single" w:sz="4" w:space="0" w:color="auto"/>
            </w:tcBorders>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Tools and Equipment</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722"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286"/>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Working stations</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71"/>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Basins/ buckets</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98"/>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 PPEs</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53"/>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 scissors</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94"/>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Tape measure</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39"/>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Microscopes </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13pcs</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353"/>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Bunsen’s burner</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13pcs</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326"/>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30 cm ruler</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427"/>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Beakers </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13pcs</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325"/>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Ironing board</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71"/>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Pictures </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489"/>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Magnifying glasses</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Hangers</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First aid kit</w:t>
            </w:r>
          </w:p>
        </w:tc>
        <w:tc>
          <w:tcPr>
            <w:tcW w:w="2838"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Full set</w:t>
            </w: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1pc</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58"/>
        </w:trPr>
        <w:tc>
          <w:tcPr>
            <w:tcW w:w="697" w:type="dxa"/>
            <w:shd w:val="clear" w:color="auto" w:fill="auto"/>
          </w:tcPr>
          <w:p w:rsidR="00F22736" w:rsidRPr="00B62B6F" w:rsidRDefault="00F22736" w:rsidP="00B62B6F">
            <w:pPr>
              <w:spacing w:after="0" w:line="360" w:lineRule="auto"/>
              <w:ind w:left="10" w:right="12"/>
              <w:rPr>
                <w:b/>
                <w:color w:val="auto"/>
                <w:szCs w:val="24"/>
                <w:lang w:val="en-ZW"/>
              </w:rPr>
            </w:pPr>
          </w:p>
        </w:tc>
        <w:tc>
          <w:tcPr>
            <w:tcW w:w="2627"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Weighing scale</w:t>
            </w:r>
          </w:p>
        </w:tc>
        <w:tc>
          <w:tcPr>
            <w:tcW w:w="2838"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2"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w:t>
            </w:r>
          </w:p>
        </w:tc>
        <w:tc>
          <w:tcPr>
            <w:tcW w:w="1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bl>
    <w:p w:rsidR="00F22736" w:rsidRPr="00B62B6F" w:rsidRDefault="00F22736" w:rsidP="00B62B6F">
      <w:pPr>
        <w:spacing w:after="0" w:line="360" w:lineRule="auto"/>
        <w:ind w:left="10" w:right="12"/>
        <w:rPr>
          <w:b/>
          <w:bCs/>
          <w:iCs/>
          <w:color w:val="auto"/>
          <w:szCs w:val="24"/>
          <w:lang w:val="en-ZW"/>
        </w:rPr>
      </w:pPr>
      <w:bookmarkStart w:id="71" w:name="_Toc172565356"/>
      <w:bookmarkStart w:id="72" w:name="_Toc190517514"/>
      <w:bookmarkStart w:id="73" w:name="_Toc190531142"/>
      <w:bookmarkStart w:id="74" w:name="_Hlk112151703"/>
    </w:p>
    <w:p w:rsidR="00F22736" w:rsidRPr="00B62B6F" w:rsidRDefault="00F22736" w:rsidP="00934F17">
      <w:pPr>
        <w:rPr>
          <w:lang w:val="en-ZW"/>
        </w:rPr>
      </w:pPr>
      <w:bookmarkStart w:id="75" w:name="_Toc194671899"/>
      <w:bookmarkStart w:id="76" w:name="_Toc194757637"/>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B62B6F">
      <w:pPr>
        <w:spacing w:line="360" w:lineRule="auto"/>
        <w:rPr>
          <w:szCs w:val="24"/>
          <w:lang w:val="en-ZW"/>
        </w:rPr>
      </w:pPr>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934F17">
      <w:pPr>
        <w:rPr>
          <w:lang w:val="en-ZW"/>
        </w:rPr>
      </w:pPr>
    </w:p>
    <w:p w:rsidR="00F22736" w:rsidRPr="00B62B6F" w:rsidRDefault="00F22736" w:rsidP="00B62B6F">
      <w:pPr>
        <w:spacing w:line="360" w:lineRule="auto"/>
        <w:rPr>
          <w:szCs w:val="24"/>
          <w:lang w:val="en-ZW"/>
        </w:rPr>
      </w:pPr>
    </w:p>
    <w:p w:rsidR="00F22736" w:rsidRPr="00B62B6F" w:rsidRDefault="00F22736" w:rsidP="00B62B6F">
      <w:pPr>
        <w:spacing w:line="360" w:lineRule="auto"/>
        <w:rPr>
          <w:szCs w:val="24"/>
          <w:lang w:val="en-ZW"/>
        </w:rPr>
      </w:pPr>
    </w:p>
    <w:p w:rsidR="00B3025D" w:rsidRDefault="00B3025D" w:rsidP="006411C6">
      <w:pPr>
        <w:pStyle w:val="NormalWeb"/>
      </w:pPr>
    </w:p>
    <w:p w:rsidR="00B3025D" w:rsidRDefault="00B3025D" w:rsidP="006411C6">
      <w:pPr>
        <w:pStyle w:val="NormalWeb"/>
      </w:pPr>
    </w:p>
    <w:p w:rsidR="00B3025D" w:rsidRDefault="00B3025D" w:rsidP="006411C6">
      <w:pPr>
        <w:pStyle w:val="NormalWeb"/>
      </w:pPr>
    </w:p>
    <w:p w:rsidR="00091B86" w:rsidRDefault="00091B86" w:rsidP="00B3025D">
      <w:pPr>
        <w:pStyle w:val="Heading2"/>
        <w:numPr>
          <w:ilvl w:val="0"/>
          <w:numId w:val="0"/>
        </w:numPr>
        <w:spacing w:after="0" w:line="360" w:lineRule="auto"/>
        <w:jc w:val="center"/>
        <w:rPr>
          <w:rFonts w:ascii="Times New Roman" w:hAnsi="Times New Roman" w:cs="Times New Roman"/>
          <w:b/>
          <w:bCs/>
          <w:iCs/>
          <w:color w:val="auto"/>
          <w:sz w:val="24"/>
          <w:szCs w:val="24"/>
          <w:lang w:val="en-ZW"/>
        </w:rPr>
        <w:sectPr w:rsidR="00091B86">
          <w:pgSz w:w="11906" w:h="16838"/>
          <w:pgMar w:top="270" w:right="1440" w:bottom="1440" w:left="1440" w:header="708" w:footer="708" w:gutter="0"/>
          <w:cols w:space="708"/>
          <w:docGrid w:linePitch="360"/>
        </w:sectPr>
      </w:pPr>
      <w:bookmarkStart w:id="77" w:name="_Toc197071581"/>
    </w:p>
    <w:p w:rsidR="00F22736" w:rsidRPr="00B62B6F" w:rsidRDefault="004622D4" w:rsidP="00B3025D">
      <w:pPr>
        <w:pStyle w:val="Heading2"/>
        <w:numPr>
          <w:ilvl w:val="0"/>
          <w:numId w:val="0"/>
        </w:numPr>
        <w:spacing w:after="0" w:line="360" w:lineRule="auto"/>
        <w:jc w:val="center"/>
        <w:rPr>
          <w:rFonts w:ascii="Times New Roman" w:hAnsi="Times New Roman" w:cs="Times New Roman"/>
          <w:b/>
          <w:bCs/>
          <w:iCs/>
          <w:color w:val="auto"/>
          <w:sz w:val="24"/>
          <w:szCs w:val="24"/>
          <w:lang w:val="en-ZW"/>
        </w:rPr>
      </w:pPr>
      <w:r w:rsidRPr="00B62B6F">
        <w:rPr>
          <w:rFonts w:ascii="Times New Roman" w:hAnsi="Times New Roman" w:cs="Times New Roman"/>
          <w:b/>
          <w:bCs/>
          <w:iCs/>
          <w:color w:val="auto"/>
          <w:sz w:val="24"/>
          <w:szCs w:val="24"/>
          <w:lang w:val="en-ZW"/>
        </w:rPr>
        <w:lastRenderedPageBreak/>
        <w:t>FASHION DESIGN AND SKETCHING</w:t>
      </w:r>
      <w:bookmarkEnd w:id="71"/>
      <w:bookmarkEnd w:id="72"/>
      <w:bookmarkEnd w:id="73"/>
      <w:bookmarkEnd w:id="75"/>
      <w:bookmarkEnd w:id="76"/>
      <w:bookmarkEnd w:id="77"/>
    </w:p>
    <w:bookmarkEnd w:id="74"/>
    <w:p w:rsidR="00F22736" w:rsidRPr="00B62B6F" w:rsidRDefault="00F22736" w:rsidP="00B3025D">
      <w:pPr>
        <w:spacing w:after="0" w:line="360" w:lineRule="auto"/>
        <w:ind w:left="10" w:right="12"/>
        <w:jc w:val="center"/>
        <w:rPr>
          <w:b/>
          <w:color w:val="auto"/>
          <w:szCs w:val="24"/>
          <w:lang w:val="en-ZA"/>
        </w:rPr>
      </w:pPr>
    </w:p>
    <w:p w:rsidR="00912A65" w:rsidRPr="00B3025D" w:rsidRDefault="004622D4" w:rsidP="00B62B6F">
      <w:pPr>
        <w:spacing w:after="0" w:line="360" w:lineRule="auto"/>
        <w:ind w:left="10" w:right="12"/>
        <w:rPr>
          <w:b/>
          <w:bCs/>
          <w:color w:val="000000" w:themeColor="text1"/>
          <w:szCs w:val="24"/>
        </w:rPr>
      </w:pPr>
      <w:r w:rsidRPr="00B62B6F">
        <w:rPr>
          <w:b/>
          <w:color w:val="auto"/>
          <w:szCs w:val="24"/>
          <w:lang w:val="en-ZA"/>
        </w:rPr>
        <w:t xml:space="preserve">UNIT CODE: </w:t>
      </w:r>
      <w:r w:rsidR="00912A65" w:rsidRPr="00B3025D">
        <w:rPr>
          <w:b/>
          <w:bCs/>
          <w:color w:val="000000" w:themeColor="text1"/>
          <w:szCs w:val="24"/>
        </w:rPr>
        <w:t>0212 451 07A</w:t>
      </w:r>
    </w:p>
    <w:p w:rsidR="00F22736" w:rsidRPr="00B62B6F" w:rsidRDefault="00F22736" w:rsidP="00B62B6F">
      <w:pPr>
        <w:spacing w:after="0" w:line="360" w:lineRule="auto"/>
        <w:ind w:left="10" w:right="12"/>
        <w:rPr>
          <w:b/>
          <w:color w:val="auto"/>
          <w:szCs w:val="24"/>
          <w:lang w:val="en-ZA"/>
        </w:rPr>
      </w:pP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UNIT DURATION: 80 Hours</w:t>
      </w:r>
    </w:p>
    <w:p w:rsidR="00F22736" w:rsidRPr="00B62B6F" w:rsidRDefault="00F22736" w:rsidP="00B62B6F">
      <w:pPr>
        <w:spacing w:after="0" w:line="360" w:lineRule="auto"/>
        <w:ind w:left="10" w:right="12"/>
        <w:rPr>
          <w:b/>
          <w:color w:val="auto"/>
          <w:szCs w:val="24"/>
          <w:lang w:val="en-ZA"/>
        </w:rPr>
      </w:pP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Relationship to Occupational Standards</w:t>
      </w:r>
    </w:p>
    <w:p w:rsidR="00F22736" w:rsidRPr="00B62B6F" w:rsidRDefault="004622D4" w:rsidP="00B62B6F">
      <w:pPr>
        <w:spacing w:after="0" w:line="360" w:lineRule="auto"/>
        <w:ind w:left="10" w:right="12"/>
        <w:rPr>
          <w:color w:val="auto"/>
          <w:szCs w:val="24"/>
          <w:lang w:val="en-ZA"/>
        </w:rPr>
      </w:pPr>
      <w:r w:rsidRPr="00B62B6F">
        <w:rPr>
          <w:color w:val="auto"/>
          <w:szCs w:val="24"/>
          <w:lang w:val="en-ZA"/>
        </w:rPr>
        <w:t>This unit addresses the Unit of Competency: Apply</w:t>
      </w:r>
      <w:r w:rsidRPr="00B62B6F">
        <w:rPr>
          <w:color w:val="auto"/>
          <w:szCs w:val="24"/>
          <w:lang w:val="en-GB"/>
        </w:rPr>
        <w:t xml:space="preserve"> fashion design and sketching</w:t>
      </w:r>
    </w:p>
    <w:p w:rsidR="00F22736" w:rsidRPr="00B62B6F" w:rsidRDefault="00F22736" w:rsidP="00B62B6F">
      <w:pPr>
        <w:spacing w:after="0" w:line="360" w:lineRule="auto"/>
        <w:ind w:left="10" w:right="12"/>
        <w:rPr>
          <w:b/>
          <w:color w:val="auto"/>
          <w:szCs w:val="24"/>
          <w:lang w:val="en-ZA"/>
        </w:rPr>
      </w:pPr>
    </w:p>
    <w:p w:rsidR="00F22736" w:rsidRPr="00B62B6F" w:rsidRDefault="004622D4" w:rsidP="00B62B6F">
      <w:pPr>
        <w:spacing w:after="0" w:line="360" w:lineRule="auto"/>
        <w:ind w:left="10" w:right="12"/>
        <w:rPr>
          <w:color w:val="auto"/>
          <w:szCs w:val="24"/>
          <w:lang w:val="en-ZW"/>
        </w:rPr>
      </w:pPr>
      <w:r w:rsidRPr="00B62B6F">
        <w:rPr>
          <w:b/>
          <w:color w:val="auto"/>
          <w:szCs w:val="24"/>
          <w:lang w:val="en-ZA"/>
        </w:rPr>
        <w:t>Unit Description</w:t>
      </w:r>
      <w:r w:rsidRPr="00B62B6F">
        <w:rPr>
          <w:color w:val="auto"/>
          <w:szCs w:val="24"/>
          <w:lang w:val="en-ZW"/>
        </w:rPr>
        <w:t xml:space="preserve"> </w:t>
      </w:r>
    </w:p>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This unit covers </w:t>
      </w:r>
      <w:bookmarkStart w:id="78" w:name="_Hlk165362639"/>
      <w:r w:rsidRPr="00B62B6F">
        <w:rPr>
          <w:color w:val="auto"/>
          <w:szCs w:val="24"/>
          <w:lang w:val="en-ZW"/>
        </w:rPr>
        <w:t>competencies required to apply</w:t>
      </w:r>
      <w:bookmarkEnd w:id="78"/>
      <w:r w:rsidRPr="00B62B6F">
        <w:rPr>
          <w:color w:val="auto"/>
          <w:szCs w:val="24"/>
          <w:lang w:val="en-ZW"/>
        </w:rPr>
        <w:t xml:space="preserve"> fashion design and</w:t>
      </w:r>
      <w:r w:rsidR="00E81CFF" w:rsidRPr="00B62B6F">
        <w:rPr>
          <w:color w:val="auto"/>
          <w:szCs w:val="24"/>
          <w:lang w:val="en-ZW"/>
        </w:rPr>
        <w:t xml:space="preserve"> sketching. It involves apply</w:t>
      </w:r>
      <w:r w:rsidRPr="00B62B6F">
        <w:rPr>
          <w:color w:val="auto"/>
          <w:szCs w:val="24"/>
          <w:lang w:val="en-ZW"/>
        </w:rPr>
        <w:t xml:space="preserve"> elements and </w:t>
      </w:r>
      <w:r w:rsidR="00E81CFF" w:rsidRPr="00B62B6F">
        <w:rPr>
          <w:color w:val="auto"/>
          <w:szCs w:val="24"/>
          <w:lang w:val="en-ZW"/>
        </w:rPr>
        <w:t>principles of designs, sketch fashion figure, sketch</w:t>
      </w:r>
      <w:r w:rsidRPr="00B62B6F">
        <w:rPr>
          <w:color w:val="auto"/>
          <w:szCs w:val="24"/>
          <w:lang w:val="en-ZW"/>
        </w:rPr>
        <w:t xml:space="preserve"> fashion </w:t>
      </w:r>
      <w:r w:rsidR="00470232" w:rsidRPr="00B62B6F">
        <w:rPr>
          <w:color w:val="auto"/>
          <w:szCs w:val="24"/>
          <w:lang w:val="en-ZW"/>
        </w:rPr>
        <w:t>design details, carry</w:t>
      </w:r>
      <w:r w:rsidRPr="00B62B6F">
        <w:rPr>
          <w:color w:val="auto"/>
          <w:szCs w:val="24"/>
          <w:lang w:val="en-ZW"/>
        </w:rPr>
        <w:t xml:space="preserve"> out fashion design pr</w:t>
      </w:r>
      <w:r w:rsidR="00E81CFF" w:rsidRPr="00B62B6F">
        <w:rPr>
          <w:color w:val="auto"/>
          <w:szCs w:val="24"/>
          <w:lang w:val="en-ZW"/>
        </w:rPr>
        <w:t>ocess and perform</w:t>
      </w:r>
      <w:r w:rsidRPr="00B62B6F">
        <w:rPr>
          <w:color w:val="auto"/>
          <w:szCs w:val="24"/>
          <w:lang w:val="en-ZW"/>
        </w:rPr>
        <w:t xml:space="preserve"> design presentation.</w:t>
      </w:r>
    </w:p>
    <w:p w:rsidR="00775FC1" w:rsidRPr="00B62B6F" w:rsidRDefault="00775FC1" w:rsidP="00B62B6F">
      <w:pPr>
        <w:spacing w:after="0" w:line="360" w:lineRule="auto"/>
        <w:ind w:left="0" w:firstLine="0"/>
        <w:rPr>
          <w:rFonts w:eastAsia="Calibri"/>
          <w:b/>
          <w:color w:val="auto"/>
          <w:szCs w:val="24"/>
          <w:lang w:val="en-ZA"/>
        </w:rPr>
      </w:pPr>
    </w:p>
    <w:p w:rsidR="00E81CFF" w:rsidRPr="00B62B6F" w:rsidRDefault="00E81CFF" w:rsidP="00B62B6F">
      <w:pPr>
        <w:spacing w:after="0" w:line="360" w:lineRule="auto"/>
        <w:ind w:left="0" w:firstLine="0"/>
        <w:rPr>
          <w:rFonts w:eastAsia="Calibri"/>
          <w:b/>
          <w:color w:val="auto"/>
          <w:szCs w:val="24"/>
          <w:lang w:val="en-ZA"/>
        </w:rPr>
      </w:pPr>
      <w:r w:rsidRPr="00B62B6F">
        <w:rPr>
          <w:rFonts w:eastAsia="Calibri"/>
          <w:b/>
          <w:color w:val="auto"/>
          <w:szCs w:val="24"/>
          <w:lang w:val="en-ZA"/>
        </w:rPr>
        <w:t>Summary of Learning Outcomes</w:t>
      </w:r>
    </w:p>
    <w:p w:rsidR="00E81CFF" w:rsidRPr="00B62B6F" w:rsidRDefault="00E81CFF" w:rsidP="00B62B6F">
      <w:pPr>
        <w:spacing w:before="120" w:after="120" w:line="360" w:lineRule="auto"/>
        <w:ind w:left="630" w:firstLine="0"/>
        <w:contextualSpacing/>
        <w:rPr>
          <w:rFonts w:eastAsia="Calibri"/>
          <w:color w:val="auto"/>
          <w:szCs w:val="24"/>
        </w:rPr>
      </w:pPr>
    </w:p>
    <w:tbl>
      <w:tblPr>
        <w:tblStyle w:val="TableGrid80"/>
        <w:tblW w:w="0" w:type="auto"/>
        <w:tblInd w:w="108" w:type="dxa"/>
        <w:tblLook w:val="04A0" w:firstRow="1" w:lastRow="0" w:firstColumn="1" w:lastColumn="0" w:noHBand="0" w:noVBand="1"/>
      </w:tblPr>
      <w:tblGrid>
        <w:gridCol w:w="1530"/>
        <w:gridCol w:w="4723"/>
        <w:gridCol w:w="2881"/>
      </w:tblGrid>
      <w:tr w:rsidR="00E81CFF" w:rsidRPr="00B62B6F" w:rsidTr="00994C46">
        <w:tc>
          <w:tcPr>
            <w:tcW w:w="1530" w:type="dxa"/>
          </w:tcPr>
          <w:p w:rsidR="00E81CFF" w:rsidRPr="00B62B6F" w:rsidRDefault="00E81CFF" w:rsidP="00B62B6F">
            <w:pPr>
              <w:spacing w:before="120" w:after="120" w:line="360" w:lineRule="auto"/>
              <w:ind w:left="0" w:firstLine="0"/>
              <w:contextualSpacing/>
              <w:rPr>
                <w:rFonts w:eastAsia="Calibri"/>
                <w:b/>
                <w:color w:val="auto"/>
                <w:szCs w:val="24"/>
              </w:rPr>
            </w:pPr>
            <w:r w:rsidRPr="00B62B6F">
              <w:rPr>
                <w:rFonts w:eastAsia="Calibri"/>
                <w:b/>
                <w:color w:val="auto"/>
                <w:szCs w:val="24"/>
              </w:rPr>
              <w:t>S/No.</w:t>
            </w:r>
          </w:p>
        </w:tc>
        <w:tc>
          <w:tcPr>
            <w:tcW w:w="4723" w:type="dxa"/>
          </w:tcPr>
          <w:p w:rsidR="00E81CFF" w:rsidRPr="00B62B6F" w:rsidRDefault="00E81CFF" w:rsidP="00B62B6F">
            <w:pPr>
              <w:spacing w:before="120" w:after="120" w:line="360" w:lineRule="auto"/>
              <w:ind w:left="0" w:firstLine="0"/>
              <w:contextualSpacing/>
              <w:rPr>
                <w:rFonts w:eastAsia="Calibri"/>
                <w:color w:val="auto"/>
                <w:szCs w:val="24"/>
              </w:rPr>
            </w:pPr>
            <w:r w:rsidRPr="00B62B6F">
              <w:rPr>
                <w:rFonts w:eastAsia="Calibri"/>
                <w:b/>
                <w:color w:val="auto"/>
                <w:szCs w:val="24"/>
                <w:lang w:val="en-ZA"/>
              </w:rPr>
              <w:t>Learning Outcomes</w:t>
            </w:r>
          </w:p>
        </w:tc>
        <w:tc>
          <w:tcPr>
            <w:tcW w:w="2881" w:type="dxa"/>
          </w:tcPr>
          <w:p w:rsidR="00E81CFF" w:rsidRPr="00B62B6F" w:rsidRDefault="00E81CFF" w:rsidP="00B62B6F">
            <w:pPr>
              <w:spacing w:before="120" w:after="120" w:line="360" w:lineRule="auto"/>
              <w:ind w:left="0" w:firstLine="0"/>
              <w:contextualSpacing/>
              <w:rPr>
                <w:rFonts w:eastAsia="Calibri"/>
                <w:b/>
                <w:color w:val="auto"/>
                <w:szCs w:val="24"/>
              </w:rPr>
            </w:pPr>
            <w:r w:rsidRPr="00B62B6F">
              <w:rPr>
                <w:rFonts w:eastAsia="Calibri"/>
                <w:b/>
                <w:color w:val="auto"/>
                <w:szCs w:val="24"/>
              </w:rPr>
              <w:t>Duration( Hours)</w:t>
            </w:r>
          </w:p>
        </w:tc>
      </w:tr>
      <w:tr w:rsidR="00E81CFF" w:rsidRPr="00B62B6F" w:rsidTr="00994C46">
        <w:tc>
          <w:tcPr>
            <w:tcW w:w="1530" w:type="dxa"/>
          </w:tcPr>
          <w:p w:rsidR="00E81CFF" w:rsidRPr="00B62B6F" w:rsidRDefault="00E81CFF" w:rsidP="00796B56">
            <w:pPr>
              <w:pStyle w:val="ListParagraph"/>
              <w:numPr>
                <w:ilvl w:val="0"/>
                <w:numId w:val="116"/>
              </w:numPr>
              <w:spacing w:before="120" w:after="120" w:line="360" w:lineRule="auto"/>
              <w:rPr>
                <w:color w:val="auto"/>
                <w:szCs w:val="24"/>
                <w:lang w:val="en-ZW"/>
              </w:rPr>
            </w:pPr>
          </w:p>
        </w:tc>
        <w:tc>
          <w:tcPr>
            <w:tcW w:w="4723" w:type="dxa"/>
          </w:tcPr>
          <w:p w:rsidR="00E81CFF" w:rsidRPr="00B62B6F" w:rsidRDefault="00E81CFF" w:rsidP="00B62B6F">
            <w:pPr>
              <w:spacing w:after="0" w:line="360" w:lineRule="auto"/>
              <w:ind w:left="0" w:firstLine="0"/>
              <w:rPr>
                <w:szCs w:val="24"/>
                <w:lang w:val="en-ZW"/>
              </w:rPr>
            </w:pPr>
            <w:r w:rsidRPr="00B62B6F">
              <w:rPr>
                <w:color w:val="auto"/>
                <w:szCs w:val="24"/>
                <w:lang w:val="en-ZW"/>
              </w:rPr>
              <w:t>Apply elements and principles of design.</w:t>
            </w:r>
            <w:r w:rsidRPr="00B62B6F">
              <w:rPr>
                <w:color w:val="auto"/>
                <w:szCs w:val="24"/>
                <w:lang w:val="en-ZA"/>
              </w:rPr>
              <w:t xml:space="preserve"> </w:t>
            </w:r>
          </w:p>
        </w:tc>
        <w:tc>
          <w:tcPr>
            <w:tcW w:w="2881" w:type="dxa"/>
          </w:tcPr>
          <w:p w:rsidR="00E81CFF" w:rsidRPr="00B62B6F" w:rsidRDefault="00E81CFF" w:rsidP="00B62B6F">
            <w:pPr>
              <w:spacing w:before="120" w:after="120" w:line="360" w:lineRule="auto"/>
              <w:ind w:left="0" w:firstLine="0"/>
              <w:contextualSpacing/>
              <w:rPr>
                <w:rFonts w:eastAsia="Calibri"/>
                <w:color w:val="auto"/>
                <w:szCs w:val="24"/>
              </w:rPr>
            </w:pPr>
            <w:r w:rsidRPr="00B62B6F">
              <w:rPr>
                <w:rFonts w:eastAsia="Calibri"/>
                <w:color w:val="auto"/>
                <w:szCs w:val="24"/>
              </w:rPr>
              <w:t>16</w:t>
            </w:r>
          </w:p>
        </w:tc>
      </w:tr>
      <w:tr w:rsidR="00E81CFF" w:rsidRPr="00B62B6F" w:rsidTr="00994C46">
        <w:tc>
          <w:tcPr>
            <w:tcW w:w="1530" w:type="dxa"/>
          </w:tcPr>
          <w:p w:rsidR="00E81CFF" w:rsidRPr="00B62B6F" w:rsidRDefault="00E81CFF" w:rsidP="00796B56">
            <w:pPr>
              <w:pStyle w:val="ListParagraph"/>
              <w:numPr>
                <w:ilvl w:val="0"/>
                <w:numId w:val="116"/>
              </w:numPr>
              <w:spacing w:before="120" w:after="120" w:line="360" w:lineRule="auto"/>
              <w:rPr>
                <w:color w:val="auto"/>
                <w:szCs w:val="24"/>
                <w:lang w:val="en-ZW"/>
              </w:rPr>
            </w:pPr>
          </w:p>
        </w:tc>
        <w:tc>
          <w:tcPr>
            <w:tcW w:w="4723" w:type="dxa"/>
          </w:tcPr>
          <w:p w:rsidR="00E81CFF" w:rsidRPr="00B62B6F" w:rsidRDefault="00E81CFF" w:rsidP="00B62B6F">
            <w:pPr>
              <w:spacing w:after="0" w:line="360" w:lineRule="auto"/>
              <w:ind w:left="0" w:firstLine="0"/>
              <w:rPr>
                <w:szCs w:val="24"/>
                <w:lang w:val="en-ZW"/>
              </w:rPr>
            </w:pPr>
            <w:r w:rsidRPr="00B62B6F">
              <w:rPr>
                <w:bCs/>
                <w:color w:val="auto"/>
                <w:szCs w:val="24"/>
                <w:lang w:val="en-ZA"/>
              </w:rPr>
              <w:t>Sketch fashion figure.</w:t>
            </w:r>
          </w:p>
        </w:tc>
        <w:tc>
          <w:tcPr>
            <w:tcW w:w="2881" w:type="dxa"/>
          </w:tcPr>
          <w:p w:rsidR="00E81CFF" w:rsidRPr="00B62B6F" w:rsidRDefault="00E81CFF" w:rsidP="00B62B6F">
            <w:pPr>
              <w:spacing w:before="120" w:after="120" w:line="360" w:lineRule="auto"/>
              <w:ind w:left="0" w:firstLine="0"/>
              <w:contextualSpacing/>
              <w:rPr>
                <w:rFonts w:eastAsia="Calibri"/>
                <w:color w:val="auto"/>
                <w:szCs w:val="24"/>
              </w:rPr>
            </w:pPr>
            <w:r w:rsidRPr="00B62B6F">
              <w:rPr>
                <w:rFonts w:eastAsia="Calibri"/>
                <w:color w:val="auto"/>
                <w:szCs w:val="24"/>
              </w:rPr>
              <w:t>16</w:t>
            </w:r>
          </w:p>
        </w:tc>
      </w:tr>
      <w:tr w:rsidR="00E81CFF" w:rsidRPr="00B62B6F" w:rsidTr="00994C46">
        <w:trPr>
          <w:trHeight w:val="415"/>
        </w:trPr>
        <w:tc>
          <w:tcPr>
            <w:tcW w:w="1530" w:type="dxa"/>
          </w:tcPr>
          <w:p w:rsidR="00E81CFF" w:rsidRPr="00B62B6F" w:rsidRDefault="00E81CFF" w:rsidP="00796B56">
            <w:pPr>
              <w:pStyle w:val="ListParagraph"/>
              <w:numPr>
                <w:ilvl w:val="0"/>
                <w:numId w:val="116"/>
              </w:numPr>
              <w:spacing w:before="120" w:after="120" w:line="360" w:lineRule="auto"/>
              <w:rPr>
                <w:color w:val="auto"/>
                <w:szCs w:val="24"/>
                <w:lang w:val="en-ZW"/>
              </w:rPr>
            </w:pPr>
          </w:p>
        </w:tc>
        <w:tc>
          <w:tcPr>
            <w:tcW w:w="4723" w:type="dxa"/>
          </w:tcPr>
          <w:p w:rsidR="00E81CFF" w:rsidRPr="00B62B6F" w:rsidRDefault="00E81CFF" w:rsidP="00B62B6F">
            <w:pPr>
              <w:spacing w:after="0" w:line="360" w:lineRule="auto"/>
              <w:ind w:left="0" w:firstLine="0"/>
              <w:rPr>
                <w:szCs w:val="24"/>
                <w:lang w:val="en-ZW"/>
              </w:rPr>
            </w:pPr>
            <w:r w:rsidRPr="00B62B6F">
              <w:rPr>
                <w:bCs/>
                <w:color w:val="auto"/>
                <w:szCs w:val="24"/>
                <w:lang w:val="en-ZW"/>
              </w:rPr>
              <w:t>Sketch fashion design details.</w:t>
            </w:r>
            <w:r w:rsidRPr="00B62B6F">
              <w:rPr>
                <w:color w:val="auto"/>
                <w:szCs w:val="24"/>
                <w:lang w:val="en-ZA"/>
              </w:rPr>
              <w:t xml:space="preserve"> </w:t>
            </w:r>
          </w:p>
        </w:tc>
        <w:tc>
          <w:tcPr>
            <w:tcW w:w="2881" w:type="dxa"/>
          </w:tcPr>
          <w:p w:rsidR="00E81CFF" w:rsidRPr="00B62B6F" w:rsidRDefault="00E81CFF" w:rsidP="00B62B6F">
            <w:pPr>
              <w:spacing w:before="120" w:after="120" w:line="360" w:lineRule="auto"/>
              <w:ind w:left="0" w:firstLine="0"/>
              <w:contextualSpacing/>
              <w:rPr>
                <w:rFonts w:eastAsia="Calibri"/>
                <w:color w:val="auto"/>
                <w:szCs w:val="24"/>
              </w:rPr>
            </w:pPr>
            <w:r w:rsidRPr="00B62B6F">
              <w:rPr>
                <w:rFonts w:eastAsia="Calibri"/>
                <w:color w:val="auto"/>
                <w:szCs w:val="24"/>
              </w:rPr>
              <w:t>16</w:t>
            </w:r>
          </w:p>
        </w:tc>
      </w:tr>
      <w:tr w:rsidR="00E81CFF" w:rsidRPr="00B62B6F" w:rsidTr="00994C46">
        <w:tc>
          <w:tcPr>
            <w:tcW w:w="1530" w:type="dxa"/>
          </w:tcPr>
          <w:p w:rsidR="00E81CFF" w:rsidRPr="00B62B6F" w:rsidRDefault="00E81CFF" w:rsidP="00796B56">
            <w:pPr>
              <w:pStyle w:val="ListParagraph"/>
              <w:numPr>
                <w:ilvl w:val="0"/>
                <w:numId w:val="116"/>
              </w:numPr>
              <w:spacing w:before="120" w:after="120" w:line="360" w:lineRule="auto"/>
              <w:rPr>
                <w:color w:val="auto"/>
                <w:szCs w:val="24"/>
                <w:lang w:val="en-ZW"/>
              </w:rPr>
            </w:pPr>
          </w:p>
        </w:tc>
        <w:tc>
          <w:tcPr>
            <w:tcW w:w="4723" w:type="dxa"/>
          </w:tcPr>
          <w:p w:rsidR="00E81CFF" w:rsidRPr="00B62B6F" w:rsidRDefault="00E81CFF" w:rsidP="00B62B6F">
            <w:pPr>
              <w:spacing w:after="0" w:line="360" w:lineRule="auto"/>
              <w:ind w:left="0" w:firstLine="0"/>
              <w:rPr>
                <w:szCs w:val="24"/>
                <w:lang w:val="en-ZW"/>
              </w:rPr>
            </w:pPr>
            <w:r w:rsidRPr="00B62B6F">
              <w:rPr>
                <w:bCs/>
                <w:color w:val="auto"/>
                <w:szCs w:val="24"/>
                <w:lang w:val="en-ZW"/>
              </w:rPr>
              <w:t>Carry out fashion design process.</w:t>
            </w:r>
            <w:r w:rsidRPr="00B62B6F">
              <w:rPr>
                <w:color w:val="auto"/>
                <w:szCs w:val="24"/>
                <w:lang w:val="en-ZA"/>
              </w:rPr>
              <w:t xml:space="preserve"> </w:t>
            </w:r>
          </w:p>
        </w:tc>
        <w:tc>
          <w:tcPr>
            <w:tcW w:w="2881" w:type="dxa"/>
          </w:tcPr>
          <w:p w:rsidR="00E81CFF" w:rsidRPr="00B62B6F" w:rsidRDefault="00E81CFF" w:rsidP="00B62B6F">
            <w:pPr>
              <w:spacing w:before="120" w:after="120" w:line="360" w:lineRule="auto"/>
              <w:ind w:left="0" w:firstLine="0"/>
              <w:contextualSpacing/>
              <w:rPr>
                <w:rFonts w:eastAsia="Calibri"/>
                <w:color w:val="auto"/>
                <w:szCs w:val="24"/>
              </w:rPr>
            </w:pPr>
            <w:r w:rsidRPr="00B62B6F">
              <w:rPr>
                <w:rFonts w:eastAsia="Calibri"/>
                <w:color w:val="auto"/>
                <w:szCs w:val="24"/>
              </w:rPr>
              <w:t>16</w:t>
            </w:r>
          </w:p>
        </w:tc>
      </w:tr>
      <w:tr w:rsidR="00E81CFF" w:rsidRPr="00B62B6F" w:rsidTr="00994C46">
        <w:tc>
          <w:tcPr>
            <w:tcW w:w="1530" w:type="dxa"/>
          </w:tcPr>
          <w:p w:rsidR="00E81CFF" w:rsidRPr="00B62B6F" w:rsidRDefault="00E81CFF" w:rsidP="00796B56">
            <w:pPr>
              <w:pStyle w:val="ListParagraph"/>
              <w:numPr>
                <w:ilvl w:val="0"/>
                <w:numId w:val="116"/>
              </w:numPr>
              <w:spacing w:before="120" w:after="120" w:line="360" w:lineRule="auto"/>
              <w:rPr>
                <w:color w:val="auto"/>
                <w:szCs w:val="24"/>
                <w:lang w:val="en-ZW"/>
              </w:rPr>
            </w:pPr>
          </w:p>
        </w:tc>
        <w:tc>
          <w:tcPr>
            <w:tcW w:w="4723" w:type="dxa"/>
          </w:tcPr>
          <w:p w:rsidR="00E81CFF" w:rsidRPr="00B62B6F" w:rsidRDefault="00E81CFF" w:rsidP="00B62B6F">
            <w:pPr>
              <w:spacing w:after="0" w:line="360" w:lineRule="auto"/>
              <w:ind w:left="0" w:firstLine="0"/>
              <w:rPr>
                <w:szCs w:val="24"/>
                <w:lang w:val="en-ZW"/>
              </w:rPr>
            </w:pPr>
            <w:r w:rsidRPr="00B62B6F">
              <w:rPr>
                <w:color w:val="auto"/>
                <w:szCs w:val="24"/>
                <w:lang w:val="en-ZW"/>
              </w:rPr>
              <w:t>Perform design presentation</w:t>
            </w:r>
            <w:r w:rsidRPr="00B62B6F">
              <w:rPr>
                <w:b/>
                <w:color w:val="auto"/>
                <w:szCs w:val="24"/>
                <w:lang w:val="en-ZA"/>
              </w:rPr>
              <w:t>.</w:t>
            </w:r>
          </w:p>
        </w:tc>
        <w:tc>
          <w:tcPr>
            <w:tcW w:w="2881" w:type="dxa"/>
          </w:tcPr>
          <w:p w:rsidR="00E81CFF" w:rsidRPr="00B62B6F" w:rsidRDefault="00E81CFF" w:rsidP="00B62B6F">
            <w:pPr>
              <w:spacing w:before="120" w:after="120" w:line="360" w:lineRule="auto"/>
              <w:ind w:left="0" w:firstLine="0"/>
              <w:contextualSpacing/>
              <w:rPr>
                <w:rFonts w:eastAsia="Calibri"/>
                <w:color w:val="auto"/>
                <w:szCs w:val="24"/>
              </w:rPr>
            </w:pPr>
            <w:r w:rsidRPr="00B62B6F">
              <w:rPr>
                <w:rFonts w:eastAsia="Calibri"/>
                <w:color w:val="auto"/>
                <w:szCs w:val="24"/>
              </w:rPr>
              <w:t>16</w:t>
            </w:r>
          </w:p>
        </w:tc>
      </w:tr>
      <w:tr w:rsidR="00E81CFF" w:rsidRPr="00B62B6F" w:rsidTr="00994C46">
        <w:tc>
          <w:tcPr>
            <w:tcW w:w="6253" w:type="dxa"/>
            <w:gridSpan w:val="2"/>
          </w:tcPr>
          <w:p w:rsidR="00E81CFF" w:rsidRPr="00B62B6F" w:rsidRDefault="00E81CFF" w:rsidP="00B62B6F">
            <w:pPr>
              <w:spacing w:after="160" w:line="360" w:lineRule="auto"/>
              <w:ind w:left="0" w:firstLine="0"/>
              <w:rPr>
                <w:rFonts w:eastAsia="Calibri"/>
                <w:b/>
                <w:color w:val="auto"/>
                <w:szCs w:val="24"/>
              </w:rPr>
            </w:pPr>
            <w:r w:rsidRPr="00B62B6F">
              <w:rPr>
                <w:rFonts w:eastAsia="Calibri"/>
                <w:b/>
                <w:color w:val="auto"/>
                <w:szCs w:val="24"/>
              </w:rPr>
              <w:t>Totals</w:t>
            </w:r>
          </w:p>
        </w:tc>
        <w:tc>
          <w:tcPr>
            <w:tcW w:w="2881" w:type="dxa"/>
          </w:tcPr>
          <w:p w:rsidR="00E81CFF" w:rsidRPr="00B62B6F" w:rsidRDefault="00E81CFF" w:rsidP="00B62B6F">
            <w:pPr>
              <w:spacing w:before="120" w:after="120" w:line="360" w:lineRule="auto"/>
              <w:ind w:left="0" w:firstLine="0"/>
              <w:contextualSpacing/>
              <w:rPr>
                <w:rFonts w:eastAsia="Calibri"/>
                <w:b/>
                <w:color w:val="auto"/>
                <w:szCs w:val="24"/>
              </w:rPr>
            </w:pPr>
            <w:r w:rsidRPr="00B62B6F">
              <w:rPr>
                <w:rFonts w:eastAsia="Calibri"/>
                <w:b/>
                <w:color w:val="auto"/>
                <w:szCs w:val="24"/>
              </w:rPr>
              <w:t>80</w:t>
            </w:r>
          </w:p>
        </w:tc>
      </w:tr>
    </w:tbl>
    <w:p w:rsidR="00E81CFF" w:rsidRPr="00B62B6F" w:rsidRDefault="00E81CFF" w:rsidP="00B62B6F">
      <w:pPr>
        <w:spacing w:after="0" w:line="360" w:lineRule="auto"/>
        <w:ind w:left="10" w:right="12"/>
        <w:rPr>
          <w:color w:val="auto"/>
          <w:szCs w:val="24"/>
          <w:lang w:val="en-ZW"/>
        </w:rPr>
      </w:pPr>
    </w:p>
    <w:p w:rsidR="00F22736" w:rsidRPr="00B62B6F" w:rsidRDefault="004622D4" w:rsidP="00091B86">
      <w:pPr>
        <w:spacing w:after="0" w:line="360" w:lineRule="auto"/>
        <w:ind w:left="10" w:right="12"/>
        <w:rPr>
          <w:b/>
          <w:color w:val="auto"/>
          <w:szCs w:val="24"/>
          <w:lang w:val="en-ZA"/>
        </w:rPr>
      </w:pPr>
      <w:r w:rsidRPr="00B62B6F">
        <w:rPr>
          <w:b/>
          <w:color w:val="auto"/>
          <w:szCs w:val="24"/>
          <w:lang w:val="en-ZA"/>
        </w:rPr>
        <w:t>Learning Outcomes, Content and Suggested Assessment Methods</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464"/>
        <w:gridCol w:w="2881"/>
      </w:tblGrid>
      <w:tr w:rsidR="00F22736" w:rsidRPr="00B62B6F" w:rsidTr="00091B86">
        <w:trPr>
          <w:trHeight w:val="620"/>
        </w:trPr>
        <w:tc>
          <w:tcPr>
            <w:tcW w:w="1527"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W"/>
              </w:rPr>
            </w:pPr>
            <w:r w:rsidRPr="00B62B6F">
              <w:rPr>
                <w:b/>
                <w:color w:val="auto"/>
                <w:szCs w:val="24"/>
                <w:lang w:val="en-ZA"/>
              </w:rPr>
              <w:t>Learning Outcome</w:t>
            </w:r>
          </w:p>
        </w:tc>
        <w:tc>
          <w:tcPr>
            <w:tcW w:w="1896"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Content</w:t>
            </w:r>
          </w:p>
        </w:tc>
        <w:tc>
          <w:tcPr>
            <w:tcW w:w="1577"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Suggested Assessment Methods</w:t>
            </w:r>
          </w:p>
        </w:tc>
      </w:tr>
      <w:tr w:rsidR="00F22736" w:rsidRPr="00B62B6F" w:rsidTr="00091B86">
        <w:trPr>
          <w:trHeight w:val="260"/>
        </w:trPr>
        <w:tc>
          <w:tcPr>
            <w:tcW w:w="1527"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58"/>
              </w:numPr>
              <w:spacing w:after="0" w:line="360" w:lineRule="auto"/>
              <w:ind w:right="12"/>
              <w:rPr>
                <w:color w:val="auto"/>
                <w:szCs w:val="24"/>
                <w:lang w:val="en-ZW"/>
              </w:rPr>
            </w:pPr>
            <w:bookmarkStart w:id="79" w:name="_Hlk180241463"/>
            <w:r w:rsidRPr="00B62B6F">
              <w:rPr>
                <w:color w:val="auto"/>
                <w:szCs w:val="24"/>
                <w:lang w:val="en-ZW"/>
              </w:rPr>
              <w:lastRenderedPageBreak/>
              <w:t>Apply elements</w:t>
            </w:r>
            <w:r w:rsidR="00470232" w:rsidRPr="00B62B6F">
              <w:rPr>
                <w:color w:val="auto"/>
                <w:szCs w:val="24"/>
                <w:lang w:val="en-ZW"/>
              </w:rPr>
              <w:t xml:space="preserve"> and principles</w:t>
            </w:r>
            <w:r w:rsidRPr="00B62B6F">
              <w:rPr>
                <w:color w:val="auto"/>
                <w:szCs w:val="24"/>
                <w:lang w:val="en-ZW"/>
              </w:rPr>
              <w:t xml:space="preserve"> of design</w:t>
            </w:r>
            <w:bookmarkEnd w:id="79"/>
            <w:r w:rsidR="00470232" w:rsidRPr="00B62B6F">
              <w:rPr>
                <w:color w:val="auto"/>
                <w:szCs w:val="24"/>
                <w:lang w:val="en-ZW"/>
              </w:rPr>
              <w:t>.</w:t>
            </w:r>
          </w:p>
        </w:tc>
        <w:tc>
          <w:tcPr>
            <w:tcW w:w="1896"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24"/>
              </w:numPr>
              <w:spacing w:after="0" w:line="360" w:lineRule="auto"/>
              <w:ind w:right="12"/>
              <w:rPr>
                <w:bCs/>
                <w:iCs/>
                <w:color w:val="auto"/>
                <w:szCs w:val="24"/>
                <w:lang w:val="en-ZW"/>
              </w:rPr>
            </w:pPr>
            <w:r w:rsidRPr="00B62B6F">
              <w:rPr>
                <w:bCs/>
                <w:iCs/>
                <w:color w:val="auto"/>
                <w:szCs w:val="24"/>
                <w:lang w:val="en-ZW"/>
              </w:rPr>
              <w:t>Design elements.</w:t>
            </w:r>
          </w:p>
          <w:p w:rsidR="00F22736" w:rsidRPr="00B62B6F" w:rsidRDefault="00EF156F" w:rsidP="00796B56">
            <w:pPr>
              <w:numPr>
                <w:ilvl w:val="0"/>
                <w:numId w:val="124"/>
              </w:numPr>
              <w:spacing w:after="0" w:line="360" w:lineRule="auto"/>
              <w:ind w:right="12"/>
              <w:rPr>
                <w:bCs/>
                <w:iCs/>
                <w:color w:val="auto"/>
                <w:szCs w:val="24"/>
                <w:lang w:val="en-ZW"/>
              </w:rPr>
            </w:pPr>
            <w:r w:rsidRPr="00B62B6F">
              <w:rPr>
                <w:bCs/>
                <w:iCs/>
                <w:color w:val="auto"/>
                <w:szCs w:val="24"/>
                <w:lang w:val="en-ZW"/>
              </w:rPr>
              <w:t>Design principles.</w:t>
            </w:r>
          </w:p>
          <w:p w:rsidR="00F22736" w:rsidRPr="00B62B6F" w:rsidRDefault="004622D4" w:rsidP="00796B56">
            <w:pPr>
              <w:numPr>
                <w:ilvl w:val="0"/>
                <w:numId w:val="124"/>
              </w:numPr>
              <w:spacing w:after="0" w:line="360" w:lineRule="auto"/>
              <w:ind w:right="12"/>
              <w:rPr>
                <w:color w:val="auto"/>
                <w:szCs w:val="24"/>
                <w:lang w:val="en-ZW"/>
              </w:rPr>
            </w:pPr>
            <w:r w:rsidRPr="00B62B6F">
              <w:rPr>
                <w:bCs/>
                <w:iCs/>
                <w:color w:val="auto"/>
                <w:szCs w:val="24"/>
                <w:lang w:val="en-ZW"/>
              </w:rPr>
              <w:t>Application of design elements and principles on sketches.</w:t>
            </w:r>
          </w:p>
          <w:p w:rsidR="00F22736" w:rsidRPr="00B62B6F" w:rsidRDefault="00F22736" w:rsidP="00B62B6F">
            <w:pPr>
              <w:spacing w:after="0" w:line="360" w:lineRule="auto"/>
              <w:ind w:left="10" w:right="12"/>
              <w:rPr>
                <w:bCs/>
                <w:iCs/>
                <w:color w:val="auto"/>
                <w:szCs w:val="24"/>
                <w:lang w:val="en-GB"/>
              </w:rPr>
            </w:pPr>
          </w:p>
        </w:tc>
        <w:tc>
          <w:tcPr>
            <w:tcW w:w="1577"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W"/>
              </w:rPr>
              <w:t xml:space="preserve"> </w:t>
            </w:r>
            <w:r w:rsidRPr="00B62B6F">
              <w:rPr>
                <w:color w:val="auto"/>
                <w:szCs w:val="24"/>
                <w:lang w:val="en-ZA"/>
              </w:rPr>
              <w:t xml:space="preserve">Practical </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091B86">
        <w:trPr>
          <w:trHeight w:val="440"/>
        </w:trPr>
        <w:tc>
          <w:tcPr>
            <w:tcW w:w="1527" w:type="pct"/>
            <w:tcBorders>
              <w:top w:val="single" w:sz="4" w:space="0" w:color="auto"/>
              <w:left w:val="single" w:sz="4" w:space="0" w:color="auto"/>
              <w:bottom w:val="single" w:sz="4" w:space="0" w:color="auto"/>
              <w:right w:val="single" w:sz="4" w:space="0" w:color="auto"/>
            </w:tcBorders>
          </w:tcPr>
          <w:p w:rsidR="00F22736" w:rsidRPr="00B62B6F" w:rsidRDefault="00470232" w:rsidP="00796B56">
            <w:pPr>
              <w:numPr>
                <w:ilvl w:val="0"/>
                <w:numId w:val="58"/>
              </w:numPr>
              <w:spacing w:after="0" w:line="360" w:lineRule="auto"/>
              <w:ind w:right="12"/>
              <w:rPr>
                <w:color w:val="auto"/>
                <w:szCs w:val="24"/>
                <w:lang w:val="en-ZW"/>
              </w:rPr>
            </w:pPr>
            <w:bookmarkStart w:id="80" w:name="_Hlk180241479"/>
            <w:r w:rsidRPr="00B62B6F">
              <w:rPr>
                <w:bCs/>
                <w:color w:val="auto"/>
                <w:szCs w:val="24"/>
                <w:lang w:val="en-ZA"/>
              </w:rPr>
              <w:t>Sketch fashion</w:t>
            </w:r>
            <w:r w:rsidR="004622D4" w:rsidRPr="00B62B6F">
              <w:rPr>
                <w:bCs/>
                <w:color w:val="auto"/>
                <w:szCs w:val="24"/>
                <w:lang w:val="en-ZA"/>
              </w:rPr>
              <w:t xml:space="preserve"> figure</w:t>
            </w:r>
            <w:bookmarkEnd w:id="80"/>
            <w:r w:rsidR="004622D4" w:rsidRPr="00B62B6F">
              <w:rPr>
                <w:bCs/>
                <w:color w:val="auto"/>
                <w:szCs w:val="24"/>
                <w:lang w:val="en-ZA"/>
              </w:rPr>
              <w:t>.</w:t>
            </w:r>
            <w:r w:rsidR="004622D4" w:rsidRPr="00B62B6F">
              <w:rPr>
                <w:color w:val="auto"/>
                <w:szCs w:val="24"/>
                <w:lang w:val="en-ZW"/>
              </w:rPr>
              <w:t xml:space="preserve"> </w:t>
            </w:r>
          </w:p>
        </w:tc>
        <w:tc>
          <w:tcPr>
            <w:tcW w:w="1896"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39"/>
              </w:numPr>
              <w:spacing w:after="0" w:line="360" w:lineRule="auto"/>
              <w:ind w:right="12"/>
              <w:rPr>
                <w:bCs/>
                <w:iCs/>
                <w:color w:val="auto"/>
                <w:szCs w:val="24"/>
                <w:lang w:val="en-ZW"/>
              </w:rPr>
            </w:pPr>
            <w:r w:rsidRPr="00B62B6F">
              <w:rPr>
                <w:bCs/>
                <w:iCs/>
                <w:color w:val="auto"/>
                <w:szCs w:val="24"/>
                <w:lang w:val="en-ZW"/>
              </w:rPr>
              <w:t xml:space="preserve">Sketching tools, equipment and materials  </w:t>
            </w:r>
          </w:p>
          <w:p w:rsidR="00F22736" w:rsidRPr="00B62B6F" w:rsidRDefault="004622D4" w:rsidP="00796B56">
            <w:pPr>
              <w:pStyle w:val="ListParagraph"/>
              <w:numPr>
                <w:ilvl w:val="0"/>
                <w:numId w:val="139"/>
              </w:numPr>
              <w:spacing w:after="0" w:line="360" w:lineRule="auto"/>
              <w:ind w:right="12"/>
              <w:rPr>
                <w:bCs/>
                <w:iCs/>
                <w:color w:val="auto"/>
                <w:szCs w:val="24"/>
                <w:lang w:val="en-ZW"/>
              </w:rPr>
            </w:pPr>
            <w:r w:rsidRPr="00B62B6F">
              <w:rPr>
                <w:bCs/>
                <w:iCs/>
                <w:color w:val="auto"/>
                <w:szCs w:val="24"/>
                <w:lang w:val="en-ZW"/>
              </w:rPr>
              <w:t>Sketching basic human anatomy.</w:t>
            </w:r>
          </w:p>
          <w:p w:rsidR="00F22736" w:rsidRPr="00B62B6F" w:rsidRDefault="004622D4" w:rsidP="00796B56">
            <w:pPr>
              <w:numPr>
                <w:ilvl w:val="0"/>
                <w:numId w:val="59"/>
              </w:numPr>
              <w:spacing w:after="0" w:line="360" w:lineRule="auto"/>
              <w:ind w:right="12"/>
              <w:rPr>
                <w:color w:val="auto"/>
                <w:szCs w:val="24"/>
                <w:lang w:val="en-GB"/>
              </w:rPr>
            </w:pPr>
            <w:r w:rsidRPr="00B62B6F">
              <w:rPr>
                <w:color w:val="auto"/>
                <w:szCs w:val="24"/>
                <w:lang w:val="en-GB"/>
              </w:rPr>
              <w:t>Female 8-head figure</w:t>
            </w:r>
          </w:p>
          <w:p w:rsidR="00F22736" w:rsidRPr="00B62B6F" w:rsidRDefault="004622D4" w:rsidP="00796B56">
            <w:pPr>
              <w:numPr>
                <w:ilvl w:val="0"/>
                <w:numId w:val="59"/>
              </w:numPr>
              <w:spacing w:after="0" w:line="360" w:lineRule="auto"/>
              <w:ind w:right="12"/>
              <w:rPr>
                <w:color w:val="auto"/>
                <w:szCs w:val="24"/>
                <w:lang w:val="en-GB"/>
              </w:rPr>
            </w:pPr>
            <w:r w:rsidRPr="00B62B6F">
              <w:rPr>
                <w:color w:val="auto"/>
                <w:szCs w:val="24"/>
                <w:lang w:val="en-GB"/>
              </w:rPr>
              <w:t>Male 8-head figure</w:t>
            </w:r>
          </w:p>
          <w:p w:rsidR="00F22736" w:rsidRPr="00B62B6F" w:rsidRDefault="004622D4" w:rsidP="00796B56">
            <w:pPr>
              <w:numPr>
                <w:ilvl w:val="0"/>
                <w:numId w:val="59"/>
              </w:numPr>
              <w:spacing w:after="0" w:line="360" w:lineRule="auto"/>
              <w:ind w:right="12"/>
              <w:rPr>
                <w:color w:val="auto"/>
                <w:szCs w:val="24"/>
                <w:lang w:val="en-GB"/>
              </w:rPr>
            </w:pPr>
            <w:r w:rsidRPr="00B62B6F">
              <w:rPr>
                <w:color w:val="auto"/>
                <w:szCs w:val="24"/>
                <w:lang w:val="en-GB"/>
              </w:rPr>
              <w:t>Child figure</w:t>
            </w:r>
          </w:p>
          <w:p w:rsidR="00F22736" w:rsidRPr="00B62B6F" w:rsidRDefault="004622D4" w:rsidP="00796B56">
            <w:pPr>
              <w:pStyle w:val="ListParagraph"/>
              <w:numPr>
                <w:ilvl w:val="0"/>
                <w:numId w:val="139"/>
              </w:numPr>
              <w:spacing w:after="0" w:line="360" w:lineRule="auto"/>
              <w:ind w:right="12"/>
              <w:rPr>
                <w:bCs/>
                <w:color w:val="auto"/>
                <w:szCs w:val="24"/>
                <w:lang w:val="en-ZW"/>
              </w:rPr>
            </w:pPr>
            <w:r w:rsidRPr="00B62B6F">
              <w:rPr>
                <w:bCs/>
                <w:color w:val="auto"/>
                <w:szCs w:val="24"/>
                <w:lang w:val="en-ZW"/>
              </w:rPr>
              <w:t>Sketching fashion poses.</w:t>
            </w:r>
          </w:p>
          <w:p w:rsidR="00F22736" w:rsidRPr="00B62B6F" w:rsidRDefault="00F22736" w:rsidP="00B62B6F">
            <w:pPr>
              <w:spacing w:after="0" w:line="360" w:lineRule="auto"/>
              <w:ind w:left="10" w:right="12"/>
              <w:rPr>
                <w:bCs/>
                <w:color w:val="auto"/>
                <w:szCs w:val="24"/>
                <w:lang w:val="en-ZW"/>
              </w:rPr>
            </w:pPr>
          </w:p>
        </w:tc>
        <w:tc>
          <w:tcPr>
            <w:tcW w:w="1577"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091B86">
        <w:trPr>
          <w:trHeight w:val="755"/>
        </w:trPr>
        <w:tc>
          <w:tcPr>
            <w:tcW w:w="1527"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58"/>
              </w:numPr>
              <w:spacing w:after="0" w:line="360" w:lineRule="auto"/>
              <w:ind w:right="12"/>
              <w:rPr>
                <w:color w:val="auto"/>
                <w:szCs w:val="24"/>
                <w:lang w:val="en-ZW"/>
              </w:rPr>
            </w:pPr>
            <w:bookmarkStart w:id="81" w:name="_Hlk180243202"/>
            <w:r w:rsidRPr="00B62B6F">
              <w:rPr>
                <w:bCs/>
                <w:color w:val="auto"/>
                <w:szCs w:val="24"/>
                <w:lang w:val="en-ZW"/>
              </w:rPr>
              <w:t>Sketch fashion design details</w:t>
            </w:r>
            <w:bookmarkEnd w:id="81"/>
          </w:p>
        </w:tc>
        <w:tc>
          <w:tcPr>
            <w:tcW w:w="1896"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40"/>
              </w:numPr>
              <w:spacing w:after="0" w:line="360" w:lineRule="auto"/>
              <w:ind w:right="12"/>
              <w:rPr>
                <w:bCs/>
                <w:color w:val="auto"/>
                <w:szCs w:val="24"/>
                <w:lang w:val="en-ZW"/>
              </w:rPr>
            </w:pPr>
            <w:r w:rsidRPr="00B62B6F">
              <w:rPr>
                <w:bCs/>
                <w:color w:val="auto"/>
                <w:szCs w:val="24"/>
                <w:lang w:val="en-ZW"/>
              </w:rPr>
              <w:t>Analysis of Fashion design details</w:t>
            </w:r>
          </w:p>
          <w:p w:rsidR="00F22736" w:rsidRPr="00B62B6F" w:rsidRDefault="004622D4" w:rsidP="00796B56">
            <w:pPr>
              <w:pStyle w:val="ListParagraph"/>
              <w:numPr>
                <w:ilvl w:val="0"/>
                <w:numId w:val="140"/>
              </w:numPr>
              <w:spacing w:after="0" w:line="360" w:lineRule="auto"/>
              <w:ind w:right="12"/>
              <w:rPr>
                <w:bCs/>
                <w:color w:val="auto"/>
                <w:szCs w:val="24"/>
                <w:lang w:val="en-ZW"/>
              </w:rPr>
            </w:pPr>
            <w:r w:rsidRPr="00B62B6F">
              <w:rPr>
                <w:bCs/>
                <w:color w:val="auto"/>
                <w:szCs w:val="24"/>
                <w:lang w:val="en-ZW"/>
              </w:rPr>
              <w:t>Sketching fashion design details.</w:t>
            </w:r>
          </w:p>
          <w:p w:rsidR="00F22736" w:rsidRPr="00B62B6F" w:rsidRDefault="004622D4" w:rsidP="00796B56">
            <w:pPr>
              <w:pStyle w:val="ListParagraph"/>
              <w:numPr>
                <w:ilvl w:val="0"/>
                <w:numId w:val="140"/>
              </w:numPr>
              <w:spacing w:after="0" w:line="360" w:lineRule="auto"/>
              <w:ind w:right="12"/>
              <w:rPr>
                <w:color w:val="auto"/>
                <w:szCs w:val="24"/>
                <w:lang w:val="en-GB"/>
              </w:rPr>
            </w:pPr>
            <w:r w:rsidRPr="00B62B6F">
              <w:rPr>
                <w:bCs/>
                <w:color w:val="auto"/>
                <w:szCs w:val="24"/>
                <w:lang w:val="en-ZW"/>
              </w:rPr>
              <w:t>Applying design details on a garment</w:t>
            </w:r>
          </w:p>
        </w:tc>
        <w:tc>
          <w:tcPr>
            <w:tcW w:w="1577"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numPr>
                <w:ilvl w:val="0"/>
                <w:numId w:val="19"/>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B62B6F">
            <w:pPr>
              <w:numPr>
                <w:ilvl w:val="0"/>
                <w:numId w:val="19"/>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B62B6F">
            <w:pPr>
              <w:numPr>
                <w:ilvl w:val="0"/>
                <w:numId w:val="19"/>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B62B6F">
            <w:pPr>
              <w:numPr>
                <w:ilvl w:val="0"/>
                <w:numId w:val="19"/>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B62B6F">
            <w:pPr>
              <w:numPr>
                <w:ilvl w:val="0"/>
                <w:numId w:val="19"/>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B62B6F">
            <w:pPr>
              <w:numPr>
                <w:ilvl w:val="0"/>
                <w:numId w:val="19"/>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091B86">
        <w:trPr>
          <w:trHeight w:val="3968"/>
        </w:trPr>
        <w:tc>
          <w:tcPr>
            <w:tcW w:w="1527"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58"/>
              </w:numPr>
              <w:spacing w:after="0" w:line="360" w:lineRule="auto"/>
              <w:ind w:right="12"/>
              <w:rPr>
                <w:color w:val="auto"/>
                <w:szCs w:val="24"/>
                <w:lang w:val="en-ZW"/>
              </w:rPr>
            </w:pPr>
            <w:bookmarkStart w:id="82" w:name="_Hlk180243216"/>
            <w:r w:rsidRPr="00B62B6F">
              <w:rPr>
                <w:bCs/>
                <w:color w:val="auto"/>
                <w:szCs w:val="24"/>
                <w:lang w:val="en-ZW"/>
              </w:rPr>
              <w:lastRenderedPageBreak/>
              <w:t>Carry out fashion design process</w:t>
            </w:r>
            <w:bookmarkEnd w:id="82"/>
          </w:p>
        </w:tc>
        <w:tc>
          <w:tcPr>
            <w:tcW w:w="1896"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41"/>
              </w:numPr>
              <w:spacing w:after="0" w:line="360" w:lineRule="auto"/>
              <w:ind w:right="12"/>
              <w:rPr>
                <w:bCs/>
                <w:color w:val="auto"/>
                <w:szCs w:val="24"/>
                <w:lang w:val="en-ZW"/>
              </w:rPr>
            </w:pPr>
            <w:r w:rsidRPr="00B62B6F">
              <w:rPr>
                <w:bCs/>
                <w:color w:val="auto"/>
                <w:szCs w:val="24"/>
                <w:lang w:val="en-ZW"/>
              </w:rPr>
              <w:t>Preparation of the design brief.</w:t>
            </w:r>
          </w:p>
          <w:p w:rsidR="00F22736" w:rsidRPr="00B62B6F" w:rsidRDefault="004622D4" w:rsidP="00796B56">
            <w:pPr>
              <w:pStyle w:val="ListParagraph"/>
              <w:numPr>
                <w:ilvl w:val="0"/>
                <w:numId w:val="141"/>
              </w:numPr>
              <w:spacing w:after="0" w:line="360" w:lineRule="auto"/>
              <w:ind w:right="12"/>
              <w:rPr>
                <w:bCs/>
                <w:color w:val="auto"/>
                <w:szCs w:val="24"/>
                <w:lang w:val="en-ZW"/>
              </w:rPr>
            </w:pPr>
            <w:r w:rsidRPr="00B62B6F">
              <w:rPr>
                <w:bCs/>
                <w:color w:val="auto"/>
                <w:szCs w:val="24"/>
                <w:lang w:val="en-ZW"/>
              </w:rPr>
              <w:t>Application of Inspiration sources.</w:t>
            </w:r>
          </w:p>
          <w:p w:rsidR="00F22736" w:rsidRPr="00B62B6F" w:rsidRDefault="004622D4" w:rsidP="00796B56">
            <w:pPr>
              <w:numPr>
                <w:ilvl w:val="0"/>
                <w:numId w:val="60"/>
              </w:numPr>
              <w:spacing w:after="0" w:line="360" w:lineRule="auto"/>
              <w:ind w:right="12"/>
              <w:rPr>
                <w:color w:val="auto"/>
                <w:szCs w:val="24"/>
                <w:lang w:val="en-GB"/>
              </w:rPr>
            </w:pPr>
            <w:r w:rsidRPr="00B62B6F">
              <w:rPr>
                <w:color w:val="auto"/>
                <w:szCs w:val="24"/>
                <w:lang w:val="en-GB"/>
              </w:rPr>
              <w:t xml:space="preserve">Geographical </w:t>
            </w:r>
          </w:p>
          <w:p w:rsidR="00F22736" w:rsidRPr="00B62B6F" w:rsidRDefault="004622D4" w:rsidP="00796B56">
            <w:pPr>
              <w:numPr>
                <w:ilvl w:val="0"/>
                <w:numId w:val="60"/>
              </w:numPr>
              <w:spacing w:after="0" w:line="360" w:lineRule="auto"/>
              <w:ind w:right="12"/>
              <w:rPr>
                <w:color w:val="auto"/>
                <w:szCs w:val="24"/>
                <w:lang w:val="en-GB"/>
              </w:rPr>
            </w:pPr>
            <w:r w:rsidRPr="00B62B6F">
              <w:rPr>
                <w:color w:val="auto"/>
                <w:szCs w:val="24"/>
                <w:lang w:val="en-GB"/>
              </w:rPr>
              <w:t>Historical</w:t>
            </w:r>
          </w:p>
          <w:p w:rsidR="00F22736" w:rsidRPr="00B62B6F" w:rsidRDefault="004622D4" w:rsidP="00796B56">
            <w:pPr>
              <w:numPr>
                <w:ilvl w:val="0"/>
                <w:numId w:val="60"/>
              </w:numPr>
              <w:spacing w:after="0" w:line="360" w:lineRule="auto"/>
              <w:ind w:right="12"/>
              <w:rPr>
                <w:color w:val="auto"/>
                <w:szCs w:val="24"/>
                <w:lang w:val="en-GB"/>
              </w:rPr>
            </w:pPr>
            <w:r w:rsidRPr="00B62B6F">
              <w:rPr>
                <w:color w:val="auto"/>
                <w:szCs w:val="24"/>
                <w:lang w:val="en-GB"/>
              </w:rPr>
              <w:t xml:space="preserve">Contemporary </w:t>
            </w:r>
          </w:p>
          <w:p w:rsidR="00F22736" w:rsidRPr="00B62B6F" w:rsidRDefault="004622D4" w:rsidP="00796B56">
            <w:pPr>
              <w:numPr>
                <w:ilvl w:val="0"/>
                <w:numId w:val="60"/>
              </w:numPr>
              <w:spacing w:after="0" w:line="360" w:lineRule="auto"/>
              <w:ind w:right="12"/>
              <w:rPr>
                <w:color w:val="auto"/>
                <w:szCs w:val="24"/>
                <w:lang w:val="en-GB"/>
              </w:rPr>
            </w:pPr>
            <w:r w:rsidRPr="00B62B6F">
              <w:rPr>
                <w:color w:val="auto"/>
                <w:szCs w:val="24"/>
                <w:lang w:val="en-GB"/>
              </w:rPr>
              <w:t>Other designers work</w:t>
            </w:r>
          </w:p>
          <w:p w:rsidR="00F22736" w:rsidRPr="00B62B6F" w:rsidRDefault="004622D4" w:rsidP="00796B56">
            <w:pPr>
              <w:numPr>
                <w:ilvl w:val="0"/>
                <w:numId w:val="60"/>
              </w:numPr>
              <w:spacing w:after="0" w:line="360" w:lineRule="auto"/>
              <w:ind w:right="12"/>
              <w:rPr>
                <w:color w:val="auto"/>
                <w:szCs w:val="24"/>
                <w:lang w:val="en-GB"/>
              </w:rPr>
            </w:pPr>
            <w:r w:rsidRPr="00B62B6F">
              <w:rPr>
                <w:color w:val="auto"/>
                <w:szCs w:val="24"/>
                <w:lang w:val="en-GB"/>
              </w:rPr>
              <w:t>Creativity</w:t>
            </w:r>
          </w:p>
          <w:p w:rsidR="00F22736" w:rsidRPr="00B62B6F" w:rsidRDefault="004622D4" w:rsidP="00796B56">
            <w:pPr>
              <w:pStyle w:val="ListParagraph"/>
              <w:numPr>
                <w:ilvl w:val="0"/>
                <w:numId w:val="141"/>
              </w:numPr>
              <w:spacing w:after="0" w:line="360" w:lineRule="auto"/>
              <w:ind w:right="12"/>
              <w:rPr>
                <w:bCs/>
                <w:color w:val="auto"/>
                <w:szCs w:val="24"/>
                <w:lang w:val="en-ZW"/>
              </w:rPr>
            </w:pPr>
            <w:r w:rsidRPr="00B62B6F">
              <w:rPr>
                <w:bCs/>
                <w:color w:val="auto"/>
                <w:szCs w:val="24"/>
                <w:lang w:val="en-ZW"/>
              </w:rPr>
              <w:t>Conducting fashion trend research.</w:t>
            </w:r>
          </w:p>
          <w:p w:rsidR="00F22736" w:rsidRPr="00B62B6F" w:rsidRDefault="004622D4" w:rsidP="00796B56">
            <w:pPr>
              <w:numPr>
                <w:ilvl w:val="0"/>
                <w:numId w:val="61"/>
              </w:numPr>
              <w:spacing w:after="0" w:line="360" w:lineRule="auto"/>
              <w:ind w:right="12"/>
              <w:rPr>
                <w:bCs/>
                <w:color w:val="auto"/>
                <w:szCs w:val="24"/>
                <w:lang w:val="en-ZW"/>
              </w:rPr>
            </w:pPr>
            <w:r w:rsidRPr="00B62B6F">
              <w:rPr>
                <w:bCs/>
                <w:color w:val="auto"/>
                <w:szCs w:val="24"/>
                <w:lang w:val="en-ZW"/>
              </w:rPr>
              <w:t>Definition of fashion trends.</w:t>
            </w:r>
          </w:p>
          <w:p w:rsidR="00F22736" w:rsidRPr="00B62B6F" w:rsidRDefault="004622D4" w:rsidP="00796B56">
            <w:pPr>
              <w:numPr>
                <w:ilvl w:val="0"/>
                <w:numId w:val="61"/>
              </w:numPr>
              <w:spacing w:after="0" w:line="360" w:lineRule="auto"/>
              <w:ind w:right="12"/>
              <w:rPr>
                <w:bCs/>
                <w:color w:val="auto"/>
                <w:szCs w:val="24"/>
                <w:lang w:val="en-ZW"/>
              </w:rPr>
            </w:pPr>
            <w:r w:rsidRPr="00B62B6F">
              <w:rPr>
                <w:bCs/>
                <w:color w:val="auto"/>
                <w:szCs w:val="24"/>
                <w:lang w:val="en-ZW"/>
              </w:rPr>
              <w:t>Sources of trend research.</w:t>
            </w:r>
          </w:p>
          <w:p w:rsidR="00F22736" w:rsidRPr="00B62B6F" w:rsidRDefault="004622D4" w:rsidP="00796B56">
            <w:pPr>
              <w:numPr>
                <w:ilvl w:val="0"/>
                <w:numId w:val="61"/>
              </w:numPr>
              <w:spacing w:after="0" w:line="360" w:lineRule="auto"/>
              <w:ind w:right="12"/>
              <w:rPr>
                <w:bCs/>
                <w:color w:val="auto"/>
                <w:szCs w:val="24"/>
                <w:lang w:val="en-ZW"/>
              </w:rPr>
            </w:pPr>
            <w:r w:rsidRPr="00B62B6F">
              <w:rPr>
                <w:bCs/>
                <w:color w:val="auto"/>
                <w:szCs w:val="24"/>
                <w:lang w:val="en-ZW"/>
              </w:rPr>
              <w:t>Research methods and tools.</w:t>
            </w:r>
          </w:p>
          <w:p w:rsidR="00F22736" w:rsidRPr="00B62B6F" w:rsidRDefault="004622D4" w:rsidP="00796B56">
            <w:pPr>
              <w:numPr>
                <w:ilvl w:val="0"/>
                <w:numId w:val="61"/>
              </w:numPr>
              <w:spacing w:after="0" w:line="360" w:lineRule="auto"/>
              <w:ind w:right="12"/>
              <w:rPr>
                <w:bCs/>
                <w:color w:val="auto"/>
                <w:szCs w:val="24"/>
                <w:lang w:val="en-ZW"/>
              </w:rPr>
            </w:pPr>
            <w:r w:rsidRPr="00B62B6F">
              <w:rPr>
                <w:bCs/>
                <w:color w:val="auto"/>
                <w:szCs w:val="24"/>
                <w:lang w:val="en-ZW"/>
              </w:rPr>
              <w:t>Trend analysis.</w:t>
            </w:r>
          </w:p>
          <w:p w:rsidR="00F22736" w:rsidRPr="00B62B6F" w:rsidRDefault="004622D4" w:rsidP="00796B56">
            <w:pPr>
              <w:numPr>
                <w:ilvl w:val="0"/>
                <w:numId w:val="61"/>
              </w:numPr>
              <w:spacing w:after="0" w:line="360" w:lineRule="auto"/>
              <w:ind w:right="12"/>
              <w:rPr>
                <w:bCs/>
                <w:color w:val="auto"/>
                <w:szCs w:val="24"/>
                <w:lang w:val="en-ZW"/>
              </w:rPr>
            </w:pPr>
            <w:r w:rsidRPr="00B62B6F">
              <w:rPr>
                <w:bCs/>
                <w:color w:val="auto"/>
                <w:szCs w:val="24"/>
                <w:lang w:val="en-ZW"/>
              </w:rPr>
              <w:t>Presenting and applying research.</w:t>
            </w:r>
          </w:p>
          <w:p w:rsidR="00F22736" w:rsidRPr="00B62B6F" w:rsidRDefault="004622D4" w:rsidP="00796B56">
            <w:pPr>
              <w:pStyle w:val="ListParagraph"/>
              <w:numPr>
                <w:ilvl w:val="0"/>
                <w:numId w:val="141"/>
              </w:numPr>
              <w:spacing w:after="0" w:line="360" w:lineRule="auto"/>
              <w:ind w:right="12"/>
              <w:rPr>
                <w:bCs/>
                <w:color w:val="auto"/>
                <w:szCs w:val="24"/>
                <w:lang w:val="en-ZW"/>
              </w:rPr>
            </w:pPr>
            <w:r w:rsidRPr="00B62B6F">
              <w:rPr>
                <w:bCs/>
                <w:color w:val="auto"/>
                <w:szCs w:val="24"/>
                <w:lang w:val="en-ZW"/>
              </w:rPr>
              <w:t>Design creative process.</w:t>
            </w:r>
          </w:p>
          <w:p w:rsidR="00F22736" w:rsidRPr="00B62B6F" w:rsidRDefault="004622D4" w:rsidP="00796B56">
            <w:pPr>
              <w:numPr>
                <w:ilvl w:val="0"/>
                <w:numId w:val="61"/>
              </w:numPr>
              <w:spacing w:after="0" w:line="360" w:lineRule="auto"/>
              <w:ind w:right="12"/>
              <w:rPr>
                <w:iCs/>
                <w:color w:val="auto"/>
                <w:szCs w:val="24"/>
                <w:lang w:val="en-ZW"/>
              </w:rPr>
            </w:pPr>
            <w:r w:rsidRPr="00B62B6F">
              <w:rPr>
                <w:iCs/>
                <w:color w:val="auto"/>
                <w:szCs w:val="24"/>
                <w:lang w:val="en-ZW"/>
              </w:rPr>
              <w:t>Ideas sketch.</w:t>
            </w:r>
          </w:p>
          <w:p w:rsidR="00F22736" w:rsidRPr="00B62B6F" w:rsidRDefault="004622D4" w:rsidP="00796B56">
            <w:pPr>
              <w:numPr>
                <w:ilvl w:val="0"/>
                <w:numId w:val="61"/>
              </w:numPr>
              <w:spacing w:after="0" w:line="360" w:lineRule="auto"/>
              <w:ind w:right="12"/>
              <w:rPr>
                <w:iCs/>
                <w:color w:val="auto"/>
                <w:szCs w:val="24"/>
                <w:lang w:val="en-ZW"/>
              </w:rPr>
            </w:pPr>
            <w:r w:rsidRPr="00B62B6F">
              <w:rPr>
                <w:iCs/>
                <w:color w:val="auto"/>
                <w:szCs w:val="24"/>
                <w:lang w:val="en-ZW"/>
              </w:rPr>
              <w:t>Design development.</w:t>
            </w:r>
          </w:p>
          <w:p w:rsidR="00F22736" w:rsidRPr="00B62B6F" w:rsidRDefault="004622D4" w:rsidP="00796B56">
            <w:pPr>
              <w:numPr>
                <w:ilvl w:val="0"/>
                <w:numId w:val="61"/>
              </w:numPr>
              <w:spacing w:after="0" w:line="360" w:lineRule="auto"/>
              <w:ind w:right="12"/>
              <w:rPr>
                <w:iCs/>
                <w:color w:val="auto"/>
                <w:szCs w:val="24"/>
                <w:lang w:val="en-ZW"/>
              </w:rPr>
            </w:pPr>
            <w:r w:rsidRPr="00B62B6F">
              <w:rPr>
                <w:iCs/>
                <w:color w:val="auto"/>
                <w:szCs w:val="24"/>
                <w:lang w:val="en-ZW"/>
              </w:rPr>
              <w:t>Production or working sketch.</w:t>
            </w:r>
          </w:p>
          <w:p w:rsidR="00F22736" w:rsidRPr="00B62B6F" w:rsidRDefault="004622D4" w:rsidP="00796B56">
            <w:pPr>
              <w:numPr>
                <w:ilvl w:val="0"/>
                <w:numId w:val="61"/>
              </w:numPr>
              <w:spacing w:after="0" w:line="360" w:lineRule="auto"/>
              <w:ind w:right="12"/>
              <w:rPr>
                <w:iCs/>
                <w:color w:val="auto"/>
                <w:szCs w:val="24"/>
                <w:lang w:val="en-ZW"/>
              </w:rPr>
            </w:pPr>
            <w:r w:rsidRPr="00B62B6F">
              <w:rPr>
                <w:iCs/>
                <w:color w:val="auto"/>
                <w:szCs w:val="24"/>
                <w:lang w:val="en-ZW"/>
              </w:rPr>
              <w:t>Presentation sketch.</w:t>
            </w:r>
          </w:p>
        </w:tc>
        <w:tc>
          <w:tcPr>
            <w:tcW w:w="1577"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091B86">
        <w:trPr>
          <w:trHeight w:val="2960"/>
        </w:trPr>
        <w:tc>
          <w:tcPr>
            <w:tcW w:w="1527"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58"/>
              </w:numPr>
              <w:spacing w:after="0" w:line="360" w:lineRule="auto"/>
              <w:ind w:right="12"/>
              <w:rPr>
                <w:color w:val="auto"/>
                <w:szCs w:val="24"/>
                <w:lang w:val="en-ZW"/>
              </w:rPr>
            </w:pPr>
            <w:bookmarkStart w:id="83" w:name="_Hlk180243258"/>
            <w:r w:rsidRPr="00B62B6F">
              <w:rPr>
                <w:color w:val="auto"/>
                <w:szCs w:val="24"/>
                <w:lang w:val="en-ZW"/>
              </w:rPr>
              <w:lastRenderedPageBreak/>
              <w:t>Perform design presentation</w:t>
            </w:r>
            <w:bookmarkEnd w:id="83"/>
          </w:p>
        </w:tc>
        <w:tc>
          <w:tcPr>
            <w:tcW w:w="1896"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42"/>
              </w:numPr>
              <w:spacing w:after="0" w:line="360" w:lineRule="auto"/>
              <w:ind w:right="12"/>
              <w:rPr>
                <w:bCs/>
                <w:iCs/>
                <w:color w:val="auto"/>
                <w:szCs w:val="24"/>
                <w:lang w:val="en-ZW"/>
              </w:rPr>
            </w:pPr>
            <w:r w:rsidRPr="00B62B6F">
              <w:rPr>
                <w:bCs/>
                <w:iCs/>
                <w:color w:val="auto"/>
                <w:szCs w:val="24"/>
                <w:lang w:val="en-ZW"/>
              </w:rPr>
              <w:t>Using of design presentation tools and equipment.</w:t>
            </w:r>
          </w:p>
          <w:p w:rsidR="00F22736" w:rsidRPr="00B62B6F" w:rsidRDefault="004622D4" w:rsidP="00796B56">
            <w:pPr>
              <w:numPr>
                <w:ilvl w:val="0"/>
                <w:numId w:val="62"/>
              </w:numPr>
              <w:spacing w:after="0" w:line="360" w:lineRule="auto"/>
              <w:ind w:right="12"/>
              <w:rPr>
                <w:bCs/>
                <w:iCs/>
                <w:color w:val="auto"/>
                <w:szCs w:val="24"/>
                <w:lang w:val="en-ZW"/>
              </w:rPr>
            </w:pPr>
            <w:r w:rsidRPr="00B62B6F">
              <w:rPr>
                <w:bCs/>
                <w:iCs/>
                <w:color w:val="auto"/>
                <w:szCs w:val="24"/>
                <w:lang w:val="en-ZW"/>
              </w:rPr>
              <w:t>Computers</w:t>
            </w:r>
          </w:p>
          <w:p w:rsidR="00F22736" w:rsidRPr="00B62B6F" w:rsidRDefault="004622D4" w:rsidP="00796B56">
            <w:pPr>
              <w:numPr>
                <w:ilvl w:val="0"/>
                <w:numId w:val="62"/>
              </w:numPr>
              <w:spacing w:after="0" w:line="360" w:lineRule="auto"/>
              <w:ind w:right="12"/>
              <w:rPr>
                <w:bCs/>
                <w:iCs/>
                <w:color w:val="auto"/>
                <w:szCs w:val="24"/>
                <w:lang w:val="en-ZW"/>
              </w:rPr>
            </w:pPr>
            <w:r w:rsidRPr="00B62B6F">
              <w:rPr>
                <w:bCs/>
                <w:iCs/>
                <w:color w:val="auto"/>
                <w:szCs w:val="24"/>
                <w:lang w:val="en-ZW"/>
              </w:rPr>
              <w:t>Projectors.</w:t>
            </w:r>
          </w:p>
          <w:p w:rsidR="00F22736" w:rsidRPr="00B62B6F" w:rsidRDefault="004622D4" w:rsidP="00796B56">
            <w:pPr>
              <w:numPr>
                <w:ilvl w:val="0"/>
                <w:numId w:val="62"/>
              </w:numPr>
              <w:spacing w:after="0" w:line="360" w:lineRule="auto"/>
              <w:ind w:right="12"/>
              <w:rPr>
                <w:bCs/>
                <w:iCs/>
                <w:color w:val="auto"/>
                <w:szCs w:val="24"/>
                <w:lang w:val="en-ZW"/>
              </w:rPr>
            </w:pPr>
            <w:r w:rsidRPr="00B62B6F">
              <w:rPr>
                <w:bCs/>
                <w:iCs/>
                <w:color w:val="auto"/>
                <w:szCs w:val="24"/>
                <w:lang w:val="en-ZW"/>
              </w:rPr>
              <w:t>White board.</w:t>
            </w:r>
          </w:p>
          <w:p w:rsidR="00F22736" w:rsidRPr="00B62B6F" w:rsidRDefault="004622D4" w:rsidP="00796B56">
            <w:pPr>
              <w:numPr>
                <w:ilvl w:val="0"/>
                <w:numId w:val="62"/>
              </w:numPr>
              <w:spacing w:after="0" w:line="360" w:lineRule="auto"/>
              <w:ind w:right="12"/>
              <w:rPr>
                <w:bCs/>
                <w:iCs/>
                <w:color w:val="auto"/>
                <w:szCs w:val="24"/>
                <w:lang w:val="en-ZW"/>
              </w:rPr>
            </w:pPr>
            <w:r w:rsidRPr="00B62B6F">
              <w:rPr>
                <w:bCs/>
                <w:iCs/>
                <w:color w:val="auto"/>
                <w:szCs w:val="24"/>
                <w:lang w:val="en-ZW"/>
              </w:rPr>
              <w:t>Pin up board.</w:t>
            </w:r>
          </w:p>
          <w:p w:rsidR="00F22736" w:rsidRPr="00B62B6F" w:rsidRDefault="004622D4" w:rsidP="00796B56">
            <w:pPr>
              <w:numPr>
                <w:ilvl w:val="0"/>
                <w:numId w:val="62"/>
              </w:numPr>
              <w:spacing w:after="0" w:line="360" w:lineRule="auto"/>
              <w:ind w:right="12"/>
              <w:rPr>
                <w:bCs/>
                <w:iCs/>
                <w:color w:val="auto"/>
                <w:szCs w:val="24"/>
                <w:lang w:val="en-ZW"/>
              </w:rPr>
            </w:pPr>
            <w:r w:rsidRPr="00B62B6F">
              <w:rPr>
                <w:bCs/>
                <w:iCs/>
                <w:color w:val="auto"/>
                <w:szCs w:val="24"/>
                <w:lang w:val="en-ZW"/>
              </w:rPr>
              <w:t>Smart board.</w:t>
            </w:r>
          </w:p>
          <w:p w:rsidR="00F22736" w:rsidRPr="00B62B6F" w:rsidRDefault="004622D4" w:rsidP="00796B56">
            <w:pPr>
              <w:pStyle w:val="ListParagraph"/>
              <w:numPr>
                <w:ilvl w:val="0"/>
                <w:numId w:val="142"/>
              </w:numPr>
              <w:spacing w:after="0" w:line="360" w:lineRule="auto"/>
              <w:ind w:right="12"/>
              <w:rPr>
                <w:bCs/>
                <w:iCs/>
                <w:color w:val="auto"/>
                <w:szCs w:val="24"/>
                <w:lang w:val="en-ZW"/>
              </w:rPr>
            </w:pPr>
            <w:r w:rsidRPr="00B62B6F">
              <w:rPr>
                <w:bCs/>
                <w:iCs/>
                <w:color w:val="auto"/>
                <w:szCs w:val="24"/>
                <w:lang w:val="en-ZW"/>
              </w:rPr>
              <w:t>Design presentation techniques.</w:t>
            </w:r>
          </w:p>
          <w:p w:rsidR="00F22736" w:rsidRPr="00B62B6F" w:rsidRDefault="004622D4" w:rsidP="00796B56">
            <w:pPr>
              <w:numPr>
                <w:ilvl w:val="0"/>
                <w:numId w:val="62"/>
              </w:numPr>
              <w:spacing w:after="0" w:line="360" w:lineRule="auto"/>
              <w:ind w:right="12"/>
              <w:rPr>
                <w:color w:val="auto"/>
                <w:szCs w:val="24"/>
                <w:lang w:val="en-GB"/>
              </w:rPr>
            </w:pPr>
            <w:r w:rsidRPr="00B62B6F">
              <w:rPr>
                <w:color w:val="auto"/>
                <w:szCs w:val="24"/>
                <w:lang w:val="en-GB"/>
              </w:rPr>
              <w:t>Mood board.</w:t>
            </w:r>
          </w:p>
          <w:p w:rsidR="00F22736" w:rsidRPr="00B62B6F" w:rsidRDefault="004622D4" w:rsidP="00796B56">
            <w:pPr>
              <w:numPr>
                <w:ilvl w:val="0"/>
                <w:numId w:val="62"/>
              </w:numPr>
              <w:spacing w:after="0" w:line="360" w:lineRule="auto"/>
              <w:ind w:right="12"/>
              <w:rPr>
                <w:color w:val="auto"/>
                <w:szCs w:val="24"/>
                <w:lang w:val="en-GB"/>
              </w:rPr>
            </w:pPr>
            <w:r w:rsidRPr="00B62B6F">
              <w:rPr>
                <w:color w:val="auto"/>
                <w:szCs w:val="24"/>
                <w:lang w:val="en-GB"/>
              </w:rPr>
              <w:t>CAD</w:t>
            </w:r>
          </w:p>
          <w:p w:rsidR="00F22736" w:rsidRPr="00B62B6F" w:rsidRDefault="004622D4" w:rsidP="00796B56">
            <w:pPr>
              <w:numPr>
                <w:ilvl w:val="0"/>
                <w:numId w:val="62"/>
              </w:numPr>
              <w:spacing w:after="0" w:line="360" w:lineRule="auto"/>
              <w:ind w:right="12"/>
              <w:rPr>
                <w:color w:val="auto"/>
                <w:szCs w:val="24"/>
                <w:lang w:val="en-GB"/>
              </w:rPr>
            </w:pPr>
            <w:r w:rsidRPr="00B62B6F">
              <w:rPr>
                <w:color w:val="auto"/>
                <w:szCs w:val="24"/>
                <w:lang w:val="en-GB"/>
              </w:rPr>
              <w:t>Power point presentation.</w:t>
            </w:r>
          </w:p>
        </w:tc>
        <w:tc>
          <w:tcPr>
            <w:tcW w:w="1577"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60"/>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bl>
    <w:p w:rsidR="00F22736" w:rsidRPr="00B62B6F" w:rsidRDefault="00F22736" w:rsidP="00B62B6F">
      <w:pPr>
        <w:spacing w:after="0" w:line="360" w:lineRule="auto"/>
        <w:ind w:left="10" w:right="12"/>
        <w:rPr>
          <w:color w:val="auto"/>
          <w:szCs w:val="24"/>
          <w:lang w:val="en-ZA"/>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Suggested Methods of Instruction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Viewing of related videos</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Discussion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Direct Instruction.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Demonstration.</w:t>
      </w:r>
    </w:p>
    <w:p w:rsidR="00F22736" w:rsidRPr="00B62B6F" w:rsidRDefault="00F22736" w:rsidP="00B62B6F">
      <w:pPr>
        <w:spacing w:after="0" w:line="360" w:lineRule="auto"/>
        <w:ind w:left="10" w:right="12"/>
        <w:rPr>
          <w:color w:val="auto"/>
          <w:szCs w:val="24"/>
          <w:lang w:val="en-ZW"/>
        </w:rPr>
      </w:pPr>
    </w:p>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br w:type="page"/>
      </w:r>
    </w:p>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2759"/>
        <w:gridCol w:w="2855"/>
        <w:gridCol w:w="1149"/>
        <w:gridCol w:w="1757"/>
      </w:tblGrid>
      <w:tr w:rsidR="00F22736" w:rsidRPr="00B62B6F">
        <w:tc>
          <w:tcPr>
            <w:tcW w:w="719"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S/No</w:t>
            </w:r>
          </w:p>
        </w:tc>
        <w:tc>
          <w:tcPr>
            <w:tcW w:w="277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Category/item</w:t>
            </w:r>
          </w:p>
        </w:tc>
        <w:tc>
          <w:tcPr>
            <w:tcW w:w="2853"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Description/specifications</w:t>
            </w:r>
          </w:p>
        </w:tc>
        <w:tc>
          <w:tcPr>
            <w:tcW w:w="113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 xml:space="preserve">Quantity </w:t>
            </w:r>
          </w:p>
        </w:tc>
        <w:tc>
          <w:tcPr>
            <w:tcW w:w="175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Recommended ratio (item: Trainee)</w:t>
            </w:r>
          </w:p>
        </w:tc>
      </w:tr>
      <w:tr w:rsidR="00F22736" w:rsidRPr="00B62B6F">
        <w:tc>
          <w:tcPr>
            <w:tcW w:w="719"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1.</w:t>
            </w:r>
          </w:p>
        </w:tc>
        <w:tc>
          <w:tcPr>
            <w:tcW w:w="277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Learning materials</w:t>
            </w:r>
          </w:p>
        </w:tc>
        <w:tc>
          <w:tcPr>
            <w:tcW w:w="2853" w:type="dxa"/>
            <w:shd w:val="clear" w:color="auto" w:fill="auto"/>
          </w:tcPr>
          <w:p w:rsidR="00F22736" w:rsidRPr="00B62B6F" w:rsidRDefault="00F22736" w:rsidP="00B62B6F">
            <w:pPr>
              <w:spacing w:after="0" w:line="360" w:lineRule="auto"/>
              <w:ind w:left="10" w:right="12"/>
              <w:rPr>
                <w:b/>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b/>
                <w:color w:val="auto"/>
                <w:szCs w:val="24"/>
                <w:lang w:val="en-ZW"/>
              </w:rPr>
            </w:pPr>
          </w:p>
        </w:tc>
        <w:tc>
          <w:tcPr>
            <w:tcW w:w="1757" w:type="dxa"/>
            <w:shd w:val="clear" w:color="auto" w:fill="auto"/>
          </w:tcPr>
          <w:p w:rsidR="00F22736" w:rsidRPr="00B62B6F" w:rsidRDefault="00F22736" w:rsidP="00B62B6F">
            <w:pPr>
              <w:spacing w:after="0" w:line="360" w:lineRule="auto"/>
              <w:ind w:left="10" w:right="12"/>
              <w:rPr>
                <w:b/>
                <w:color w:val="auto"/>
                <w:szCs w:val="24"/>
                <w:lang w:val="en-ZW"/>
              </w:rPr>
            </w:pPr>
          </w:p>
        </w:tc>
      </w:tr>
      <w:tr w:rsidR="00F22736" w:rsidRPr="00B62B6F">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Reference books</w:t>
            </w:r>
          </w:p>
        </w:tc>
        <w:tc>
          <w:tcPr>
            <w:tcW w:w="2853" w:type="dxa"/>
            <w:shd w:val="clear" w:color="auto" w:fill="auto"/>
          </w:tcPr>
          <w:p w:rsidR="00F22736" w:rsidRPr="00B62B6F" w:rsidRDefault="004622D4" w:rsidP="00796B56">
            <w:pPr>
              <w:numPr>
                <w:ilvl w:val="0"/>
                <w:numId w:val="63"/>
              </w:numPr>
              <w:spacing w:after="0" w:line="360" w:lineRule="auto"/>
              <w:ind w:right="12"/>
              <w:rPr>
                <w:color w:val="auto"/>
                <w:szCs w:val="24"/>
                <w:lang w:val="en-ZW"/>
              </w:rPr>
            </w:pPr>
            <w:proofErr w:type="spellStart"/>
            <w:r w:rsidRPr="00B62B6F">
              <w:rPr>
                <w:color w:val="auto"/>
                <w:szCs w:val="24"/>
                <w:lang w:val="en-ZW"/>
              </w:rPr>
              <w:t>K.McKelveyand</w:t>
            </w:r>
            <w:proofErr w:type="spellEnd"/>
            <w:r w:rsidRPr="00B62B6F">
              <w:rPr>
                <w:color w:val="auto"/>
                <w:szCs w:val="24"/>
                <w:lang w:val="en-ZW"/>
              </w:rPr>
              <w:t xml:space="preserve"> J </w:t>
            </w:r>
            <w:proofErr w:type="spellStart"/>
            <w:r w:rsidRPr="00B62B6F">
              <w:rPr>
                <w:color w:val="auto"/>
                <w:szCs w:val="24"/>
                <w:lang w:val="en-ZW"/>
              </w:rPr>
              <w:t>Munslow</w:t>
            </w:r>
            <w:proofErr w:type="spellEnd"/>
            <w:r w:rsidRPr="00B62B6F">
              <w:rPr>
                <w:color w:val="auto"/>
                <w:szCs w:val="24"/>
                <w:lang w:val="en-ZW"/>
              </w:rPr>
              <w:t>, Fashion design process, innovation and practice. John Wiley and sons limited. United Kingdom ,2</w:t>
            </w:r>
            <w:r w:rsidRPr="00B62B6F">
              <w:rPr>
                <w:color w:val="auto"/>
                <w:szCs w:val="24"/>
                <w:vertAlign w:val="superscript"/>
                <w:lang w:val="en-ZW"/>
              </w:rPr>
              <w:t>nd</w:t>
            </w:r>
            <w:r w:rsidRPr="00B62B6F">
              <w:rPr>
                <w:color w:val="auto"/>
                <w:szCs w:val="24"/>
                <w:lang w:val="en-ZW"/>
              </w:rPr>
              <w:t xml:space="preserve"> edition</w:t>
            </w:r>
          </w:p>
          <w:p w:rsidR="00F22736" w:rsidRPr="00B62B6F" w:rsidRDefault="004622D4" w:rsidP="00796B56">
            <w:pPr>
              <w:numPr>
                <w:ilvl w:val="0"/>
                <w:numId w:val="63"/>
              </w:numPr>
              <w:spacing w:after="0" w:line="360" w:lineRule="auto"/>
              <w:ind w:right="12"/>
              <w:rPr>
                <w:color w:val="auto"/>
                <w:szCs w:val="24"/>
                <w:lang w:val="en-ZW"/>
              </w:rPr>
            </w:pPr>
            <w:proofErr w:type="spellStart"/>
            <w:r w:rsidRPr="00B62B6F">
              <w:rPr>
                <w:color w:val="auto"/>
                <w:szCs w:val="24"/>
                <w:lang w:val="en-ZW"/>
              </w:rPr>
              <w:t>K.McKelveyand</w:t>
            </w:r>
            <w:proofErr w:type="spellEnd"/>
            <w:r w:rsidRPr="00B62B6F">
              <w:rPr>
                <w:color w:val="auto"/>
                <w:szCs w:val="24"/>
                <w:lang w:val="en-ZW"/>
              </w:rPr>
              <w:t xml:space="preserve"> J </w:t>
            </w:r>
            <w:proofErr w:type="spellStart"/>
            <w:r w:rsidRPr="00B62B6F">
              <w:rPr>
                <w:color w:val="auto"/>
                <w:szCs w:val="24"/>
                <w:lang w:val="en-ZW"/>
              </w:rPr>
              <w:t>Munslow</w:t>
            </w:r>
            <w:proofErr w:type="spellEnd"/>
            <w:proofErr w:type="gramStart"/>
            <w:r w:rsidRPr="00B62B6F">
              <w:rPr>
                <w:color w:val="auto"/>
                <w:szCs w:val="24"/>
                <w:lang w:val="en-ZW"/>
              </w:rPr>
              <w:t>,(</w:t>
            </w:r>
            <w:proofErr w:type="gramEnd"/>
            <w:r w:rsidRPr="00B62B6F">
              <w:rPr>
                <w:color w:val="auto"/>
                <w:szCs w:val="24"/>
                <w:lang w:val="en-ZW"/>
              </w:rPr>
              <w:t>2013),Fashion Design reference and specification. Rockport publishers.</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c>
          <w:tcPr>
            <w:tcW w:w="719"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2</w:t>
            </w:r>
          </w:p>
        </w:tc>
        <w:tc>
          <w:tcPr>
            <w:tcW w:w="277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Learning facilities &amp; infrastructure</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57"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Lecture/theory room</w:t>
            </w:r>
          </w:p>
        </w:tc>
        <w:tc>
          <w:tcPr>
            <w:tcW w:w="285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60m</w:t>
            </w:r>
            <w:r w:rsidRPr="00B62B6F">
              <w:rPr>
                <w:color w:val="auto"/>
                <w:szCs w:val="24"/>
                <w:vertAlign w:val="superscript"/>
                <w:lang w:val="en-ZW"/>
              </w:rPr>
              <w:t>2</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Workshop</w:t>
            </w:r>
          </w:p>
        </w:tc>
        <w:tc>
          <w:tcPr>
            <w:tcW w:w="2853" w:type="dxa"/>
            <w:shd w:val="clear" w:color="auto" w:fill="auto"/>
          </w:tcPr>
          <w:p w:rsidR="00F22736" w:rsidRPr="00B62B6F" w:rsidRDefault="004622D4" w:rsidP="00B62B6F">
            <w:pPr>
              <w:spacing w:after="0" w:line="360" w:lineRule="auto"/>
              <w:ind w:left="10" w:right="12"/>
              <w:rPr>
                <w:color w:val="auto"/>
                <w:szCs w:val="24"/>
                <w:vertAlign w:val="superscript"/>
                <w:lang w:val="en-ZW"/>
              </w:rPr>
            </w:pPr>
            <w:r w:rsidRPr="00B62B6F">
              <w:rPr>
                <w:color w:val="auto"/>
                <w:szCs w:val="24"/>
                <w:lang w:val="en-ZW"/>
              </w:rPr>
              <w:t>150m</w:t>
            </w:r>
            <w:r w:rsidRPr="00B62B6F">
              <w:rPr>
                <w:color w:val="auto"/>
                <w:szCs w:val="24"/>
                <w:vertAlign w:val="superscript"/>
                <w:lang w:val="en-ZW"/>
              </w:rPr>
              <w:t>2</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68"/>
        </w:trPr>
        <w:tc>
          <w:tcPr>
            <w:tcW w:w="719"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3</w:t>
            </w:r>
          </w:p>
        </w:tc>
        <w:tc>
          <w:tcPr>
            <w:tcW w:w="277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Consumable materials</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57"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353"/>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Tailors chalk</w:t>
            </w:r>
          </w:p>
        </w:tc>
        <w:tc>
          <w:tcPr>
            <w:tcW w:w="285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Assorted </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2pkts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44"/>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Brown paper</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 roll</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386"/>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Plain paper</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 reams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386"/>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Twine thread</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 balls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c>
          <w:tcPr>
            <w:tcW w:w="719"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4</w:t>
            </w:r>
          </w:p>
        </w:tc>
        <w:tc>
          <w:tcPr>
            <w:tcW w:w="2776" w:type="dxa"/>
            <w:tcBorders>
              <w:bottom w:val="single" w:sz="4" w:space="0" w:color="auto"/>
            </w:tcBorders>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Tools and Equipment</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57"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286"/>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Working stations</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71"/>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Whiteboard</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98"/>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 PPEs</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53"/>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Paper scissors</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53"/>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Shears</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421"/>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Tracing wheel</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94"/>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Tape measure</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First aid kit</w:t>
            </w:r>
          </w:p>
        </w:tc>
        <w:tc>
          <w:tcPr>
            <w:tcW w:w="285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Full set</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A"/>
              </w:rPr>
              <w:t>Desktop computers/laptops</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258"/>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A"/>
              </w:rPr>
              <w:t xml:space="preserve"> Projector</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1pc</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58"/>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Smart mobile phones</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Working tables</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13pcs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258"/>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Rolls Flip Charts</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9" w:type="dxa"/>
            <w:shd w:val="clear" w:color="auto" w:fill="auto"/>
          </w:tcPr>
          <w:p w:rsidR="00F22736" w:rsidRPr="00B62B6F" w:rsidRDefault="00F22736" w:rsidP="00B62B6F">
            <w:pPr>
              <w:spacing w:after="0" w:line="360" w:lineRule="auto"/>
              <w:ind w:left="10" w:right="12"/>
              <w:rPr>
                <w:b/>
                <w:color w:val="auto"/>
                <w:szCs w:val="24"/>
                <w:lang w:val="en-ZW"/>
              </w:rPr>
            </w:pPr>
          </w:p>
        </w:tc>
        <w:tc>
          <w:tcPr>
            <w:tcW w:w="277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 Flash Cards</w:t>
            </w:r>
          </w:p>
        </w:tc>
        <w:tc>
          <w:tcPr>
            <w:tcW w:w="285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5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bl>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b/>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4622D4" w:rsidP="00B62B6F">
      <w:pPr>
        <w:spacing w:after="0" w:line="360" w:lineRule="auto"/>
        <w:ind w:left="10" w:right="12"/>
        <w:rPr>
          <w:b/>
          <w:color w:val="auto"/>
          <w:szCs w:val="24"/>
          <w:lang w:val="en-ZW"/>
        </w:rPr>
      </w:pPr>
      <w:r w:rsidRPr="00B62B6F">
        <w:rPr>
          <w:color w:val="auto"/>
          <w:szCs w:val="24"/>
          <w:lang w:val="en-ZW"/>
        </w:rPr>
        <w:br w:type="page"/>
      </w:r>
    </w:p>
    <w:p w:rsidR="00F22736" w:rsidRPr="00B62B6F" w:rsidRDefault="004622D4" w:rsidP="00156DED">
      <w:pPr>
        <w:pStyle w:val="Heading21"/>
        <w:spacing w:line="360" w:lineRule="auto"/>
        <w:rPr>
          <w:sz w:val="24"/>
          <w:szCs w:val="24"/>
        </w:rPr>
      </w:pPr>
      <w:bookmarkStart w:id="84" w:name="_Toc194671900"/>
      <w:bookmarkStart w:id="85" w:name="_Toc194757638"/>
      <w:bookmarkStart w:id="86" w:name="_Toc197071582"/>
      <w:r w:rsidRPr="00B62B6F">
        <w:rPr>
          <w:sz w:val="24"/>
          <w:szCs w:val="24"/>
        </w:rPr>
        <w:lastRenderedPageBreak/>
        <w:t>PATTERN CONSTRUCTION AND GRADING PRINCIPLES</w:t>
      </w:r>
      <w:bookmarkEnd w:id="84"/>
      <w:bookmarkEnd w:id="85"/>
      <w:bookmarkEnd w:id="86"/>
    </w:p>
    <w:p w:rsidR="00AF6E7A" w:rsidRPr="00B62B6F" w:rsidRDefault="00AF6E7A" w:rsidP="00B62B6F">
      <w:pPr>
        <w:spacing w:after="0" w:line="360" w:lineRule="auto"/>
        <w:ind w:left="10" w:right="12"/>
        <w:rPr>
          <w:b/>
          <w:color w:val="auto"/>
          <w:szCs w:val="24"/>
          <w:lang w:val="en-ZA"/>
        </w:rPr>
      </w:pPr>
    </w:p>
    <w:p w:rsidR="00AF6E7A" w:rsidRPr="00994C46" w:rsidRDefault="004622D4" w:rsidP="00B62B6F">
      <w:pPr>
        <w:spacing w:after="0" w:line="360" w:lineRule="auto"/>
        <w:ind w:left="0" w:firstLine="0"/>
        <w:rPr>
          <w:b/>
          <w:szCs w:val="24"/>
        </w:rPr>
      </w:pPr>
      <w:r w:rsidRPr="00B62B6F">
        <w:rPr>
          <w:b/>
          <w:color w:val="auto"/>
          <w:szCs w:val="24"/>
          <w:lang w:val="en-ZA"/>
        </w:rPr>
        <w:t xml:space="preserve">UNIT CODE: </w:t>
      </w:r>
      <w:r w:rsidRPr="00B62B6F">
        <w:rPr>
          <w:b/>
          <w:color w:val="auto"/>
          <w:szCs w:val="24"/>
          <w:lang w:val="en-ZW"/>
        </w:rPr>
        <w:t xml:space="preserve"> </w:t>
      </w:r>
      <w:r w:rsidR="00AF6E7A" w:rsidRPr="00994C46">
        <w:rPr>
          <w:b/>
          <w:szCs w:val="24"/>
        </w:rPr>
        <w:t>0212 451 10A</w:t>
      </w:r>
    </w:p>
    <w:p w:rsidR="00F22736" w:rsidRPr="00156DED" w:rsidRDefault="004622D4" w:rsidP="00156DED">
      <w:pPr>
        <w:spacing w:after="0" w:line="360" w:lineRule="auto"/>
        <w:ind w:left="10" w:right="12"/>
        <w:rPr>
          <w:color w:val="auto"/>
          <w:szCs w:val="24"/>
          <w:lang w:val="en-ZA"/>
        </w:rPr>
      </w:pPr>
      <w:r w:rsidRPr="00B62B6F">
        <w:rPr>
          <w:b/>
          <w:color w:val="auto"/>
          <w:szCs w:val="24"/>
          <w:lang w:val="en-ZA"/>
        </w:rPr>
        <w:t xml:space="preserve">UNIT DURATION: </w:t>
      </w:r>
      <w:r w:rsidRPr="00B62B6F">
        <w:rPr>
          <w:color w:val="auto"/>
          <w:szCs w:val="24"/>
          <w:lang w:val="en-ZA"/>
        </w:rPr>
        <w:t>160</w:t>
      </w:r>
      <w:r w:rsidRPr="00B62B6F">
        <w:rPr>
          <w:b/>
          <w:color w:val="auto"/>
          <w:szCs w:val="24"/>
          <w:lang w:val="en-ZA"/>
        </w:rPr>
        <w:t xml:space="preserve"> </w:t>
      </w:r>
      <w:r w:rsidRPr="00B62B6F">
        <w:rPr>
          <w:color w:val="auto"/>
          <w:szCs w:val="24"/>
          <w:lang w:val="en-ZA"/>
        </w:rPr>
        <w:t>Hours</w:t>
      </w: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Relationship to Occupational Standards</w:t>
      </w:r>
    </w:p>
    <w:p w:rsidR="00F22736" w:rsidRPr="00156DED" w:rsidRDefault="004622D4" w:rsidP="00156DED">
      <w:pPr>
        <w:spacing w:after="0" w:line="360" w:lineRule="auto"/>
        <w:ind w:left="10" w:right="12"/>
        <w:rPr>
          <w:color w:val="auto"/>
          <w:szCs w:val="24"/>
          <w:lang w:val="en-ZW"/>
        </w:rPr>
      </w:pPr>
      <w:r w:rsidRPr="00B62B6F">
        <w:rPr>
          <w:color w:val="auto"/>
          <w:szCs w:val="24"/>
          <w:lang w:val="en-ZA"/>
        </w:rPr>
        <w:t xml:space="preserve">This unit addresses the Unit of Competency: Apply </w:t>
      </w:r>
      <w:r w:rsidRPr="00B62B6F">
        <w:rPr>
          <w:color w:val="auto"/>
          <w:szCs w:val="24"/>
          <w:lang w:val="en-ZW"/>
        </w:rPr>
        <w:t>pattern construction principles</w:t>
      </w: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Unit Description</w:t>
      </w:r>
    </w:p>
    <w:p w:rsidR="00EF156F" w:rsidRPr="00B62B6F" w:rsidRDefault="00EF156F" w:rsidP="00B62B6F">
      <w:pPr>
        <w:spacing w:after="120" w:line="360" w:lineRule="auto"/>
        <w:ind w:left="0" w:firstLine="0"/>
        <w:rPr>
          <w:kern w:val="28"/>
          <w:szCs w:val="24"/>
        </w:rPr>
      </w:pPr>
      <w:r w:rsidRPr="00B62B6F">
        <w:rPr>
          <w:kern w:val="28"/>
          <w:szCs w:val="24"/>
        </w:rPr>
        <w:t xml:space="preserve">This unit covers competencies required to apply pattern construction and grading </w:t>
      </w:r>
      <w:r w:rsidR="00FA4D8B" w:rsidRPr="00B62B6F">
        <w:rPr>
          <w:kern w:val="28"/>
          <w:szCs w:val="24"/>
        </w:rPr>
        <w:t>principles. It involves plan pattern construction, sketch</w:t>
      </w:r>
      <w:r w:rsidRPr="00B62B6F">
        <w:rPr>
          <w:kern w:val="28"/>
          <w:szCs w:val="24"/>
        </w:rPr>
        <w:t xml:space="preserve"> garment design, </w:t>
      </w:r>
      <w:r w:rsidR="00FA4D8B" w:rsidRPr="00B62B6F">
        <w:rPr>
          <w:kern w:val="28"/>
          <w:szCs w:val="24"/>
        </w:rPr>
        <w:t>draft</w:t>
      </w:r>
      <w:r w:rsidRPr="00B62B6F">
        <w:rPr>
          <w:kern w:val="28"/>
          <w:szCs w:val="24"/>
        </w:rPr>
        <w:t xml:space="preserve"> garment pattern pieces </w:t>
      </w:r>
      <w:r w:rsidR="00FA4D8B" w:rsidRPr="00B62B6F">
        <w:rPr>
          <w:kern w:val="28"/>
          <w:szCs w:val="24"/>
        </w:rPr>
        <w:t>and grade</w:t>
      </w:r>
      <w:r w:rsidRPr="00B62B6F">
        <w:rPr>
          <w:kern w:val="28"/>
          <w:szCs w:val="24"/>
        </w:rPr>
        <w:t xml:space="preserve"> constructed pattern pieces.</w:t>
      </w:r>
    </w:p>
    <w:p w:rsidR="00EF156F" w:rsidRPr="00B62B6F" w:rsidRDefault="00EF156F" w:rsidP="00B62B6F">
      <w:pPr>
        <w:spacing w:after="0" w:line="360" w:lineRule="auto"/>
        <w:ind w:left="0" w:firstLine="0"/>
        <w:rPr>
          <w:rFonts w:eastAsia="Calibri"/>
          <w:b/>
          <w:color w:val="auto"/>
          <w:szCs w:val="24"/>
          <w:lang w:val="en-ZA"/>
        </w:rPr>
      </w:pPr>
      <w:r w:rsidRPr="00B62B6F">
        <w:rPr>
          <w:rFonts w:eastAsia="Calibri"/>
          <w:b/>
          <w:color w:val="auto"/>
          <w:szCs w:val="24"/>
          <w:lang w:val="en-ZA"/>
        </w:rPr>
        <w:t>Summary of Learning Outcomes</w:t>
      </w:r>
    </w:p>
    <w:p w:rsidR="00EF156F" w:rsidRPr="00B62B6F" w:rsidRDefault="00EF156F" w:rsidP="00B62B6F">
      <w:pPr>
        <w:spacing w:before="120" w:after="120" w:line="360" w:lineRule="auto"/>
        <w:ind w:left="630" w:firstLine="0"/>
        <w:contextualSpacing/>
        <w:rPr>
          <w:rFonts w:eastAsia="Calibri"/>
          <w:color w:val="auto"/>
          <w:szCs w:val="24"/>
        </w:rPr>
      </w:pPr>
    </w:p>
    <w:tbl>
      <w:tblPr>
        <w:tblStyle w:val="TableGrid80"/>
        <w:tblW w:w="0" w:type="auto"/>
        <w:tblInd w:w="108" w:type="dxa"/>
        <w:tblLook w:val="04A0" w:firstRow="1" w:lastRow="0" w:firstColumn="1" w:lastColumn="0" w:noHBand="0" w:noVBand="1"/>
      </w:tblPr>
      <w:tblGrid>
        <w:gridCol w:w="1431"/>
        <w:gridCol w:w="4822"/>
        <w:gridCol w:w="2881"/>
      </w:tblGrid>
      <w:tr w:rsidR="00EF156F" w:rsidRPr="00B62B6F" w:rsidTr="00994C46">
        <w:tc>
          <w:tcPr>
            <w:tcW w:w="1431" w:type="dxa"/>
          </w:tcPr>
          <w:p w:rsidR="00EF156F" w:rsidRPr="00B62B6F" w:rsidRDefault="00EF156F" w:rsidP="00B62B6F">
            <w:pPr>
              <w:spacing w:before="120" w:after="120" w:line="360" w:lineRule="auto"/>
              <w:ind w:left="0" w:firstLine="0"/>
              <w:contextualSpacing/>
              <w:rPr>
                <w:rFonts w:eastAsia="Calibri"/>
                <w:b/>
                <w:color w:val="auto"/>
                <w:szCs w:val="24"/>
              </w:rPr>
            </w:pPr>
            <w:r w:rsidRPr="00B62B6F">
              <w:rPr>
                <w:rFonts w:eastAsia="Calibri"/>
                <w:b/>
                <w:color w:val="auto"/>
                <w:szCs w:val="24"/>
              </w:rPr>
              <w:t>S/No.</w:t>
            </w:r>
          </w:p>
        </w:tc>
        <w:tc>
          <w:tcPr>
            <w:tcW w:w="4822" w:type="dxa"/>
          </w:tcPr>
          <w:p w:rsidR="00EF156F" w:rsidRPr="00B62B6F" w:rsidRDefault="00EF156F" w:rsidP="00B62B6F">
            <w:pPr>
              <w:spacing w:before="120" w:after="120" w:line="360" w:lineRule="auto"/>
              <w:ind w:left="0" w:firstLine="0"/>
              <w:contextualSpacing/>
              <w:rPr>
                <w:rFonts w:eastAsia="Calibri"/>
                <w:color w:val="auto"/>
                <w:szCs w:val="24"/>
              </w:rPr>
            </w:pPr>
            <w:r w:rsidRPr="00B62B6F">
              <w:rPr>
                <w:rFonts w:eastAsia="Calibri"/>
                <w:b/>
                <w:color w:val="auto"/>
                <w:szCs w:val="24"/>
                <w:lang w:val="en-ZA"/>
              </w:rPr>
              <w:t>Learning Outcomes</w:t>
            </w:r>
          </w:p>
        </w:tc>
        <w:tc>
          <w:tcPr>
            <w:tcW w:w="2881" w:type="dxa"/>
          </w:tcPr>
          <w:p w:rsidR="00EF156F" w:rsidRPr="00B62B6F" w:rsidRDefault="00EF156F" w:rsidP="00B62B6F">
            <w:pPr>
              <w:spacing w:before="120" w:after="120" w:line="360" w:lineRule="auto"/>
              <w:ind w:left="0" w:firstLine="0"/>
              <w:contextualSpacing/>
              <w:rPr>
                <w:rFonts w:eastAsia="Calibri"/>
                <w:b/>
                <w:color w:val="auto"/>
                <w:szCs w:val="24"/>
              </w:rPr>
            </w:pPr>
            <w:r w:rsidRPr="00B62B6F">
              <w:rPr>
                <w:rFonts w:eastAsia="Calibri"/>
                <w:b/>
                <w:color w:val="auto"/>
                <w:szCs w:val="24"/>
              </w:rPr>
              <w:t>Duration( Hours)</w:t>
            </w:r>
          </w:p>
        </w:tc>
      </w:tr>
      <w:tr w:rsidR="00EF156F" w:rsidRPr="00B62B6F" w:rsidTr="00994C46">
        <w:tc>
          <w:tcPr>
            <w:tcW w:w="1431" w:type="dxa"/>
          </w:tcPr>
          <w:p w:rsidR="00EF156F" w:rsidRPr="00B62B6F" w:rsidRDefault="00EF156F" w:rsidP="00796B56">
            <w:pPr>
              <w:numPr>
                <w:ilvl w:val="0"/>
                <w:numId w:val="117"/>
              </w:numPr>
              <w:spacing w:before="120" w:after="120" w:line="360" w:lineRule="auto"/>
              <w:contextualSpacing/>
              <w:rPr>
                <w:color w:val="auto"/>
                <w:szCs w:val="24"/>
                <w:lang w:val="en-ZW"/>
              </w:rPr>
            </w:pPr>
          </w:p>
        </w:tc>
        <w:tc>
          <w:tcPr>
            <w:tcW w:w="4822" w:type="dxa"/>
          </w:tcPr>
          <w:p w:rsidR="00EF156F" w:rsidRPr="00B62B6F" w:rsidRDefault="00EF156F" w:rsidP="00B62B6F">
            <w:pPr>
              <w:spacing w:after="0" w:line="360" w:lineRule="auto"/>
              <w:ind w:left="0" w:firstLine="0"/>
              <w:rPr>
                <w:bCs/>
                <w:szCs w:val="24"/>
                <w:lang w:val="en-ZW"/>
              </w:rPr>
            </w:pPr>
            <w:r w:rsidRPr="00B62B6F">
              <w:rPr>
                <w:color w:val="auto"/>
                <w:szCs w:val="24"/>
                <w:lang w:val="en-ZW"/>
              </w:rPr>
              <w:t>Plan</w:t>
            </w:r>
            <w:r w:rsidRPr="00B62B6F">
              <w:rPr>
                <w:bCs/>
                <w:color w:val="auto"/>
                <w:szCs w:val="24"/>
                <w:lang w:val="en-ZW"/>
              </w:rPr>
              <w:t xml:space="preserve"> pattern construction.</w:t>
            </w:r>
          </w:p>
        </w:tc>
        <w:tc>
          <w:tcPr>
            <w:tcW w:w="2881" w:type="dxa"/>
          </w:tcPr>
          <w:p w:rsidR="00EF156F" w:rsidRPr="00B62B6F" w:rsidRDefault="006C7BD4" w:rsidP="00B62B6F">
            <w:pPr>
              <w:spacing w:before="120" w:after="120" w:line="360" w:lineRule="auto"/>
              <w:ind w:left="0" w:firstLine="0"/>
              <w:contextualSpacing/>
              <w:rPr>
                <w:rFonts w:eastAsia="Calibri"/>
                <w:color w:val="auto"/>
                <w:szCs w:val="24"/>
              </w:rPr>
            </w:pPr>
            <w:r w:rsidRPr="00B62B6F">
              <w:rPr>
                <w:rFonts w:eastAsia="Calibri"/>
                <w:color w:val="auto"/>
                <w:szCs w:val="24"/>
              </w:rPr>
              <w:t>2</w:t>
            </w:r>
            <w:r w:rsidR="001E1745" w:rsidRPr="00B62B6F">
              <w:rPr>
                <w:rFonts w:eastAsia="Calibri"/>
                <w:color w:val="auto"/>
                <w:szCs w:val="24"/>
              </w:rPr>
              <w:t>0</w:t>
            </w:r>
          </w:p>
        </w:tc>
      </w:tr>
      <w:tr w:rsidR="00EF156F" w:rsidRPr="00B62B6F" w:rsidTr="00994C46">
        <w:tc>
          <w:tcPr>
            <w:tcW w:w="1431" w:type="dxa"/>
          </w:tcPr>
          <w:p w:rsidR="00EF156F" w:rsidRPr="00B62B6F" w:rsidRDefault="00EF156F" w:rsidP="00796B56">
            <w:pPr>
              <w:numPr>
                <w:ilvl w:val="0"/>
                <w:numId w:val="117"/>
              </w:numPr>
              <w:spacing w:before="120" w:after="120" w:line="360" w:lineRule="auto"/>
              <w:contextualSpacing/>
              <w:rPr>
                <w:color w:val="auto"/>
                <w:szCs w:val="24"/>
                <w:lang w:val="en-ZW"/>
              </w:rPr>
            </w:pPr>
          </w:p>
        </w:tc>
        <w:tc>
          <w:tcPr>
            <w:tcW w:w="4822" w:type="dxa"/>
          </w:tcPr>
          <w:p w:rsidR="00EF156F" w:rsidRPr="00B62B6F" w:rsidRDefault="00EF156F" w:rsidP="00B62B6F">
            <w:pPr>
              <w:spacing w:after="0" w:line="360" w:lineRule="auto"/>
              <w:ind w:left="0" w:firstLine="0"/>
              <w:rPr>
                <w:szCs w:val="24"/>
                <w:lang w:val="en-ZW"/>
              </w:rPr>
            </w:pPr>
            <w:r w:rsidRPr="00B62B6F">
              <w:rPr>
                <w:color w:val="auto"/>
                <w:szCs w:val="24"/>
                <w:lang w:val="en-ZW"/>
              </w:rPr>
              <w:t>Sketch garment designs.</w:t>
            </w:r>
          </w:p>
        </w:tc>
        <w:tc>
          <w:tcPr>
            <w:tcW w:w="2881" w:type="dxa"/>
          </w:tcPr>
          <w:p w:rsidR="00EF156F" w:rsidRPr="00B62B6F" w:rsidRDefault="001E1745" w:rsidP="00B62B6F">
            <w:pPr>
              <w:spacing w:before="120" w:after="120" w:line="360" w:lineRule="auto"/>
              <w:ind w:left="0" w:firstLine="0"/>
              <w:contextualSpacing/>
              <w:rPr>
                <w:rFonts w:eastAsia="Calibri"/>
                <w:color w:val="auto"/>
                <w:szCs w:val="24"/>
              </w:rPr>
            </w:pPr>
            <w:r w:rsidRPr="00B62B6F">
              <w:rPr>
                <w:rFonts w:eastAsia="Calibri"/>
                <w:color w:val="auto"/>
                <w:szCs w:val="24"/>
              </w:rPr>
              <w:t>40</w:t>
            </w:r>
          </w:p>
        </w:tc>
      </w:tr>
      <w:tr w:rsidR="00EF156F" w:rsidRPr="00B62B6F" w:rsidTr="00994C46">
        <w:trPr>
          <w:trHeight w:val="415"/>
        </w:trPr>
        <w:tc>
          <w:tcPr>
            <w:tcW w:w="1431" w:type="dxa"/>
          </w:tcPr>
          <w:p w:rsidR="00EF156F" w:rsidRPr="00B62B6F" w:rsidRDefault="00EF156F" w:rsidP="00796B56">
            <w:pPr>
              <w:numPr>
                <w:ilvl w:val="0"/>
                <w:numId w:val="117"/>
              </w:numPr>
              <w:spacing w:before="120" w:after="120" w:line="360" w:lineRule="auto"/>
              <w:contextualSpacing/>
              <w:rPr>
                <w:color w:val="auto"/>
                <w:szCs w:val="24"/>
                <w:lang w:val="en-ZW"/>
              </w:rPr>
            </w:pPr>
          </w:p>
        </w:tc>
        <w:tc>
          <w:tcPr>
            <w:tcW w:w="4822" w:type="dxa"/>
          </w:tcPr>
          <w:p w:rsidR="00EF156F" w:rsidRPr="00B62B6F" w:rsidRDefault="00EF156F" w:rsidP="00B62B6F">
            <w:pPr>
              <w:spacing w:after="0" w:line="360" w:lineRule="auto"/>
              <w:ind w:left="0" w:firstLine="0"/>
              <w:rPr>
                <w:szCs w:val="24"/>
                <w:lang w:val="en-ZW"/>
              </w:rPr>
            </w:pPr>
            <w:r w:rsidRPr="00B62B6F">
              <w:rPr>
                <w:color w:val="auto"/>
                <w:szCs w:val="24"/>
                <w:lang w:val="en-ZW"/>
              </w:rPr>
              <w:t>Draft garment pattern pieces.</w:t>
            </w:r>
          </w:p>
        </w:tc>
        <w:tc>
          <w:tcPr>
            <w:tcW w:w="2881" w:type="dxa"/>
          </w:tcPr>
          <w:p w:rsidR="00EF156F" w:rsidRPr="00B62B6F" w:rsidRDefault="006C7BD4" w:rsidP="00B62B6F">
            <w:pPr>
              <w:spacing w:before="120" w:after="120" w:line="360" w:lineRule="auto"/>
              <w:ind w:left="0" w:firstLine="0"/>
              <w:contextualSpacing/>
              <w:rPr>
                <w:rFonts w:eastAsia="Calibri"/>
                <w:color w:val="auto"/>
                <w:szCs w:val="24"/>
              </w:rPr>
            </w:pPr>
            <w:r w:rsidRPr="00B62B6F">
              <w:rPr>
                <w:rFonts w:eastAsia="Calibri"/>
                <w:color w:val="auto"/>
                <w:szCs w:val="24"/>
              </w:rPr>
              <w:t>6</w:t>
            </w:r>
            <w:r w:rsidR="001E1745" w:rsidRPr="00B62B6F">
              <w:rPr>
                <w:rFonts w:eastAsia="Calibri"/>
                <w:color w:val="auto"/>
                <w:szCs w:val="24"/>
              </w:rPr>
              <w:t>0</w:t>
            </w:r>
          </w:p>
        </w:tc>
      </w:tr>
      <w:tr w:rsidR="00EF156F" w:rsidRPr="00B62B6F" w:rsidTr="00994C46">
        <w:tc>
          <w:tcPr>
            <w:tcW w:w="1431" w:type="dxa"/>
          </w:tcPr>
          <w:p w:rsidR="00EF156F" w:rsidRPr="00B62B6F" w:rsidRDefault="00EF156F" w:rsidP="00796B56">
            <w:pPr>
              <w:numPr>
                <w:ilvl w:val="0"/>
                <w:numId w:val="117"/>
              </w:numPr>
              <w:spacing w:before="120" w:after="120" w:line="360" w:lineRule="auto"/>
              <w:contextualSpacing/>
              <w:rPr>
                <w:color w:val="auto"/>
                <w:szCs w:val="24"/>
                <w:lang w:val="en-ZW"/>
              </w:rPr>
            </w:pPr>
          </w:p>
        </w:tc>
        <w:tc>
          <w:tcPr>
            <w:tcW w:w="4822" w:type="dxa"/>
          </w:tcPr>
          <w:p w:rsidR="00EF156F" w:rsidRPr="00B62B6F" w:rsidRDefault="00EF156F" w:rsidP="00B62B6F">
            <w:pPr>
              <w:spacing w:after="0" w:line="360" w:lineRule="auto"/>
              <w:ind w:left="0" w:firstLine="0"/>
              <w:rPr>
                <w:b/>
                <w:szCs w:val="24"/>
                <w:lang w:val="en-ZA"/>
              </w:rPr>
            </w:pPr>
            <w:r w:rsidRPr="00B62B6F">
              <w:rPr>
                <w:color w:val="000000" w:themeColor="text1"/>
                <w:szCs w:val="24"/>
              </w:rPr>
              <w:t>Grade constructed pattern pieces.</w:t>
            </w:r>
          </w:p>
        </w:tc>
        <w:tc>
          <w:tcPr>
            <w:tcW w:w="2881" w:type="dxa"/>
          </w:tcPr>
          <w:p w:rsidR="00EF156F" w:rsidRPr="00B62B6F" w:rsidRDefault="001E1745" w:rsidP="00B62B6F">
            <w:pPr>
              <w:spacing w:before="120" w:after="120" w:line="360" w:lineRule="auto"/>
              <w:ind w:left="0" w:firstLine="0"/>
              <w:contextualSpacing/>
              <w:rPr>
                <w:rFonts w:eastAsia="Calibri"/>
                <w:color w:val="auto"/>
                <w:szCs w:val="24"/>
              </w:rPr>
            </w:pPr>
            <w:r w:rsidRPr="00B62B6F">
              <w:rPr>
                <w:rFonts w:eastAsia="Calibri"/>
                <w:color w:val="auto"/>
                <w:szCs w:val="24"/>
              </w:rPr>
              <w:t>40</w:t>
            </w:r>
          </w:p>
        </w:tc>
      </w:tr>
      <w:tr w:rsidR="00EF156F" w:rsidRPr="00B62B6F" w:rsidTr="00994C46">
        <w:tc>
          <w:tcPr>
            <w:tcW w:w="6253" w:type="dxa"/>
            <w:gridSpan w:val="2"/>
          </w:tcPr>
          <w:p w:rsidR="00EF156F" w:rsidRPr="00B62B6F" w:rsidRDefault="00EF156F" w:rsidP="00B62B6F">
            <w:pPr>
              <w:spacing w:after="160" w:line="360" w:lineRule="auto"/>
              <w:ind w:left="0" w:firstLine="0"/>
              <w:rPr>
                <w:rFonts w:eastAsia="Calibri"/>
                <w:b/>
                <w:color w:val="auto"/>
                <w:szCs w:val="24"/>
              </w:rPr>
            </w:pPr>
            <w:r w:rsidRPr="00B62B6F">
              <w:rPr>
                <w:rFonts w:eastAsia="Calibri"/>
                <w:b/>
                <w:color w:val="auto"/>
                <w:szCs w:val="24"/>
              </w:rPr>
              <w:t>Totals</w:t>
            </w:r>
          </w:p>
        </w:tc>
        <w:tc>
          <w:tcPr>
            <w:tcW w:w="2881" w:type="dxa"/>
          </w:tcPr>
          <w:p w:rsidR="00EF156F" w:rsidRPr="00B62B6F" w:rsidRDefault="00EF156F" w:rsidP="00B62B6F">
            <w:pPr>
              <w:spacing w:before="120" w:after="120" w:line="360" w:lineRule="auto"/>
              <w:ind w:left="0" w:firstLine="0"/>
              <w:contextualSpacing/>
              <w:rPr>
                <w:rFonts w:eastAsia="Calibri"/>
                <w:b/>
                <w:color w:val="auto"/>
                <w:szCs w:val="24"/>
              </w:rPr>
            </w:pPr>
            <w:r w:rsidRPr="00B62B6F">
              <w:rPr>
                <w:rFonts w:eastAsia="Calibri"/>
                <w:b/>
                <w:color w:val="auto"/>
                <w:szCs w:val="24"/>
              </w:rPr>
              <w:t>160</w:t>
            </w:r>
          </w:p>
        </w:tc>
      </w:tr>
    </w:tbl>
    <w:p w:rsidR="00EF156F" w:rsidRPr="00B62B6F" w:rsidRDefault="00EF156F" w:rsidP="00B62B6F">
      <w:pPr>
        <w:spacing w:before="120" w:after="120" w:line="360" w:lineRule="auto"/>
        <w:ind w:left="630" w:firstLine="0"/>
        <w:contextualSpacing/>
        <w:rPr>
          <w:rFonts w:eastAsia="Calibri"/>
          <w:color w:val="auto"/>
          <w:szCs w:val="24"/>
        </w:rPr>
      </w:pPr>
    </w:p>
    <w:p w:rsidR="00EF156F" w:rsidRPr="00B62B6F" w:rsidRDefault="00EF156F" w:rsidP="00B62B6F">
      <w:pPr>
        <w:spacing w:after="120" w:line="360" w:lineRule="auto"/>
        <w:ind w:left="0" w:firstLine="0"/>
        <w:rPr>
          <w:kern w:val="28"/>
          <w:szCs w:val="24"/>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Learning Outcomes, Content and Suggested Assessment Methods</w:t>
      </w:r>
    </w:p>
    <w:p w:rsidR="00F22736" w:rsidRPr="00B62B6F" w:rsidRDefault="00F22736" w:rsidP="00B62B6F">
      <w:pPr>
        <w:spacing w:after="0" w:line="360" w:lineRule="auto"/>
        <w:ind w:left="10" w:right="12"/>
        <w:rPr>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3840"/>
        <w:gridCol w:w="2882"/>
      </w:tblGrid>
      <w:tr w:rsidR="00F22736" w:rsidRPr="00B62B6F">
        <w:trPr>
          <w:trHeight w:val="620"/>
        </w:trPr>
        <w:tc>
          <w:tcPr>
            <w:tcW w:w="1404"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W"/>
              </w:rPr>
            </w:pPr>
            <w:r w:rsidRPr="00B62B6F">
              <w:rPr>
                <w:b/>
                <w:color w:val="auto"/>
                <w:szCs w:val="24"/>
                <w:lang w:val="en-ZA"/>
              </w:rPr>
              <w:t>Learning Outcome</w:t>
            </w:r>
          </w:p>
        </w:tc>
        <w:tc>
          <w:tcPr>
            <w:tcW w:w="2118"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Content</w:t>
            </w:r>
          </w:p>
        </w:tc>
        <w:tc>
          <w:tcPr>
            <w:tcW w:w="1478"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Suggested Assessment Methods</w:t>
            </w:r>
          </w:p>
        </w:tc>
      </w:tr>
      <w:tr w:rsidR="00F22736" w:rsidRPr="00B62B6F">
        <w:trPr>
          <w:trHeight w:val="260"/>
        </w:trPr>
        <w:tc>
          <w:tcPr>
            <w:tcW w:w="140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64"/>
              </w:numPr>
              <w:spacing w:after="0" w:line="360" w:lineRule="auto"/>
              <w:ind w:right="12"/>
              <w:rPr>
                <w:color w:val="auto"/>
                <w:szCs w:val="24"/>
                <w:lang w:val="en-ZW"/>
              </w:rPr>
            </w:pPr>
            <w:r w:rsidRPr="00B62B6F">
              <w:rPr>
                <w:color w:val="auto"/>
                <w:szCs w:val="24"/>
                <w:lang w:val="en-ZW"/>
              </w:rPr>
              <w:t>Plan</w:t>
            </w:r>
            <w:r w:rsidR="00FA4D8B" w:rsidRPr="00B62B6F">
              <w:rPr>
                <w:bCs/>
                <w:color w:val="auto"/>
                <w:szCs w:val="24"/>
                <w:lang w:val="en-ZW"/>
              </w:rPr>
              <w:t xml:space="preserve"> </w:t>
            </w:r>
            <w:r w:rsidRPr="00B62B6F">
              <w:rPr>
                <w:bCs/>
                <w:color w:val="auto"/>
                <w:szCs w:val="24"/>
                <w:lang w:val="en-ZW"/>
              </w:rPr>
              <w:t>pattern construction</w:t>
            </w:r>
          </w:p>
        </w:tc>
        <w:tc>
          <w:tcPr>
            <w:tcW w:w="211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25"/>
              </w:numPr>
              <w:spacing w:after="0" w:line="360" w:lineRule="auto"/>
              <w:ind w:right="12"/>
              <w:rPr>
                <w:color w:val="auto"/>
                <w:szCs w:val="24"/>
                <w:lang w:val="en-ZW"/>
              </w:rPr>
            </w:pPr>
            <w:r w:rsidRPr="00B62B6F">
              <w:rPr>
                <w:bCs/>
                <w:color w:val="auto"/>
                <w:szCs w:val="24"/>
                <w:lang w:val="en-ZW"/>
              </w:rPr>
              <w:t>Pattern drafting Tools and equipment</w:t>
            </w:r>
          </w:p>
          <w:p w:rsidR="00F22736" w:rsidRPr="00B62B6F" w:rsidRDefault="004622D4" w:rsidP="00796B56">
            <w:pPr>
              <w:numPr>
                <w:ilvl w:val="0"/>
                <w:numId w:val="125"/>
              </w:numPr>
              <w:spacing w:after="0" w:line="360" w:lineRule="auto"/>
              <w:ind w:right="12"/>
              <w:rPr>
                <w:color w:val="auto"/>
                <w:szCs w:val="24"/>
                <w:lang w:val="en-ZW"/>
              </w:rPr>
            </w:pPr>
            <w:r w:rsidRPr="00B62B6F">
              <w:rPr>
                <w:bCs/>
                <w:color w:val="auto"/>
                <w:szCs w:val="24"/>
                <w:lang w:val="en-ZW"/>
              </w:rPr>
              <w:t>Use, care and storage of pattern drafting Tools and equipment</w:t>
            </w:r>
          </w:p>
          <w:p w:rsidR="00F22736" w:rsidRPr="00B62B6F" w:rsidRDefault="004622D4" w:rsidP="00796B56">
            <w:pPr>
              <w:numPr>
                <w:ilvl w:val="0"/>
                <w:numId w:val="125"/>
              </w:numPr>
              <w:spacing w:after="0" w:line="360" w:lineRule="auto"/>
              <w:ind w:right="12"/>
              <w:rPr>
                <w:bCs/>
                <w:color w:val="auto"/>
                <w:szCs w:val="24"/>
                <w:lang w:val="en-ZW"/>
              </w:rPr>
            </w:pPr>
            <w:r w:rsidRPr="00B62B6F">
              <w:rPr>
                <w:bCs/>
                <w:iCs/>
                <w:color w:val="auto"/>
                <w:szCs w:val="24"/>
                <w:lang w:val="en-ZW"/>
              </w:rPr>
              <w:t xml:space="preserve">Pattern construction materials </w:t>
            </w:r>
            <w:r w:rsidRPr="00B62B6F">
              <w:rPr>
                <w:bCs/>
                <w:iCs/>
                <w:color w:val="auto"/>
                <w:szCs w:val="24"/>
                <w:lang w:val="en-ZW"/>
              </w:rPr>
              <w:lastRenderedPageBreak/>
              <w:t>and supplies.</w:t>
            </w:r>
          </w:p>
          <w:p w:rsidR="00F22736" w:rsidRPr="00B62B6F" w:rsidRDefault="004622D4" w:rsidP="00796B56">
            <w:pPr>
              <w:numPr>
                <w:ilvl w:val="0"/>
                <w:numId w:val="125"/>
              </w:numPr>
              <w:spacing w:after="0" w:line="360" w:lineRule="auto"/>
              <w:ind w:right="12"/>
              <w:rPr>
                <w:bCs/>
                <w:color w:val="auto"/>
                <w:szCs w:val="24"/>
                <w:lang w:val="en-ZW"/>
              </w:rPr>
            </w:pPr>
            <w:r w:rsidRPr="00B62B6F">
              <w:rPr>
                <w:bCs/>
                <w:color w:val="auto"/>
                <w:szCs w:val="24"/>
                <w:lang w:val="en-ZW"/>
              </w:rPr>
              <w:t>Standard body measurements</w:t>
            </w:r>
          </w:p>
          <w:p w:rsidR="00F22736" w:rsidRPr="00B62B6F" w:rsidRDefault="00FA4D8B" w:rsidP="00796B56">
            <w:pPr>
              <w:numPr>
                <w:ilvl w:val="0"/>
                <w:numId w:val="125"/>
              </w:numPr>
              <w:spacing w:after="0" w:line="360" w:lineRule="auto"/>
              <w:ind w:right="12"/>
              <w:rPr>
                <w:bCs/>
                <w:color w:val="auto"/>
                <w:szCs w:val="24"/>
                <w:lang w:val="en-ZW"/>
              </w:rPr>
            </w:pPr>
            <w:r w:rsidRPr="00B62B6F">
              <w:rPr>
                <w:color w:val="auto"/>
                <w:szCs w:val="24"/>
                <w:lang w:val="en-ZW"/>
              </w:rPr>
              <w:t xml:space="preserve">size chart </w:t>
            </w:r>
            <w:r w:rsidR="004622D4" w:rsidRPr="00B62B6F">
              <w:rPr>
                <w:color w:val="auto"/>
                <w:szCs w:val="24"/>
                <w:lang w:val="en-ZW"/>
              </w:rPr>
              <w:t>measurements</w:t>
            </w:r>
            <w:r w:rsidRPr="00B62B6F">
              <w:rPr>
                <w:color w:val="auto"/>
                <w:szCs w:val="24"/>
                <w:lang w:val="en-ZW"/>
              </w:rPr>
              <w:t xml:space="preserve"> Identification </w:t>
            </w:r>
          </w:p>
        </w:tc>
        <w:tc>
          <w:tcPr>
            <w:tcW w:w="147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65"/>
              </w:numPr>
              <w:spacing w:after="0" w:line="360" w:lineRule="auto"/>
              <w:ind w:right="12"/>
              <w:rPr>
                <w:color w:val="auto"/>
                <w:szCs w:val="24"/>
                <w:lang w:val="en-ZA"/>
              </w:rPr>
            </w:pPr>
            <w:r w:rsidRPr="00B62B6F">
              <w:rPr>
                <w:color w:val="auto"/>
                <w:szCs w:val="24"/>
                <w:lang w:val="en-ZA"/>
              </w:rPr>
              <w:lastRenderedPageBreak/>
              <w:t xml:space="preserve">Practical </w:t>
            </w:r>
          </w:p>
          <w:p w:rsidR="00F22736" w:rsidRPr="00B62B6F" w:rsidRDefault="004622D4" w:rsidP="00796B56">
            <w:pPr>
              <w:numPr>
                <w:ilvl w:val="0"/>
                <w:numId w:val="65"/>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65"/>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65"/>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65"/>
              </w:numPr>
              <w:spacing w:after="0" w:line="360" w:lineRule="auto"/>
              <w:ind w:right="12"/>
              <w:rPr>
                <w:color w:val="auto"/>
                <w:szCs w:val="24"/>
                <w:lang w:val="en-ZA"/>
              </w:rPr>
            </w:pPr>
            <w:r w:rsidRPr="00B62B6F">
              <w:rPr>
                <w:color w:val="auto"/>
                <w:szCs w:val="24"/>
                <w:lang w:val="en-ZA"/>
              </w:rPr>
              <w:lastRenderedPageBreak/>
              <w:t>Written assessment</w:t>
            </w:r>
          </w:p>
          <w:p w:rsidR="00F22736" w:rsidRPr="00B62B6F" w:rsidRDefault="004622D4" w:rsidP="00796B56">
            <w:pPr>
              <w:numPr>
                <w:ilvl w:val="0"/>
                <w:numId w:val="65"/>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W"/>
              </w:rPr>
            </w:pPr>
          </w:p>
        </w:tc>
      </w:tr>
      <w:tr w:rsidR="00F22736" w:rsidRPr="00B62B6F">
        <w:trPr>
          <w:trHeight w:val="440"/>
        </w:trPr>
        <w:tc>
          <w:tcPr>
            <w:tcW w:w="140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64"/>
              </w:numPr>
              <w:spacing w:after="0" w:line="360" w:lineRule="auto"/>
              <w:ind w:right="12"/>
              <w:rPr>
                <w:color w:val="auto"/>
                <w:szCs w:val="24"/>
                <w:lang w:val="en-ZW"/>
              </w:rPr>
            </w:pPr>
            <w:r w:rsidRPr="00B62B6F">
              <w:rPr>
                <w:color w:val="auto"/>
                <w:szCs w:val="24"/>
                <w:lang w:val="en-ZW"/>
              </w:rPr>
              <w:lastRenderedPageBreak/>
              <w:t>Sketch garment designs</w:t>
            </w:r>
          </w:p>
        </w:tc>
        <w:tc>
          <w:tcPr>
            <w:tcW w:w="211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43"/>
              </w:numPr>
              <w:spacing w:after="0" w:line="360" w:lineRule="auto"/>
              <w:ind w:right="12"/>
              <w:rPr>
                <w:color w:val="auto"/>
                <w:szCs w:val="24"/>
                <w:lang w:val="en-ZW"/>
              </w:rPr>
            </w:pPr>
            <w:r w:rsidRPr="00B62B6F">
              <w:rPr>
                <w:color w:val="auto"/>
                <w:szCs w:val="24"/>
                <w:lang w:val="en-ZW"/>
              </w:rPr>
              <w:t>Sketching tools, equipment and materials</w:t>
            </w:r>
          </w:p>
          <w:p w:rsidR="00F22736" w:rsidRPr="00B62B6F" w:rsidRDefault="004622D4" w:rsidP="00796B56">
            <w:pPr>
              <w:pStyle w:val="ListParagraph"/>
              <w:numPr>
                <w:ilvl w:val="0"/>
                <w:numId w:val="143"/>
              </w:numPr>
              <w:spacing w:after="0" w:line="360" w:lineRule="auto"/>
              <w:ind w:right="12"/>
              <w:rPr>
                <w:color w:val="auto"/>
                <w:szCs w:val="24"/>
                <w:lang w:val="en-ZW"/>
              </w:rPr>
            </w:pPr>
            <w:r w:rsidRPr="00B62B6F">
              <w:rPr>
                <w:color w:val="auto"/>
                <w:szCs w:val="24"/>
                <w:lang w:val="en-ZW"/>
              </w:rPr>
              <w:t>Tools</w:t>
            </w:r>
          </w:p>
          <w:p w:rsidR="00F22736" w:rsidRPr="00B62B6F" w:rsidRDefault="004622D4" w:rsidP="00796B56">
            <w:pPr>
              <w:numPr>
                <w:ilvl w:val="0"/>
                <w:numId w:val="66"/>
              </w:numPr>
              <w:spacing w:after="0" w:line="360" w:lineRule="auto"/>
              <w:ind w:right="12"/>
              <w:rPr>
                <w:color w:val="auto"/>
                <w:szCs w:val="24"/>
                <w:lang w:val="en-GB"/>
              </w:rPr>
            </w:pPr>
            <w:r w:rsidRPr="00B62B6F">
              <w:rPr>
                <w:color w:val="auto"/>
                <w:szCs w:val="24"/>
                <w:lang w:val="en-GB"/>
              </w:rPr>
              <w:t>Charcoal</w:t>
            </w:r>
          </w:p>
          <w:p w:rsidR="00F22736" w:rsidRPr="00B62B6F" w:rsidRDefault="004622D4" w:rsidP="00796B56">
            <w:pPr>
              <w:numPr>
                <w:ilvl w:val="0"/>
                <w:numId w:val="66"/>
              </w:numPr>
              <w:spacing w:after="0" w:line="360" w:lineRule="auto"/>
              <w:ind w:right="12"/>
              <w:rPr>
                <w:color w:val="auto"/>
                <w:szCs w:val="24"/>
                <w:lang w:val="en-GB"/>
              </w:rPr>
            </w:pPr>
            <w:r w:rsidRPr="00B62B6F">
              <w:rPr>
                <w:color w:val="auto"/>
                <w:szCs w:val="24"/>
                <w:lang w:val="en-GB"/>
              </w:rPr>
              <w:t>Coloured pencils</w:t>
            </w:r>
          </w:p>
          <w:p w:rsidR="00F22736" w:rsidRPr="00B62B6F" w:rsidRDefault="004622D4" w:rsidP="00796B56">
            <w:pPr>
              <w:numPr>
                <w:ilvl w:val="0"/>
                <w:numId w:val="66"/>
              </w:numPr>
              <w:spacing w:after="0" w:line="360" w:lineRule="auto"/>
              <w:ind w:right="12"/>
              <w:rPr>
                <w:color w:val="auto"/>
                <w:szCs w:val="24"/>
                <w:lang w:val="en-GB"/>
              </w:rPr>
            </w:pPr>
            <w:r w:rsidRPr="00B62B6F">
              <w:rPr>
                <w:color w:val="auto"/>
                <w:szCs w:val="24"/>
                <w:lang w:val="en-GB"/>
              </w:rPr>
              <w:t xml:space="preserve">Crayons </w:t>
            </w:r>
          </w:p>
          <w:p w:rsidR="00F22736" w:rsidRPr="00B62B6F" w:rsidRDefault="004622D4" w:rsidP="00796B56">
            <w:pPr>
              <w:numPr>
                <w:ilvl w:val="0"/>
                <w:numId w:val="66"/>
              </w:numPr>
              <w:spacing w:after="0" w:line="360" w:lineRule="auto"/>
              <w:ind w:right="12"/>
              <w:rPr>
                <w:color w:val="auto"/>
                <w:szCs w:val="24"/>
                <w:lang w:val="en-GB"/>
              </w:rPr>
            </w:pPr>
            <w:r w:rsidRPr="00B62B6F">
              <w:rPr>
                <w:color w:val="auto"/>
                <w:szCs w:val="24"/>
                <w:lang w:val="en-ZW"/>
              </w:rPr>
              <w:t>Assorted pencils</w:t>
            </w:r>
          </w:p>
          <w:p w:rsidR="00F22736" w:rsidRPr="00B62B6F" w:rsidRDefault="004622D4" w:rsidP="00796B56">
            <w:pPr>
              <w:numPr>
                <w:ilvl w:val="0"/>
                <w:numId w:val="66"/>
              </w:numPr>
              <w:spacing w:after="0" w:line="360" w:lineRule="auto"/>
              <w:ind w:right="12"/>
              <w:rPr>
                <w:color w:val="auto"/>
                <w:szCs w:val="24"/>
                <w:lang w:val="en-GB"/>
              </w:rPr>
            </w:pPr>
            <w:r w:rsidRPr="00B62B6F">
              <w:rPr>
                <w:color w:val="auto"/>
                <w:szCs w:val="24"/>
                <w:lang w:val="en-ZW"/>
              </w:rPr>
              <w:t>Sketch pad</w:t>
            </w:r>
          </w:p>
          <w:p w:rsidR="00F22736" w:rsidRPr="00B62B6F" w:rsidRDefault="004622D4" w:rsidP="00796B56">
            <w:pPr>
              <w:numPr>
                <w:ilvl w:val="0"/>
                <w:numId w:val="66"/>
              </w:numPr>
              <w:spacing w:after="0" w:line="360" w:lineRule="auto"/>
              <w:ind w:right="12"/>
              <w:rPr>
                <w:color w:val="auto"/>
                <w:szCs w:val="24"/>
                <w:lang w:val="en-GB"/>
              </w:rPr>
            </w:pPr>
            <w:r w:rsidRPr="00B62B6F">
              <w:rPr>
                <w:color w:val="auto"/>
                <w:szCs w:val="24"/>
                <w:lang w:val="en-ZW"/>
              </w:rPr>
              <w:t>Eraser</w:t>
            </w:r>
          </w:p>
          <w:p w:rsidR="00F22736" w:rsidRPr="00B62B6F" w:rsidRDefault="004622D4" w:rsidP="00796B56">
            <w:pPr>
              <w:pStyle w:val="ListParagraph"/>
              <w:numPr>
                <w:ilvl w:val="0"/>
                <w:numId w:val="143"/>
              </w:numPr>
              <w:spacing w:after="0" w:line="360" w:lineRule="auto"/>
              <w:ind w:right="12"/>
              <w:rPr>
                <w:color w:val="auto"/>
                <w:szCs w:val="24"/>
                <w:lang w:val="en-GB"/>
              </w:rPr>
            </w:pPr>
            <w:r w:rsidRPr="00B62B6F">
              <w:rPr>
                <w:color w:val="auto"/>
                <w:szCs w:val="24"/>
                <w:lang w:val="en-GB"/>
              </w:rPr>
              <w:t>Equipment</w:t>
            </w:r>
          </w:p>
          <w:p w:rsidR="00F22736" w:rsidRPr="00B62B6F" w:rsidRDefault="004622D4" w:rsidP="00796B56">
            <w:pPr>
              <w:numPr>
                <w:ilvl w:val="0"/>
                <w:numId w:val="67"/>
              </w:numPr>
              <w:spacing w:after="0" w:line="360" w:lineRule="auto"/>
              <w:ind w:right="12"/>
              <w:rPr>
                <w:color w:val="auto"/>
                <w:szCs w:val="24"/>
                <w:lang w:val="en-ZW"/>
              </w:rPr>
            </w:pPr>
            <w:r w:rsidRPr="00B62B6F">
              <w:rPr>
                <w:color w:val="auto"/>
                <w:szCs w:val="24"/>
                <w:lang w:val="en-ZW"/>
              </w:rPr>
              <w:t>Computer</w:t>
            </w:r>
          </w:p>
          <w:p w:rsidR="00F22736" w:rsidRPr="00B62B6F" w:rsidRDefault="004622D4" w:rsidP="00796B56">
            <w:pPr>
              <w:numPr>
                <w:ilvl w:val="0"/>
                <w:numId w:val="67"/>
              </w:numPr>
              <w:spacing w:after="0" w:line="360" w:lineRule="auto"/>
              <w:ind w:right="12"/>
              <w:rPr>
                <w:color w:val="auto"/>
                <w:szCs w:val="24"/>
                <w:lang w:val="en-ZW"/>
              </w:rPr>
            </w:pPr>
            <w:r w:rsidRPr="00B62B6F">
              <w:rPr>
                <w:color w:val="auto"/>
                <w:szCs w:val="24"/>
                <w:lang w:val="en-ZW"/>
              </w:rPr>
              <w:t>Working tables</w:t>
            </w:r>
          </w:p>
          <w:p w:rsidR="00F22736" w:rsidRPr="00B62B6F" w:rsidRDefault="004622D4" w:rsidP="00796B56">
            <w:pPr>
              <w:pStyle w:val="ListParagraph"/>
              <w:numPr>
                <w:ilvl w:val="0"/>
                <w:numId w:val="143"/>
              </w:numPr>
              <w:spacing w:after="0" w:line="360" w:lineRule="auto"/>
              <w:ind w:right="12"/>
              <w:rPr>
                <w:color w:val="auto"/>
                <w:szCs w:val="24"/>
                <w:lang w:val="en-ZW"/>
              </w:rPr>
            </w:pPr>
            <w:r w:rsidRPr="00B62B6F">
              <w:rPr>
                <w:color w:val="auto"/>
                <w:szCs w:val="24"/>
                <w:lang w:val="en-ZW"/>
              </w:rPr>
              <w:t xml:space="preserve">Garment design sketches </w:t>
            </w:r>
          </w:p>
          <w:p w:rsidR="00F22736" w:rsidRPr="00B62B6F" w:rsidRDefault="004622D4" w:rsidP="00796B56">
            <w:pPr>
              <w:numPr>
                <w:ilvl w:val="0"/>
                <w:numId w:val="68"/>
              </w:numPr>
              <w:spacing w:after="0" w:line="360" w:lineRule="auto"/>
              <w:ind w:right="12"/>
              <w:rPr>
                <w:color w:val="auto"/>
                <w:szCs w:val="24"/>
                <w:lang w:val="en-ZW"/>
              </w:rPr>
            </w:pPr>
            <w:r w:rsidRPr="00B62B6F">
              <w:rPr>
                <w:color w:val="auto"/>
                <w:szCs w:val="24"/>
                <w:lang w:val="en-ZW"/>
              </w:rPr>
              <w:t>skirts</w:t>
            </w:r>
          </w:p>
          <w:p w:rsidR="00F22736" w:rsidRPr="00B62B6F" w:rsidRDefault="004622D4" w:rsidP="00796B56">
            <w:pPr>
              <w:numPr>
                <w:ilvl w:val="0"/>
                <w:numId w:val="68"/>
              </w:numPr>
              <w:spacing w:after="0" w:line="360" w:lineRule="auto"/>
              <w:ind w:right="12"/>
              <w:rPr>
                <w:color w:val="auto"/>
                <w:szCs w:val="24"/>
                <w:lang w:val="en-ZW"/>
              </w:rPr>
            </w:pPr>
            <w:r w:rsidRPr="00B62B6F">
              <w:rPr>
                <w:color w:val="auto"/>
                <w:szCs w:val="24"/>
                <w:lang w:val="en-ZW"/>
              </w:rPr>
              <w:t xml:space="preserve">blouses </w:t>
            </w:r>
          </w:p>
          <w:p w:rsidR="00F22736" w:rsidRPr="00B62B6F" w:rsidRDefault="004622D4" w:rsidP="00796B56">
            <w:pPr>
              <w:numPr>
                <w:ilvl w:val="0"/>
                <w:numId w:val="68"/>
              </w:numPr>
              <w:spacing w:after="0" w:line="360" w:lineRule="auto"/>
              <w:ind w:right="12"/>
              <w:rPr>
                <w:color w:val="auto"/>
                <w:szCs w:val="24"/>
                <w:lang w:val="en-ZW"/>
              </w:rPr>
            </w:pPr>
            <w:r w:rsidRPr="00B62B6F">
              <w:rPr>
                <w:color w:val="auto"/>
                <w:szCs w:val="24"/>
                <w:lang w:val="en-ZW"/>
              </w:rPr>
              <w:t xml:space="preserve">trousers </w:t>
            </w:r>
          </w:p>
          <w:p w:rsidR="00F22736" w:rsidRPr="00B62B6F" w:rsidRDefault="004622D4" w:rsidP="00796B56">
            <w:pPr>
              <w:numPr>
                <w:ilvl w:val="0"/>
                <w:numId w:val="68"/>
              </w:numPr>
              <w:spacing w:after="0" w:line="360" w:lineRule="auto"/>
              <w:ind w:right="12"/>
              <w:rPr>
                <w:color w:val="auto"/>
                <w:szCs w:val="24"/>
                <w:lang w:val="en-ZW"/>
              </w:rPr>
            </w:pPr>
            <w:r w:rsidRPr="00B62B6F">
              <w:rPr>
                <w:color w:val="auto"/>
                <w:szCs w:val="24"/>
                <w:lang w:val="en-ZW"/>
              </w:rPr>
              <w:t>dresses</w:t>
            </w:r>
          </w:p>
          <w:p w:rsidR="00F22736" w:rsidRPr="00B62B6F" w:rsidRDefault="004622D4" w:rsidP="00796B56">
            <w:pPr>
              <w:pStyle w:val="ListParagraph"/>
              <w:numPr>
                <w:ilvl w:val="0"/>
                <w:numId w:val="143"/>
              </w:numPr>
              <w:spacing w:after="0" w:line="360" w:lineRule="auto"/>
              <w:ind w:right="12"/>
              <w:rPr>
                <w:color w:val="auto"/>
                <w:szCs w:val="24"/>
                <w:lang w:val="en-ZW"/>
              </w:rPr>
            </w:pPr>
            <w:r w:rsidRPr="00B62B6F">
              <w:rPr>
                <w:color w:val="auto"/>
                <w:szCs w:val="24"/>
                <w:lang w:val="en-ZW"/>
              </w:rPr>
              <w:t>Garment design details</w:t>
            </w:r>
          </w:p>
          <w:p w:rsidR="00F22736" w:rsidRPr="00B62B6F" w:rsidRDefault="004622D4" w:rsidP="00796B56">
            <w:pPr>
              <w:numPr>
                <w:ilvl w:val="0"/>
                <w:numId w:val="69"/>
              </w:numPr>
              <w:spacing w:after="0" w:line="360" w:lineRule="auto"/>
              <w:ind w:right="12"/>
              <w:rPr>
                <w:color w:val="auto"/>
                <w:szCs w:val="24"/>
                <w:lang w:val="en-ZW"/>
              </w:rPr>
            </w:pPr>
            <w:r w:rsidRPr="00B62B6F">
              <w:rPr>
                <w:color w:val="auto"/>
                <w:szCs w:val="24"/>
                <w:lang w:val="en-ZW"/>
              </w:rPr>
              <w:t>Panels</w:t>
            </w:r>
          </w:p>
          <w:p w:rsidR="00F22736" w:rsidRPr="00B62B6F" w:rsidRDefault="004622D4" w:rsidP="00796B56">
            <w:pPr>
              <w:numPr>
                <w:ilvl w:val="0"/>
                <w:numId w:val="69"/>
              </w:numPr>
              <w:spacing w:after="0" w:line="360" w:lineRule="auto"/>
              <w:ind w:right="12"/>
              <w:rPr>
                <w:color w:val="auto"/>
                <w:szCs w:val="24"/>
                <w:lang w:val="en-ZW"/>
              </w:rPr>
            </w:pPr>
            <w:r w:rsidRPr="00B62B6F">
              <w:rPr>
                <w:color w:val="auto"/>
                <w:szCs w:val="24"/>
                <w:lang w:val="en-ZW"/>
              </w:rPr>
              <w:t xml:space="preserve">Pockets </w:t>
            </w:r>
          </w:p>
          <w:p w:rsidR="00F22736" w:rsidRPr="00B62B6F" w:rsidRDefault="004622D4" w:rsidP="00796B56">
            <w:pPr>
              <w:numPr>
                <w:ilvl w:val="0"/>
                <w:numId w:val="69"/>
              </w:numPr>
              <w:spacing w:after="0" w:line="360" w:lineRule="auto"/>
              <w:ind w:right="12"/>
              <w:rPr>
                <w:color w:val="auto"/>
                <w:szCs w:val="24"/>
                <w:lang w:val="en-ZW"/>
              </w:rPr>
            </w:pPr>
            <w:r w:rsidRPr="00B62B6F">
              <w:rPr>
                <w:color w:val="auto"/>
                <w:szCs w:val="24"/>
                <w:lang w:val="en-ZW"/>
              </w:rPr>
              <w:t xml:space="preserve">Sleeves </w:t>
            </w:r>
          </w:p>
          <w:p w:rsidR="00F22736" w:rsidRPr="00B62B6F" w:rsidRDefault="004622D4" w:rsidP="00796B56">
            <w:pPr>
              <w:numPr>
                <w:ilvl w:val="0"/>
                <w:numId w:val="69"/>
              </w:numPr>
              <w:spacing w:after="0" w:line="360" w:lineRule="auto"/>
              <w:ind w:right="12"/>
              <w:rPr>
                <w:color w:val="auto"/>
                <w:szCs w:val="24"/>
                <w:lang w:val="en-ZW"/>
              </w:rPr>
            </w:pPr>
            <w:r w:rsidRPr="00B62B6F">
              <w:rPr>
                <w:color w:val="auto"/>
                <w:szCs w:val="24"/>
                <w:lang w:val="en-ZW"/>
              </w:rPr>
              <w:t xml:space="preserve">Collars </w:t>
            </w:r>
          </w:p>
          <w:p w:rsidR="00F22736" w:rsidRPr="00B62B6F" w:rsidRDefault="004622D4" w:rsidP="00796B56">
            <w:pPr>
              <w:numPr>
                <w:ilvl w:val="0"/>
                <w:numId w:val="69"/>
              </w:numPr>
              <w:spacing w:after="0" w:line="360" w:lineRule="auto"/>
              <w:ind w:right="12"/>
              <w:rPr>
                <w:color w:val="auto"/>
                <w:szCs w:val="24"/>
                <w:lang w:val="en-ZW"/>
              </w:rPr>
            </w:pPr>
            <w:r w:rsidRPr="00B62B6F">
              <w:rPr>
                <w:color w:val="auto"/>
                <w:szCs w:val="24"/>
                <w:lang w:val="en-ZW"/>
              </w:rPr>
              <w:t>Cuffs</w:t>
            </w:r>
          </w:p>
          <w:p w:rsidR="00F22736" w:rsidRPr="00B62B6F" w:rsidRDefault="004622D4" w:rsidP="00796B56">
            <w:pPr>
              <w:numPr>
                <w:ilvl w:val="0"/>
                <w:numId w:val="69"/>
              </w:numPr>
              <w:spacing w:after="0" w:line="360" w:lineRule="auto"/>
              <w:ind w:right="12"/>
              <w:rPr>
                <w:color w:val="auto"/>
                <w:szCs w:val="24"/>
                <w:lang w:val="en-ZW"/>
              </w:rPr>
            </w:pPr>
            <w:r w:rsidRPr="00B62B6F">
              <w:rPr>
                <w:color w:val="auto"/>
                <w:szCs w:val="24"/>
                <w:lang w:val="en-ZW"/>
              </w:rPr>
              <w:t xml:space="preserve">Yokes </w:t>
            </w:r>
          </w:p>
          <w:p w:rsidR="00F22736" w:rsidRPr="00B62B6F" w:rsidRDefault="004622D4" w:rsidP="00796B56">
            <w:pPr>
              <w:numPr>
                <w:ilvl w:val="0"/>
                <w:numId w:val="69"/>
              </w:numPr>
              <w:spacing w:after="0" w:line="360" w:lineRule="auto"/>
              <w:ind w:right="12"/>
              <w:rPr>
                <w:color w:val="auto"/>
                <w:szCs w:val="24"/>
                <w:lang w:val="en-ZW"/>
              </w:rPr>
            </w:pPr>
            <w:r w:rsidRPr="00B62B6F">
              <w:rPr>
                <w:color w:val="auto"/>
                <w:szCs w:val="24"/>
                <w:lang w:val="en-ZW"/>
              </w:rPr>
              <w:t>Gathers</w:t>
            </w:r>
          </w:p>
        </w:tc>
        <w:tc>
          <w:tcPr>
            <w:tcW w:w="147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69"/>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69"/>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69"/>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69"/>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69"/>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69"/>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W"/>
              </w:rPr>
            </w:pPr>
          </w:p>
          <w:p w:rsidR="00F22736" w:rsidRPr="00B62B6F" w:rsidRDefault="004622D4" w:rsidP="00B62B6F">
            <w:pPr>
              <w:spacing w:after="0" w:line="360" w:lineRule="auto"/>
              <w:ind w:left="10" w:right="12"/>
              <w:rPr>
                <w:color w:val="auto"/>
                <w:szCs w:val="24"/>
                <w:lang w:val="en-ZA"/>
              </w:rPr>
            </w:pPr>
            <w:r w:rsidRPr="00B62B6F">
              <w:rPr>
                <w:color w:val="auto"/>
                <w:szCs w:val="24"/>
                <w:lang w:val="en-ZA"/>
              </w:rPr>
              <w:t xml:space="preserve"> </w:t>
            </w:r>
          </w:p>
        </w:tc>
      </w:tr>
      <w:tr w:rsidR="00F22736" w:rsidRPr="00B62B6F">
        <w:trPr>
          <w:trHeight w:val="755"/>
        </w:trPr>
        <w:tc>
          <w:tcPr>
            <w:tcW w:w="140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64"/>
              </w:numPr>
              <w:spacing w:after="0" w:line="360" w:lineRule="auto"/>
              <w:ind w:right="12"/>
              <w:rPr>
                <w:color w:val="auto"/>
                <w:szCs w:val="24"/>
                <w:lang w:val="en-ZW"/>
              </w:rPr>
            </w:pPr>
            <w:r w:rsidRPr="00B62B6F">
              <w:rPr>
                <w:color w:val="auto"/>
                <w:szCs w:val="24"/>
                <w:lang w:val="en-ZW"/>
              </w:rPr>
              <w:lastRenderedPageBreak/>
              <w:t>Draft garment pattern pieces</w:t>
            </w:r>
          </w:p>
        </w:tc>
        <w:tc>
          <w:tcPr>
            <w:tcW w:w="211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44"/>
              </w:numPr>
              <w:spacing w:after="0" w:line="360" w:lineRule="auto"/>
              <w:ind w:right="12"/>
              <w:rPr>
                <w:color w:val="auto"/>
                <w:szCs w:val="24"/>
                <w:lang w:val="en-ZW"/>
              </w:rPr>
            </w:pPr>
            <w:r w:rsidRPr="00B62B6F">
              <w:rPr>
                <w:color w:val="auto"/>
                <w:szCs w:val="24"/>
                <w:lang w:val="en-ZW"/>
              </w:rPr>
              <w:t>PPEs.</w:t>
            </w:r>
          </w:p>
          <w:p w:rsidR="00F22736" w:rsidRPr="00B62B6F" w:rsidRDefault="004622D4" w:rsidP="00796B56">
            <w:pPr>
              <w:numPr>
                <w:ilvl w:val="0"/>
                <w:numId w:val="70"/>
              </w:numPr>
              <w:spacing w:after="0" w:line="360" w:lineRule="auto"/>
              <w:ind w:right="12"/>
              <w:rPr>
                <w:color w:val="auto"/>
                <w:szCs w:val="24"/>
                <w:lang w:val="en-ZW"/>
              </w:rPr>
            </w:pPr>
            <w:r w:rsidRPr="00B62B6F">
              <w:rPr>
                <w:color w:val="auto"/>
                <w:szCs w:val="24"/>
                <w:lang w:val="en-ZW"/>
              </w:rPr>
              <w:t>Dustcoats</w:t>
            </w:r>
          </w:p>
          <w:p w:rsidR="00F22736" w:rsidRPr="00B62B6F" w:rsidRDefault="004622D4" w:rsidP="00796B56">
            <w:pPr>
              <w:numPr>
                <w:ilvl w:val="0"/>
                <w:numId w:val="70"/>
              </w:numPr>
              <w:spacing w:after="0" w:line="360" w:lineRule="auto"/>
              <w:ind w:right="12"/>
              <w:rPr>
                <w:color w:val="auto"/>
                <w:szCs w:val="24"/>
                <w:lang w:val="en-ZW"/>
              </w:rPr>
            </w:pPr>
            <w:r w:rsidRPr="00B62B6F">
              <w:rPr>
                <w:color w:val="auto"/>
                <w:szCs w:val="24"/>
                <w:lang w:val="en-ZW"/>
              </w:rPr>
              <w:t>Closed flat shoes</w:t>
            </w:r>
          </w:p>
          <w:p w:rsidR="00F22736" w:rsidRPr="00B62B6F" w:rsidRDefault="00FA4D8B" w:rsidP="00796B56">
            <w:pPr>
              <w:pStyle w:val="ListParagraph"/>
              <w:numPr>
                <w:ilvl w:val="0"/>
                <w:numId w:val="144"/>
              </w:numPr>
              <w:spacing w:after="0" w:line="360" w:lineRule="auto"/>
              <w:ind w:right="12"/>
              <w:rPr>
                <w:color w:val="auto"/>
                <w:szCs w:val="24"/>
                <w:lang w:val="en-ZW"/>
              </w:rPr>
            </w:pPr>
            <w:r w:rsidRPr="00B62B6F">
              <w:rPr>
                <w:color w:val="auto"/>
                <w:szCs w:val="24"/>
                <w:lang w:val="en-ZW"/>
              </w:rPr>
              <w:t xml:space="preserve">Geometric principles </w:t>
            </w:r>
          </w:p>
          <w:p w:rsidR="00F22736" w:rsidRPr="00B62B6F" w:rsidRDefault="004622D4" w:rsidP="00796B56">
            <w:pPr>
              <w:numPr>
                <w:ilvl w:val="0"/>
                <w:numId w:val="71"/>
              </w:numPr>
              <w:spacing w:after="0" w:line="360" w:lineRule="auto"/>
              <w:ind w:right="12"/>
              <w:rPr>
                <w:color w:val="auto"/>
                <w:szCs w:val="24"/>
                <w:lang w:val="en-ZW"/>
              </w:rPr>
            </w:pPr>
            <w:r w:rsidRPr="00B62B6F">
              <w:rPr>
                <w:color w:val="auto"/>
                <w:szCs w:val="24"/>
                <w:lang w:val="en-ZW"/>
              </w:rPr>
              <w:t>Construction lines</w:t>
            </w:r>
          </w:p>
          <w:p w:rsidR="00F22736" w:rsidRPr="00B62B6F" w:rsidRDefault="004622D4" w:rsidP="00796B56">
            <w:pPr>
              <w:numPr>
                <w:ilvl w:val="0"/>
                <w:numId w:val="71"/>
              </w:numPr>
              <w:spacing w:after="0" w:line="360" w:lineRule="auto"/>
              <w:ind w:right="12"/>
              <w:rPr>
                <w:color w:val="auto"/>
                <w:szCs w:val="24"/>
                <w:lang w:val="en-ZW"/>
              </w:rPr>
            </w:pPr>
            <w:r w:rsidRPr="00B62B6F">
              <w:rPr>
                <w:color w:val="auto"/>
                <w:szCs w:val="24"/>
                <w:lang w:val="en-ZW"/>
              </w:rPr>
              <w:t>Shapes</w:t>
            </w:r>
          </w:p>
          <w:p w:rsidR="00F22736" w:rsidRPr="00B62B6F" w:rsidRDefault="004622D4" w:rsidP="00796B56">
            <w:pPr>
              <w:pStyle w:val="ListParagraph"/>
              <w:numPr>
                <w:ilvl w:val="0"/>
                <w:numId w:val="144"/>
              </w:numPr>
              <w:spacing w:after="0" w:line="360" w:lineRule="auto"/>
              <w:ind w:right="12"/>
              <w:rPr>
                <w:color w:val="auto"/>
                <w:szCs w:val="24"/>
                <w:lang w:val="en-ZW"/>
              </w:rPr>
            </w:pPr>
            <w:r w:rsidRPr="00B62B6F">
              <w:rPr>
                <w:color w:val="auto"/>
                <w:szCs w:val="24"/>
                <w:lang w:val="en-ZW"/>
              </w:rPr>
              <w:t>Taking body measurements</w:t>
            </w:r>
          </w:p>
          <w:p w:rsidR="00F22736" w:rsidRPr="00B62B6F" w:rsidRDefault="00FA4D8B" w:rsidP="00796B56">
            <w:pPr>
              <w:pStyle w:val="ListParagraph"/>
              <w:numPr>
                <w:ilvl w:val="0"/>
                <w:numId w:val="144"/>
              </w:numPr>
              <w:spacing w:after="0" w:line="360" w:lineRule="auto"/>
              <w:ind w:right="12"/>
              <w:rPr>
                <w:color w:val="auto"/>
                <w:szCs w:val="24"/>
                <w:lang w:val="en-ZW"/>
              </w:rPr>
            </w:pPr>
            <w:r w:rsidRPr="00B62B6F">
              <w:rPr>
                <w:color w:val="auto"/>
                <w:szCs w:val="24"/>
                <w:lang w:val="en-ZW"/>
              </w:rPr>
              <w:t>B</w:t>
            </w:r>
            <w:r w:rsidR="004622D4" w:rsidRPr="00B62B6F">
              <w:rPr>
                <w:color w:val="auto"/>
                <w:szCs w:val="24"/>
                <w:lang w:val="en-ZW"/>
              </w:rPr>
              <w:t>asic blocks</w:t>
            </w:r>
            <w:r w:rsidRPr="00B62B6F">
              <w:rPr>
                <w:color w:val="auto"/>
                <w:szCs w:val="24"/>
                <w:lang w:val="en-ZW"/>
              </w:rPr>
              <w:t xml:space="preserve"> construction</w:t>
            </w:r>
          </w:p>
          <w:p w:rsidR="00F22736" w:rsidRPr="00B62B6F" w:rsidRDefault="004622D4" w:rsidP="00796B56">
            <w:pPr>
              <w:numPr>
                <w:ilvl w:val="0"/>
                <w:numId w:val="72"/>
              </w:numPr>
              <w:spacing w:after="0" w:line="360" w:lineRule="auto"/>
              <w:ind w:right="12"/>
              <w:rPr>
                <w:color w:val="auto"/>
                <w:szCs w:val="24"/>
                <w:lang w:val="en-ZW"/>
              </w:rPr>
            </w:pPr>
            <w:r w:rsidRPr="00B62B6F">
              <w:rPr>
                <w:color w:val="auto"/>
                <w:szCs w:val="24"/>
                <w:lang w:val="en-ZW"/>
              </w:rPr>
              <w:t>Bodice</w:t>
            </w:r>
          </w:p>
          <w:p w:rsidR="00F22736" w:rsidRPr="00B62B6F" w:rsidRDefault="004622D4" w:rsidP="00796B56">
            <w:pPr>
              <w:numPr>
                <w:ilvl w:val="0"/>
                <w:numId w:val="72"/>
              </w:numPr>
              <w:spacing w:after="0" w:line="360" w:lineRule="auto"/>
              <w:ind w:right="12"/>
              <w:rPr>
                <w:color w:val="auto"/>
                <w:szCs w:val="24"/>
                <w:lang w:val="en-ZW"/>
              </w:rPr>
            </w:pPr>
            <w:r w:rsidRPr="00B62B6F">
              <w:rPr>
                <w:color w:val="auto"/>
                <w:szCs w:val="24"/>
                <w:lang w:val="en-ZW"/>
              </w:rPr>
              <w:t>Shirt</w:t>
            </w:r>
          </w:p>
          <w:p w:rsidR="00F22736" w:rsidRPr="00B62B6F" w:rsidRDefault="004622D4" w:rsidP="00796B56">
            <w:pPr>
              <w:numPr>
                <w:ilvl w:val="0"/>
                <w:numId w:val="72"/>
              </w:numPr>
              <w:spacing w:after="0" w:line="360" w:lineRule="auto"/>
              <w:ind w:right="12"/>
              <w:rPr>
                <w:color w:val="auto"/>
                <w:szCs w:val="24"/>
                <w:lang w:val="en-ZW"/>
              </w:rPr>
            </w:pPr>
            <w:r w:rsidRPr="00B62B6F">
              <w:rPr>
                <w:color w:val="auto"/>
                <w:szCs w:val="24"/>
                <w:lang w:val="en-ZW"/>
              </w:rPr>
              <w:t>Trouser</w:t>
            </w:r>
          </w:p>
          <w:p w:rsidR="00F22736" w:rsidRPr="00B62B6F" w:rsidRDefault="004622D4" w:rsidP="00796B56">
            <w:pPr>
              <w:numPr>
                <w:ilvl w:val="0"/>
                <w:numId w:val="72"/>
              </w:numPr>
              <w:spacing w:after="0" w:line="360" w:lineRule="auto"/>
              <w:ind w:right="12"/>
              <w:rPr>
                <w:color w:val="auto"/>
                <w:szCs w:val="24"/>
                <w:lang w:val="en-ZW"/>
              </w:rPr>
            </w:pPr>
            <w:r w:rsidRPr="00B62B6F">
              <w:rPr>
                <w:color w:val="auto"/>
                <w:szCs w:val="24"/>
                <w:lang w:val="en-ZW"/>
              </w:rPr>
              <w:t>Sleeve</w:t>
            </w:r>
          </w:p>
          <w:p w:rsidR="00F22736" w:rsidRPr="00B62B6F" w:rsidRDefault="004622D4" w:rsidP="00796B56">
            <w:pPr>
              <w:numPr>
                <w:ilvl w:val="0"/>
                <w:numId w:val="72"/>
              </w:numPr>
              <w:spacing w:after="0" w:line="360" w:lineRule="auto"/>
              <w:ind w:right="12"/>
              <w:rPr>
                <w:color w:val="auto"/>
                <w:szCs w:val="24"/>
                <w:lang w:val="en-ZW"/>
              </w:rPr>
            </w:pPr>
            <w:r w:rsidRPr="00B62B6F">
              <w:rPr>
                <w:color w:val="auto"/>
                <w:szCs w:val="24"/>
                <w:lang w:val="en-ZW"/>
              </w:rPr>
              <w:t xml:space="preserve">Skirt </w:t>
            </w:r>
          </w:p>
          <w:p w:rsidR="00F22736" w:rsidRPr="00B62B6F" w:rsidRDefault="004622D4" w:rsidP="00796B56">
            <w:pPr>
              <w:numPr>
                <w:ilvl w:val="0"/>
                <w:numId w:val="72"/>
              </w:numPr>
              <w:spacing w:after="0" w:line="360" w:lineRule="auto"/>
              <w:ind w:right="12"/>
              <w:rPr>
                <w:color w:val="auto"/>
                <w:szCs w:val="24"/>
                <w:lang w:val="en-ZW"/>
              </w:rPr>
            </w:pPr>
            <w:r w:rsidRPr="00B62B6F">
              <w:rPr>
                <w:color w:val="auto"/>
                <w:szCs w:val="24"/>
                <w:lang w:val="en-ZW"/>
              </w:rPr>
              <w:t>Dress</w:t>
            </w:r>
          </w:p>
          <w:p w:rsidR="00F22736" w:rsidRPr="00B62B6F" w:rsidRDefault="00FA4D8B" w:rsidP="00796B56">
            <w:pPr>
              <w:pStyle w:val="ListParagraph"/>
              <w:numPr>
                <w:ilvl w:val="0"/>
                <w:numId w:val="144"/>
              </w:numPr>
              <w:spacing w:after="0" w:line="360" w:lineRule="auto"/>
              <w:ind w:right="12"/>
              <w:rPr>
                <w:color w:val="auto"/>
                <w:szCs w:val="24"/>
                <w:lang w:val="en-ZW"/>
              </w:rPr>
            </w:pPr>
            <w:r w:rsidRPr="00B62B6F">
              <w:rPr>
                <w:bCs/>
                <w:color w:val="auto"/>
                <w:szCs w:val="24"/>
                <w:lang w:val="en-ZW"/>
              </w:rPr>
              <w:t>W</w:t>
            </w:r>
            <w:r w:rsidR="004622D4" w:rsidRPr="00B62B6F">
              <w:rPr>
                <w:bCs/>
                <w:color w:val="auto"/>
                <w:szCs w:val="24"/>
                <w:lang w:val="en-ZW"/>
              </w:rPr>
              <w:t xml:space="preserve">orking patterns </w:t>
            </w:r>
            <w:r w:rsidRPr="00B62B6F">
              <w:rPr>
                <w:bCs/>
                <w:color w:val="auto"/>
                <w:szCs w:val="24"/>
                <w:lang w:val="en-ZW"/>
              </w:rPr>
              <w:t xml:space="preserve">Development </w:t>
            </w:r>
          </w:p>
          <w:p w:rsidR="00F22736" w:rsidRPr="00B62B6F" w:rsidRDefault="00FA4D8B" w:rsidP="00796B56">
            <w:pPr>
              <w:pStyle w:val="ListParagraph"/>
              <w:numPr>
                <w:ilvl w:val="0"/>
                <w:numId w:val="144"/>
              </w:numPr>
              <w:spacing w:after="0" w:line="360" w:lineRule="auto"/>
              <w:ind w:right="12"/>
              <w:rPr>
                <w:color w:val="auto"/>
                <w:szCs w:val="24"/>
                <w:lang w:val="en-ZW"/>
              </w:rPr>
            </w:pPr>
            <w:r w:rsidRPr="00B62B6F">
              <w:rPr>
                <w:bCs/>
                <w:color w:val="auto"/>
                <w:szCs w:val="24"/>
                <w:lang w:val="en-ZW"/>
              </w:rPr>
              <w:t>F</w:t>
            </w:r>
            <w:r w:rsidR="004622D4" w:rsidRPr="00B62B6F">
              <w:rPr>
                <w:bCs/>
                <w:color w:val="auto"/>
                <w:szCs w:val="24"/>
                <w:lang w:val="en-ZW"/>
              </w:rPr>
              <w:t xml:space="preserve">inal patterns </w:t>
            </w:r>
            <w:r w:rsidRPr="00B62B6F">
              <w:rPr>
                <w:bCs/>
                <w:color w:val="auto"/>
                <w:szCs w:val="24"/>
                <w:lang w:val="en-ZW"/>
              </w:rPr>
              <w:t xml:space="preserve">production </w:t>
            </w:r>
          </w:p>
          <w:p w:rsidR="00F22736" w:rsidRPr="00B62B6F" w:rsidRDefault="004622D4" w:rsidP="00B62B6F">
            <w:pPr>
              <w:spacing w:after="0" w:line="360" w:lineRule="auto"/>
              <w:ind w:left="360" w:right="12" w:firstLine="0"/>
              <w:rPr>
                <w:color w:val="auto"/>
                <w:szCs w:val="24"/>
                <w:lang w:val="en-ZW"/>
              </w:rPr>
            </w:pPr>
            <w:r w:rsidRPr="00B62B6F">
              <w:rPr>
                <w:color w:val="auto"/>
                <w:szCs w:val="24"/>
                <w:lang w:val="en-ZW"/>
              </w:rPr>
              <w:t>Seam allowances</w:t>
            </w:r>
          </w:p>
          <w:p w:rsidR="00F22736" w:rsidRPr="00B62B6F" w:rsidRDefault="004622D4" w:rsidP="00796B56">
            <w:pPr>
              <w:numPr>
                <w:ilvl w:val="0"/>
                <w:numId w:val="73"/>
              </w:numPr>
              <w:spacing w:after="0" w:line="360" w:lineRule="auto"/>
              <w:ind w:right="12"/>
              <w:rPr>
                <w:color w:val="auto"/>
                <w:szCs w:val="24"/>
                <w:lang w:val="en-ZW"/>
              </w:rPr>
            </w:pPr>
            <w:r w:rsidRPr="00B62B6F">
              <w:rPr>
                <w:color w:val="auto"/>
                <w:szCs w:val="24"/>
                <w:lang w:val="en-ZW"/>
              </w:rPr>
              <w:t>Grain lines</w:t>
            </w:r>
          </w:p>
          <w:p w:rsidR="00F22736" w:rsidRPr="00B62B6F" w:rsidRDefault="004622D4" w:rsidP="00796B56">
            <w:pPr>
              <w:numPr>
                <w:ilvl w:val="0"/>
                <w:numId w:val="73"/>
              </w:numPr>
              <w:spacing w:after="0" w:line="360" w:lineRule="auto"/>
              <w:ind w:right="12"/>
              <w:rPr>
                <w:color w:val="auto"/>
                <w:szCs w:val="24"/>
                <w:lang w:val="en-ZW"/>
              </w:rPr>
            </w:pPr>
            <w:r w:rsidRPr="00B62B6F">
              <w:rPr>
                <w:color w:val="auto"/>
                <w:szCs w:val="24"/>
                <w:lang w:val="en-ZW"/>
              </w:rPr>
              <w:t>Number of cuts</w:t>
            </w:r>
          </w:p>
          <w:p w:rsidR="00F22736" w:rsidRPr="00B62B6F" w:rsidRDefault="004622D4" w:rsidP="00796B56">
            <w:pPr>
              <w:numPr>
                <w:ilvl w:val="0"/>
                <w:numId w:val="73"/>
              </w:numPr>
              <w:spacing w:after="0" w:line="360" w:lineRule="auto"/>
              <w:ind w:right="12"/>
              <w:rPr>
                <w:color w:val="auto"/>
                <w:szCs w:val="24"/>
                <w:lang w:val="en-ZW"/>
              </w:rPr>
            </w:pPr>
            <w:r w:rsidRPr="00B62B6F">
              <w:rPr>
                <w:color w:val="auto"/>
                <w:szCs w:val="24"/>
                <w:lang w:val="en-ZW"/>
              </w:rPr>
              <w:t xml:space="preserve">Name of pattern </w:t>
            </w:r>
          </w:p>
          <w:p w:rsidR="00F22736" w:rsidRPr="00B62B6F" w:rsidRDefault="004622D4" w:rsidP="00796B56">
            <w:pPr>
              <w:numPr>
                <w:ilvl w:val="0"/>
                <w:numId w:val="73"/>
              </w:numPr>
              <w:spacing w:after="0" w:line="360" w:lineRule="auto"/>
              <w:ind w:right="12"/>
              <w:rPr>
                <w:color w:val="auto"/>
                <w:szCs w:val="24"/>
                <w:lang w:val="en-ZW"/>
              </w:rPr>
            </w:pPr>
            <w:r w:rsidRPr="00B62B6F">
              <w:rPr>
                <w:color w:val="auto"/>
                <w:szCs w:val="24"/>
                <w:lang w:val="en-ZW"/>
              </w:rPr>
              <w:t>Size</w:t>
            </w:r>
          </w:p>
        </w:tc>
        <w:tc>
          <w:tcPr>
            <w:tcW w:w="147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74"/>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74"/>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74"/>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74"/>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74"/>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74"/>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trPr>
          <w:trHeight w:val="2780"/>
        </w:trPr>
        <w:tc>
          <w:tcPr>
            <w:tcW w:w="140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64"/>
              </w:numPr>
              <w:spacing w:after="0" w:line="360" w:lineRule="auto"/>
              <w:ind w:right="12"/>
              <w:rPr>
                <w:color w:val="auto"/>
                <w:szCs w:val="24"/>
                <w:lang w:val="en-ZW"/>
              </w:rPr>
            </w:pPr>
            <w:r w:rsidRPr="00B62B6F">
              <w:rPr>
                <w:color w:val="000000" w:themeColor="text1"/>
                <w:szCs w:val="24"/>
              </w:rPr>
              <w:t>Grade constructed pattern pieces</w:t>
            </w:r>
          </w:p>
        </w:tc>
        <w:tc>
          <w:tcPr>
            <w:tcW w:w="211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45"/>
              </w:numPr>
              <w:spacing w:after="0" w:line="360" w:lineRule="auto"/>
              <w:ind w:right="12"/>
              <w:rPr>
                <w:color w:val="auto"/>
                <w:szCs w:val="24"/>
                <w:lang w:val="en-ZW"/>
              </w:rPr>
            </w:pPr>
            <w:r w:rsidRPr="00B62B6F">
              <w:rPr>
                <w:bCs/>
                <w:color w:val="auto"/>
                <w:szCs w:val="24"/>
                <w:lang w:val="en-ZW"/>
              </w:rPr>
              <w:t>Grading</w:t>
            </w:r>
            <w:r w:rsidRPr="00B62B6F">
              <w:rPr>
                <w:color w:val="auto"/>
                <w:szCs w:val="24"/>
                <w:lang w:val="en-ZW"/>
              </w:rPr>
              <w:t xml:space="preserve"> tools, equipment and </w:t>
            </w:r>
            <w:r w:rsidRPr="00B62B6F">
              <w:rPr>
                <w:bCs/>
                <w:color w:val="auto"/>
                <w:szCs w:val="24"/>
                <w:lang w:val="en-ZW"/>
              </w:rPr>
              <w:t>supplies</w:t>
            </w:r>
            <w:r w:rsidRPr="00B62B6F">
              <w:rPr>
                <w:color w:val="auto"/>
                <w:szCs w:val="24"/>
                <w:lang w:val="en-ZW"/>
              </w:rPr>
              <w:t>.</w:t>
            </w:r>
          </w:p>
          <w:p w:rsidR="00F22736" w:rsidRPr="00B62B6F" w:rsidRDefault="004622D4" w:rsidP="00796B56">
            <w:pPr>
              <w:pStyle w:val="ListParagraph"/>
              <w:numPr>
                <w:ilvl w:val="0"/>
                <w:numId w:val="145"/>
              </w:numPr>
              <w:spacing w:after="0" w:line="360" w:lineRule="auto"/>
              <w:ind w:right="12"/>
              <w:rPr>
                <w:rFonts w:eastAsia="Calibri"/>
                <w:color w:val="000000" w:themeColor="text1"/>
                <w:szCs w:val="24"/>
                <w:lang w:val="en-GB"/>
              </w:rPr>
            </w:pPr>
            <w:r w:rsidRPr="00B62B6F">
              <w:rPr>
                <w:color w:val="000000" w:themeColor="text1"/>
                <w:szCs w:val="24"/>
              </w:rPr>
              <w:t>CAD software’s</w:t>
            </w:r>
          </w:p>
          <w:p w:rsidR="00F22736" w:rsidRPr="00B62B6F" w:rsidRDefault="004622D4" w:rsidP="00796B56">
            <w:pPr>
              <w:pStyle w:val="ListParagraph"/>
              <w:numPr>
                <w:ilvl w:val="0"/>
                <w:numId w:val="145"/>
              </w:numPr>
              <w:spacing w:after="0" w:line="360" w:lineRule="auto"/>
              <w:ind w:right="12"/>
              <w:rPr>
                <w:rFonts w:eastAsia="Calibri"/>
                <w:color w:val="000000" w:themeColor="text1"/>
                <w:szCs w:val="24"/>
                <w:lang w:val="en-GB"/>
              </w:rPr>
            </w:pPr>
            <w:r w:rsidRPr="00B62B6F">
              <w:rPr>
                <w:color w:val="000000" w:themeColor="text1"/>
                <w:szCs w:val="24"/>
              </w:rPr>
              <w:t>Computer</w:t>
            </w:r>
          </w:p>
          <w:p w:rsidR="00F22736" w:rsidRPr="00B62B6F" w:rsidRDefault="00F22736" w:rsidP="00B62B6F">
            <w:pPr>
              <w:spacing w:after="0" w:line="360" w:lineRule="auto"/>
              <w:ind w:left="360" w:right="12" w:firstLine="0"/>
              <w:rPr>
                <w:color w:val="auto"/>
                <w:szCs w:val="24"/>
                <w:lang w:val="en-ZW"/>
              </w:rPr>
            </w:pPr>
          </w:p>
        </w:tc>
        <w:tc>
          <w:tcPr>
            <w:tcW w:w="147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75"/>
              </w:numPr>
              <w:spacing w:after="0" w:line="360" w:lineRule="auto"/>
              <w:ind w:right="12"/>
              <w:rPr>
                <w:color w:val="auto"/>
                <w:szCs w:val="24"/>
                <w:lang w:val="en-ZW"/>
              </w:rPr>
            </w:pPr>
            <w:r w:rsidRPr="00B62B6F">
              <w:rPr>
                <w:color w:val="auto"/>
                <w:szCs w:val="24"/>
                <w:lang w:val="en-ZW"/>
              </w:rPr>
              <w:t xml:space="preserve">Observation </w:t>
            </w:r>
          </w:p>
          <w:p w:rsidR="00F22736" w:rsidRPr="00B62B6F" w:rsidRDefault="004622D4" w:rsidP="00796B56">
            <w:pPr>
              <w:numPr>
                <w:ilvl w:val="0"/>
                <w:numId w:val="75"/>
              </w:numPr>
              <w:spacing w:after="0" w:line="360" w:lineRule="auto"/>
              <w:ind w:right="12"/>
              <w:rPr>
                <w:color w:val="auto"/>
                <w:szCs w:val="24"/>
                <w:lang w:val="en-ZW"/>
              </w:rPr>
            </w:pPr>
            <w:r w:rsidRPr="00B62B6F">
              <w:rPr>
                <w:color w:val="auto"/>
                <w:szCs w:val="24"/>
                <w:lang w:val="en-ZW"/>
              </w:rPr>
              <w:t>Oral questioning</w:t>
            </w:r>
          </w:p>
          <w:p w:rsidR="00F22736" w:rsidRPr="00B62B6F" w:rsidRDefault="004622D4" w:rsidP="00796B56">
            <w:pPr>
              <w:numPr>
                <w:ilvl w:val="0"/>
                <w:numId w:val="75"/>
              </w:numPr>
              <w:spacing w:after="0" w:line="360" w:lineRule="auto"/>
              <w:ind w:right="12"/>
              <w:rPr>
                <w:color w:val="auto"/>
                <w:szCs w:val="24"/>
                <w:lang w:val="en-ZW"/>
              </w:rPr>
            </w:pPr>
            <w:r w:rsidRPr="00B62B6F">
              <w:rPr>
                <w:color w:val="auto"/>
                <w:szCs w:val="24"/>
                <w:lang w:val="en-ZW"/>
              </w:rPr>
              <w:t>Portfolio</w:t>
            </w:r>
          </w:p>
          <w:p w:rsidR="00F22736" w:rsidRPr="00B62B6F" w:rsidRDefault="004622D4" w:rsidP="00796B56">
            <w:pPr>
              <w:numPr>
                <w:ilvl w:val="0"/>
                <w:numId w:val="75"/>
              </w:numPr>
              <w:spacing w:after="0" w:line="360" w:lineRule="auto"/>
              <w:ind w:right="12"/>
              <w:rPr>
                <w:color w:val="auto"/>
                <w:szCs w:val="24"/>
                <w:lang w:val="en-ZW"/>
              </w:rPr>
            </w:pPr>
            <w:r w:rsidRPr="00B62B6F">
              <w:rPr>
                <w:color w:val="auto"/>
                <w:szCs w:val="24"/>
                <w:lang w:val="en-ZW"/>
              </w:rPr>
              <w:t>practical assessment</w:t>
            </w:r>
          </w:p>
          <w:p w:rsidR="00F22736" w:rsidRPr="00B62B6F" w:rsidRDefault="004622D4" w:rsidP="00796B56">
            <w:pPr>
              <w:numPr>
                <w:ilvl w:val="0"/>
                <w:numId w:val="75"/>
              </w:numPr>
              <w:spacing w:after="0" w:line="360" w:lineRule="auto"/>
              <w:ind w:right="12"/>
              <w:rPr>
                <w:color w:val="auto"/>
                <w:szCs w:val="24"/>
                <w:lang w:val="en-ZW"/>
              </w:rPr>
            </w:pPr>
            <w:r w:rsidRPr="00B62B6F">
              <w:rPr>
                <w:color w:val="auto"/>
                <w:szCs w:val="24"/>
                <w:lang w:val="en-ZW"/>
              </w:rPr>
              <w:t>Written test</w:t>
            </w:r>
          </w:p>
          <w:p w:rsidR="00F22736" w:rsidRPr="00B62B6F" w:rsidRDefault="00F22736" w:rsidP="00B62B6F">
            <w:pPr>
              <w:spacing w:after="0" w:line="360" w:lineRule="auto"/>
              <w:ind w:left="10" w:right="12"/>
              <w:rPr>
                <w:color w:val="auto"/>
                <w:szCs w:val="24"/>
                <w:lang w:val="en-ZW"/>
              </w:rPr>
            </w:pPr>
          </w:p>
        </w:tc>
      </w:tr>
    </w:tbl>
    <w:p w:rsidR="00F22736" w:rsidRPr="00B62B6F" w:rsidRDefault="00F22736" w:rsidP="00B62B6F">
      <w:pPr>
        <w:spacing w:after="0" w:line="360" w:lineRule="auto"/>
        <w:ind w:left="10" w:right="12"/>
        <w:rPr>
          <w:b/>
          <w:color w:val="auto"/>
          <w:szCs w:val="24"/>
          <w:lang w:val="en-ZA"/>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Suggested Methods of Instruction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lastRenderedPageBreak/>
        <w:t>Viewing of related videos</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Discussion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Direct Instruction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Demonstration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Lecturers</w:t>
      </w:r>
    </w:p>
    <w:p w:rsidR="00F22736" w:rsidRPr="00B62B6F" w:rsidRDefault="00F22736" w:rsidP="00B62B6F">
      <w:pPr>
        <w:spacing w:after="0" w:line="360" w:lineRule="auto"/>
        <w:ind w:left="10" w:right="12"/>
        <w:rPr>
          <w:b/>
          <w:color w:val="auto"/>
          <w:szCs w:val="24"/>
          <w:lang w:val="en-ZW"/>
        </w:rPr>
      </w:pPr>
    </w:p>
    <w:p w:rsidR="00F22736" w:rsidRPr="00B62B6F" w:rsidRDefault="004622D4" w:rsidP="00B62B6F">
      <w:pPr>
        <w:spacing w:after="0" w:line="360" w:lineRule="auto"/>
        <w:ind w:left="10" w:right="12"/>
        <w:rPr>
          <w:color w:val="auto"/>
          <w:szCs w:val="24"/>
          <w:lang w:val="en-ZW"/>
        </w:rPr>
      </w:pPr>
      <w:r w:rsidRPr="00B62B6F">
        <w:rPr>
          <w:b/>
          <w:color w:val="auto"/>
          <w:szCs w:val="24"/>
          <w:lang w:val="en-ZW"/>
        </w:rPr>
        <w:t>Recommended Resources for 25 Trainees</w:t>
      </w:r>
    </w:p>
    <w:p w:rsidR="00F22736" w:rsidRPr="00B62B6F" w:rsidRDefault="00F22736" w:rsidP="00B62B6F">
      <w:pPr>
        <w:spacing w:after="0" w:line="360" w:lineRule="auto"/>
        <w:ind w:left="10" w:right="12"/>
        <w:rPr>
          <w:color w:val="auto"/>
          <w:szCs w:val="24"/>
          <w:lang w:val="en-Z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6"/>
        <w:gridCol w:w="2497"/>
        <w:gridCol w:w="16"/>
        <w:gridCol w:w="2849"/>
        <w:gridCol w:w="16"/>
        <w:gridCol w:w="1133"/>
        <w:gridCol w:w="11"/>
        <w:gridCol w:w="1773"/>
      </w:tblGrid>
      <w:tr w:rsidR="00F22736" w:rsidRPr="00B62B6F">
        <w:tc>
          <w:tcPr>
            <w:tcW w:w="733" w:type="dxa"/>
            <w:gridSpan w:val="2"/>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S/No</w:t>
            </w:r>
          </w:p>
        </w:tc>
        <w:tc>
          <w:tcPr>
            <w:tcW w:w="249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Category/item</w:t>
            </w:r>
          </w:p>
        </w:tc>
        <w:tc>
          <w:tcPr>
            <w:tcW w:w="2865" w:type="dxa"/>
            <w:gridSpan w:val="2"/>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Description/specifications</w:t>
            </w:r>
          </w:p>
        </w:tc>
        <w:tc>
          <w:tcPr>
            <w:tcW w:w="1137" w:type="dxa"/>
            <w:gridSpan w:val="2"/>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 xml:space="preserve">Quantity </w:t>
            </w:r>
          </w:p>
        </w:tc>
        <w:tc>
          <w:tcPr>
            <w:tcW w:w="1784" w:type="dxa"/>
            <w:gridSpan w:val="2"/>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Recommended Ratio</w:t>
            </w:r>
          </w:p>
        </w:tc>
      </w:tr>
      <w:tr w:rsidR="00F22736" w:rsidRPr="00B62B6F">
        <w:tc>
          <w:tcPr>
            <w:tcW w:w="733" w:type="dxa"/>
            <w:gridSpan w:val="2"/>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1.</w:t>
            </w:r>
          </w:p>
        </w:tc>
        <w:tc>
          <w:tcPr>
            <w:tcW w:w="249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Learning materials</w:t>
            </w:r>
          </w:p>
        </w:tc>
        <w:tc>
          <w:tcPr>
            <w:tcW w:w="2865" w:type="dxa"/>
            <w:gridSpan w:val="2"/>
            <w:shd w:val="clear" w:color="auto" w:fill="auto"/>
          </w:tcPr>
          <w:p w:rsidR="00F22736" w:rsidRPr="00B62B6F" w:rsidRDefault="00F22736" w:rsidP="00B62B6F">
            <w:pPr>
              <w:spacing w:after="0" w:line="360" w:lineRule="auto"/>
              <w:ind w:left="10" w:right="12"/>
              <w:rPr>
                <w:b/>
                <w:color w:val="auto"/>
                <w:szCs w:val="24"/>
                <w:lang w:val="en-ZW"/>
              </w:rPr>
            </w:pPr>
          </w:p>
        </w:tc>
        <w:tc>
          <w:tcPr>
            <w:tcW w:w="1137" w:type="dxa"/>
            <w:gridSpan w:val="2"/>
            <w:shd w:val="clear" w:color="auto" w:fill="auto"/>
          </w:tcPr>
          <w:p w:rsidR="00F22736" w:rsidRPr="00B62B6F" w:rsidRDefault="00F22736" w:rsidP="00B62B6F">
            <w:pPr>
              <w:spacing w:after="0" w:line="360" w:lineRule="auto"/>
              <w:ind w:left="10" w:right="12"/>
              <w:rPr>
                <w:b/>
                <w:color w:val="auto"/>
                <w:szCs w:val="24"/>
                <w:lang w:val="en-ZW"/>
              </w:rPr>
            </w:pPr>
          </w:p>
        </w:tc>
        <w:tc>
          <w:tcPr>
            <w:tcW w:w="1784" w:type="dxa"/>
            <w:gridSpan w:val="2"/>
            <w:shd w:val="clear" w:color="auto" w:fill="auto"/>
          </w:tcPr>
          <w:p w:rsidR="00F22736" w:rsidRPr="00B62B6F" w:rsidRDefault="00F22736" w:rsidP="00B62B6F">
            <w:pPr>
              <w:spacing w:after="0" w:line="360" w:lineRule="auto"/>
              <w:ind w:left="10" w:right="12"/>
              <w:rPr>
                <w:b/>
                <w:color w:val="auto"/>
                <w:szCs w:val="24"/>
                <w:lang w:val="en-ZW"/>
              </w:rPr>
            </w:pPr>
          </w:p>
        </w:tc>
      </w:tr>
      <w:tr w:rsidR="00F22736" w:rsidRPr="00B62B6F">
        <w:trPr>
          <w:trHeight w:val="1934"/>
        </w:trPr>
        <w:tc>
          <w:tcPr>
            <w:tcW w:w="733" w:type="dxa"/>
            <w:gridSpan w:val="2"/>
            <w:shd w:val="clear" w:color="auto" w:fill="auto"/>
          </w:tcPr>
          <w:p w:rsidR="00F22736" w:rsidRPr="00B62B6F" w:rsidRDefault="00F22736" w:rsidP="00B62B6F">
            <w:pPr>
              <w:spacing w:after="0" w:line="360" w:lineRule="auto"/>
              <w:ind w:left="10" w:right="12"/>
              <w:rPr>
                <w:b/>
                <w:color w:val="auto"/>
                <w:szCs w:val="24"/>
                <w:lang w:val="en-ZW"/>
              </w:rPr>
            </w:pPr>
          </w:p>
        </w:tc>
        <w:tc>
          <w:tcPr>
            <w:tcW w:w="249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Reference books</w:t>
            </w:r>
          </w:p>
        </w:tc>
        <w:tc>
          <w:tcPr>
            <w:tcW w:w="2865"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Metric pattern cutting for women 5</w:t>
            </w:r>
            <w:r w:rsidRPr="00B62B6F">
              <w:rPr>
                <w:color w:val="auto"/>
                <w:szCs w:val="24"/>
                <w:vertAlign w:val="superscript"/>
                <w:lang w:val="en-ZW"/>
              </w:rPr>
              <w:t>th</w:t>
            </w:r>
            <w:r w:rsidRPr="00B62B6F">
              <w:rPr>
                <w:color w:val="auto"/>
                <w:szCs w:val="24"/>
                <w:lang w:val="en-ZW"/>
              </w:rPr>
              <w:t xml:space="preserve"> Winifred Aldrich</w:t>
            </w:r>
          </w:p>
          <w:p w:rsidR="00F22736" w:rsidRPr="00B62B6F" w:rsidRDefault="004622D4" w:rsidP="00B62B6F">
            <w:pPr>
              <w:spacing w:after="0" w:line="360" w:lineRule="auto"/>
              <w:ind w:left="10" w:right="12"/>
              <w:rPr>
                <w:color w:val="auto"/>
                <w:szCs w:val="24"/>
                <w:lang w:val="en-ZW"/>
              </w:rPr>
            </w:pPr>
            <w:r w:rsidRPr="00B62B6F">
              <w:rPr>
                <w:color w:val="auto"/>
                <w:szCs w:val="24"/>
                <w:lang w:val="en-ZW"/>
              </w:rPr>
              <w:t>Pattern making by the flat pattern method</w:t>
            </w:r>
          </w:p>
          <w:p w:rsidR="00F22736" w:rsidRPr="00B62B6F" w:rsidRDefault="004622D4" w:rsidP="00B62B6F">
            <w:pPr>
              <w:spacing w:after="0" w:line="360" w:lineRule="auto"/>
              <w:ind w:left="10" w:right="12"/>
              <w:rPr>
                <w:color w:val="auto"/>
                <w:szCs w:val="24"/>
                <w:lang w:val="nl-NL"/>
              </w:rPr>
            </w:pPr>
            <w:r w:rsidRPr="00B62B6F">
              <w:rPr>
                <w:color w:val="auto"/>
                <w:szCs w:val="24"/>
                <w:lang w:val="nl-NL"/>
              </w:rPr>
              <w:t>Carolyn J Kundel</w:t>
            </w:r>
          </w:p>
          <w:p w:rsidR="00F22736" w:rsidRPr="00B62B6F" w:rsidRDefault="004622D4" w:rsidP="00B62B6F">
            <w:pPr>
              <w:spacing w:after="0" w:line="360" w:lineRule="auto"/>
              <w:ind w:left="10" w:right="12"/>
              <w:rPr>
                <w:color w:val="auto"/>
                <w:szCs w:val="24"/>
                <w:lang w:val="nl-NL"/>
              </w:rPr>
            </w:pPr>
            <w:r w:rsidRPr="00B62B6F">
              <w:rPr>
                <w:color w:val="auto"/>
                <w:szCs w:val="24"/>
                <w:lang w:val="nl-NL"/>
              </w:rPr>
              <w:t>Norma R Hullen</w:t>
            </w: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84"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c>
          <w:tcPr>
            <w:tcW w:w="72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2</w:t>
            </w:r>
          </w:p>
        </w:tc>
        <w:tc>
          <w:tcPr>
            <w:tcW w:w="2519" w:type="dxa"/>
            <w:gridSpan w:val="3"/>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Learning facilities &amp; infrastructure</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773"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Lecture/theory room</w:t>
            </w:r>
          </w:p>
        </w:tc>
        <w:tc>
          <w:tcPr>
            <w:tcW w:w="2860"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60m</w:t>
            </w:r>
            <w:r w:rsidRPr="00B62B6F">
              <w:rPr>
                <w:color w:val="auto"/>
                <w:szCs w:val="24"/>
                <w:vertAlign w:val="superscript"/>
                <w:lang w:val="en-ZW"/>
              </w:rPr>
              <w:t>2</w:t>
            </w: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Workshop</w:t>
            </w:r>
          </w:p>
        </w:tc>
        <w:tc>
          <w:tcPr>
            <w:tcW w:w="2860" w:type="dxa"/>
            <w:gridSpan w:val="2"/>
            <w:shd w:val="clear" w:color="auto" w:fill="auto"/>
          </w:tcPr>
          <w:p w:rsidR="00F22736" w:rsidRPr="00B62B6F" w:rsidRDefault="004622D4" w:rsidP="00B62B6F">
            <w:pPr>
              <w:spacing w:after="0" w:line="360" w:lineRule="auto"/>
              <w:ind w:left="10" w:right="12"/>
              <w:rPr>
                <w:color w:val="auto"/>
                <w:szCs w:val="24"/>
                <w:vertAlign w:val="superscript"/>
                <w:lang w:val="en-ZW"/>
              </w:rPr>
            </w:pPr>
            <w:r w:rsidRPr="00B62B6F">
              <w:rPr>
                <w:color w:val="auto"/>
                <w:szCs w:val="24"/>
                <w:lang w:val="en-ZW"/>
              </w:rPr>
              <w:t>150m</w:t>
            </w:r>
            <w:r w:rsidRPr="00B62B6F">
              <w:rPr>
                <w:color w:val="auto"/>
                <w:szCs w:val="24"/>
                <w:vertAlign w:val="superscript"/>
                <w:lang w:val="en-ZW"/>
              </w:rPr>
              <w:t>2</w:t>
            </w: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68"/>
        </w:trPr>
        <w:tc>
          <w:tcPr>
            <w:tcW w:w="72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3</w:t>
            </w:r>
          </w:p>
        </w:tc>
        <w:tc>
          <w:tcPr>
            <w:tcW w:w="2519" w:type="dxa"/>
            <w:gridSpan w:val="3"/>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Consumable materials</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773"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353"/>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 rolls Flip Charts</w:t>
            </w:r>
          </w:p>
          <w:p w:rsidR="00F22736" w:rsidRPr="00B62B6F" w:rsidRDefault="00F22736" w:rsidP="00B62B6F">
            <w:pPr>
              <w:spacing w:after="0" w:line="360" w:lineRule="auto"/>
              <w:ind w:left="10" w:right="12"/>
              <w:rPr>
                <w:b/>
                <w:color w:val="auto"/>
                <w:szCs w:val="24"/>
                <w:lang w:val="en-ZW"/>
              </w:rPr>
            </w:pPr>
          </w:p>
        </w:tc>
        <w:tc>
          <w:tcPr>
            <w:tcW w:w="2860"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Assorted </w:t>
            </w: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2pkts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44"/>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Tailors pins</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25pkts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85"/>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Brown paper</w:t>
            </w:r>
          </w:p>
          <w:p w:rsidR="00F22736" w:rsidRPr="00B62B6F" w:rsidRDefault="00F22736" w:rsidP="00B62B6F">
            <w:pPr>
              <w:spacing w:after="0" w:line="360" w:lineRule="auto"/>
              <w:ind w:left="10" w:right="12"/>
              <w:rPr>
                <w:color w:val="auto"/>
                <w:szCs w:val="24"/>
                <w:lang w:val="en-ZW"/>
              </w:rPr>
            </w:pP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5rolls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17"/>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Plain paper</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5reams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c>
          <w:tcPr>
            <w:tcW w:w="72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lastRenderedPageBreak/>
              <w:t>4</w:t>
            </w:r>
          </w:p>
        </w:tc>
        <w:tc>
          <w:tcPr>
            <w:tcW w:w="2519" w:type="dxa"/>
            <w:gridSpan w:val="3"/>
            <w:tcBorders>
              <w:bottom w:val="single" w:sz="4" w:space="0" w:color="auto"/>
            </w:tcBorders>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Tools and Equipment</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773"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286"/>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Working stations</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98"/>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 PPEs</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53"/>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Paper scissors</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94"/>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Tape measure</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53"/>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Meter rule</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26"/>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30 cm ruler</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39"/>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Plastic French curves</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25pkts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71"/>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 Tracing wheels</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3</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1:8</w:t>
            </w:r>
          </w:p>
        </w:tc>
      </w:tr>
      <w:tr w:rsidR="00F22736" w:rsidRPr="00B62B6F">
        <w:trPr>
          <w:trHeight w:val="489"/>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 mannequins</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3</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1:8</w:t>
            </w:r>
          </w:p>
        </w:tc>
      </w:tr>
      <w:tr w:rsidR="00F22736" w:rsidRPr="00B62B6F">
        <w:trPr>
          <w:trHeight w:val="258"/>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Set squares</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25sets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First aid kit</w:t>
            </w:r>
          </w:p>
        </w:tc>
        <w:tc>
          <w:tcPr>
            <w:tcW w:w="2860"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Full set</w:t>
            </w: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1pc</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58"/>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French curve</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 pcs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Hip curve</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 pcs</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27" w:type="dxa"/>
            <w:shd w:val="clear" w:color="auto" w:fill="auto"/>
          </w:tcPr>
          <w:p w:rsidR="00F22736" w:rsidRPr="00B62B6F" w:rsidRDefault="00F22736" w:rsidP="00B62B6F">
            <w:pPr>
              <w:spacing w:after="0" w:line="360" w:lineRule="auto"/>
              <w:ind w:left="10" w:right="12"/>
              <w:rPr>
                <w:b/>
                <w:color w:val="auto"/>
                <w:szCs w:val="24"/>
                <w:lang w:val="en-ZW"/>
              </w:rPr>
            </w:pPr>
          </w:p>
        </w:tc>
        <w:tc>
          <w:tcPr>
            <w:tcW w:w="2519" w:type="dxa"/>
            <w:gridSpan w:val="3"/>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Laptops</w:t>
            </w:r>
          </w:p>
        </w:tc>
        <w:tc>
          <w:tcPr>
            <w:tcW w:w="2860" w:type="dxa"/>
            <w:gridSpan w:val="2"/>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gridSpan w:val="2"/>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5 </w:t>
            </w:r>
          </w:p>
        </w:tc>
        <w:tc>
          <w:tcPr>
            <w:tcW w:w="177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bl>
    <w:p w:rsidR="00F22736" w:rsidRPr="00B62B6F" w:rsidRDefault="00F22736" w:rsidP="00B62B6F">
      <w:pPr>
        <w:spacing w:after="0" w:line="360" w:lineRule="auto"/>
        <w:ind w:left="10" w:right="12"/>
        <w:rPr>
          <w:color w:val="auto"/>
          <w:szCs w:val="24"/>
          <w:lang w:val="en-ZW"/>
        </w:rPr>
      </w:pPr>
      <w:bookmarkStart w:id="87" w:name="_Toc172565358"/>
      <w:bookmarkStart w:id="88" w:name="_Toc190517515"/>
      <w:bookmarkStart w:id="89" w:name="_Toc190531143"/>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0" w:right="12" w:firstLine="0"/>
        <w:rPr>
          <w:color w:val="auto"/>
          <w:szCs w:val="24"/>
          <w:lang w:val="en-ZW"/>
        </w:rPr>
      </w:pPr>
    </w:p>
    <w:p w:rsidR="00F22736" w:rsidRPr="00B62B6F" w:rsidRDefault="00F22736" w:rsidP="00B62B6F">
      <w:pPr>
        <w:spacing w:after="0" w:line="360" w:lineRule="auto"/>
        <w:ind w:left="10" w:right="12"/>
        <w:rPr>
          <w:color w:val="auto"/>
          <w:szCs w:val="24"/>
          <w:lang w:val="en-ZW"/>
        </w:rPr>
      </w:pPr>
      <w:bookmarkStart w:id="90" w:name="_Toc178147760"/>
      <w:bookmarkEnd w:id="87"/>
      <w:bookmarkEnd w:id="88"/>
      <w:bookmarkEnd w:id="89"/>
    </w:p>
    <w:p w:rsidR="00F22736" w:rsidRPr="00B62B6F" w:rsidRDefault="00F22736" w:rsidP="00B62B6F">
      <w:pPr>
        <w:spacing w:after="0" w:line="360" w:lineRule="auto"/>
        <w:ind w:left="10" w:right="12"/>
        <w:rPr>
          <w:b/>
          <w:bCs/>
          <w:iCs/>
          <w:color w:val="auto"/>
          <w:szCs w:val="24"/>
        </w:rPr>
      </w:pPr>
    </w:p>
    <w:p w:rsidR="00F22736" w:rsidRPr="00B62B6F" w:rsidRDefault="00F22736" w:rsidP="00B62B6F">
      <w:pPr>
        <w:spacing w:after="0" w:line="360" w:lineRule="auto"/>
        <w:ind w:left="10" w:right="12"/>
        <w:rPr>
          <w:b/>
          <w:bCs/>
          <w:color w:val="auto"/>
          <w:szCs w:val="24"/>
          <w:lang w:val="en-ZW"/>
        </w:rPr>
      </w:pPr>
    </w:p>
    <w:p w:rsidR="00F22736" w:rsidRPr="00156DED" w:rsidRDefault="007B54D8" w:rsidP="00156DED">
      <w:pPr>
        <w:spacing w:after="0" w:line="360" w:lineRule="auto"/>
        <w:ind w:left="0" w:right="12" w:firstLine="0"/>
        <w:jc w:val="center"/>
        <w:rPr>
          <w:color w:val="auto"/>
          <w:szCs w:val="24"/>
          <w:lang w:val="en-ZW"/>
        </w:rPr>
      </w:pPr>
      <w:bookmarkStart w:id="91" w:name="_Toc194757640"/>
      <w:bookmarkStart w:id="92" w:name="_Toc194671902"/>
      <w:bookmarkStart w:id="93" w:name="_Toc197071584"/>
      <w:bookmarkEnd w:id="90"/>
      <w:r w:rsidRPr="00B62B6F">
        <w:rPr>
          <w:b/>
          <w:bCs/>
          <w:iCs/>
          <w:color w:val="auto"/>
          <w:szCs w:val="24"/>
          <w:lang w:val="en-ZW"/>
        </w:rPr>
        <w:lastRenderedPageBreak/>
        <w:t xml:space="preserve">FABRIC </w:t>
      </w:r>
      <w:r w:rsidR="00F7299C" w:rsidRPr="00B62B6F">
        <w:rPr>
          <w:b/>
          <w:bCs/>
          <w:iCs/>
          <w:color w:val="auto"/>
          <w:szCs w:val="24"/>
          <w:lang w:val="en-ZW"/>
        </w:rPr>
        <w:t xml:space="preserve">DECORATION </w:t>
      </w:r>
      <w:r w:rsidR="00994C46">
        <w:rPr>
          <w:b/>
          <w:bCs/>
          <w:iCs/>
          <w:color w:val="auto"/>
          <w:szCs w:val="24"/>
          <w:lang w:val="en-ZW"/>
        </w:rPr>
        <w:t xml:space="preserve"> </w:t>
      </w:r>
      <w:r w:rsidR="00F7299C" w:rsidRPr="00B62B6F">
        <w:rPr>
          <w:b/>
          <w:bCs/>
          <w:iCs/>
          <w:color w:val="auto"/>
          <w:szCs w:val="24"/>
          <w:lang w:val="en-ZW"/>
        </w:rPr>
        <w:t xml:space="preserve"> (</w:t>
      </w:r>
      <w:r w:rsidR="004622D4" w:rsidRPr="00B62B6F">
        <w:rPr>
          <w:b/>
          <w:bCs/>
          <w:iCs/>
          <w:color w:val="auto"/>
          <w:szCs w:val="24"/>
          <w:lang w:val="en-ZW"/>
        </w:rPr>
        <w:t>BATIK AND EMBROIDERY)</w:t>
      </w:r>
      <w:bookmarkEnd w:id="91"/>
      <w:bookmarkEnd w:id="92"/>
      <w:bookmarkEnd w:id="93"/>
    </w:p>
    <w:p w:rsidR="00F22736" w:rsidRPr="00B62B6F" w:rsidRDefault="00F22736" w:rsidP="00994C46">
      <w:pPr>
        <w:spacing w:after="0" w:line="360" w:lineRule="auto"/>
        <w:ind w:left="10" w:right="12"/>
        <w:jc w:val="center"/>
        <w:rPr>
          <w:b/>
          <w:color w:val="auto"/>
          <w:szCs w:val="24"/>
          <w:lang w:val="en-ZA"/>
        </w:rPr>
      </w:pPr>
    </w:p>
    <w:p w:rsidR="00F22736" w:rsidRPr="00994C46" w:rsidRDefault="004622D4" w:rsidP="00B62B6F">
      <w:pPr>
        <w:spacing w:after="0" w:line="360" w:lineRule="auto"/>
        <w:ind w:left="10" w:right="12"/>
        <w:rPr>
          <w:b/>
          <w:color w:val="auto"/>
          <w:szCs w:val="24"/>
          <w:lang w:val="en-ZA"/>
        </w:rPr>
      </w:pPr>
      <w:r w:rsidRPr="00B62B6F">
        <w:rPr>
          <w:b/>
          <w:color w:val="auto"/>
          <w:szCs w:val="24"/>
          <w:lang w:val="en-ZA"/>
        </w:rPr>
        <w:t>UNIT CODE:</w:t>
      </w:r>
      <w:r w:rsidRPr="00B62B6F">
        <w:rPr>
          <w:color w:val="auto"/>
          <w:szCs w:val="24"/>
          <w:lang w:val="en-ZW"/>
        </w:rPr>
        <w:t xml:space="preserve"> </w:t>
      </w:r>
      <w:r w:rsidR="00E24F95" w:rsidRPr="00994C46">
        <w:rPr>
          <w:b/>
          <w:szCs w:val="24"/>
        </w:rPr>
        <w:t>0212 451 08A</w:t>
      </w:r>
    </w:p>
    <w:p w:rsidR="00F22736" w:rsidRPr="00156DED" w:rsidRDefault="004622D4" w:rsidP="00156DED">
      <w:pPr>
        <w:spacing w:after="0" w:line="360" w:lineRule="auto"/>
        <w:ind w:left="10" w:right="12"/>
        <w:rPr>
          <w:color w:val="auto"/>
          <w:szCs w:val="24"/>
          <w:lang w:val="en-ZA"/>
        </w:rPr>
      </w:pPr>
      <w:r w:rsidRPr="00B62B6F">
        <w:rPr>
          <w:b/>
          <w:color w:val="auto"/>
          <w:szCs w:val="24"/>
          <w:lang w:val="en-ZA"/>
        </w:rPr>
        <w:t>UNIT DURATION: 120 Hours</w:t>
      </w: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Relationship to Occupational Standards</w:t>
      </w:r>
    </w:p>
    <w:p w:rsidR="00F22736" w:rsidRPr="00156DED" w:rsidRDefault="004622D4" w:rsidP="00156DED">
      <w:pPr>
        <w:spacing w:after="0" w:line="360" w:lineRule="auto"/>
        <w:ind w:left="10" w:right="12"/>
        <w:rPr>
          <w:color w:val="auto"/>
          <w:szCs w:val="24"/>
          <w:lang w:val="en-ZA"/>
        </w:rPr>
      </w:pPr>
      <w:r w:rsidRPr="00B62B6F">
        <w:rPr>
          <w:color w:val="auto"/>
          <w:szCs w:val="24"/>
          <w:lang w:val="en-ZA"/>
        </w:rPr>
        <w:t>This unit addresses the Unit of Competency:</w:t>
      </w:r>
      <w:r w:rsidRPr="00B62B6F">
        <w:rPr>
          <w:color w:val="auto"/>
          <w:szCs w:val="24"/>
          <w:lang w:val="en-ZW"/>
        </w:rPr>
        <w:t xml:space="preserve"> </w:t>
      </w:r>
      <w:r w:rsidRPr="00B62B6F">
        <w:rPr>
          <w:bCs/>
          <w:color w:val="auto"/>
          <w:szCs w:val="24"/>
          <w:lang w:val="en-ZW"/>
        </w:rPr>
        <w:t xml:space="preserve"> Produce </w:t>
      </w:r>
      <w:r w:rsidR="00ED77E9" w:rsidRPr="00B62B6F">
        <w:rPr>
          <w:bCs/>
          <w:color w:val="auto"/>
          <w:szCs w:val="24"/>
          <w:lang w:val="en-ZW"/>
        </w:rPr>
        <w:t>(Batik and Embroidery)</w:t>
      </w: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Unit Description</w:t>
      </w:r>
    </w:p>
    <w:p w:rsidR="00F22736" w:rsidRPr="00B62B6F" w:rsidRDefault="004622D4" w:rsidP="00B62B6F">
      <w:pPr>
        <w:spacing w:after="0" w:line="360" w:lineRule="auto"/>
        <w:ind w:left="10" w:right="12"/>
        <w:rPr>
          <w:color w:val="auto"/>
          <w:szCs w:val="24"/>
          <w:lang w:val="en-ZW"/>
        </w:rPr>
      </w:pPr>
      <w:r w:rsidRPr="00B62B6F">
        <w:rPr>
          <w:color w:val="auto"/>
          <w:szCs w:val="24"/>
          <w:lang w:val="en-ZW"/>
        </w:rPr>
        <w:t>This unit covers the competencies required to produce decorat</w:t>
      </w:r>
      <w:r w:rsidR="0024259D" w:rsidRPr="00B62B6F">
        <w:rPr>
          <w:color w:val="auto"/>
          <w:szCs w:val="24"/>
          <w:lang w:val="en-ZW"/>
        </w:rPr>
        <w:t>ed fabrics. It involves carry</w:t>
      </w:r>
      <w:r w:rsidRPr="00B62B6F">
        <w:rPr>
          <w:color w:val="auto"/>
          <w:szCs w:val="24"/>
          <w:lang w:val="en-ZW"/>
        </w:rPr>
        <w:t xml:space="preserve"> out fabr</w:t>
      </w:r>
      <w:r w:rsidR="0024259D" w:rsidRPr="00B62B6F">
        <w:rPr>
          <w:color w:val="auto"/>
          <w:szCs w:val="24"/>
          <w:lang w:val="en-ZW"/>
        </w:rPr>
        <w:t>ic decoration planning, carry</w:t>
      </w:r>
      <w:r w:rsidRPr="00B62B6F">
        <w:rPr>
          <w:color w:val="auto"/>
          <w:szCs w:val="24"/>
          <w:lang w:val="en-ZW"/>
        </w:rPr>
        <w:t xml:space="preserve"> out</w:t>
      </w:r>
      <w:r w:rsidR="0024259D" w:rsidRPr="00B62B6F">
        <w:rPr>
          <w:color w:val="auto"/>
          <w:szCs w:val="24"/>
          <w:lang w:val="en-ZW"/>
        </w:rPr>
        <w:t xml:space="preserve"> fabric decoration and finish</w:t>
      </w:r>
      <w:r w:rsidRPr="00B62B6F">
        <w:rPr>
          <w:color w:val="auto"/>
          <w:szCs w:val="24"/>
          <w:lang w:val="en-ZW"/>
        </w:rPr>
        <w:t xml:space="preserve"> decorated fabrics.</w:t>
      </w:r>
    </w:p>
    <w:p w:rsidR="0024259D" w:rsidRPr="00156DED" w:rsidRDefault="00156DED" w:rsidP="00156DED">
      <w:pPr>
        <w:spacing w:after="0" w:line="360" w:lineRule="auto"/>
        <w:ind w:left="0" w:firstLine="0"/>
        <w:rPr>
          <w:rFonts w:eastAsia="Calibri"/>
          <w:b/>
          <w:color w:val="auto"/>
          <w:szCs w:val="24"/>
          <w:lang w:val="en-ZA"/>
        </w:rPr>
      </w:pPr>
      <w:r>
        <w:rPr>
          <w:rFonts w:eastAsia="Calibri"/>
          <w:b/>
          <w:color w:val="auto"/>
          <w:szCs w:val="24"/>
          <w:lang w:val="en-ZA"/>
        </w:rPr>
        <w:t>Summary of Learning Outcomes</w:t>
      </w:r>
    </w:p>
    <w:tbl>
      <w:tblPr>
        <w:tblStyle w:val="TableGrid80"/>
        <w:tblW w:w="0" w:type="auto"/>
        <w:tblInd w:w="108" w:type="dxa"/>
        <w:tblLook w:val="04A0" w:firstRow="1" w:lastRow="0" w:firstColumn="1" w:lastColumn="0" w:noHBand="0" w:noVBand="1"/>
      </w:tblPr>
      <w:tblGrid>
        <w:gridCol w:w="1530"/>
        <w:gridCol w:w="4723"/>
        <w:gridCol w:w="2881"/>
      </w:tblGrid>
      <w:tr w:rsidR="0024259D" w:rsidRPr="00B62B6F" w:rsidTr="00994C46">
        <w:tc>
          <w:tcPr>
            <w:tcW w:w="1530" w:type="dxa"/>
          </w:tcPr>
          <w:p w:rsidR="0024259D" w:rsidRPr="00B62B6F" w:rsidRDefault="0024259D" w:rsidP="00B62B6F">
            <w:pPr>
              <w:spacing w:before="120" w:after="120" w:line="360" w:lineRule="auto"/>
              <w:ind w:left="0" w:firstLine="0"/>
              <w:contextualSpacing/>
              <w:rPr>
                <w:rFonts w:eastAsia="Calibri"/>
                <w:b/>
                <w:color w:val="auto"/>
                <w:szCs w:val="24"/>
              </w:rPr>
            </w:pPr>
            <w:r w:rsidRPr="00B62B6F">
              <w:rPr>
                <w:rFonts w:eastAsia="Calibri"/>
                <w:b/>
                <w:color w:val="auto"/>
                <w:szCs w:val="24"/>
              </w:rPr>
              <w:t>S/No.</w:t>
            </w:r>
          </w:p>
        </w:tc>
        <w:tc>
          <w:tcPr>
            <w:tcW w:w="4723" w:type="dxa"/>
          </w:tcPr>
          <w:p w:rsidR="0024259D" w:rsidRPr="00B62B6F" w:rsidRDefault="0024259D" w:rsidP="00B62B6F">
            <w:pPr>
              <w:spacing w:before="120" w:after="120" w:line="360" w:lineRule="auto"/>
              <w:ind w:left="0" w:firstLine="0"/>
              <w:contextualSpacing/>
              <w:rPr>
                <w:rFonts w:eastAsia="Calibri"/>
                <w:color w:val="auto"/>
                <w:szCs w:val="24"/>
              </w:rPr>
            </w:pPr>
            <w:r w:rsidRPr="00B62B6F">
              <w:rPr>
                <w:rFonts w:eastAsia="Calibri"/>
                <w:b/>
                <w:color w:val="auto"/>
                <w:szCs w:val="24"/>
                <w:lang w:val="en-ZA"/>
              </w:rPr>
              <w:t>Learning Outcomes</w:t>
            </w:r>
          </w:p>
        </w:tc>
        <w:tc>
          <w:tcPr>
            <w:tcW w:w="2881" w:type="dxa"/>
          </w:tcPr>
          <w:p w:rsidR="0024259D" w:rsidRPr="00B62B6F" w:rsidRDefault="0024259D" w:rsidP="00B62B6F">
            <w:pPr>
              <w:spacing w:before="120" w:after="120" w:line="360" w:lineRule="auto"/>
              <w:ind w:left="0" w:firstLine="0"/>
              <w:contextualSpacing/>
              <w:rPr>
                <w:rFonts w:eastAsia="Calibri"/>
                <w:b/>
                <w:color w:val="auto"/>
                <w:szCs w:val="24"/>
              </w:rPr>
            </w:pPr>
            <w:r w:rsidRPr="00B62B6F">
              <w:rPr>
                <w:rFonts w:eastAsia="Calibri"/>
                <w:b/>
                <w:color w:val="auto"/>
                <w:szCs w:val="24"/>
              </w:rPr>
              <w:t>Duration( Hours)</w:t>
            </w:r>
          </w:p>
        </w:tc>
      </w:tr>
      <w:tr w:rsidR="0024259D" w:rsidRPr="00B62B6F" w:rsidTr="00994C46">
        <w:tc>
          <w:tcPr>
            <w:tcW w:w="1530" w:type="dxa"/>
          </w:tcPr>
          <w:p w:rsidR="0024259D" w:rsidRPr="00B62B6F" w:rsidRDefault="0024259D" w:rsidP="00796B56">
            <w:pPr>
              <w:pStyle w:val="ListParagraph"/>
              <w:numPr>
                <w:ilvl w:val="0"/>
                <w:numId w:val="118"/>
              </w:numPr>
              <w:spacing w:before="120" w:after="120" w:line="360" w:lineRule="auto"/>
              <w:rPr>
                <w:color w:val="auto"/>
                <w:szCs w:val="24"/>
                <w:lang w:val="en-ZW"/>
              </w:rPr>
            </w:pPr>
          </w:p>
        </w:tc>
        <w:tc>
          <w:tcPr>
            <w:tcW w:w="4723" w:type="dxa"/>
          </w:tcPr>
          <w:p w:rsidR="0024259D" w:rsidRPr="00B62B6F" w:rsidRDefault="0024259D" w:rsidP="00B62B6F">
            <w:pPr>
              <w:spacing w:after="0" w:line="360" w:lineRule="auto"/>
              <w:ind w:left="0" w:firstLine="0"/>
              <w:rPr>
                <w:szCs w:val="24"/>
                <w:lang w:val="en-ZA"/>
              </w:rPr>
            </w:pPr>
            <w:r w:rsidRPr="00B62B6F">
              <w:rPr>
                <w:bCs/>
                <w:color w:val="auto"/>
                <w:szCs w:val="24"/>
                <w:lang w:val="en-ZW"/>
              </w:rPr>
              <w:t>Carry out fabric decoration planning.</w:t>
            </w:r>
          </w:p>
        </w:tc>
        <w:tc>
          <w:tcPr>
            <w:tcW w:w="2881" w:type="dxa"/>
          </w:tcPr>
          <w:p w:rsidR="0024259D" w:rsidRPr="00B62B6F" w:rsidRDefault="006C7BD4" w:rsidP="00B62B6F">
            <w:pPr>
              <w:spacing w:before="120" w:after="120" w:line="360" w:lineRule="auto"/>
              <w:ind w:left="0" w:firstLine="0"/>
              <w:contextualSpacing/>
              <w:rPr>
                <w:rFonts w:eastAsia="Calibri"/>
                <w:color w:val="auto"/>
                <w:szCs w:val="24"/>
              </w:rPr>
            </w:pPr>
            <w:r w:rsidRPr="00B62B6F">
              <w:rPr>
                <w:rFonts w:eastAsia="Calibri"/>
                <w:color w:val="auto"/>
                <w:szCs w:val="24"/>
              </w:rPr>
              <w:t>1</w:t>
            </w:r>
            <w:r w:rsidR="0024259D" w:rsidRPr="00B62B6F">
              <w:rPr>
                <w:rFonts w:eastAsia="Calibri"/>
                <w:color w:val="auto"/>
                <w:szCs w:val="24"/>
              </w:rPr>
              <w:t>0</w:t>
            </w:r>
          </w:p>
        </w:tc>
      </w:tr>
      <w:tr w:rsidR="0024259D" w:rsidRPr="00B62B6F" w:rsidTr="00994C46">
        <w:tc>
          <w:tcPr>
            <w:tcW w:w="1530" w:type="dxa"/>
          </w:tcPr>
          <w:p w:rsidR="0024259D" w:rsidRPr="00B62B6F" w:rsidRDefault="0024259D" w:rsidP="00796B56">
            <w:pPr>
              <w:pStyle w:val="ListParagraph"/>
              <w:numPr>
                <w:ilvl w:val="0"/>
                <w:numId w:val="118"/>
              </w:numPr>
              <w:spacing w:before="120" w:after="120" w:line="360" w:lineRule="auto"/>
              <w:rPr>
                <w:color w:val="auto"/>
                <w:szCs w:val="24"/>
                <w:lang w:val="en-ZW"/>
              </w:rPr>
            </w:pPr>
          </w:p>
        </w:tc>
        <w:tc>
          <w:tcPr>
            <w:tcW w:w="4723" w:type="dxa"/>
          </w:tcPr>
          <w:p w:rsidR="0024259D" w:rsidRPr="00B62B6F" w:rsidRDefault="0024259D" w:rsidP="00B62B6F">
            <w:pPr>
              <w:spacing w:after="0" w:line="360" w:lineRule="auto"/>
              <w:ind w:left="0" w:firstLine="0"/>
              <w:rPr>
                <w:szCs w:val="24"/>
                <w:lang w:val="en-ZA"/>
              </w:rPr>
            </w:pPr>
            <w:r w:rsidRPr="00B62B6F">
              <w:rPr>
                <w:bCs/>
                <w:color w:val="auto"/>
                <w:szCs w:val="24"/>
                <w:lang w:val="en-ZW"/>
              </w:rPr>
              <w:t>Carry out fabric decoration.</w:t>
            </w:r>
          </w:p>
        </w:tc>
        <w:tc>
          <w:tcPr>
            <w:tcW w:w="2881" w:type="dxa"/>
          </w:tcPr>
          <w:p w:rsidR="0024259D" w:rsidRPr="00B62B6F" w:rsidRDefault="006C7BD4" w:rsidP="00B62B6F">
            <w:pPr>
              <w:spacing w:before="120" w:after="120" w:line="360" w:lineRule="auto"/>
              <w:ind w:left="0" w:firstLine="0"/>
              <w:contextualSpacing/>
              <w:rPr>
                <w:rFonts w:eastAsia="Calibri"/>
                <w:color w:val="auto"/>
                <w:szCs w:val="24"/>
              </w:rPr>
            </w:pPr>
            <w:r w:rsidRPr="00B62B6F">
              <w:rPr>
                <w:rFonts w:eastAsia="Calibri"/>
                <w:color w:val="auto"/>
                <w:szCs w:val="24"/>
              </w:rPr>
              <w:t>7</w:t>
            </w:r>
            <w:r w:rsidR="0024259D" w:rsidRPr="00B62B6F">
              <w:rPr>
                <w:rFonts w:eastAsia="Calibri"/>
                <w:color w:val="auto"/>
                <w:szCs w:val="24"/>
              </w:rPr>
              <w:t>0</w:t>
            </w:r>
          </w:p>
        </w:tc>
      </w:tr>
      <w:tr w:rsidR="0024259D" w:rsidRPr="00B62B6F" w:rsidTr="00994C46">
        <w:trPr>
          <w:trHeight w:val="415"/>
        </w:trPr>
        <w:tc>
          <w:tcPr>
            <w:tcW w:w="1530" w:type="dxa"/>
          </w:tcPr>
          <w:p w:rsidR="0024259D" w:rsidRPr="00B62B6F" w:rsidRDefault="0024259D" w:rsidP="00796B56">
            <w:pPr>
              <w:pStyle w:val="ListParagraph"/>
              <w:numPr>
                <w:ilvl w:val="0"/>
                <w:numId w:val="118"/>
              </w:numPr>
              <w:spacing w:before="120" w:after="120" w:line="360" w:lineRule="auto"/>
              <w:rPr>
                <w:color w:val="auto"/>
                <w:szCs w:val="24"/>
                <w:lang w:val="en-ZW"/>
              </w:rPr>
            </w:pPr>
          </w:p>
        </w:tc>
        <w:tc>
          <w:tcPr>
            <w:tcW w:w="4723" w:type="dxa"/>
          </w:tcPr>
          <w:p w:rsidR="0024259D" w:rsidRPr="00B62B6F" w:rsidRDefault="0024259D" w:rsidP="00B62B6F">
            <w:pPr>
              <w:spacing w:after="0" w:line="360" w:lineRule="auto"/>
              <w:ind w:left="0" w:firstLine="0"/>
              <w:rPr>
                <w:szCs w:val="24"/>
                <w:lang w:val="en-ZA"/>
              </w:rPr>
            </w:pPr>
            <w:r w:rsidRPr="00B62B6F">
              <w:rPr>
                <w:bCs/>
                <w:color w:val="auto"/>
                <w:szCs w:val="24"/>
                <w:lang w:val="en-ZW"/>
              </w:rPr>
              <w:t>Finish decorated fabrics.</w:t>
            </w:r>
          </w:p>
        </w:tc>
        <w:tc>
          <w:tcPr>
            <w:tcW w:w="2881" w:type="dxa"/>
          </w:tcPr>
          <w:p w:rsidR="0024259D" w:rsidRPr="00B62B6F" w:rsidRDefault="0024259D" w:rsidP="00B62B6F">
            <w:pPr>
              <w:spacing w:before="120" w:after="120" w:line="360" w:lineRule="auto"/>
              <w:ind w:left="0" w:firstLine="0"/>
              <w:contextualSpacing/>
              <w:rPr>
                <w:rFonts w:eastAsia="Calibri"/>
                <w:color w:val="auto"/>
                <w:szCs w:val="24"/>
              </w:rPr>
            </w:pPr>
            <w:r w:rsidRPr="00B62B6F">
              <w:rPr>
                <w:rFonts w:eastAsia="Calibri"/>
                <w:color w:val="auto"/>
                <w:szCs w:val="24"/>
              </w:rPr>
              <w:t>40</w:t>
            </w:r>
          </w:p>
        </w:tc>
      </w:tr>
      <w:tr w:rsidR="0024259D" w:rsidRPr="00B62B6F" w:rsidTr="00994C46">
        <w:tc>
          <w:tcPr>
            <w:tcW w:w="6253" w:type="dxa"/>
            <w:gridSpan w:val="2"/>
          </w:tcPr>
          <w:p w:rsidR="0024259D" w:rsidRPr="00B62B6F" w:rsidRDefault="0024259D" w:rsidP="00B62B6F">
            <w:pPr>
              <w:spacing w:after="160" w:line="360" w:lineRule="auto"/>
              <w:ind w:left="0" w:firstLine="0"/>
              <w:rPr>
                <w:rFonts w:eastAsia="Calibri"/>
                <w:b/>
                <w:color w:val="auto"/>
                <w:szCs w:val="24"/>
              </w:rPr>
            </w:pPr>
            <w:r w:rsidRPr="00B62B6F">
              <w:rPr>
                <w:rFonts w:eastAsia="Calibri"/>
                <w:b/>
                <w:color w:val="auto"/>
                <w:szCs w:val="24"/>
              </w:rPr>
              <w:t>Totals</w:t>
            </w:r>
          </w:p>
        </w:tc>
        <w:tc>
          <w:tcPr>
            <w:tcW w:w="2881" w:type="dxa"/>
          </w:tcPr>
          <w:p w:rsidR="0024259D" w:rsidRPr="00B62B6F" w:rsidRDefault="0024259D" w:rsidP="00B62B6F">
            <w:pPr>
              <w:spacing w:before="120" w:after="120" w:line="360" w:lineRule="auto"/>
              <w:ind w:left="0" w:firstLine="0"/>
              <w:contextualSpacing/>
              <w:rPr>
                <w:rFonts w:eastAsia="Calibri"/>
                <w:b/>
                <w:color w:val="auto"/>
                <w:szCs w:val="24"/>
              </w:rPr>
            </w:pPr>
            <w:r w:rsidRPr="00B62B6F">
              <w:rPr>
                <w:rFonts w:eastAsia="Calibri"/>
                <w:b/>
                <w:color w:val="auto"/>
                <w:szCs w:val="24"/>
              </w:rPr>
              <w:t>120</w:t>
            </w:r>
          </w:p>
        </w:tc>
      </w:tr>
    </w:tbl>
    <w:p w:rsidR="0024259D" w:rsidRPr="00B62B6F" w:rsidRDefault="0024259D" w:rsidP="00B62B6F">
      <w:pPr>
        <w:spacing w:after="0" w:line="360" w:lineRule="auto"/>
        <w:ind w:left="10" w:right="12"/>
        <w:rPr>
          <w:color w:val="auto"/>
          <w:szCs w:val="24"/>
          <w:lang w:val="en-ZW"/>
        </w:rPr>
      </w:pPr>
    </w:p>
    <w:p w:rsidR="00F22736" w:rsidRPr="00B62B6F" w:rsidRDefault="00F22736" w:rsidP="00156DED">
      <w:pPr>
        <w:spacing w:after="0" w:line="360" w:lineRule="auto"/>
        <w:ind w:left="0" w:right="12" w:firstLine="0"/>
        <w:rPr>
          <w:b/>
          <w:color w:val="auto"/>
          <w:szCs w:val="24"/>
          <w:lang w:val="en-ZA"/>
        </w:rPr>
      </w:pPr>
    </w:p>
    <w:p w:rsidR="00F22736" w:rsidRPr="00B62B6F" w:rsidRDefault="004622D4" w:rsidP="00156DED">
      <w:pPr>
        <w:spacing w:after="0" w:line="360" w:lineRule="auto"/>
        <w:ind w:left="10" w:right="12"/>
        <w:rPr>
          <w:b/>
          <w:color w:val="auto"/>
          <w:szCs w:val="24"/>
          <w:lang w:val="en-ZA"/>
        </w:rPr>
      </w:pPr>
      <w:r w:rsidRPr="00B62B6F">
        <w:rPr>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3641"/>
        <w:gridCol w:w="3242"/>
      </w:tblGrid>
      <w:tr w:rsidR="00F22736" w:rsidRPr="00B62B6F" w:rsidTr="00980DEF">
        <w:trPr>
          <w:trHeight w:val="620"/>
        </w:trPr>
        <w:tc>
          <w:tcPr>
            <w:tcW w:w="1276"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W"/>
              </w:rPr>
            </w:pPr>
            <w:r w:rsidRPr="00B62B6F">
              <w:rPr>
                <w:b/>
                <w:color w:val="auto"/>
                <w:szCs w:val="24"/>
                <w:lang w:val="en-ZA"/>
              </w:rPr>
              <w:t>Learning Outcome</w:t>
            </w:r>
          </w:p>
        </w:tc>
        <w:tc>
          <w:tcPr>
            <w:tcW w:w="1970"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Content</w:t>
            </w:r>
          </w:p>
        </w:tc>
        <w:tc>
          <w:tcPr>
            <w:tcW w:w="1754"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Suggested Assessment Methods</w:t>
            </w:r>
          </w:p>
        </w:tc>
      </w:tr>
      <w:tr w:rsidR="00F22736" w:rsidRPr="00B62B6F" w:rsidTr="00980DEF">
        <w:trPr>
          <w:trHeight w:val="260"/>
        </w:trPr>
        <w:tc>
          <w:tcPr>
            <w:tcW w:w="1276" w:type="pct"/>
            <w:tcBorders>
              <w:top w:val="single" w:sz="4" w:space="0" w:color="auto"/>
              <w:left w:val="single" w:sz="4" w:space="0" w:color="auto"/>
              <w:bottom w:val="single" w:sz="4" w:space="0" w:color="auto"/>
              <w:right w:val="single" w:sz="4" w:space="0" w:color="auto"/>
            </w:tcBorders>
          </w:tcPr>
          <w:p w:rsidR="00F22736" w:rsidRPr="00B62B6F" w:rsidRDefault="00980DEF" w:rsidP="00E046DE">
            <w:pPr>
              <w:numPr>
                <w:ilvl w:val="0"/>
                <w:numId w:val="235"/>
              </w:numPr>
              <w:spacing w:after="0" w:line="360" w:lineRule="auto"/>
              <w:ind w:right="12"/>
              <w:rPr>
                <w:color w:val="auto"/>
                <w:szCs w:val="24"/>
                <w:lang w:val="en-ZW"/>
              </w:rPr>
            </w:pPr>
            <w:r w:rsidRPr="00B62B6F">
              <w:rPr>
                <w:bCs/>
                <w:color w:val="auto"/>
                <w:szCs w:val="24"/>
                <w:lang w:val="en-ZW"/>
              </w:rPr>
              <w:t xml:space="preserve">Carry </w:t>
            </w:r>
            <w:r w:rsidR="004622D4" w:rsidRPr="00B62B6F">
              <w:rPr>
                <w:bCs/>
                <w:color w:val="auto"/>
                <w:szCs w:val="24"/>
                <w:lang w:val="en-ZW"/>
              </w:rPr>
              <w:t>out fabric decoration planning</w:t>
            </w:r>
          </w:p>
        </w:tc>
        <w:tc>
          <w:tcPr>
            <w:tcW w:w="1970"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77"/>
              </w:numPr>
              <w:spacing w:after="0" w:line="360" w:lineRule="auto"/>
              <w:ind w:right="12"/>
              <w:rPr>
                <w:color w:val="auto"/>
                <w:szCs w:val="24"/>
                <w:lang w:val="en-ZW"/>
              </w:rPr>
            </w:pPr>
            <w:r w:rsidRPr="00B62B6F">
              <w:rPr>
                <w:color w:val="auto"/>
                <w:szCs w:val="24"/>
                <w:lang w:val="en-ZW"/>
              </w:rPr>
              <w:t>PPEs</w:t>
            </w:r>
          </w:p>
          <w:p w:rsidR="00F22736" w:rsidRPr="00B62B6F" w:rsidRDefault="004622D4" w:rsidP="00796B56">
            <w:pPr>
              <w:numPr>
                <w:ilvl w:val="0"/>
                <w:numId w:val="78"/>
              </w:numPr>
              <w:spacing w:after="0" w:line="360" w:lineRule="auto"/>
              <w:ind w:right="12"/>
              <w:rPr>
                <w:color w:val="auto"/>
                <w:szCs w:val="24"/>
                <w:lang w:val="en-ZW"/>
              </w:rPr>
            </w:pPr>
            <w:r w:rsidRPr="00B62B6F">
              <w:rPr>
                <w:color w:val="auto"/>
                <w:szCs w:val="24"/>
                <w:lang w:val="en-ZW"/>
              </w:rPr>
              <w:t>Types of PPEs</w:t>
            </w:r>
          </w:p>
          <w:p w:rsidR="00F22736" w:rsidRPr="00B62B6F" w:rsidRDefault="004622D4" w:rsidP="00796B56">
            <w:pPr>
              <w:numPr>
                <w:ilvl w:val="0"/>
                <w:numId w:val="79"/>
              </w:numPr>
              <w:spacing w:after="0" w:line="360" w:lineRule="auto"/>
              <w:ind w:right="12"/>
              <w:rPr>
                <w:color w:val="auto"/>
                <w:szCs w:val="24"/>
                <w:lang w:val="en-GB"/>
              </w:rPr>
            </w:pPr>
            <w:r w:rsidRPr="00B62B6F">
              <w:rPr>
                <w:color w:val="auto"/>
                <w:szCs w:val="24"/>
                <w:lang w:val="en-ZW"/>
              </w:rPr>
              <w:t xml:space="preserve"> </w:t>
            </w:r>
            <w:r w:rsidRPr="00B62B6F">
              <w:rPr>
                <w:color w:val="auto"/>
                <w:szCs w:val="24"/>
                <w:lang w:val="en-GB"/>
              </w:rPr>
              <w:t>Apron</w:t>
            </w:r>
          </w:p>
          <w:p w:rsidR="00F22736" w:rsidRPr="00B62B6F" w:rsidRDefault="004622D4" w:rsidP="00796B56">
            <w:pPr>
              <w:numPr>
                <w:ilvl w:val="0"/>
                <w:numId w:val="79"/>
              </w:numPr>
              <w:spacing w:after="0" w:line="360" w:lineRule="auto"/>
              <w:ind w:right="12"/>
              <w:rPr>
                <w:color w:val="auto"/>
                <w:szCs w:val="24"/>
                <w:lang w:val="en-GB"/>
              </w:rPr>
            </w:pPr>
            <w:r w:rsidRPr="00B62B6F">
              <w:rPr>
                <w:color w:val="auto"/>
                <w:szCs w:val="24"/>
                <w:lang w:val="en-GB"/>
              </w:rPr>
              <w:t>Dust coat</w:t>
            </w:r>
          </w:p>
          <w:p w:rsidR="00F22736" w:rsidRPr="00B62B6F" w:rsidRDefault="004622D4" w:rsidP="00796B56">
            <w:pPr>
              <w:numPr>
                <w:ilvl w:val="0"/>
                <w:numId w:val="79"/>
              </w:numPr>
              <w:spacing w:after="0" w:line="360" w:lineRule="auto"/>
              <w:ind w:right="12"/>
              <w:rPr>
                <w:color w:val="auto"/>
                <w:szCs w:val="24"/>
                <w:lang w:val="en-GB"/>
              </w:rPr>
            </w:pPr>
            <w:r w:rsidRPr="00B62B6F">
              <w:rPr>
                <w:color w:val="auto"/>
                <w:szCs w:val="24"/>
                <w:lang w:val="en-GB"/>
              </w:rPr>
              <w:t>Face mask</w:t>
            </w:r>
          </w:p>
          <w:p w:rsidR="00F22736" w:rsidRPr="00B62B6F" w:rsidRDefault="004622D4" w:rsidP="00796B56">
            <w:pPr>
              <w:numPr>
                <w:ilvl w:val="0"/>
                <w:numId w:val="79"/>
              </w:numPr>
              <w:spacing w:after="0" w:line="360" w:lineRule="auto"/>
              <w:ind w:right="12"/>
              <w:rPr>
                <w:color w:val="auto"/>
                <w:szCs w:val="24"/>
                <w:lang w:val="en-GB"/>
              </w:rPr>
            </w:pPr>
            <w:r w:rsidRPr="00B62B6F">
              <w:rPr>
                <w:color w:val="auto"/>
                <w:szCs w:val="24"/>
                <w:lang w:val="en-GB"/>
              </w:rPr>
              <w:t>Safety shoes</w:t>
            </w:r>
          </w:p>
          <w:p w:rsidR="00F22736" w:rsidRPr="00B62B6F" w:rsidRDefault="004622D4" w:rsidP="00796B56">
            <w:pPr>
              <w:numPr>
                <w:ilvl w:val="0"/>
                <w:numId w:val="79"/>
              </w:numPr>
              <w:spacing w:after="0" w:line="360" w:lineRule="auto"/>
              <w:ind w:right="12"/>
              <w:rPr>
                <w:color w:val="auto"/>
                <w:szCs w:val="24"/>
                <w:lang w:val="en-GB"/>
              </w:rPr>
            </w:pPr>
            <w:r w:rsidRPr="00B62B6F">
              <w:rPr>
                <w:color w:val="auto"/>
                <w:szCs w:val="24"/>
                <w:lang w:val="en-ZW"/>
              </w:rPr>
              <w:t>Gloves</w:t>
            </w:r>
          </w:p>
          <w:p w:rsidR="00F22736" w:rsidRPr="00B62B6F" w:rsidRDefault="004622D4" w:rsidP="00796B56">
            <w:pPr>
              <w:numPr>
                <w:ilvl w:val="0"/>
                <w:numId w:val="78"/>
              </w:numPr>
              <w:spacing w:after="0" w:line="360" w:lineRule="auto"/>
              <w:ind w:right="12"/>
              <w:rPr>
                <w:color w:val="auto"/>
                <w:szCs w:val="24"/>
                <w:lang w:val="en-GB"/>
              </w:rPr>
            </w:pPr>
            <w:r w:rsidRPr="00B62B6F">
              <w:rPr>
                <w:color w:val="auto"/>
                <w:szCs w:val="24"/>
                <w:lang w:val="en-ZW"/>
              </w:rPr>
              <w:t>Importance of PPEs</w:t>
            </w:r>
          </w:p>
          <w:p w:rsidR="00F22736" w:rsidRPr="00B62B6F" w:rsidRDefault="004622D4" w:rsidP="00796B56">
            <w:pPr>
              <w:numPr>
                <w:ilvl w:val="0"/>
                <w:numId w:val="78"/>
              </w:numPr>
              <w:spacing w:after="0" w:line="360" w:lineRule="auto"/>
              <w:ind w:right="12"/>
              <w:rPr>
                <w:color w:val="auto"/>
                <w:szCs w:val="24"/>
                <w:lang w:val="en-GB"/>
              </w:rPr>
            </w:pPr>
            <w:r w:rsidRPr="00B62B6F">
              <w:rPr>
                <w:color w:val="auto"/>
                <w:szCs w:val="24"/>
                <w:lang w:val="en-ZW"/>
              </w:rPr>
              <w:lastRenderedPageBreak/>
              <w:t>Use, care and storage of PPEs</w:t>
            </w:r>
          </w:p>
          <w:p w:rsidR="00F22736" w:rsidRPr="00B62B6F" w:rsidRDefault="004622D4" w:rsidP="00796B56">
            <w:pPr>
              <w:numPr>
                <w:ilvl w:val="0"/>
                <w:numId w:val="77"/>
              </w:numPr>
              <w:spacing w:after="0" w:line="360" w:lineRule="auto"/>
              <w:ind w:right="12"/>
              <w:rPr>
                <w:color w:val="auto"/>
                <w:szCs w:val="24"/>
                <w:lang w:val="en-GB"/>
              </w:rPr>
            </w:pPr>
            <w:r w:rsidRPr="00B62B6F">
              <w:rPr>
                <w:color w:val="auto"/>
                <w:szCs w:val="24"/>
                <w:lang w:val="en-ZW"/>
              </w:rPr>
              <w:t>Batik tools and equipment.</w:t>
            </w:r>
          </w:p>
          <w:p w:rsidR="00F22736" w:rsidRPr="00B62B6F" w:rsidRDefault="004622D4" w:rsidP="00796B56">
            <w:pPr>
              <w:numPr>
                <w:ilvl w:val="0"/>
                <w:numId w:val="77"/>
              </w:numPr>
              <w:spacing w:after="0" w:line="360" w:lineRule="auto"/>
              <w:ind w:right="12"/>
              <w:rPr>
                <w:color w:val="auto"/>
                <w:szCs w:val="24"/>
                <w:lang w:val="en-GB"/>
              </w:rPr>
            </w:pPr>
            <w:r w:rsidRPr="00B62B6F">
              <w:rPr>
                <w:color w:val="auto"/>
                <w:szCs w:val="24"/>
                <w:lang w:val="en-ZW"/>
              </w:rPr>
              <w:t>Embroidery tools and equipment.</w:t>
            </w:r>
          </w:p>
          <w:p w:rsidR="00F22736" w:rsidRPr="00B62B6F" w:rsidRDefault="004622D4" w:rsidP="00796B56">
            <w:pPr>
              <w:numPr>
                <w:ilvl w:val="0"/>
                <w:numId w:val="77"/>
              </w:numPr>
              <w:spacing w:after="0" w:line="360" w:lineRule="auto"/>
              <w:ind w:right="12"/>
              <w:rPr>
                <w:color w:val="auto"/>
                <w:szCs w:val="24"/>
                <w:lang w:val="en-GB"/>
              </w:rPr>
            </w:pPr>
            <w:r w:rsidRPr="00B62B6F">
              <w:rPr>
                <w:color w:val="auto"/>
                <w:szCs w:val="24"/>
                <w:lang w:val="en-ZW"/>
              </w:rPr>
              <w:t>Use, care and storage of fabric decoration tools and equipment</w:t>
            </w:r>
          </w:p>
          <w:p w:rsidR="00F22736" w:rsidRPr="00B62B6F" w:rsidRDefault="004622D4" w:rsidP="00796B56">
            <w:pPr>
              <w:numPr>
                <w:ilvl w:val="0"/>
                <w:numId w:val="77"/>
              </w:numPr>
              <w:spacing w:after="0" w:line="360" w:lineRule="auto"/>
              <w:ind w:right="12"/>
              <w:rPr>
                <w:color w:val="auto"/>
                <w:szCs w:val="24"/>
                <w:lang w:val="en-ZW"/>
              </w:rPr>
            </w:pPr>
            <w:r w:rsidRPr="00B62B6F">
              <w:rPr>
                <w:color w:val="auto"/>
                <w:szCs w:val="24"/>
                <w:lang w:val="en-ZW"/>
              </w:rPr>
              <w:t>Fabric decoration materials and supplies</w:t>
            </w:r>
          </w:p>
          <w:p w:rsidR="00F22736" w:rsidRPr="00B62B6F" w:rsidRDefault="004622D4" w:rsidP="00796B56">
            <w:pPr>
              <w:numPr>
                <w:ilvl w:val="0"/>
                <w:numId w:val="77"/>
              </w:numPr>
              <w:spacing w:after="0" w:line="360" w:lineRule="auto"/>
              <w:ind w:right="12"/>
              <w:rPr>
                <w:color w:val="auto"/>
                <w:szCs w:val="24"/>
                <w:lang w:val="en-ZW"/>
              </w:rPr>
            </w:pPr>
            <w:r w:rsidRPr="00B62B6F">
              <w:rPr>
                <w:bCs/>
                <w:iCs/>
                <w:color w:val="auto"/>
                <w:szCs w:val="24"/>
                <w:lang w:val="en-ZW"/>
              </w:rPr>
              <w:t>Fabric decoration designs.</w:t>
            </w:r>
            <w:r w:rsidRPr="00B62B6F">
              <w:rPr>
                <w:bCs/>
                <w:color w:val="auto"/>
                <w:szCs w:val="24"/>
                <w:lang w:val="en-ZW"/>
              </w:rPr>
              <w:t xml:space="preserve"> </w:t>
            </w:r>
          </w:p>
          <w:p w:rsidR="00F22736" w:rsidRPr="00B62B6F" w:rsidRDefault="004622D4" w:rsidP="00796B56">
            <w:pPr>
              <w:numPr>
                <w:ilvl w:val="0"/>
                <w:numId w:val="80"/>
              </w:numPr>
              <w:spacing w:after="0" w:line="360" w:lineRule="auto"/>
              <w:ind w:right="12"/>
              <w:rPr>
                <w:color w:val="auto"/>
                <w:szCs w:val="24"/>
                <w:lang w:val="en-ZW"/>
              </w:rPr>
            </w:pPr>
            <w:r w:rsidRPr="00B62B6F">
              <w:rPr>
                <w:color w:val="auto"/>
                <w:szCs w:val="24"/>
                <w:lang w:val="en-ZW"/>
              </w:rPr>
              <w:t>Realistic design</w:t>
            </w:r>
          </w:p>
          <w:p w:rsidR="00F22736" w:rsidRPr="00B62B6F" w:rsidRDefault="004622D4" w:rsidP="00796B56">
            <w:pPr>
              <w:numPr>
                <w:ilvl w:val="0"/>
                <w:numId w:val="80"/>
              </w:numPr>
              <w:spacing w:after="0" w:line="360" w:lineRule="auto"/>
              <w:ind w:right="12"/>
              <w:rPr>
                <w:color w:val="auto"/>
                <w:szCs w:val="24"/>
                <w:lang w:val="en-ZW"/>
              </w:rPr>
            </w:pPr>
            <w:r w:rsidRPr="00B62B6F">
              <w:rPr>
                <w:color w:val="auto"/>
                <w:szCs w:val="24"/>
                <w:lang w:val="en-ZW"/>
              </w:rPr>
              <w:t>Abstract</w:t>
            </w:r>
          </w:p>
          <w:p w:rsidR="00F22736" w:rsidRPr="00B62B6F" w:rsidRDefault="004622D4" w:rsidP="00796B56">
            <w:pPr>
              <w:numPr>
                <w:ilvl w:val="0"/>
                <w:numId w:val="80"/>
              </w:numPr>
              <w:spacing w:after="0" w:line="360" w:lineRule="auto"/>
              <w:ind w:right="12"/>
              <w:rPr>
                <w:color w:val="auto"/>
                <w:szCs w:val="24"/>
                <w:lang w:val="en-ZW"/>
              </w:rPr>
            </w:pPr>
            <w:r w:rsidRPr="00B62B6F">
              <w:rPr>
                <w:color w:val="auto"/>
                <w:szCs w:val="24"/>
                <w:lang w:val="en-ZW"/>
              </w:rPr>
              <w:t>Stylized</w:t>
            </w:r>
          </w:p>
          <w:p w:rsidR="00F22736" w:rsidRPr="00B62B6F" w:rsidRDefault="004622D4" w:rsidP="00796B56">
            <w:pPr>
              <w:numPr>
                <w:ilvl w:val="0"/>
                <w:numId w:val="80"/>
              </w:numPr>
              <w:spacing w:after="0" w:line="360" w:lineRule="auto"/>
              <w:ind w:right="12"/>
              <w:rPr>
                <w:color w:val="auto"/>
                <w:szCs w:val="24"/>
                <w:lang w:val="en-ZW"/>
              </w:rPr>
            </w:pPr>
            <w:r w:rsidRPr="00B62B6F">
              <w:rPr>
                <w:color w:val="auto"/>
                <w:szCs w:val="24"/>
                <w:lang w:val="en-ZW"/>
              </w:rPr>
              <w:t>Geometric</w:t>
            </w:r>
          </w:p>
        </w:tc>
        <w:tc>
          <w:tcPr>
            <w:tcW w:w="175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80"/>
              </w:numPr>
              <w:spacing w:after="0" w:line="360" w:lineRule="auto"/>
              <w:ind w:right="12"/>
              <w:rPr>
                <w:color w:val="auto"/>
                <w:szCs w:val="24"/>
                <w:lang w:val="en-ZA"/>
              </w:rPr>
            </w:pPr>
            <w:r w:rsidRPr="00B62B6F">
              <w:rPr>
                <w:color w:val="auto"/>
                <w:szCs w:val="24"/>
                <w:lang w:val="en-ZA"/>
              </w:rPr>
              <w:lastRenderedPageBreak/>
              <w:t xml:space="preserve">Practical </w:t>
            </w:r>
          </w:p>
          <w:p w:rsidR="00F22736" w:rsidRPr="00B62B6F" w:rsidRDefault="004622D4" w:rsidP="00796B56">
            <w:pPr>
              <w:numPr>
                <w:ilvl w:val="0"/>
                <w:numId w:val="80"/>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80"/>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80"/>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80"/>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80"/>
              </w:numPr>
              <w:spacing w:after="0" w:line="360" w:lineRule="auto"/>
              <w:ind w:right="12"/>
              <w:rPr>
                <w:color w:val="auto"/>
                <w:szCs w:val="24"/>
                <w:lang w:val="en-ZA"/>
              </w:rPr>
            </w:pPr>
            <w:r w:rsidRPr="00B62B6F">
              <w:rPr>
                <w:color w:val="auto"/>
                <w:szCs w:val="24"/>
                <w:lang w:val="en-ZA"/>
              </w:rPr>
              <w:lastRenderedPageBreak/>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980DEF">
        <w:trPr>
          <w:trHeight w:val="1178"/>
        </w:trPr>
        <w:tc>
          <w:tcPr>
            <w:tcW w:w="1276" w:type="pct"/>
            <w:tcBorders>
              <w:top w:val="single" w:sz="4" w:space="0" w:color="auto"/>
              <w:left w:val="single" w:sz="4" w:space="0" w:color="auto"/>
              <w:bottom w:val="single" w:sz="4" w:space="0" w:color="auto"/>
              <w:right w:val="single" w:sz="4" w:space="0" w:color="auto"/>
            </w:tcBorders>
          </w:tcPr>
          <w:p w:rsidR="00F22736" w:rsidRPr="00B62B6F" w:rsidRDefault="004622D4" w:rsidP="00E046DE">
            <w:pPr>
              <w:numPr>
                <w:ilvl w:val="0"/>
                <w:numId w:val="235"/>
              </w:numPr>
              <w:spacing w:after="0" w:line="360" w:lineRule="auto"/>
              <w:ind w:right="12"/>
              <w:rPr>
                <w:color w:val="auto"/>
                <w:szCs w:val="24"/>
                <w:lang w:val="en-ZW"/>
              </w:rPr>
            </w:pPr>
            <w:r w:rsidRPr="00B62B6F">
              <w:rPr>
                <w:bCs/>
                <w:color w:val="auto"/>
                <w:szCs w:val="24"/>
                <w:lang w:val="en-ZW"/>
              </w:rPr>
              <w:lastRenderedPageBreak/>
              <w:t>Carry out fabric decoration</w:t>
            </w:r>
          </w:p>
        </w:tc>
        <w:tc>
          <w:tcPr>
            <w:tcW w:w="1970"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46"/>
              </w:numPr>
              <w:spacing w:after="0" w:line="360" w:lineRule="auto"/>
              <w:ind w:right="12"/>
              <w:rPr>
                <w:color w:val="auto"/>
                <w:szCs w:val="24"/>
                <w:lang w:val="en-ZW"/>
              </w:rPr>
            </w:pPr>
            <w:r w:rsidRPr="00B62B6F">
              <w:rPr>
                <w:color w:val="auto"/>
                <w:szCs w:val="24"/>
                <w:lang w:val="en-ZW"/>
              </w:rPr>
              <w:t>PPEs</w:t>
            </w:r>
          </w:p>
          <w:p w:rsidR="00F22736" w:rsidRPr="00B62B6F" w:rsidRDefault="004622D4" w:rsidP="00796B56">
            <w:pPr>
              <w:numPr>
                <w:ilvl w:val="0"/>
                <w:numId w:val="81"/>
              </w:numPr>
              <w:spacing w:after="0" w:line="360" w:lineRule="auto"/>
              <w:ind w:right="12"/>
              <w:rPr>
                <w:color w:val="auto"/>
                <w:szCs w:val="24"/>
                <w:lang w:val="en-GB"/>
              </w:rPr>
            </w:pPr>
            <w:r w:rsidRPr="00B62B6F">
              <w:rPr>
                <w:color w:val="auto"/>
                <w:szCs w:val="24"/>
                <w:lang w:val="en-GB"/>
              </w:rPr>
              <w:t>Apron</w:t>
            </w:r>
          </w:p>
          <w:p w:rsidR="00F22736" w:rsidRPr="00B62B6F" w:rsidRDefault="004622D4" w:rsidP="00796B56">
            <w:pPr>
              <w:numPr>
                <w:ilvl w:val="0"/>
                <w:numId w:val="81"/>
              </w:numPr>
              <w:spacing w:after="0" w:line="360" w:lineRule="auto"/>
              <w:ind w:right="12"/>
              <w:rPr>
                <w:color w:val="auto"/>
                <w:szCs w:val="24"/>
                <w:lang w:val="en-GB"/>
              </w:rPr>
            </w:pPr>
            <w:r w:rsidRPr="00B62B6F">
              <w:rPr>
                <w:color w:val="auto"/>
                <w:szCs w:val="24"/>
                <w:lang w:val="en-GB"/>
              </w:rPr>
              <w:t>Dust coat</w:t>
            </w:r>
          </w:p>
          <w:p w:rsidR="00F22736" w:rsidRPr="00B62B6F" w:rsidRDefault="004622D4" w:rsidP="00796B56">
            <w:pPr>
              <w:numPr>
                <w:ilvl w:val="0"/>
                <w:numId w:val="81"/>
              </w:numPr>
              <w:spacing w:after="0" w:line="360" w:lineRule="auto"/>
              <w:ind w:right="12"/>
              <w:rPr>
                <w:color w:val="auto"/>
                <w:szCs w:val="24"/>
                <w:lang w:val="en-GB"/>
              </w:rPr>
            </w:pPr>
            <w:r w:rsidRPr="00B62B6F">
              <w:rPr>
                <w:color w:val="auto"/>
                <w:szCs w:val="24"/>
                <w:lang w:val="en-GB"/>
              </w:rPr>
              <w:t>Face mask</w:t>
            </w:r>
          </w:p>
          <w:p w:rsidR="00F22736" w:rsidRPr="00B62B6F" w:rsidRDefault="004622D4" w:rsidP="00796B56">
            <w:pPr>
              <w:numPr>
                <w:ilvl w:val="0"/>
                <w:numId w:val="81"/>
              </w:numPr>
              <w:spacing w:after="0" w:line="360" w:lineRule="auto"/>
              <w:ind w:right="12"/>
              <w:rPr>
                <w:color w:val="auto"/>
                <w:szCs w:val="24"/>
                <w:lang w:val="en-GB"/>
              </w:rPr>
            </w:pPr>
            <w:r w:rsidRPr="00B62B6F">
              <w:rPr>
                <w:color w:val="auto"/>
                <w:szCs w:val="24"/>
                <w:lang w:val="en-GB"/>
              </w:rPr>
              <w:t>Safety shoes</w:t>
            </w:r>
          </w:p>
          <w:p w:rsidR="00F22736" w:rsidRPr="00B62B6F" w:rsidRDefault="004622D4" w:rsidP="00796B56">
            <w:pPr>
              <w:numPr>
                <w:ilvl w:val="0"/>
                <w:numId w:val="81"/>
              </w:numPr>
              <w:spacing w:after="0" w:line="360" w:lineRule="auto"/>
              <w:ind w:right="12"/>
              <w:rPr>
                <w:color w:val="auto"/>
                <w:szCs w:val="24"/>
                <w:lang w:val="en-GB"/>
              </w:rPr>
            </w:pPr>
            <w:r w:rsidRPr="00B62B6F">
              <w:rPr>
                <w:color w:val="auto"/>
                <w:szCs w:val="24"/>
                <w:lang w:val="en-ZW"/>
              </w:rPr>
              <w:t>Gloves</w:t>
            </w:r>
            <w:r w:rsidRPr="00B62B6F">
              <w:rPr>
                <w:iCs/>
                <w:color w:val="auto"/>
                <w:szCs w:val="24"/>
                <w:lang w:val="en-ZW"/>
              </w:rPr>
              <w:t xml:space="preserve"> </w:t>
            </w:r>
          </w:p>
          <w:p w:rsidR="00F22736" w:rsidRPr="00B62B6F" w:rsidRDefault="004622D4" w:rsidP="00796B56">
            <w:pPr>
              <w:pStyle w:val="ListParagraph"/>
              <w:numPr>
                <w:ilvl w:val="0"/>
                <w:numId w:val="146"/>
              </w:numPr>
              <w:spacing w:after="0" w:line="360" w:lineRule="auto"/>
              <w:ind w:right="12"/>
              <w:rPr>
                <w:iCs/>
                <w:color w:val="auto"/>
                <w:szCs w:val="24"/>
                <w:lang w:val="en-ZW"/>
              </w:rPr>
            </w:pPr>
            <w:r w:rsidRPr="00B62B6F">
              <w:rPr>
                <w:iCs/>
                <w:color w:val="auto"/>
                <w:szCs w:val="24"/>
                <w:lang w:val="en-ZW"/>
              </w:rPr>
              <w:t>Fabric</w:t>
            </w:r>
            <w:r w:rsidRPr="00B62B6F">
              <w:rPr>
                <w:bCs/>
                <w:iCs/>
                <w:color w:val="auto"/>
                <w:szCs w:val="24"/>
                <w:lang w:val="en-ZW"/>
              </w:rPr>
              <w:t xml:space="preserve"> preparation.</w:t>
            </w:r>
          </w:p>
          <w:p w:rsidR="00F22736" w:rsidRPr="00B62B6F" w:rsidRDefault="004622D4" w:rsidP="00796B56">
            <w:pPr>
              <w:pStyle w:val="ListParagraph"/>
              <w:numPr>
                <w:ilvl w:val="0"/>
                <w:numId w:val="146"/>
              </w:numPr>
              <w:spacing w:after="0" w:line="360" w:lineRule="auto"/>
              <w:ind w:right="12"/>
              <w:rPr>
                <w:bCs/>
                <w:color w:val="auto"/>
                <w:szCs w:val="24"/>
                <w:lang w:val="en-ZW"/>
              </w:rPr>
            </w:pPr>
            <w:r w:rsidRPr="00B62B6F">
              <w:rPr>
                <w:bCs/>
                <w:color w:val="auto"/>
                <w:szCs w:val="24"/>
                <w:lang w:val="en-ZW"/>
              </w:rPr>
              <w:t>Methods of fabric decoration</w:t>
            </w:r>
          </w:p>
          <w:p w:rsidR="00F22736" w:rsidRPr="00B62B6F" w:rsidRDefault="004622D4" w:rsidP="00E046DE">
            <w:pPr>
              <w:pStyle w:val="ListParagraph"/>
              <w:numPr>
                <w:ilvl w:val="0"/>
                <w:numId w:val="241"/>
              </w:numPr>
              <w:spacing w:after="0" w:line="360" w:lineRule="auto"/>
              <w:ind w:right="12"/>
              <w:rPr>
                <w:color w:val="auto"/>
                <w:szCs w:val="24"/>
                <w:lang w:val="en-ZW"/>
              </w:rPr>
            </w:pPr>
            <w:r w:rsidRPr="00B62B6F">
              <w:rPr>
                <w:color w:val="auto"/>
                <w:szCs w:val="24"/>
                <w:lang w:val="en-ZW"/>
              </w:rPr>
              <w:t>Embroidery.</w:t>
            </w:r>
          </w:p>
          <w:p w:rsidR="00F22736" w:rsidRPr="00B62B6F" w:rsidRDefault="004622D4" w:rsidP="00796B56">
            <w:pPr>
              <w:numPr>
                <w:ilvl w:val="0"/>
                <w:numId w:val="82"/>
              </w:numPr>
              <w:spacing w:after="0" w:line="360" w:lineRule="auto"/>
              <w:ind w:right="12"/>
              <w:rPr>
                <w:color w:val="auto"/>
                <w:szCs w:val="24"/>
                <w:lang w:val="en-ZW"/>
              </w:rPr>
            </w:pPr>
            <w:r w:rsidRPr="00B62B6F">
              <w:rPr>
                <w:color w:val="auto"/>
                <w:szCs w:val="24"/>
                <w:lang w:val="en-ZW"/>
              </w:rPr>
              <w:t>Batik</w:t>
            </w:r>
          </w:p>
        </w:tc>
        <w:tc>
          <w:tcPr>
            <w:tcW w:w="175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82"/>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82"/>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82"/>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82"/>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82"/>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82"/>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980DEF">
        <w:trPr>
          <w:trHeight w:val="755"/>
        </w:trPr>
        <w:tc>
          <w:tcPr>
            <w:tcW w:w="1276" w:type="pct"/>
            <w:tcBorders>
              <w:top w:val="single" w:sz="4" w:space="0" w:color="auto"/>
              <w:left w:val="single" w:sz="4" w:space="0" w:color="auto"/>
              <w:bottom w:val="single" w:sz="4" w:space="0" w:color="auto"/>
              <w:right w:val="single" w:sz="4" w:space="0" w:color="auto"/>
            </w:tcBorders>
          </w:tcPr>
          <w:p w:rsidR="00F22736" w:rsidRPr="00B62B6F" w:rsidRDefault="004622D4" w:rsidP="00E046DE">
            <w:pPr>
              <w:numPr>
                <w:ilvl w:val="0"/>
                <w:numId w:val="235"/>
              </w:numPr>
              <w:spacing w:after="0" w:line="360" w:lineRule="auto"/>
              <w:ind w:right="12"/>
              <w:rPr>
                <w:color w:val="auto"/>
                <w:szCs w:val="24"/>
                <w:lang w:val="en-ZW"/>
              </w:rPr>
            </w:pPr>
            <w:r w:rsidRPr="00B62B6F">
              <w:rPr>
                <w:bCs/>
                <w:color w:val="auto"/>
                <w:szCs w:val="24"/>
                <w:lang w:val="en-ZW"/>
              </w:rPr>
              <w:t>Finish decorated fabrics</w:t>
            </w:r>
            <w:r w:rsidRPr="00B62B6F">
              <w:rPr>
                <w:color w:val="auto"/>
                <w:szCs w:val="24"/>
                <w:lang w:val="en-ZW"/>
              </w:rPr>
              <w:t xml:space="preserve"> </w:t>
            </w:r>
          </w:p>
        </w:tc>
        <w:tc>
          <w:tcPr>
            <w:tcW w:w="1970"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47"/>
              </w:numPr>
              <w:spacing w:after="0" w:line="360" w:lineRule="auto"/>
              <w:ind w:right="12"/>
              <w:rPr>
                <w:iCs/>
                <w:color w:val="auto"/>
                <w:szCs w:val="24"/>
                <w:lang w:val="en-ZW"/>
              </w:rPr>
            </w:pPr>
            <w:r w:rsidRPr="00B62B6F">
              <w:rPr>
                <w:iCs/>
                <w:color w:val="auto"/>
                <w:szCs w:val="24"/>
                <w:lang w:val="en-ZW"/>
              </w:rPr>
              <w:t>Ways of finishing decorated  fabric</w:t>
            </w:r>
          </w:p>
          <w:p w:rsidR="00F22736" w:rsidRPr="00B62B6F" w:rsidRDefault="004622D4" w:rsidP="00796B56">
            <w:pPr>
              <w:numPr>
                <w:ilvl w:val="0"/>
                <w:numId w:val="83"/>
              </w:numPr>
              <w:spacing w:after="0" w:line="360" w:lineRule="auto"/>
              <w:ind w:right="12"/>
              <w:rPr>
                <w:color w:val="auto"/>
                <w:szCs w:val="24"/>
                <w:lang w:val="en-GB"/>
              </w:rPr>
            </w:pPr>
            <w:r w:rsidRPr="00B62B6F">
              <w:rPr>
                <w:color w:val="auto"/>
                <w:szCs w:val="24"/>
                <w:lang w:val="en-GB"/>
              </w:rPr>
              <w:t>Ironing</w:t>
            </w:r>
          </w:p>
          <w:p w:rsidR="00F22736" w:rsidRPr="00B62B6F" w:rsidRDefault="004622D4" w:rsidP="00796B56">
            <w:pPr>
              <w:numPr>
                <w:ilvl w:val="0"/>
                <w:numId w:val="83"/>
              </w:numPr>
              <w:spacing w:after="0" w:line="360" w:lineRule="auto"/>
              <w:ind w:right="12"/>
              <w:rPr>
                <w:color w:val="auto"/>
                <w:szCs w:val="24"/>
                <w:lang w:val="en-GB"/>
              </w:rPr>
            </w:pPr>
            <w:r w:rsidRPr="00B62B6F">
              <w:rPr>
                <w:color w:val="auto"/>
                <w:szCs w:val="24"/>
                <w:lang w:val="en-GB"/>
              </w:rPr>
              <w:t>Colour fasting</w:t>
            </w:r>
          </w:p>
          <w:p w:rsidR="00F22736" w:rsidRPr="00B62B6F" w:rsidRDefault="004622D4" w:rsidP="00796B56">
            <w:pPr>
              <w:numPr>
                <w:ilvl w:val="0"/>
                <w:numId w:val="83"/>
              </w:numPr>
              <w:spacing w:after="0" w:line="360" w:lineRule="auto"/>
              <w:ind w:right="12"/>
              <w:rPr>
                <w:color w:val="auto"/>
                <w:szCs w:val="24"/>
                <w:lang w:val="en-GB"/>
              </w:rPr>
            </w:pPr>
            <w:r w:rsidRPr="00B62B6F">
              <w:rPr>
                <w:color w:val="auto"/>
                <w:szCs w:val="24"/>
                <w:lang w:val="en-GB"/>
              </w:rPr>
              <w:lastRenderedPageBreak/>
              <w:t>Starching</w:t>
            </w:r>
          </w:p>
          <w:p w:rsidR="00F22736" w:rsidRPr="00B62B6F" w:rsidRDefault="004622D4" w:rsidP="00796B56">
            <w:pPr>
              <w:numPr>
                <w:ilvl w:val="0"/>
                <w:numId w:val="83"/>
              </w:numPr>
              <w:spacing w:after="0" w:line="360" w:lineRule="auto"/>
              <w:ind w:right="12"/>
              <w:rPr>
                <w:color w:val="auto"/>
                <w:szCs w:val="24"/>
                <w:lang w:val="en-GB"/>
              </w:rPr>
            </w:pPr>
            <w:r w:rsidRPr="00B62B6F">
              <w:rPr>
                <w:color w:val="auto"/>
                <w:szCs w:val="24"/>
                <w:lang w:val="en-ZW"/>
              </w:rPr>
              <w:t>Trimming</w:t>
            </w:r>
          </w:p>
          <w:p w:rsidR="00F22736" w:rsidRPr="00B62B6F" w:rsidRDefault="004622D4" w:rsidP="00796B56">
            <w:pPr>
              <w:numPr>
                <w:ilvl w:val="0"/>
                <w:numId w:val="83"/>
              </w:numPr>
              <w:spacing w:after="0" w:line="360" w:lineRule="auto"/>
              <w:ind w:right="12"/>
              <w:rPr>
                <w:color w:val="auto"/>
                <w:szCs w:val="24"/>
                <w:lang w:val="en-GB"/>
              </w:rPr>
            </w:pPr>
            <w:r w:rsidRPr="00B62B6F">
              <w:rPr>
                <w:color w:val="auto"/>
                <w:szCs w:val="24"/>
                <w:lang w:val="en-ZW"/>
              </w:rPr>
              <w:t>Hemming</w:t>
            </w:r>
          </w:p>
          <w:p w:rsidR="00F22736" w:rsidRPr="00B62B6F" w:rsidRDefault="004622D4" w:rsidP="00796B56">
            <w:pPr>
              <w:pStyle w:val="ListParagraph"/>
              <w:numPr>
                <w:ilvl w:val="0"/>
                <w:numId w:val="147"/>
              </w:numPr>
              <w:spacing w:after="0" w:line="360" w:lineRule="auto"/>
              <w:ind w:right="12"/>
              <w:rPr>
                <w:bCs/>
                <w:iCs/>
                <w:color w:val="auto"/>
                <w:szCs w:val="24"/>
                <w:lang w:val="en-ZW"/>
              </w:rPr>
            </w:pPr>
            <w:r w:rsidRPr="00B62B6F">
              <w:rPr>
                <w:bCs/>
                <w:iCs/>
                <w:color w:val="auto"/>
                <w:szCs w:val="24"/>
                <w:lang w:val="en-ZW"/>
              </w:rPr>
              <w:t>Ways of displaying fabrics</w:t>
            </w:r>
          </w:p>
          <w:p w:rsidR="00F22736" w:rsidRPr="00B62B6F" w:rsidRDefault="004622D4" w:rsidP="00796B56">
            <w:pPr>
              <w:numPr>
                <w:ilvl w:val="0"/>
                <w:numId w:val="84"/>
              </w:numPr>
              <w:spacing w:after="0" w:line="360" w:lineRule="auto"/>
              <w:ind w:right="12"/>
              <w:rPr>
                <w:bCs/>
                <w:iCs/>
                <w:color w:val="auto"/>
                <w:szCs w:val="24"/>
                <w:lang w:val="en-ZW"/>
              </w:rPr>
            </w:pPr>
            <w:r w:rsidRPr="00B62B6F">
              <w:rPr>
                <w:bCs/>
                <w:iCs/>
                <w:color w:val="auto"/>
                <w:szCs w:val="24"/>
                <w:lang w:val="en-ZW"/>
              </w:rPr>
              <w:t>Displaying cases</w:t>
            </w:r>
          </w:p>
          <w:p w:rsidR="00F22736" w:rsidRPr="00B62B6F" w:rsidRDefault="004622D4" w:rsidP="00796B56">
            <w:pPr>
              <w:numPr>
                <w:ilvl w:val="0"/>
                <w:numId w:val="84"/>
              </w:numPr>
              <w:spacing w:after="0" w:line="360" w:lineRule="auto"/>
              <w:ind w:right="12"/>
              <w:rPr>
                <w:bCs/>
                <w:iCs/>
                <w:color w:val="auto"/>
                <w:szCs w:val="24"/>
                <w:lang w:val="en-ZW"/>
              </w:rPr>
            </w:pPr>
            <w:r w:rsidRPr="00B62B6F">
              <w:rPr>
                <w:bCs/>
                <w:iCs/>
                <w:color w:val="auto"/>
                <w:szCs w:val="24"/>
                <w:lang w:val="en-ZW"/>
              </w:rPr>
              <w:t>Hangers</w:t>
            </w:r>
          </w:p>
          <w:p w:rsidR="00F22736" w:rsidRPr="00B62B6F" w:rsidRDefault="004622D4" w:rsidP="00796B56">
            <w:pPr>
              <w:numPr>
                <w:ilvl w:val="0"/>
                <w:numId w:val="84"/>
              </w:numPr>
              <w:spacing w:after="0" w:line="360" w:lineRule="auto"/>
              <w:ind w:right="12"/>
              <w:rPr>
                <w:bCs/>
                <w:iCs/>
                <w:color w:val="auto"/>
                <w:szCs w:val="24"/>
                <w:lang w:val="en-ZW"/>
              </w:rPr>
            </w:pPr>
            <w:r w:rsidRPr="00B62B6F">
              <w:rPr>
                <w:bCs/>
                <w:iCs/>
                <w:color w:val="auto"/>
                <w:szCs w:val="24"/>
                <w:lang w:val="en-ZW"/>
              </w:rPr>
              <w:t>Shelves</w:t>
            </w:r>
          </w:p>
          <w:p w:rsidR="00F22736" w:rsidRPr="00B62B6F" w:rsidRDefault="004622D4" w:rsidP="00796B56">
            <w:pPr>
              <w:numPr>
                <w:ilvl w:val="0"/>
                <w:numId w:val="84"/>
              </w:numPr>
              <w:spacing w:after="0" w:line="360" w:lineRule="auto"/>
              <w:ind w:right="12"/>
              <w:rPr>
                <w:bCs/>
                <w:iCs/>
                <w:color w:val="auto"/>
                <w:szCs w:val="24"/>
                <w:lang w:val="en-ZW"/>
              </w:rPr>
            </w:pPr>
            <w:r w:rsidRPr="00B62B6F">
              <w:rPr>
                <w:bCs/>
                <w:iCs/>
                <w:color w:val="auto"/>
                <w:szCs w:val="24"/>
                <w:lang w:val="en-ZW"/>
              </w:rPr>
              <w:t>Cloth lines and pegs</w:t>
            </w:r>
          </w:p>
          <w:p w:rsidR="00F22736" w:rsidRPr="00B62B6F" w:rsidRDefault="004622D4" w:rsidP="00796B56">
            <w:pPr>
              <w:numPr>
                <w:ilvl w:val="0"/>
                <w:numId w:val="84"/>
              </w:numPr>
              <w:spacing w:after="0" w:line="360" w:lineRule="auto"/>
              <w:ind w:right="12"/>
              <w:rPr>
                <w:bCs/>
                <w:iCs/>
                <w:color w:val="auto"/>
                <w:szCs w:val="24"/>
                <w:lang w:val="en-ZW"/>
              </w:rPr>
            </w:pPr>
            <w:r w:rsidRPr="00B62B6F">
              <w:rPr>
                <w:bCs/>
                <w:iCs/>
                <w:color w:val="auto"/>
                <w:szCs w:val="24"/>
                <w:lang w:val="en-ZW"/>
              </w:rPr>
              <w:t>Frames</w:t>
            </w:r>
          </w:p>
          <w:p w:rsidR="00F22736" w:rsidRPr="00B62B6F" w:rsidRDefault="004622D4" w:rsidP="00796B56">
            <w:pPr>
              <w:pStyle w:val="ListParagraph"/>
              <w:numPr>
                <w:ilvl w:val="0"/>
                <w:numId w:val="147"/>
              </w:numPr>
              <w:spacing w:after="0" w:line="360" w:lineRule="auto"/>
              <w:ind w:right="12"/>
              <w:rPr>
                <w:bCs/>
                <w:iCs/>
                <w:color w:val="auto"/>
                <w:szCs w:val="24"/>
                <w:lang w:val="en-ZW"/>
              </w:rPr>
            </w:pPr>
            <w:r w:rsidRPr="00B62B6F">
              <w:rPr>
                <w:bCs/>
                <w:iCs/>
                <w:color w:val="auto"/>
                <w:szCs w:val="24"/>
                <w:lang w:val="en-ZW"/>
              </w:rPr>
              <w:t>Packaging of decorated fabric</w:t>
            </w:r>
          </w:p>
          <w:p w:rsidR="00F22736" w:rsidRPr="00B62B6F" w:rsidRDefault="004622D4" w:rsidP="00796B56">
            <w:pPr>
              <w:pStyle w:val="ListParagraph"/>
              <w:numPr>
                <w:ilvl w:val="0"/>
                <w:numId w:val="147"/>
              </w:numPr>
              <w:spacing w:after="0" w:line="360" w:lineRule="auto"/>
              <w:ind w:right="12"/>
              <w:rPr>
                <w:bCs/>
                <w:iCs/>
                <w:color w:val="auto"/>
                <w:szCs w:val="24"/>
                <w:lang w:val="en-ZW"/>
              </w:rPr>
            </w:pPr>
            <w:r w:rsidRPr="00B62B6F">
              <w:rPr>
                <w:bCs/>
                <w:iCs/>
                <w:color w:val="auto"/>
                <w:szCs w:val="24"/>
                <w:lang w:val="en-ZW"/>
              </w:rPr>
              <w:t>Categories of packaging</w:t>
            </w:r>
          </w:p>
          <w:p w:rsidR="00F22736" w:rsidRPr="00B62B6F" w:rsidRDefault="004622D4" w:rsidP="00796B56">
            <w:pPr>
              <w:numPr>
                <w:ilvl w:val="0"/>
                <w:numId w:val="85"/>
              </w:numPr>
              <w:spacing w:after="0" w:line="360" w:lineRule="auto"/>
              <w:ind w:right="12"/>
              <w:rPr>
                <w:bCs/>
                <w:iCs/>
                <w:color w:val="auto"/>
                <w:szCs w:val="24"/>
                <w:lang w:val="en-ZW"/>
              </w:rPr>
            </w:pPr>
            <w:r w:rsidRPr="00B62B6F">
              <w:rPr>
                <w:bCs/>
                <w:iCs/>
                <w:color w:val="auto"/>
                <w:szCs w:val="24"/>
                <w:lang w:val="en-ZW"/>
              </w:rPr>
              <w:t>Display</w:t>
            </w:r>
          </w:p>
          <w:p w:rsidR="00F22736" w:rsidRPr="00B62B6F" w:rsidRDefault="004622D4" w:rsidP="00796B56">
            <w:pPr>
              <w:numPr>
                <w:ilvl w:val="0"/>
                <w:numId w:val="85"/>
              </w:numPr>
              <w:spacing w:after="0" w:line="360" w:lineRule="auto"/>
              <w:ind w:right="12"/>
              <w:rPr>
                <w:bCs/>
                <w:iCs/>
                <w:color w:val="auto"/>
                <w:szCs w:val="24"/>
                <w:lang w:val="en-ZW"/>
              </w:rPr>
            </w:pPr>
            <w:r w:rsidRPr="00B62B6F">
              <w:rPr>
                <w:bCs/>
                <w:iCs/>
                <w:color w:val="auto"/>
                <w:szCs w:val="24"/>
                <w:lang w:val="en-ZW"/>
              </w:rPr>
              <w:t>Storage</w:t>
            </w:r>
          </w:p>
          <w:p w:rsidR="00F22736" w:rsidRPr="00B62B6F" w:rsidRDefault="004622D4" w:rsidP="00796B56">
            <w:pPr>
              <w:numPr>
                <w:ilvl w:val="0"/>
                <w:numId w:val="85"/>
              </w:numPr>
              <w:spacing w:after="0" w:line="360" w:lineRule="auto"/>
              <w:ind w:right="12"/>
              <w:rPr>
                <w:bCs/>
                <w:iCs/>
                <w:color w:val="auto"/>
                <w:szCs w:val="24"/>
                <w:lang w:val="en-ZW"/>
              </w:rPr>
            </w:pPr>
            <w:r w:rsidRPr="00B62B6F">
              <w:rPr>
                <w:bCs/>
                <w:iCs/>
                <w:color w:val="auto"/>
                <w:szCs w:val="24"/>
                <w:lang w:val="en-ZW"/>
              </w:rPr>
              <w:t>shipping</w:t>
            </w:r>
          </w:p>
          <w:p w:rsidR="00F22736" w:rsidRPr="00B62B6F" w:rsidRDefault="00F22736" w:rsidP="00B62B6F">
            <w:pPr>
              <w:spacing w:after="0" w:line="360" w:lineRule="auto"/>
              <w:ind w:left="10" w:right="12"/>
              <w:rPr>
                <w:b/>
                <w:bCs/>
                <w:i/>
                <w:iCs/>
                <w:color w:val="auto"/>
                <w:szCs w:val="24"/>
                <w:lang w:val="en-ZW"/>
              </w:rPr>
            </w:pPr>
          </w:p>
        </w:tc>
        <w:tc>
          <w:tcPr>
            <w:tcW w:w="1754"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86"/>
              </w:numPr>
              <w:spacing w:after="0" w:line="360" w:lineRule="auto"/>
              <w:ind w:right="12"/>
              <w:rPr>
                <w:color w:val="auto"/>
                <w:szCs w:val="24"/>
                <w:lang w:val="en-ZA"/>
              </w:rPr>
            </w:pPr>
            <w:r w:rsidRPr="00B62B6F">
              <w:rPr>
                <w:color w:val="auto"/>
                <w:szCs w:val="24"/>
                <w:lang w:val="en-ZA"/>
              </w:rPr>
              <w:lastRenderedPageBreak/>
              <w:t xml:space="preserve">Practical </w:t>
            </w:r>
          </w:p>
          <w:p w:rsidR="00F22736" w:rsidRPr="00B62B6F" w:rsidRDefault="004622D4" w:rsidP="00796B56">
            <w:pPr>
              <w:numPr>
                <w:ilvl w:val="0"/>
                <w:numId w:val="86"/>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86"/>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86"/>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86"/>
              </w:numPr>
              <w:spacing w:after="0" w:line="360" w:lineRule="auto"/>
              <w:ind w:right="12"/>
              <w:rPr>
                <w:color w:val="auto"/>
                <w:szCs w:val="24"/>
                <w:lang w:val="en-ZA"/>
              </w:rPr>
            </w:pPr>
            <w:r w:rsidRPr="00B62B6F">
              <w:rPr>
                <w:color w:val="auto"/>
                <w:szCs w:val="24"/>
                <w:lang w:val="en-ZA"/>
              </w:rPr>
              <w:lastRenderedPageBreak/>
              <w:t>Written assessment</w:t>
            </w:r>
          </w:p>
          <w:p w:rsidR="00F22736" w:rsidRPr="00B62B6F" w:rsidRDefault="004622D4" w:rsidP="00796B56">
            <w:pPr>
              <w:numPr>
                <w:ilvl w:val="0"/>
                <w:numId w:val="86"/>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W"/>
              </w:rPr>
            </w:pPr>
          </w:p>
        </w:tc>
      </w:tr>
    </w:tbl>
    <w:p w:rsidR="00F22736" w:rsidRPr="00B62B6F" w:rsidRDefault="00F22736" w:rsidP="00B62B6F">
      <w:pPr>
        <w:spacing w:after="0" w:line="360" w:lineRule="auto"/>
        <w:ind w:left="10" w:right="12"/>
        <w:rPr>
          <w:b/>
          <w:color w:val="auto"/>
          <w:szCs w:val="24"/>
          <w:lang w:val="en-ZA"/>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Suggested Methods of Instruction</w:t>
      </w:r>
    </w:p>
    <w:p w:rsidR="00F22736" w:rsidRPr="00B62B6F" w:rsidRDefault="004622D4" w:rsidP="00B62B6F">
      <w:pPr>
        <w:numPr>
          <w:ilvl w:val="0"/>
          <w:numId w:val="22"/>
        </w:numPr>
        <w:spacing w:after="0" w:line="360" w:lineRule="auto"/>
        <w:ind w:right="12"/>
        <w:rPr>
          <w:color w:val="auto"/>
          <w:szCs w:val="24"/>
          <w:lang w:val="en-ZW"/>
        </w:rPr>
      </w:pPr>
      <w:r w:rsidRPr="00B62B6F">
        <w:rPr>
          <w:color w:val="auto"/>
          <w:szCs w:val="24"/>
          <w:lang w:val="en-ZW"/>
        </w:rPr>
        <w:t xml:space="preserve">Direct instruction </w:t>
      </w:r>
    </w:p>
    <w:p w:rsidR="00F22736" w:rsidRPr="00B62B6F" w:rsidRDefault="004622D4" w:rsidP="00B62B6F">
      <w:pPr>
        <w:numPr>
          <w:ilvl w:val="0"/>
          <w:numId w:val="22"/>
        </w:numPr>
        <w:spacing w:after="0" w:line="360" w:lineRule="auto"/>
        <w:ind w:right="12"/>
        <w:rPr>
          <w:color w:val="auto"/>
          <w:szCs w:val="24"/>
          <w:lang w:val="en-ZW"/>
        </w:rPr>
      </w:pPr>
      <w:r w:rsidRPr="00B62B6F">
        <w:rPr>
          <w:color w:val="auto"/>
          <w:szCs w:val="24"/>
          <w:lang w:val="en-ZW"/>
        </w:rPr>
        <w:t>Project</w:t>
      </w:r>
    </w:p>
    <w:p w:rsidR="00F22736" w:rsidRPr="00B62B6F" w:rsidRDefault="004622D4" w:rsidP="00B62B6F">
      <w:pPr>
        <w:numPr>
          <w:ilvl w:val="0"/>
          <w:numId w:val="22"/>
        </w:numPr>
        <w:spacing w:after="0" w:line="360" w:lineRule="auto"/>
        <w:ind w:right="12"/>
        <w:rPr>
          <w:color w:val="auto"/>
          <w:szCs w:val="24"/>
          <w:lang w:val="en-ZW"/>
        </w:rPr>
      </w:pPr>
      <w:r w:rsidRPr="00B62B6F">
        <w:rPr>
          <w:color w:val="auto"/>
          <w:szCs w:val="24"/>
          <w:lang w:val="en-ZW"/>
        </w:rPr>
        <w:t>Case studies</w:t>
      </w:r>
    </w:p>
    <w:p w:rsidR="00F22736" w:rsidRPr="00B62B6F" w:rsidRDefault="004622D4" w:rsidP="00B62B6F">
      <w:pPr>
        <w:numPr>
          <w:ilvl w:val="0"/>
          <w:numId w:val="22"/>
        </w:numPr>
        <w:spacing w:after="0" w:line="360" w:lineRule="auto"/>
        <w:ind w:right="12"/>
        <w:rPr>
          <w:color w:val="auto"/>
          <w:szCs w:val="24"/>
          <w:lang w:val="en-ZW"/>
        </w:rPr>
      </w:pPr>
      <w:r w:rsidRPr="00B62B6F">
        <w:rPr>
          <w:color w:val="auto"/>
          <w:szCs w:val="24"/>
          <w:lang w:val="en-ZW"/>
        </w:rPr>
        <w:t>Field trips</w:t>
      </w:r>
    </w:p>
    <w:p w:rsidR="00F22736" w:rsidRPr="00B62B6F" w:rsidRDefault="004622D4" w:rsidP="00B62B6F">
      <w:pPr>
        <w:numPr>
          <w:ilvl w:val="0"/>
          <w:numId w:val="22"/>
        </w:numPr>
        <w:spacing w:after="0" w:line="360" w:lineRule="auto"/>
        <w:ind w:right="12"/>
        <w:rPr>
          <w:color w:val="auto"/>
          <w:szCs w:val="24"/>
          <w:lang w:val="en-ZW"/>
        </w:rPr>
      </w:pPr>
      <w:r w:rsidRPr="00B62B6F">
        <w:rPr>
          <w:color w:val="auto"/>
          <w:szCs w:val="24"/>
          <w:lang w:val="en-ZW"/>
        </w:rPr>
        <w:t>Discussions</w:t>
      </w:r>
    </w:p>
    <w:p w:rsidR="00F22736" w:rsidRPr="00B62B6F" w:rsidRDefault="004622D4" w:rsidP="00B62B6F">
      <w:pPr>
        <w:numPr>
          <w:ilvl w:val="0"/>
          <w:numId w:val="22"/>
        </w:numPr>
        <w:spacing w:after="0" w:line="360" w:lineRule="auto"/>
        <w:ind w:right="12"/>
        <w:rPr>
          <w:color w:val="auto"/>
          <w:szCs w:val="24"/>
          <w:lang w:val="en-ZW"/>
        </w:rPr>
      </w:pPr>
      <w:r w:rsidRPr="00B62B6F">
        <w:rPr>
          <w:color w:val="auto"/>
          <w:szCs w:val="24"/>
          <w:lang w:val="en-ZW"/>
        </w:rPr>
        <w:t>Demonstration by trainer</w:t>
      </w:r>
    </w:p>
    <w:p w:rsidR="00F22736" w:rsidRPr="00B62B6F" w:rsidRDefault="00F22736" w:rsidP="00B62B6F">
      <w:pPr>
        <w:spacing w:after="0" w:line="360" w:lineRule="auto"/>
        <w:ind w:left="10" w:right="12"/>
        <w:rPr>
          <w:b/>
          <w:color w:val="auto"/>
          <w:szCs w:val="24"/>
          <w:lang w:val="en-ZW"/>
        </w:rPr>
      </w:pPr>
    </w:p>
    <w:p w:rsidR="00F22736" w:rsidRPr="00B62B6F" w:rsidRDefault="004622D4" w:rsidP="00B62B6F">
      <w:pPr>
        <w:spacing w:after="0" w:line="360" w:lineRule="auto"/>
        <w:ind w:left="10" w:right="12"/>
        <w:rPr>
          <w:b/>
          <w:color w:val="auto"/>
          <w:szCs w:val="24"/>
          <w:lang w:val="en-ZW"/>
        </w:rPr>
      </w:pPr>
      <w:bookmarkStart w:id="94" w:name="_Hlk180392469"/>
      <w:r w:rsidRPr="00B62B6F">
        <w:rPr>
          <w:b/>
          <w:color w:val="auto"/>
          <w:szCs w:val="24"/>
          <w:lang w:val="en-ZW"/>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2206"/>
        <w:gridCol w:w="3015"/>
        <w:gridCol w:w="1149"/>
        <w:gridCol w:w="1748"/>
      </w:tblGrid>
      <w:tr w:rsidR="00F22736" w:rsidRPr="00B62B6F">
        <w:tc>
          <w:tcPr>
            <w:tcW w:w="710"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S/No</w:t>
            </w:r>
          </w:p>
        </w:tc>
        <w:tc>
          <w:tcPr>
            <w:tcW w:w="220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Category/item</w:t>
            </w:r>
          </w:p>
        </w:tc>
        <w:tc>
          <w:tcPr>
            <w:tcW w:w="3003"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Description/specifications</w:t>
            </w:r>
          </w:p>
        </w:tc>
        <w:tc>
          <w:tcPr>
            <w:tcW w:w="113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 xml:space="preserve">Quantity </w:t>
            </w:r>
          </w:p>
        </w:tc>
        <w:tc>
          <w:tcPr>
            <w:tcW w:w="173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Recommended ratio (item: Trainee)</w:t>
            </w:r>
          </w:p>
        </w:tc>
      </w:tr>
      <w:tr w:rsidR="00F22736" w:rsidRPr="00B62B6F">
        <w:tc>
          <w:tcPr>
            <w:tcW w:w="710"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1.</w:t>
            </w:r>
          </w:p>
        </w:tc>
        <w:tc>
          <w:tcPr>
            <w:tcW w:w="220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Learning materials</w:t>
            </w:r>
          </w:p>
        </w:tc>
        <w:tc>
          <w:tcPr>
            <w:tcW w:w="3003" w:type="dxa"/>
            <w:shd w:val="clear" w:color="auto" w:fill="auto"/>
          </w:tcPr>
          <w:p w:rsidR="00F22736" w:rsidRPr="00B62B6F" w:rsidRDefault="00F22736" w:rsidP="00B62B6F">
            <w:pPr>
              <w:spacing w:after="0" w:line="360" w:lineRule="auto"/>
              <w:ind w:left="10" w:right="12"/>
              <w:rPr>
                <w:b/>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b/>
                <w:color w:val="auto"/>
                <w:szCs w:val="24"/>
                <w:lang w:val="en-ZW"/>
              </w:rPr>
            </w:pPr>
          </w:p>
        </w:tc>
        <w:tc>
          <w:tcPr>
            <w:tcW w:w="1736" w:type="dxa"/>
            <w:shd w:val="clear" w:color="auto" w:fill="auto"/>
          </w:tcPr>
          <w:p w:rsidR="00F22736" w:rsidRPr="00B62B6F" w:rsidRDefault="00F22736" w:rsidP="00B62B6F">
            <w:pPr>
              <w:spacing w:after="0" w:line="360" w:lineRule="auto"/>
              <w:ind w:left="10" w:right="12"/>
              <w:rPr>
                <w:b/>
                <w:color w:val="auto"/>
                <w:szCs w:val="24"/>
                <w:lang w:val="en-ZW"/>
              </w:rPr>
            </w:pPr>
          </w:p>
        </w:tc>
      </w:tr>
      <w:tr w:rsidR="00F22736" w:rsidRPr="00B62B6F">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Reference books</w:t>
            </w:r>
          </w:p>
        </w:tc>
        <w:tc>
          <w:tcPr>
            <w:tcW w:w="3003" w:type="dxa"/>
            <w:shd w:val="clear" w:color="auto" w:fill="auto"/>
          </w:tcPr>
          <w:p w:rsidR="00F22736" w:rsidRPr="00B62B6F" w:rsidRDefault="004622D4" w:rsidP="00796B56">
            <w:pPr>
              <w:numPr>
                <w:ilvl w:val="0"/>
                <w:numId w:val="87"/>
              </w:numPr>
              <w:spacing w:after="0" w:line="360" w:lineRule="auto"/>
              <w:ind w:right="12"/>
              <w:rPr>
                <w:color w:val="auto"/>
                <w:szCs w:val="24"/>
                <w:lang w:val="en-ZW"/>
              </w:rPr>
            </w:pPr>
            <w:r w:rsidRPr="00B62B6F">
              <w:rPr>
                <w:color w:val="auto"/>
                <w:szCs w:val="24"/>
                <w:lang w:val="en-ZW"/>
              </w:rPr>
              <w:t>K.</w:t>
            </w:r>
            <w:r w:rsidR="00934F17">
              <w:rPr>
                <w:color w:val="auto"/>
                <w:szCs w:val="24"/>
                <w:lang w:val="en-ZW"/>
              </w:rPr>
              <w:t xml:space="preserve"> </w:t>
            </w:r>
            <w:proofErr w:type="spellStart"/>
            <w:r w:rsidRPr="00B62B6F">
              <w:rPr>
                <w:color w:val="auto"/>
                <w:szCs w:val="24"/>
                <w:lang w:val="en-ZW"/>
              </w:rPr>
              <w:t>McKelveyand</w:t>
            </w:r>
            <w:proofErr w:type="spellEnd"/>
            <w:r w:rsidRPr="00B62B6F">
              <w:rPr>
                <w:color w:val="auto"/>
                <w:szCs w:val="24"/>
                <w:lang w:val="en-ZW"/>
              </w:rPr>
              <w:t xml:space="preserve"> J </w:t>
            </w:r>
            <w:proofErr w:type="spellStart"/>
            <w:r w:rsidRPr="00B62B6F">
              <w:rPr>
                <w:color w:val="auto"/>
                <w:szCs w:val="24"/>
                <w:lang w:val="en-ZW"/>
              </w:rPr>
              <w:t>Munslow</w:t>
            </w:r>
            <w:proofErr w:type="spellEnd"/>
            <w:r w:rsidRPr="00B62B6F">
              <w:rPr>
                <w:color w:val="auto"/>
                <w:szCs w:val="24"/>
                <w:lang w:val="en-ZW"/>
              </w:rPr>
              <w:t>, Fashion design process,</w:t>
            </w:r>
            <w:r w:rsidR="00934F17">
              <w:rPr>
                <w:color w:val="auto"/>
                <w:szCs w:val="24"/>
                <w:lang w:val="en-ZW"/>
              </w:rPr>
              <w:t xml:space="preserve"> </w:t>
            </w:r>
            <w:r w:rsidRPr="00B62B6F">
              <w:rPr>
                <w:color w:val="auto"/>
                <w:szCs w:val="24"/>
                <w:lang w:val="en-ZW"/>
              </w:rPr>
              <w:t>innovation and practice</w:t>
            </w:r>
            <w:r w:rsidR="00934F17">
              <w:rPr>
                <w:color w:val="auto"/>
                <w:szCs w:val="24"/>
                <w:lang w:val="en-ZW"/>
              </w:rPr>
              <w:t xml:space="preserve"> </w:t>
            </w:r>
            <w:r w:rsidRPr="00B62B6F">
              <w:rPr>
                <w:color w:val="auto"/>
                <w:szCs w:val="24"/>
                <w:lang w:val="en-ZW"/>
              </w:rPr>
              <w:t xml:space="preserve">.John Wiley and sons </w:t>
            </w:r>
            <w:proofErr w:type="spellStart"/>
            <w:r w:rsidRPr="00B62B6F">
              <w:rPr>
                <w:color w:val="auto"/>
                <w:szCs w:val="24"/>
                <w:lang w:val="en-ZW"/>
              </w:rPr>
              <w:t>limited.United</w:t>
            </w:r>
            <w:proofErr w:type="spellEnd"/>
            <w:r w:rsidRPr="00B62B6F">
              <w:rPr>
                <w:color w:val="auto"/>
                <w:szCs w:val="24"/>
                <w:lang w:val="en-ZW"/>
              </w:rPr>
              <w:t xml:space="preserve"> Kingdom ,2</w:t>
            </w:r>
            <w:r w:rsidRPr="00B62B6F">
              <w:rPr>
                <w:color w:val="auto"/>
                <w:szCs w:val="24"/>
                <w:vertAlign w:val="superscript"/>
                <w:lang w:val="en-ZW"/>
              </w:rPr>
              <w:t>nd</w:t>
            </w:r>
            <w:r w:rsidRPr="00B62B6F">
              <w:rPr>
                <w:color w:val="auto"/>
                <w:szCs w:val="24"/>
                <w:lang w:val="en-ZW"/>
              </w:rPr>
              <w:t xml:space="preserve"> edition</w:t>
            </w:r>
          </w:p>
          <w:p w:rsidR="00F22736" w:rsidRPr="00B62B6F" w:rsidRDefault="004622D4" w:rsidP="00796B56">
            <w:pPr>
              <w:numPr>
                <w:ilvl w:val="0"/>
                <w:numId w:val="87"/>
              </w:numPr>
              <w:spacing w:after="0" w:line="360" w:lineRule="auto"/>
              <w:ind w:right="12"/>
              <w:rPr>
                <w:color w:val="auto"/>
                <w:szCs w:val="24"/>
                <w:lang w:val="en-ZW"/>
              </w:rPr>
            </w:pPr>
            <w:proofErr w:type="spellStart"/>
            <w:r w:rsidRPr="00B62B6F">
              <w:rPr>
                <w:color w:val="auto"/>
                <w:szCs w:val="24"/>
                <w:lang w:val="en-ZW"/>
              </w:rPr>
              <w:t>K.McKelveyand</w:t>
            </w:r>
            <w:proofErr w:type="spellEnd"/>
            <w:r w:rsidRPr="00B62B6F">
              <w:rPr>
                <w:color w:val="auto"/>
                <w:szCs w:val="24"/>
                <w:lang w:val="en-ZW"/>
              </w:rPr>
              <w:t xml:space="preserve"> J </w:t>
            </w:r>
            <w:proofErr w:type="spellStart"/>
            <w:r w:rsidRPr="00B62B6F">
              <w:rPr>
                <w:color w:val="auto"/>
                <w:szCs w:val="24"/>
                <w:lang w:val="en-ZW"/>
              </w:rPr>
              <w:t>Munslow</w:t>
            </w:r>
            <w:proofErr w:type="spellEnd"/>
            <w:proofErr w:type="gramStart"/>
            <w:r w:rsidRPr="00B62B6F">
              <w:rPr>
                <w:color w:val="auto"/>
                <w:szCs w:val="24"/>
                <w:lang w:val="en-ZW"/>
              </w:rPr>
              <w:t>,(</w:t>
            </w:r>
            <w:proofErr w:type="gramEnd"/>
            <w:r w:rsidRPr="00B62B6F">
              <w:rPr>
                <w:color w:val="auto"/>
                <w:szCs w:val="24"/>
                <w:lang w:val="en-ZW"/>
              </w:rPr>
              <w:t xml:space="preserve">2013),Fashion Design reference and </w:t>
            </w:r>
            <w:proofErr w:type="spellStart"/>
            <w:r w:rsidRPr="00B62B6F">
              <w:rPr>
                <w:color w:val="auto"/>
                <w:szCs w:val="24"/>
                <w:lang w:val="en-ZW"/>
              </w:rPr>
              <w:t>specification.Rockport</w:t>
            </w:r>
            <w:proofErr w:type="spellEnd"/>
            <w:r w:rsidRPr="00B62B6F">
              <w:rPr>
                <w:color w:val="auto"/>
                <w:szCs w:val="24"/>
                <w:lang w:val="en-ZW"/>
              </w:rPr>
              <w:t xml:space="preserve"> publishers.</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c>
          <w:tcPr>
            <w:tcW w:w="710"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2</w:t>
            </w:r>
          </w:p>
        </w:tc>
        <w:tc>
          <w:tcPr>
            <w:tcW w:w="220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Learning facilities &amp; infrastructure</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Lecture/theory room</w:t>
            </w:r>
          </w:p>
        </w:tc>
        <w:tc>
          <w:tcPr>
            <w:tcW w:w="300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60m</w:t>
            </w:r>
            <w:r w:rsidRPr="00B62B6F">
              <w:rPr>
                <w:color w:val="auto"/>
                <w:szCs w:val="24"/>
                <w:vertAlign w:val="superscript"/>
                <w:lang w:val="en-ZW"/>
              </w:rPr>
              <w:t>2</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Workshop</w:t>
            </w:r>
          </w:p>
        </w:tc>
        <w:tc>
          <w:tcPr>
            <w:tcW w:w="3003" w:type="dxa"/>
            <w:shd w:val="clear" w:color="auto" w:fill="auto"/>
          </w:tcPr>
          <w:p w:rsidR="00F22736" w:rsidRPr="00B62B6F" w:rsidRDefault="004622D4" w:rsidP="00B62B6F">
            <w:pPr>
              <w:spacing w:after="0" w:line="360" w:lineRule="auto"/>
              <w:ind w:left="10" w:right="12"/>
              <w:rPr>
                <w:color w:val="auto"/>
                <w:szCs w:val="24"/>
                <w:vertAlign w:val="superscript"/>
                <w:lang w:val="en-ZW"/>
              </w:rPr>
            </w:pPr>
            <w:r w:rsidRPr="00B62B6F">
              <w:rPr>
                <w:color w:val="auto"/>
                <w:szCs w:val="24"/>
                <w:lang w:val="en-ZW"/>
              </w:rPr>
              <w:t>150m</w:t>
            </w:r>
            <w:r w:rsidRPr="00B62B6F">
              <w:rPr>
                <w:color w:val="auto"/>
                <w:szCs w:val="24"/>
                <w:vertAlign w:val="superscript"/>
                <w:lang w:val="en-ZW"/>
              </w:rPr>
              <w:t>2</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68"/>
        </w:trPr>
        <w:tc>
          <w:tcPr>
            <w:tcW w:w="710"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3</w:t>
            </w:r>
          </w:p>
        </w:tc>
        <w:tc>
          <w:tcPr>
            <w:tcW w:w="220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Consumable materials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353"/>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Tailors chalk</w:t>
            </w:r>
          </w:p>
        </w:tc>
        <w:tc>
          <w:tcPr>
            <w:tcW w:w="300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Assorted </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2pkts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1:13</w:t>
            </w:r>
          </w:p>
        </w:tc>
      </w:tr>
      <w:tr w:rsidR="00F22736" w:rsidRPr="00B62B6F">
        <w:trPr>
          <w:trHeight w:val="353"/>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Tailors carbon.</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w:t>
            </w:r>
          </w:p>
        </w:tc>
      </w:tr>
      <w:tr w:rsidR="00F22736" w:rsidRPr="00B62B6F">
        <w:trPr>
          <w:trHeight w:val="353"/>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Manila paper.</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44"/>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Brown paper</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 roll</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44"/>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Polythene papers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244"/>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Old newspaper</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44"/>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Masking tape</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1:10</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Plain paper</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 reams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 Paraffin wax</w:t>
            </w:r>
          </w:p>
          <w:p w:rsidR="00F22736" w:rsidRPr="00B62B6F" w:rsidRDefault="00F22736" w:rsidP="00B62B6F">
            <w:pPr>
              <w:spacing w:after="0" w:line="360" w:lineRule="auto"/>
              <w:ind w:left="10" w:right="12"/>
              <w:rPr>
                <w:color w:val="auto"/>
                <w:szCs w:val="24"/>
                <w:lang w:val="en-ZW"/>
              </w:rPr>
            </w:pP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5kgs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Bee Wax.</w:t>
            </w:r>
          </w:p>
          <w:p w:rsidR="00F22736" w:rsidRPr="00B62B6F" w:rsidRDefault="00F22736" w:rsidP="00B62B6F">
            <w:pPr>
              <w:spacing w:after="0" w:line="360" w:lineRule="auto"/>
              <w:ind w:left="10" w:right="12"/>
              <w:rPr>
                <w:color w:val="auto"/>
                <w:szCs w:val="24"/>
                <w:lang w:val="en-ZW"/>
              </w:rPr>
            </w:pP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5kgs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Caustic soda</w:t>
            </w:r>
          </w:p>
          <w:p w:rsidR="00F22736" w:rsidRPr="00B62B6F" w:rsidRDefault="00F22736" w:rsidP="00B62B6F">
            <w:pPr>
              <w:spacing w:after="0" w:line="360" w:lineRule="auto"/>
              <w:ind w:left="10" w:right="12"/>
              <w:rPr>
                <w:color w:val="auto"/>
                <w:szCs w:val="24"/>
                <w:lang w:val="en-ZW"/>
              </w:rPr>
            </w:pP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15kgs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 dyes</w:t>
            </w:r>
          </w:p>
          <w:p w:rsidR="00F22736" w:rsidRPr="00B62B6F" w:rsidRDefault="00F22736" w:rsidP="00B62B6F">
            <w:pPr>
              <w:spacing w:after="0" w:line="360" w:lineRule="auto"/>
              <w:ind w:left="10" w:right="12"/>
              <w:rPr>
                <w:color w:val="auto"/>
                <w:szCs w:val="24"/>
                <w:lang w:val="en-ZW"/>
              </w:rPr>
            </w:pP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15kgs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 fabrics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 rolls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1:13</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Hand embroidery thread.</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Sewing machine embroidery thread.</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Bleach</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15litrs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Water</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 Hydro sulphate</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15kgs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Lighter/matchstick</w:t>
            </w:r>
          </w:p>
          <w:p w:rsidR="00F22736" w:rsidRPr="00B62B6F" w:rsidRDefault="004622D4" w:rsidP="00B62B6F">
            <w:pPr>
              <w:spacing w:after="0" w:line="360" w:lineRule="auto"/>
              <w:ind w:left="10" w:right="12"/>
              <w:rPr>
                <w:color w:val="auto"/>
                <w:szCs w:val="24"/>
                <w:lang w:val="en-ZW"/>
              </w:rPr>
            </w:pPr>
            <w:r w:rsidRPr="00B62B6F">
              <w:rPr>
                <w:color w:val="auto"/>
                <w:szCs w:val="24"/>
                <w:lang w:val="en-ZW"/>
              </w:rPr>
              <w:t>6 kg Gas cylinder and burner</w:t>
            </w:r>
          </w:p>
          <w:p w:rsidR="00F22736" w:rsidRPr="00B62B6F" w:rsidRDefault="00F22736" w:rsidP="00B62B6F">
            <w:pPr>
              <w:spacing w:after="0" w:line="360" w:lineRule="auto"/>
              <w:ind w:left="10" w:right="12"/>
              <w:rPr>
                <w:color w:val="auto"/>
                <w:szCs w:val="24"/>
                <w:lang w:val="en-ZW"/>
              </w:rPr>
            </w:pP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Soaps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5bars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Detergents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15liters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w:t>
            </w:r>
          </w:p>
        </w:tc>
      </w:tr>
      <w:tr w:rsidR="00F22736" w:rsidRPr="00B62B6F">
        <w:tc>
          <w:tcPr>
            <w:tcW w:w="710"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4</w:t>
            </w:r>
          </w:p>
        </w:tc>
        <w:tc>
          <w:tcPr>
            <w:tcW w:w="2206" w:type="dxa"/>
            <w:tcBorders>
              <w:bottom w:val="single" w:sz="4" w:space="0" w:color="auto"/>
            </w:tcBorders>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Tools and Equipment</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2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Working stations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71"/>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Whiteboard</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29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 PPEs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9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Embroidery machines.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353"/>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Shears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53"/>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Thread clippers.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421"/>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Tracing wheel</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94"/>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Tape measure</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First aid kit</w:t>
            </w:r>
          </w:p>
        </w:tc>
        <w:tc>
          <w:tcPr>
            <w:tcW w:w="3003"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Full set</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A"/>
              </w:rPr>
              <w:t>Desktop computers/laptops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A"/>
              </w:rPr>
              <w:t xml:space="preserve"> Projector</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1pc</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 xml:space="preserve">Assorted </w:t>
            </w:r>
            <w:proofErr w:type="spellStart"/>
            <w:r w:rsidRPr="00B62B6F">
              <w:rPr>
                <w:color w:val="auto"/>
                <w:szCs w:val="24"/>
                <w:lang w:val="en-ZW"/>
              </w:rPr>
              <w:t>color</w:t>
            </w:r>
            <w:proofErr w:type="spellEnd"/>
            <w:r w:rsidRPr="00B62B6F">
              <w:rPr>
                <w:color w:val="auto"/>
                <w:szCs w:val="24"/>
                <w:lang w:val="en-ZW"/>
              </w:rPr>
              <w:t xml:space="preserve"> of whiteboard markers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Smart mobile phones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Working tables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10pcs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Rolls Flip Charts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 Flash Cards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Pegs</w:t>
            </w:r>
          </w:p>
          <w:p w:rsidR="00F22736" w:rsidRPr="00B62B6F" w:rsidRDefault="00F22736" w:rsidP="00B62B6F">
            <w:pPr>
              <w:spacing w:after="0" w:line="360" w:lineRule="auto"/>
              <w:ind w:left="10" w:right="12"/>
              <w:rPr>
                <w:color w:val="auto"/>
                <w:szCs w:val="24"/>
                <w:lang w:val="en-ZW"/>
              </w:rPr>
            </w:pP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5packets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 clips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 spoons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proofErr w:type="spellStart"/>
            <w:r w:rsidRPr="00B62B6F">
              <w:rPr>
                <w:color w:val="auto"/>
                <w:szCs w:val="24"/>
                <w:lang w:val="en-ZW"/>
              </w:rPr>
              <w:t>Sufurias</w:t>
            </w:r>
            <w:proofErr w:type="spellEnd"/>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Measuring jug</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Electric kettle</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Stirring rods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25psc</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Basins/ buckets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25psc</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 Embroidery hoops, </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20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Hand and machine embroidery needles</w:t>
            </w:r>
          </w:p>
        </w:tc>
        <w:tc>
          <w:tcPr>
            <w:tcW w:w="3003"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bl>
    <w:p w:rsidR="00F22736" w:rsidRPr="00B62B6F" w:rsidRDefault="00F22736" w:rsidP="00B62B6F">
      <w:pPr>
        <w:spacing w:after="0" w:line="360" w:lineRule="auto"/>
        <w:ind w:left="10" w:right="12"/>
        <w:rPr>
          <w:b/>
          <w:bCs/>
          <w:iCs/>
          <w:color w:val="auto"/>
          <w:szCs w:val="24"/>
          <w:lang w:val="en-ZW"/>
        </w:rPr>
      </w:pPr>
      <w:bookmarkStart w:id="95" w:name="_Toc190531147"/>
      <w:bookmarkEnd w:id="94"/>
    </w:p>
    <w:p w:rsidR="00732D89" w:rsidRDefault="00732D89" w:rsidP="00994C46">
      <w:pPr>
        <w:pStyle w:val="Heading2"/>
        <w:numPr>
          <w:ilvl w:val="0"/>
          <w:numId w:val="0"/>
        </w:numPr>
        <w:spacing w:after="0" w:line="360" w:lineRule="auto"/>
        <w:jc w:val="center"/>
        <w:rPr>
          <w:rFonts w:ascii="Times New Roman" w:hAnsi="Times New Roman" w:cs="Times New Roman"/>
          <w:b/>
          <w:color w:val="auto"/>
          <w:sz w:val="24"/>
          <w:szCs w:val="24"/>
          <w:lang w:val="en-ZW"/>
        </w:rPr>
        <w:sectPr w:rsidR="00732D89">
          <w:pgSz w:w="11906" w:h="16838"/>
          <w:pgMar w:top="270" w:right="1440" w:bottom="1440" w:left="1440" w:header="708" w:footer="708" w:gutter="0"/>
          <w:cols w:space="708"/>
          <w:docGrid w:linePitch="360"/>
        </w:sectPr>
      </w:pPr>
      <w:bookmarkStart w:id="96" w:name="_Toc172565368"/>
      <w:bookmarkStart w:id="97" w:name="_Toc190517520"/>
      <w:bookmarkStart w:id="98" w:name="_Toc190531148"/>
      <w:bookmarkStart w:id="99" w:name="_Toc194671903"/>
      <w:bookmarkStart w:id="100" w:name="_Toc194757641"/>
      <w:bookmarkStart w:id="101" w:name="_Toc197071585"/>
      <w:bookmarkEnd w:id="95"/>
    </w:p>
    <w:p w:rsidR="00F22736" w:rsidRPr="00B62B6F" w:rsidRDefault="004622D4" w:rsidP="00994C46">
      <w:pPr>
        <w:pStyle w:val="Heading2"/>
        <w:numPr>
          <w:ilvl w:val="0"/>
          <w:numId w:val="0"/>
        </w:numPr>
        <w:spacing w:after="0" w:line="360" w:lineRule="auto"/>
        <w:jc w:val="center"/>
        <w:rPr>
          <w:rFonts w:ascii="Times New Roman" w:hAnsi="Times New Roman" w:cs="Times New Roman"/>
          <w:b/>
          <w:color w:val="auto"/>
          <w:sz w:val="24"/>
          <w:szCs w:val="24"/>
          <w:lang w:val="en-ZW"/>
        </w:rPr>
      </w:pPr>
      <w:r w:rsidRPr="00B62B6F">
        <w:rPr>
          <w:rFonts w:ascii="Times New Roman" w:hAnsi="Times New Roman" w:cs="Times New Roman"/>
          <w:b/>
          <w:color w:val="auto"/>
          <w:sz w:val="24"/>
          <w:szCs w:val="24"/>
          <w:lang w:val="en-ZW"/>
        </w:rPr>
        <w:lastRenderedPageBreak/>
        <w:t>GENTS’ WEAR</w:t>
      </w:r>
      <w:bookmarkEnd w:id="96"/>
      <w:bookmarkEnd w:id="97"/>
      <w:bookmarkEnd w:id="98"/>
      <w:bookmarkEnd w:id="99"/>
      <w:bookmarkEnd w:id="100"/>
      <w:bookmarkEnd w:id="101"/>
    </w:p>
    <w:p w:rsidR="00F22736" w:rsidRPr="00B62B6F" w:rsidRDefault="004622D4" w:rsidP="00B62B6F">
      <w:pPr>
        <w:spacing w:line="360" w:lineRule="auto"/>
        <w:ind w:left="0" w:firstLine="0"/>
        <w:rPr>
          <w:b/>
          <w:bCs/>
          <w:color w:val="000000" w:themeColor="text1"/>
          <w:szCs w:val="24"/>
        </w:rPr>
      </w:pPr>
      <w:r w:rsidRPr="00B62B6F">
        <w:rPr>
          <w:b/>
          <w:color w:val="auto"/>
          <w:szCs w:val="24"/>
          <w:lang w:val="en-ZW"/>
        </w:rPr>
        <w:t>UNIT CODE:</w:t>
      </w:r>
      <w:r w:rsidRPr="00B62B6F">
        <w:rPr>
          <w:color w:val="auto"/>
          <w:szCs w:val="24"/>
          <w:lang w:val="en-ZW"/>
        </w:rPr>
        <w:t xml:space="preserve"> </w:t>
      </w:r>
      <w:r w:rsidRPr="00B62B6F">
        <w:rPr>
          <w:b/>
          <w:bCs/>
          <w:color w:val="000000" w:themeColor="text1"/>
          <w:szCs w:val="24"/>
        </w:rPr>
        <w:t xml:space="preserve"> </w:t>
      </w:r>
      <w:r w:rsidR="00980DEF" w:rsidRPr="00994C46">
        <w:rPr>
          <w:b/>
          <w:szCs w:val="24"/>
        </w:rPr>
        <w:t>0212 451 11A</w:t>
      </w:r>
    </w:p>
    <w:p w:rsidR="00F22736" w:rsidRPr="00B62B6F" w:rsidRDefault="00F22736" w:rsidP="00B62B6F">
      <w:pPr>
        <w:spacing w:after="0" w:line="360" w:lineRule="auto"/>
        <w:ind w:left="10" w:right="12"/>
        <w:rPr>
          <w:bCs/>
          <w:color w:val="auto"/>
          <w:szCs w:val="24"/>
          <w:lang w:val="en-ZW"/>
        </w:rPr>
      </w:pPr>
    </w:p>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UNIT DURATION: 240 Hours</w:t>
      </w:r>
      <w:r w:rsidRPr="00B62B6F">
        <w:rPr>
          <w:b/>
          <w:color w:val="auto"/>
          <w:szCs w:val="24"/>
          <w:lang w:val="en-ZW"/>
        </w:rPr>
        <w:tab/>
      </w: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 xml:space="preserve">Relationship to Occupational Standards: </w:t>
      </w:r>
      <w:r w:rsidRPr="00B62B6F">
        <w:rPr>
          <w:color w:val="auto"/>
          <w:szCs w:val="24"/>
          <w:lang w:val="en-ZA"/>
        </w:rPr>
        <w:t xml:space="preserve">This unit addresses the Unit of Competency: </w:t>
      </w:r>
      <w:r w:rsidRPr="00B62B6F">
        <w:rPr>
          <w:color w:val="auto"/>
          <w:szCs w:val="24"/>
          <w:lang w:val="en-ZW"/>
        </w:rPr>
        <w:t>Produce gents</w:t>
      </w:r>
      <w:r w:rsidR="008F3BB9" w:rsidRPr="00B62B6F">
        <w:rPr>
          <w:color w:val="auto"/>
          <w:szCs w:val="24"/>
          <w:lang w:val="en-ZW"/>
        </w:rPr>
        <w:t>’</w:t>
      </w:r>
      <w:r w:rsidRPr="00B62B6F">
        <w:rPr>
          <w:color w:val="auto"/>
          <w:szCs w:val="24"/>
          <w:lang w:val="en-ZW"/>
        </w:rPr>
        <w:t xml:space="preserve"> wear.</w:t>
      </w:r>
    </w:p>
    <w:p w:rsidR="00F22736" w:rsidRPr="00B62B6F" w:rsidRDefault="00F22736" w:rsidP="00B62B6F">
      <w:pPr>
        <w:spacing w:after="0" w:line="360" w:lineRule="auto"/>
        <w:ind w:left="10" w:right="12"/>
        <w:rPr>
          <w:b/>
          <w:color w:val="auto"/>
          <w:szCs w:val="24"/>
          <w:lang w:val="en-ZW"/>
        </w:rPr>
      </w:pPr>
    </w:p>
    <w:p w:rsidR="00F22736" w:rsidRPr="00B62B6F" w:rsidRDefault="004622D4" w:rsidP="00B62B6F">
      <w:pPr>
        <w:spacing w:after="0" w:line="360" w:lineRule="auto"/>
        <w:ind w:left="10" w:right="12"/>
        <w:rPr>
          <w:color w:val="auto"/>
          <w:szCs w:val="24"/>
          <w:lang w:val="en-ZW"/>
        </w:rPr>
      </w:pPr>
      <w:r w:rsidRPr="00B62B6F">
        <w:rPr>
          <w:b/>
          <w:color w:val="auto"/>
          <w:szCs w:val="24"/>
          <w:lang w:val="en-ZW"/>
        </w:rPr>
        <w:t>UNIT DESCRIPTION:</w:t>
      </w:r>
      <w:r w:rsidRPr="00B62B6F">
        <w:rPr>
          <w:color w:val="auto"/>
          <w:szCs w:val="24"/>
          <w:lang w:val="en-ZW"/>
        </w:rPr>
        <w:t xml:space="preserve"> </w:t>
      </w:r>
    </w:p>
    <w:p w:rsidR="00F22736" w:rsidRPr="00B62B6F" w:rsidRDefault="004622D4" w:rsidP="00B62B6F">
      <w:pPr>
        <w:spacing w:after="0" w:line="360" w:lineRule="auto"/>
        <w:ind w:left="10" w:right="12"/>
        <w:rPr>
          <w:color w:val="auto"/>
          <w:szCs w:val="24"/>
          <w:lang w:val="en-ZW"/>
        </w:rPr>
      </w:pPr>
      <w:r w:rsidRPr="00B62B6F">
        <w:rPr>
          <w:color w:val="auto"/>
          <w:szCs w:val="24"/>
          <w:lang w:val="en-ZW"/>
        </w:rPr>
        <w:t>This unit covers competencies required to produce g</w:t>
      </w:r>
      <w:r w:rsidR="00ED77E9" w:rsidRPr="00B62B6F">
        <w:rPr>
          <w:color w:val="auto"/>
          <w:szCs w:val="24"/>
          <w:lang w:val="en-ZW"/>
        </w:rPr>
        <w:t>ent’s wear. It involves plan</w:t>
      </w:r>
      <w:r w:rsidRPr="00B62B6F">
        <w:rPr>
          <w:color w:val="auto"/>
          <w:szCs w:val="24"/>
          <w:lang w:val="en-ZW"/>
        </w:rPr>
        <w:t xml:space="preserve"> gent’s</w:t>
      </w:r>
      <w:r w:rsidRPr="00B62B6F">
        <w:rPr>
          <w:bCs/>
          <w:color w:val="auto"/>
          <w:szCs w:val="24"/>
          <w:lang w:val="en-ZW"/>
        </w:rPr>
        <w:t xml:space="preserve"> garments construction</w:t>
      </w:r>
      <w:r w:rsidR="0024259D" w:rsidRPr="00B62B6F">
        <w:rPr>
          <w:color w:val="auto"/>
          <w:szCs w:val="24"/>
          <w:lang w:val="en-ZW"/>
        </w:rPr>
        <w:t>, develop</w:t>
      </w:r>
      <w:r w:rsidRPr="00B62B6F">
        <w:rPr>
          <w:color w:val="auto"/>
          <w:szCs w:val="24"/>
          <w:lang w:val="en-ZW"/>
        </w:rPr>
        <w:t xml:space="preserve"> gent’s</w:t>
      </w:r>
      <w:r w:rsidRPr="00B62B6F">
        <w:rPr>
          <w:bCs/>
          <w:color w:val="auto"/>
          <w:szCs w:val="24"/>
          <w:lang w:val="en-ZW"/>
        </w:rPr>
        <w:t xml:space="preserve"> garment patterns</w:t>
      </w:r>
      <w:r w:rsidR="0024259D" w:rsidRPr="00B62B6F">
        <w:rPr>
          <w:color w:val="auto"/>
          <w:szCs w:val="24"/>
          <w:lang w:val="en-ZW"/>
        </w:rPr>
        <w:t>, cut</w:t>
      </w:r>
      <w:r w:rsidRPr="00B62B6F">
        <w:rPr>
          <w:color w:val="auto"/>
          <w:szCs w:val="24"/>
          <w:lang w:val="en-ZW"/>
        </w:rPr>
        <w:t xml:space="preserve"> gent’s</w:t>
      </w:r>
      <w:r w:rsidRPr="00B62B6F">
        <w:rPr>
          <w:bCs/>
          <w:color w:val="auto"/>
          <w:szCs w:val="24"/>
          <w:lang w:val="en-ZW"/>
        </w:rPr>
        <w:t xml:space="preserve"> garment pieces</w:t>
      </w:r>
      <w:r w:rsidR="0024259D" w:rsidRPr="00B62B6F">
        <w:rPr>
          <w:color w:val="auto"/>
          <w:szCs w:val="24"/>
          <w:lang w:val="en-ZW"/>
        </w:rPr>
        <w:t xml:space="preserve">, assemble </w:t>
      </w:r>
      <w:r w:rsidRPr="00B62B6F">
        <w:rPr>
          <w:color w:val="auto"/>
          <w:szCs w:val="24"/>
          <w:lang w:val="en-ZW"/>
        </w:rPr>
        <w:t>gent’s</w:t>
      </w:r>
      <w:r w:rsidRPr="00B62B6F">
        <w:rPr>
          <w:bCs/>
          <w:color w:val="auto"/>
          <w:szCs w:val="24"/>
          <w:lang w:val="en-ZW"/>
        </w:rPr>
        <w:t xml:space="preserve"> garments </w:t>
      </w:r>
      <w:r w:rsidR="0024259D" w:rsidRPr="00B62B6F">
        <w:rPr>
          <w:color w:val="auto"/>
          <w:szCs w:val="24"/>
          <w:lang w:val="en-ZW"/>
        </w:rPr>
        <w:t>and finish</w:t>
      </w:r>
      <w:r w:rsidRPr="00B62B6F">
        <w:rPr>
          <w:color w:val="auto"/>
          <w:szCs w:val="24"/>
          <w:lang w:val="en-ZW"/>
        </w:rPr>
        <w:t xml:space="preserve"> constructed gent’s garments.</w:t>
      </w:r>
    </w:p>
    <w:p w:rsidR="0024259D" w:rsidRPr="00B62B6F" w:rsidRDefault="0024259D" w:rsidP="00B62B6F">
      <w:pPr>
        <w:spacing w:after="0" w:line="360" w:lineRule="auto"/>
        <w:ind w:left="90" w:hanging="90"/>
        <w:rPr>
          <w:rFonts w:eastAsia="Calibri"/>
          <w:b/>
          <w:color w:val="auto"/>
          <w:szCs w:val="24"/>
          <w:lang w:val="en-ZA"/>
        </w:rPr>
      </w:pPr>
      <w:r w:rsidRPr="00B62B6F">
        <w:rPr>
          <w:rFonts w:eastAsia="Calibri"/>
          <w:b/>
          <w:color w:val="auto"/>
          <w:szCs w:val="24"/>
          <w:lang w:val="en-ZA"/>
        </w:rPr>
        <w:t>Summary of Learning Outcomes</w:t>
      </w:r>
    </w:p>
    <w:tbl>
      <w:tblPr>
        <w:tblStyle w:val="TableGrid80"/>
        <w:tblpPr w:leftFromText="180" w:rightFromText="180" w:vertAnchor="text" w:horzAnchor="margin" w:tblpY="131"/>
        <w:tblW w:w="0" w:type="auto"/>
        <w:tblLook w:val="04A0" w:firstRow="1" w:lastRow="0" w:firstColumn="1" w:lastColumn="0" w:noHBand="0" w:noVBand="1"/>
      </w:tblPr>
      <w:tblGrid>
        <w:gridCol w:w="1296"/>
        <w:gridCol w:w="4531"/>
        <w:gridCol w:w="2785"/>
      </w:tblGrid>
      <w:tr w:rsidR="00161469" w:rsidRPr="00B62B6F" w:rsidTr="00161469">
        <w:tc>
          <w:tcPr>
            <w:tcW w:w="1296" w:type="dxa"/>
          </w:tcPr>
          <w:p w:rsidR="00161469" w:rsidRPr="00B62B6F" w:rsidRDefault="00161469" w:rsidP="00B62B6F">
            <w:pPr>
              <w:spacing w:before="120" w:after="120" w:line="360" w:lineRule="auto"/>
              <w:ind w:left="0" w:firstLine="0"/>
              <w:contextualSpacing/>
              <w:rPr>
                <w:rFonts w:eastAsia="Calibri"/>
                <w:b/>
                <w:color w:val="auto"/>
                <w:szCs w:val="24"/>
              </w:rPr>
            </w:pPr>
            <w:r w:rsidRPr="00B62B6F">
              <w:rPr>
                <w:rFonts w:eastAsia="Calibri"/>
                <w:b/>
                <w:color w:val="auto"/>
                <w:szCs w:val="24"/>
              </w:rPr>
              <w:t>S/No.</w:t>
            </w:r>
          </w:p>
        </w:tc>
        <w:tc>
          <w:tcPr>
            <w:tcW w:w="4531" w:type="dxa"/>
          </w:tcPr>
          <w:p w:rsidR="00161469" w:rsidRPr="00B62B6F" w:rsidRDefault="00161469" w:rsidP="00B62B6F">
            <w:pPr>
              <w:spacing w:before="120" w:after="120" w:line="360" w:lineRule="auto"/>
              <w:ind w:left="0" w:firstLine="0"/>
              <w:contextualSpacing/>
              <w:rPr>
                <w:rFonts w:eastAsia="Calibri"/>
                <w:color w:val="auto"/>
                <w:szCs w:val="24"/>
              </w:rPr>
            </w:pPr>
            <w:r w:rsidRPr="00B62B6F">
              <w:rPr>
                <w:rFonts w:eastAsia="Calibri"/>
                <w:b/>
                <w:color w:val="auto"/>
                <w:szCs w:val="24"/>
                <w:lang w:val="en-ZA"/>
              </w:rPr>
              <w:t>Learning Outcomes</w:t>
            </w:r>
          </w:p>
        </w:tc>
        <w:tc>
          <w:tcPr>
            <w:tcW w:w="2785" w:type="dxa"/>
          </w:tcPr>
          <w:p w:rsidR="00161469" w:rsidRPr="00B62B6F" w:rsidRDefault="00161469" w:rsidP="00B62B6F">
            <w:pPr>
              <w:spacing w:before="120" w:after="120" w:line="360" w:lineRule="auto"/>
              <w:ind w:left="0" w:firstLine="0"/>
              <w:contextualSpacing/>
              <w:rPr>
                <w:rFonts w:eastAsia="Calibri"/>
                <w:b/>
                <w:color w:val="auto"/>
                <w:szCs w:val="24"/>
              </w:rPr>
            </w:pPr>
            <w:r w:rsidRPr="00B62B6F">
              <w:rPr>
                <w:rFonts w:eastAsia="Calibri"/>
                <w:b/>
                <w:color w:val="auto"/>
                <w:szCs w:val="24"/>
              </w:rPr>
              <w:t>Duration( Hours)</w:t>
            </w:r>
          </w:p>
        </w:tc>
      </w:tr>
      <w:tr w:rsidR="00161469" w:rsidRPr="00B62B6F" w:rsidTr="00161469">
        <w:tc>
          <w:tcPr>
            <w:tcW w:w="1296" w:type="dxa"/>
          </w:tcPr>
          <w:p w:rsidR="00161469" w:rsidRPr="00B62B6F" w:rsidRDefault="00161469" w:rsidP="00796B56">
            <w:pPr>
              <w:pStyle w:val="ListParagraph"/>
              <w:numPr>
                <w:ilvl w:val="0"/>
                <w:numId w:val="119"/>
              </w:numPr>
              <w:spacing w:before="120" w:after="120" w:line="360" w:lineRule="auto"/>
              <w:rPr>
                <w:color w:val="auto"/>
                <w:szCs w:val="24"/>
                <w:lang w:val="en-ZW"/>
              </w:rPr>
            </w:pPr>
          </w:p>
          <w:p w:rsidR="00161469" w:rsidRPr="00B62B6F" w:rsidRDefault="00161469" w:rsidP="00B62B6F">
            <w:pPr>
              <w:pStyle w:val="ListParagraph"/>
              <w:spacing w:before="120" w:after="120" w:line="360" w:lineRule="auto"/>
              <w:ind w:left="630" w:firstLine="0"/>
              <w:rPr>
                <w:color w:val="auto"/>
                <w:szCs w:val="24"/>
                <w:lang w:val="en-ZW"/>
              </w:rPr>
            </w:pPr>
          </w:p>
        </w:tc>
        <w:tc>
          <w:tcPr>
            <w:tcW w:w="4531" w:type="dxa"/>
          </w:tcPr>
          <w:p w:rsidR="00161469" w:rsidRPr="00B62B6F" w:rsidRDefault="00161469" w:rsidP="00B62B6F">
            <w:pPr>
              <w:spacing w:after="0" w:line="360" w:lineRule="auto"/>
              <w:ind w:left="0" w:firstLine="0"/>
              <w:rPr>
                <w:szCs w:val="24"/>
                <w:lang w:val="en-ZW"/>
              </w:rPr>
            </w:pPr>
            <w:r w:rsidRPr="00B62B6F">
              <w:rPr>
                <w:bCs/>
                <w:color w:val="auto"/>
                <w:szCs w:val="24"/>
                <w:lang w:val="en-ZW"/>
              </w:rPr>
              <w:t xml:space="preserve">Plan </w:t>
            </w:r>
            <w:r w:rsidRPr="00B62B6F">
              <w:rPr>
                <w:color w:val="auto"/>
                <w:szCs w:val="24"/>
                <w:lang w:val="en-ZW"/>
              </w:rPr>
              <w:t>gent’s</w:t>
            </w:r>
            <w:r w:rsidRPr="00B62B6F">
              <w:rPr>
                <w:bCs/>
                <w:color w:val="auto"/>
                <w:szCs w:val="24"/>
                <w:lang w:val="en-ZW"/>
              </w:rPr>
              <w:t xml:space="preserve"> garments construction</w:t>
            </w:r>
            <w:r w:rsidRPr="00B62B6F">
              <w:rPr>
                <w:color w:val="auto"/>
                <w:szCs w:val="24"/>
                <w:lang w:val="en-ZW"/>
              </w:rPr>
              <w:t xml:space="preserve"> </w:t>
            </w:r>
          </w:p>
        </w:tc>
        <w:tc>
          <w:tcPr>
            <w:tcW w:w="2785" w:type="dxa"/>
          </w:tcPr>
          <w:p w:rsidR="00161469" w:rsidRPr="00B62B6F" w:rsidRDefault="00161469" w:rsidP="00B62B6F">
            <w:pPr>
              <w:spacing w:before="120" w:after="120" w:line="360" w:lineRule="auto"/>
              <w:ind w:left="0" w:firstLine="0"/>
              <w:contextualSpacing/>
              <w:rPr>
                <w:rFonts w:eastAsia="Calibri"/>
                <w:color w:val="auto"/>
                <w:szCs w:val="24"/>
              </w:rPr>
            </w:pPr>
            <w:r w:rsidRPr="00B62B6F">
              <w:rPr>
                <w:rFonts w:eastAsia="Calibri"/>
                <w:color w:val="auto"/>
                <w:szCs w:val="24"/>
              </w:rPr>
              <w:t>48</w:t>
            </w:r>
          </w:p>
        </w:tc>
      </w:tr>
      <w:tr w:rsidR="00161469" w:rsidRPr="00B62B6F" w:rsidTr="00161469">
        <w:tc>
          <w:tcPr>
            <w:tcW w:w="1296" w:type="dxa"/>
          </w:tcPr>
          <w:p w:rsidR="00161469" w:rsidRPr="00B62B6F" w:rsidRDefault="00161469" w:rsidP="00796B56">
            <w:pPr>
              <w:pStyle w:val="ListParagraph"/>
              <w:numPr>
                <w:ilvl w:val="0"/>
                <w:numId w:val="119"/>
              </w:numPr>
              <w:spacing w:before="120" w:after="120" w:line="360" w:lineRule="auto"/>
              <w:rPr>
                <w:color w:val="auto"/>
                <w:szCs w:val="24"/>
                <w:lang w:val="en-ZW"/>
              </w:rPr>
            </w:pPr>
          </w:p>
        </w:tc>
        <w:tc>
          <w:tcPr>
            <w:tcW w:w="4531" w:type="dxa"/>
          </w:tcPr>
          <w:p w:rsidR="00161469" w:rsidRPr="00B62B6F" w:rsidRDefault="00161469" w:rsidP="00B62B6F">
            <w:pPr>
              <w:spacing w:after="0" w:line="360" w:lineRule="auto"/>
              <w:ind w:left="0" w:firstLine="0"/>
              <w:rPr>
                <w:szCs w:val="24"/>
                <w:lang w:val="en-ZW"/>
              </w:rPr>
            </w:pPr>
            <w:r w:rsidRPr="00B62B6F">
              <w:rPr>
                <w:bCs/>
                <w:color w:val="auto"/>
                <w:szCs w:val="24"/>
                <w:lang w:val="en-ZW"/>
              </w:rPr>
              <w:t xml:space="preserve"> Develop </w:t>
            </w:r>
            <w:r w:rsidRPr="00B62B6F">
              <w:rPr>
                <w:color w:val="auto"/>
                <w:szCs w:val="24"/>
                <w:lang w:val="en-ZW"/>
              </w:rPr>
              <w:t>gent’s</w:t>
            </w:r>
            <w:r w:rsidRPr="00B62B6F">
              <w:rPr>
                <w:bCs/>
                <w:color w:val="auto"/>
                <w:szCs w:val="24"/>
                <w:lang w:val="en-ZW"/>
              </w:rPr>
              <w:t xml:space="preserve"> garment patterns</w:t>
            </w:r>
          </w:p>
        </w:tc>
        <w:tc>
          <w:tcPr>
            <w:tcW w:w="2785" w:type="dxa"/>
          </w:tcPr>
          <w:p w:rsidR="00161469" w:rsidRPr="00B62B6F" w:rsidRDefault="00161469" w:rsidP="00B62B6F">
            <w:pPr>
              <w:spacing w:before="120" w:after="120" w:line="360" w:lineRule="auto"/>
              <w:ind w:left="0" w:firstLine="0"/>
              <w:contextualSpacing/>
              <w:rPr>
                <w:rFonts w:eastAsia="Calibri"/>
                <w:color w:val="auto"/>
                <w:szCs w:val="24"/>
              </w:rPr>
            </w:pPr>
            <w:r w:rsidRPr="00B62B6F">
              <w:rPr>
                <w:rFonts w:eastAsia="Calibri"/>
                <w:color w:val="auto"/>
                <w:szCs w:val="24"/>
              </w:rPr>
              <w:t>48</w:t>
            </w:r>
          </w:p>
        </w:tc>
      </w:tr>
      <w:tr w:rsidR="00161469" w:rsidRPr="00B62B6F" w:rsidTr="00161469">
        <w:trPr>
          <w:trHeight w:val="415"/>
        </w:trPr>
        <w:tc>
          <w:tcPr>
            <w:tcW w:w="1296" w:type="dxa"/>
          </w:tcPr>
          <w:p w:rsidR="00161469" w:rsidRPr="00B62B6F" w:rsidRDefault="00161469" w:rsidP="00796B56">
            <w:pPr>
              <w:pStyle w:val="ListParagraph"/>
              <w:numPr>
                <w:ilvl w:val="0"/>
                <w:numId w:val="119"/>
              </w:numPr>
              <w:spacing w:before="120" w:after="120" w:line="360" w:lineRule="auto"/>
              <w:rPr>
                <w:color w:val="auto"/>
                <w:szCs w:val="24"/>
                <w:lang w:val="en-ZW"/>
              </w:rPr>
            </w:pPr>
          </w:p>
        </w:tc>
        <w:tc>
          <w:tcPr>
            <w:tcW w:w="4531" w:type="dxa"/>
          </w:tcPr>
          <w:p w:rsidR="00161469" w:rsidRPr="00B62B6F" w:rsidRDefault="00161469" w:rsidP="00B62B6F">
            <w:pPr>
              <w:spacing w:after="0" w:line="360" w:lineRule="auto"/>
              <w:ind w:left="0" w:firstLine="0"/>
              <w:rPr>
                <w:szCs w:val="24"/>
                <w:lang w:val="en-ZW"/>
              </w:rPr>
            </w:pPr>
            <w:r w:rsidRPr="00B62B6F">
              <w:rPr>
                <w:bCs/>
                <w:color w:val="auto"/>
                <w:szCs w:val="24"/>
                <w:lang w:val="en-ZW"/>
              </w:rPr>
              <w:t xml:space="preserve">Cut </w:t>
            </w:r>
            <w:r w:rsidRPr="00B62B6F">
              <w:rPr>
                <w:color w:val="auto"/>
                <w:szCs w:val="24"/>
                <w:lang w:val="en-ZW"/>
              </w:rPr>
              <w:t>gent’s</w:t>
            </w:r>
            <w:r w:rsidRPr="00B62B6F">
              <w:rPr>
                <w:bCs/>
                <w:color w:val="auto"/>
                <w:szCs w:val="24"/>
                <w:lang w:val="en-ZW"/>
              </w:rPr>
              <w:t xml:space="preserve"> garment pieces </w:t>
            </w:r>
          </w:p>
        </w:tc>
        <w:tc>
          <w:tcPr>
            <w:tcW w:w="2785" w:type="dxa"/>
          </w:tcPr>
          <w:p w:rsidR="00161469" w:rsidRPr="00B62B6F" w:rsidRDefault="00161469" w:rsidP="00B62B6F">
            <w:pPr>
              <w:spacing w:before="120" w:after="120" w:line="360" w:lineRule="auto"/>
              <w:ind w:left="0" w:firstLine="0"/>
              <w:contextualSpacing/>
              <w:rPr>
                <w:rFonts w:eastAsia="Calibri"/>
                <w:color w:val="auto"/>
                <w:szCs w:val="24"/>
              </w:rPr>
            </w:pPr>
            <w:r w:rsidRPr="00B62B6F">
              <w:rPr>
                <w:rFonts w:eastAsia="Calibri"/>
                <w:color w:val="auto"/>
                <w:szCs w:val="24"/>
              </w:rPr>
              <w:t>48</w:t>
            </w:r>
          </w:p>
        </w:tc>
      </w:tr>
      <w:tr w:rsidR="00161469" w:rsidRPr="00B62B6F" w:rsidTr="00161469">
        <w:tc>
          <w:tcPr>
            <w:tcW w:w="1296" w:type="dxa"/>
          </w:tcPr>
          <w:p w:rsidR="00161469" w:rsidRPr="00B62B6F" w:rsidRDefault="00161469" w:rsidP="00796B56">
            <w:pPr>
              <w:pStyle w:val="ListParagraph"/>
              <w:numPr>
                <w:ilvl w:val="0"/>
                <w:numId w:val="119"/>
              </w:numPr>
              <w:spacing w:before="120" w:after="120" w:line="360" w:lineRule="auto"/>
              <w:rPr>
                <w:color w:val="auto"/>
                <w:szCs w:val="24"/>
                <w:lang w:val="en-ZW"/>
              </w:rPr>
            </w:pPr>
          </w:p>
        </w:tc>
        <w:tc>
          <w:tcPr>
            <w:tcW w:w="4531" w:type="dxa"/>
          </w:tcPr>
          <w:p w:rsidR="00161469" w:rsidRPr="00B62B6F" w:rsidRDefault="00161469" w:rsidP="00B62B6F">
            <w:pPr>
              <w:spacing w:after="0" w:line="360" w:lineRule="auto"/>
              <w:ind w:left="0" w:firstLine="0"/>
              <w:rPr>
                <w:szCs w:val="24"/>
                <w:lang w:val="en-ZW"/>
              </w:rPr>
            </w:pPr>
            <w:r w:rsidRPr="00B62B6F">
              <w:rPr>
                <w:bCs/>
                <w:color w:val="auto"/>
                <w:szCs w:val="24"/>
                <w:lang w:val="en-ZW"/>
              </w:rPr>
              <w:t xml:space="preserve">Assemble </w:t>
            </w:r>
            <w:r w:rsidRPr="00B62B6F">
              <w:rPr>
                <w:color w:val="auto"/>
                <w:szCs w:val="24"/>
                <w:lang w:val="en-ZW"/>
              </w:rPr>
              <w:t>gent’s</w:t>
            </w:r>
            <w:r w:rsidRPr="00B62B6F">
              <w:rPr>
                <w:bCs/>
                <w:color w:val="auto"/>
                <w:szCs w:val="24"/>
                <w:lang w:val="en-ZW"/>
              </w:rPr>
              <w:t xml:space="preserve"> garments</w:t>
            </w:r>
          </w:p>
        </w:tc>
        <w:tc>
          <w:tcPr>
            <w:tcW w:w="2785" w:type="dxa"/>
          </w:tcPr>
          <w:p w:rsidR="00161469" w:rsidRPr="00B62B6F" w:rsidRDefault="00161469" w:rsidP="00B62B6F">
            <w:pPr>
              <w:spacing w:before="120" w:after="120" w:line="360" w:lineRule="auto"/>
              <w:ind w:left="0" w:firstLine="0"/>
              <w:contextualSpacing/>
              <w:rPr>
                <w:rFonts w:eastAsia="Calibri"/>
                <w:color w:val="auto"/>
                <w:szCs w:val="24"/>
              </w:rPr>
            </w:pPr>
            <w:r w:rsidRPr="00B62B6F">
              <w:rPr>
                <w:rFonts w:eastAsia="Calibri"/>
                <w:color w:val="auto"/>
                <w:szCs w:val="24"/>
              </w:rPr>
              <w:t>48</w:t>
            </w:r>
          </w:p>
        </w:tc>
      </w:tr>
      <w:tr w:rsidR="00161469" w:rsidRPr="00B62B6F" w:rsidTr="00161469">
        <w:tc>
          <w:tcPr>
            <w:tcW w:w="1296" w:type="dxa"/>
          </w:tcPr>
          <w:p w:rsidR="00161469" w:rsidRPr="00B62B6F" w:rsidRDefault="00161469" w:rsidP="00796B56">
            <w:pPr>
              <w:pStyle w:val="ListParagraph"/>
              <w:numPr>
                <w:ilvl w:val="0"/>
                <w:numId w:val="119"/>
              </w:numPr>
              <w:spacing w:before="120" w:after="120" w:line="360" w:lineRule="auto"/>
              <w:rPr>
                <w:color w:val="auto"/>
                <w:szCs w:val="24"/>
                <w:lang w:val="en-ZW"/>
              </w:rPr>
            </w:pPr>
          </w:p>
        </w:tc>
        <w:tc>
          <w:tcPr>
            <w:tcW w:w="4531" w:type="dxa"/>
          </w:tcPr>
          <w:p w:rsidR="00161469" w:rsidRPr="00B62B6F" w:rsidRDefault="00161469" w:rsidP="00B62B6F">
            <w:pPr>
              <w:spacing w:after="0" w:line="360" w:lineRule="auto"/>
              <w:ind w:left="0" w:firstLine="0"/>
              <w:rPr>
                <w:szCs w:val="24"/>
                <w:lang w:val="en-ZW"/>
              </w:rPr>
            </w:pPr>
            <w:r w:rsidRPr="00B62B6F">
              <w:rPr>
                <w:color w:val="auto"/>
                <w:szCs w:val="24"/>
                <w:lang w:val="en-ZW"/>
              </w:rPr>
              <w:t xml:space="preserve"> Finish constructed gent’s garments</w:t>
            </w:r>
            <w:r w:rsidRPr="00B62B6F">
              <w:rPr>
                <w:bCs/>
                <w:color w:val="auto"/>
                <w:szCs w:val="24"/>
                <w:lang w:val="en-ZW"/>
              </w:rPr>
              <w:t xml:space="preserve"> </w:t>
            </w:r>
          </w:p>
        </w:tc>
        <w:tc>
          <w:tcPr>
            <w:tcW w:w="2785" w:type="dxa"/>
          </w:tcPr>
          <w:p w:rsidR="00161469" w:rsidRPr="00B62B6F" w:rsidRDefault="00161469" w:rsidP="00B62B6F">
            <w:pPr>
              <w:spacing w:before="120" w:after="120" w:line="360" w:lineRule="auto"/>
              <w:ind w:left="0" w:firstLine="0"/>
              <w:contextualSpacing/>
              <w:rPr>
                <w:rFonts w:eastAsia="Calibri"/>
                <w:color w:val="auto"/>
                <w:szCs w:val="24"/>
              </w:rPr>
            </w:pPr>
            <w:r w:rsidRPr="00B62B6F">
              <w:rPr>
                <w:rFonts w:eastAsia="Calibri"/>
                <w:color w:val="auto"/>
                <w:szCs w:val="24"/>
              </w:rPr>
              <w:t>48</w:t>
            </w:r>
          </w:p>
        </w:tc>
      </w:tr>
      <w:tr w:rsidR="00161469" w:rsidRPr="00B62B6F" w:rsidTr="00161469">
        <w:tc>
          <w:tcPr>
            <w:tcW w:w="5827" w:type="dxa"/>
            <w:gridSpan w:val="2"/>
          </w:tcPr>
          <w:p w:rsidR="00161469" w:rsidRPr="00B62B6F" w:rsidRDefault="00161469" w:rsidP="00B62B6F">
            <w:pPr>
              <w:spacing w:after="160" w:line="360" w:lineRule="auto"/>
              <w:ind w:left="0" w:firstLine="0"/>
              <w:rPr>
                <w:rFonts w:eastAsia="Calibri"/>
                <w:b/>
                <w:color w:val="auto"/>
                <w:szCs w:val="24"/>
              </w:rPr>
            </w:pPr>
            <w:r w:rsidRPr="00B62B6F">
              <w:rPr>
                <w:rFonts w:eastAsia="Calibri"/>
                <w:b/>
                <w:color w:val="auto"/>
                <w:szCs w:val="24"/>
              </w:rPr>
              <w:t>Totals</w:t>
            </w:r>
          </w:p>
        </w:tc>
        <w:tc>
          <w:tcPr>
            <w:tcW w:w="2785" w:type="dxa"/>
          </w:tcPr>
          <w:p w:rsidR="00161469" w:rsidRPr="00B62B6F" w:rsidRDefault="00161469" w:rsidP="00B62B6F">
            <w:pPr>
              <w:spacing w:before="120" w:after="120" w:line="360" w:lineRule="auto"/>
              <w:ind w:left="0" w:firstLine="0"/>
              <w:contextualSpacing/>
              <w:rPr>
                <w:rFonts w:eastAsia="Calibri"/>
                <w:b/>
                <w:color w:val="auto"/>
                <w:szCs w:val="24"/>
              </w:rPr>
            </w:pPr>
            <w:r w:rsidRPr="00B62B6F">
              <w:rPr>
                <w:rFonts w:eastAsia="Calibri"/>
                <w:b/>
                <w:color w:val="auto"/>
                <w:szCs w:val="24"/>
              </w:rPr>
              <w:t>240</w:t>
            </w:r>
          </w:p>
        </w:tc>
      </w:tr>
    </w:tbl>
    <w:p w:rsidR="0024259D" w:rsidRPr="00B62B6F" w:rsidRDefault="0024259D" w:rsidP="00B62B6F">
      <w:pPr>
        <w:spacing w:before="120" w:after="120" w:line="360" w:lineRule="auto"/>
        <w:ind w:left="630" w:firstLine="0"/>
        <w:contextualSpacing/>
        <w:rPr>
          <w:rFonts w:eastAsia="Calibri"/>
          <w:color w:val="auto"/>
          <w:szCs w:val="24"/>
        </w:rPr>
      </w:pPr>
    </w:p>
    <w:p w:rsidR="0024259D" w:rsidRPr="00B62B6F" w:rsidRDefault="0024259D" w:rsidP="00732D89">
      <w:pPr>
        <w:spacing w:after="0" w:line="360" w:lineRule="auto"/>
        <w:ind w:left="0" w:right="12" w:firstLine="0"/>
        <w:rPr>
          <w:color w:val="auto"/>
          <w:szCs w:val="24"/>
          <w:lang w:val="en-ZW"/>
        </w:rPr>
      </w:pPr>
    </w:p>
    <w:p w:rsidR="00F22736" w:rsidRPr="00B62B6F" w:rsidRDefault="004622D4" w:rsidP="00732D89">
      <w:pPr>
        <w:spacing w:after="0" w:line="360" w:lineRule="auto"/>
        <w:ind w:left="10" w:right="12"/>
        <w:rPr>
          <w:b/>
          <w:color w:val="auto"/>
          <w:szCs w:val="24"/>
          <w:lang w:val="en-ZA"/>
        </w:rPr>
      </w:pPr>
      <w:r w:rsidRPr="00B62B6F">
        <w:rPr>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488"/>
        <w:gridCol w:w="2216"/>
      </w:tblGrid>
      <w:tr w:rsidR="00F22736" w:rsidRPr="00B62B6F" w:rsidTr="00980DEF">
        <w:trPr>
          <w:trHeight w:val="620"/>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W"/>
              </w:rPr>
            </w:pPr>
            <w:r w:rsidRPr="00B62B6F">
              <w:rPr>
                <w:b/>
                <w:color w:val="auto"/>
                <w:szCs w:val="24"/>
                <w:lang w:val="en-ZA"/>
              </w:rPr>
              <w:t>Learning Outcome</w:t>
            </w:r>
          </w:p>
        </w:tc>
        <w:tc>
          <w:tcPr>
            <w:tcW w:w="2428"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Content</w:t>
            </w:r>
          </w:p>
        </w:tc>
        <w:tc>
          <w:tcPr>
            <w:tcW w:w="1199"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Suggested Assessment Methods</w:t>
            </w:r>
          </w:p>
        </w:tc>
      </w:tr>
      <w:tr w:rsidR="00F22736" w:rsidRPr="00B62B6F" w:rsidTr="00980DEF">
        <w:trPr>
          <w:trHeight w:val="260"/>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88"/>
              </w:numPr>
              <w:spacing w:after="0" w:line="360" w:lineRule="auto"/>
              <w:ind w:right="12"/>
              <w:rPr>
                <w:color w:val="auto"/>
                <w:szCs w:val="24"/>
                <w:lang w:val="en-ZW"/>
              </w:rPr>
            </w:pPr>
            <w:r w:rsidRPr="00B62B6F">
              <w:rPr>
                <w:bCs/>
                <w:color w:val="auto"/>
                <w:szCs w:val="24"/>
                <w:lang w:val="en-ZW"/>
              </w:rPr>
              <w:t xml:space="preserve">Plan </w:t>
            </w:r>
            <w:r w:rsidRPr="00B62B6F">
              <w:rPr>
                <w:color w:val="auto"/>
                <w:szCs w:val="24"/>
                <w:lang w:val="en-ZW"/>
              </w:rPr>
              <w:t>gent’s</w:t>
            </w:r>
            <w:r w:rsidRPr="00B62B6F">
              <w:rPr>
                <w:bCs/>
                <w:color w:val="auto"/>
                <w:szCs w:val="24"/>
                <w:lang w:val="en-ZW"/>
              </w:rPr>
              <w:t xml:space="preserve"> </w:t>
            </w:r>
            <w:r w:rsidRPr="00B62B6F">
              <w:rPr>
                <w:bCs/>
                <w:color w:val="auto"/>
                <w:szCs w:val="24"/>
                <w:lang w:val="en-ZW"/>
              </w:rPr>
              <w:lastRenderedPageBreak/>
              <w:t>garments construction</w:t>
            </w:r>
          </w:p>
        </w:tc>
        <w:tc>
          <w:tcPr>
            <w:tcW w:w="242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26"/>
              </w:numPr>
              <w:spacing w:after="0" w:line="360" w:lineRule="auto"/>
              <w:ind w:right="12"/>
              <w:rPr>
                <w:color w:val="auto"/>
                <w:szCs w:val="24"/>
                <w:lang w:val="en-ZW"/>
              </w:rPr>
            </w:pPr>
            <w:r w:rsidRPr="00B62B6F">
              <w:rPr>
                <w:bCs/>
                <w:color w:val="auto"/>
                <w:szCs w:val="24"/>
                <w:lang w:val="en-ZW"/>
              </w:rPr>
              <w:lastRenderedPageBreak/>
              <w:t>PPE’s</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lastRenderedPageBreak/>
              <w:t>Dust coat</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Safety shoes</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Face mask</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Thimble</w:t>
            </w:r>
          </w:p>
          <w:p w:rsidR="00F22736" w:rsidRPr="00B62B6F" w:rsidRDefault="004622D4" w:rsidP="00796B56">
            <w:pPr>
              <w:pStyle w:val="ListParagraph"/>
              <w:numPr>
                <w:ilvl w:val="0"/>
                <w:numId w:val="126"/>
              </w:numPr>
              <w:spacing w:after="0" w:line="360" w:lineRule="auto"/>
              <w:ind w:right="12"/>
              <w:rPr>
                <w:color w:val="auto"/>
                <w:szCs w:val="24"/>
                <w:lang w:val="en-ZW"/>
              </w:rPr>
            </w:pPr>
            <w:r w:rsidRPr="00B62B6F">
              <w:rPr>
                <w:bCs/>
                <w:color w:val="auto"/>
                <w:szCs w:val="24"/>
                <w:lang w:val="en-ZW"/>
              </w:rPr>
              <w:t>Use</w:t>
            </w:r>
            <w:r w:rsidRPr="00B62B6F">
              <w:rPr>
                <w:color w:val="auto"/>
                <w:szCs w:val="24"/>
                <w:lang w:val="en-ZW"/>
              </w:rPr>
              <w:t>, care and storage of PPE’s</w:t>
            </w:r>
          </w:p>
          <w:p w:rsidR="00F22736" w:rsidRPr="00B62B6F" w:rsidRDefault="004622D4" w:rsidP="00796B56">
            <w:pPr>
              <w:pStyle w:val="ListParagraph"/>
              <w:numPr>
                <w:ilvl w:val="0"/>
                <w:numId w:val="126"/>
              </w:numPr>
              <w:spacing w:after="0" w:line="360" w:lineRule="auto"/>
              <w:ind w:right="12"/>
              <w:rPr>
                <w:color w:val="auto"/>
                <w:szCs w:val="24"/>
                <w:lang w:val="en-ZW"/>
              </w:rPr>
            </w:pPr>
            <w:r w:rsidRPr="00B62B6F">
              <w:rPr>
                <w:iCs/>
                <w:color w:val="auto"/>
                <w:szCs w:val="24"/>
                <w:lang w:val="en-ZW"/>
              </w:rPr>
              <w:t>Clothing construction tools and equipment</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Measuring tools.</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Finishing tools</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Basic sewing tools</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Cutting tools and equipment</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 xml:space="preserve">Marking tools </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Drawing tools</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Display equipment</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Camera</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Sewing equipment.</w:t>
            </w:r>
          </w:p>
          <w:p w:rsidR="00F22736" w:rsidRPr="00B62B6F" w:rsidRDefault="004622D4" w:rsidP="00796B56">
            <w:pPr>
              <w:numPr>
                <w:ilvl w:val="0"/>
                <w:numId w:val="89"/>
              </w:numPr>
              <w:spacing w:after="0" w:line="360" w:lineRule="auto"/>
              <w:ind w:right="12"/>
              <w:rPr>
                <w:color w:val="auto"/>
                <w:szCs w:val="24"/>
                <w:lang w:val="en-ZW"/>
              </w:rPr>
            </w:pPr>
            <w:r w:rsidRPr="00B62B6F">
              <w:rPr>
                <w:color w:val="auto"/>
                <w:szCs w:val="24"/>
                <w:lang w:val="en-ZW"/>
              </w:rPr>
              <w:t>Selection, use and care</w:t>
            </w:r>
          </w:p>
          <w:p w:rsidR="00F22736" w:rsidRPr="00B62B6F" w:rsidRDefault="008F3BB9" w:rsidP="00796B56">
            <w:pPr>
              <w:numPr>
                <w:ilvl w:val="0"/>
                <w:numId w:val="89"/>
              </w:numPr>
              <w:spacing w:after="0" w:line="360" w:lineRule="auto"/>
              <w:ind w:right="12"/>
              <w:rPr>
                <w:color w:val="auto"/>
                <w:szCs w:val="24"/>
                <w:lang w:val="en-ZW"/>
              </w:rPr>
            </w:pPr>
            <w:r w:rsidRPr="00B62B6F">
              <w:rPr>
                <w:iCs/>
                <w:color w:val="auto"/>
                <w:szCs w:val="24"/>
                <w:lang w:val="en-ZW"/>
              </w:rPr>
              <w:t xml:space="preserve">Clothing </w:t>
            </w:r>
            <w:r w:rsidR="004622D4" w:rsidRPr="00B62B6F">
              <w:rPr>
                <w:iCs/>
                <w:color w:val="auto"/>
                <w:szCs w:val="24"/>
                <w:lang w:val="en-ZW"/>
              </w:rPr>
              <w:t>construction materials and supplies</w:t>
            </w:r>
          </w:p>
          <w:p w:rsidR="00F22736" w:rsidRPr="00B62B6F" w:rsidRDefault="008F3BB9" w:rsidP="00796B56">
            <w:pPr>
              <w:pStyle w:val="ListParagraph"/>
              <w:numPr>
                <w:ilvl w:val="0"/>
                <w:numId w:val="126"/>
              </w:numPr>
              <w:spacing w:after="0" w:line="360" w:lineRule="auto"/>
              <w:ind w:right="12"/>
              <w:rPr>
                <w:color w:val="auto"/>
                <w:szCs w:val="24"/>
                <w:lang w:val="en-ZW"/>
              </w:rPr>
            </w:pPr>
            <w:r w:rsidRPr="00B62B6F">
              <w:rPr>
                <w:color w:val="auto"/>
                <w:szCs w:val="24"/>
                <w:lang w:val="en-ZW"/>
              </w:rPr>
              <w:t xml:space="preserve">Gents’ </w:t>
            </w:r>
            <w:r w:rsidR="004622D4" w:rsidRPr="00B62B6F">
              <w:rPr>
                <w:color w:val="auto"/>
                <w:szCs w:val="24"/>
                <w:lang w:val="en-ZW"/>
              </w:rPr>
              <w:t>Garment designs analysis</w:t>
            </w:r>
          </w:p>
          <w:p w:rsidR="008F3BB9" w:rsidRPr="00B62B6F" w:rsidRDefault="008F3BB9" w:rsidP="00796B56">
            <w:pPr>
              <w:pStyle w:val="ListParagraph"/>
              <w:numPr>
                <w:ilvl w:val="2"/>
                <w:numId w:val="120"/>
              </w:numPr>
              <w:spacing w:after="0" w:line="360" w:lineRule="auto"/>
              <w:rPr>
                <w:color w:val="000000" w:themeColor="text1"/>
                <w:szCs w:val="24"/>
              </w:rPr>
            </w:pPr>
            <w:r w:rsidRPr="00B62B6F">
              <w:rPr>
                <w:color w:val="000000" w:themeColor="text1"/>
                <w:szCs w:val="24"/>
              </w:rPr>
              <w:t>waist coat</w:t>
            </w:r>
          </w:p>
          <w:p w:rsidR="008F3BB9" w:rsidRPr="00B62B6F" w:rsidRDefault="008F3BB9" w:rsidP="00796B56">
            <w:pPr>
              <w:pStyle w:val="ListParagraph"/>
              <w:numPr>
                <w:ilvl w:val="2"/>
                <w:numId w:val="120"/>
              </w:numPr>
              <w:spacing w:after="0" w:line="360" w:lineRule="auto"/>
              <w:rPr>
                <w:color w:val="000000" w:themeColor="text1"/>
                <w:szCs w:val="24"/>
              </w:rPr>
            </w:pPr>
            <w:r w:rsidRPr="00B62B6F">
              <w:rPr>
                <w:color w:val="000000" w:themeColor="text1"/>
                <w:szCs w:val="24"/>
              </w:rPr>
              <w:t xml:space="preserve">Blazer </w:t>
            </w:r>
          </w:p>
          <w:p w:rsidR="008F3BB9" w:rsidRPr="00B62B6F" w:rsidRDefault="008F3BB9" w:rsidP="00796B56">
            <w:pPr>
              <w:pStyle w:val="ListParagraph"/>
              <w:numPr>
                <w:ilvl w:val="2"/>
                <w:numId w:val="120"/>
              </w:numPr>
              <w:spacing w:after="0" w:line="360" w:lineRule="auto"/>
              <w:rPr>
                <w:color w:val="000000" w:themeColor="text1"/>
                <w:szCs w:val="24"/>
              </w:rPr>
            </w:pPr>
            <w:r w:rsidRPr="00B62B6F">
              <w:rPr>
                <w:color w:val="000000" w:themeColor="text1"/>
                <w:szCs w:val="24"/>
              </w:rPr>
              <w:t xml:space="preserve">Coat  </w:t>
            </w:r>
          </w:p>
          <w:p w:rsidR="008F3BB9" w:rsidRPr="00B62B6F" w:rsidRDefault="008F3BB9" w:rsidP="00796B56">
            <w:pPr>
              <w:pStyle w:val="ListParagraph"/>
              <w:numPr>
                <w:ilvl w:val="2"/>
                <w:numId w:val="120"/>
              </w:numPr>
              <w:spacing w:after="0" w:line="360" w:lineRule="auto"/>
              <w:rPr>
                <w:color w:val="000000" w:themeColor="text1"/>
                <w:szCs w:val="24"/>
              </w:rPr>
            </w:pPr>
            <w:r w:rsidRPr="00B62B6F">
              <w:rPr>
                <w:color w:val="000000" w:themeColor="text1"/>
                <w:szCs w:val="24"/>
              </w:rPr>
              <w:t>Jacket</w:t>
            </w:r>
          </w:p>
          <w:p w:rsidR="008F3BB9" w:rsidRPr="00B62B6F" w:rsidRDefault="008F3BB9" w:rsidP="00796B56">
            <w:pPr>
              <w:pStyle w:val="ListParagraph"/>
              <w:numPr>
                <w:ilvl w:val="2"/>
                <w:numId w:val="120"/>
              </w:numPr>
              <w:spacing w:after="0" w:line="360" w:lineRule="auto"/>
              <w:rPr>
                <w:color w:val="000000" w:themeColor="text1"/>
                <w:szCs w:val="24"/>
              </w:rPr>
            </w:pPr>
            <w:r w:rsidRPr="00B62B6F">
              <w:rPr>
                <w:color w:val="000000" w:themeColor="text1"/>
                <w:szCs w:val="24"/>
              </w:rPr>
              <w:t xml:space="preserve">Suit </w:t>
            </w:r>
          </w:p>
          <w:p w:rsidR="00F22736" w:rsidRPr="00B62B6F" w:rsidRDefault="008F3BB9" w:rsidP="00796B56">
            <w:pPr>
              <w:pStyle w:val="ListParagraph"/>
              <w:numPr>
                <w:ilvl w:val="2"/>
                <w:numId w:val="120"/>
              </w:numPr>
              <w:spacing w:after="0" w:line="360" w:lineRule="auto"/>
              <w:ind w:right="12"/>
              <w:rPr>
                <w:color w:val="auto"/>
                <w:szCs w:val="24"/>
                <w:lang w:val="en-ZW"/>
              </w:rPr>
            </w:pPr>
            <w:r w:rsidRPr="00B62B6F">
              <w:rPr>
                <w:color w:val="000000" w:themeColor="text1"/>
                <w:szCs w:val="24"/>
              </w:rPr>
              <w:t>overalls</w:t>
            </w:r>
          </w:p>
        </w:tc>
        <w:tc>
          <w:tcPr>
            <w:tcW w:w="1199"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90"/>
              </w:numPr>
              <w:spacing w:after="0" w:line="360" w:lineRule="auto"/>
              <w:ind w:right="12"/>
              <w:rPr>
                <w:color w:val="auto"/>
                <w:szCs w:val="24"/>
                <w:lang w:val="en-ZA"/>
              </w:rPr>
            </w:pPr>
            <w:r w:rsidRPr="00B62B6F">
              <w:rPr>
                <w:color w:val="auto"/>
                <w:szCs w:val="24"/>
                <w:lang w:val="en-ZA"/>
              </w:rPr>
              <w:lastRenderedPageBreak/>
              <w:t xml:space="preserve">Practical </w:t>
            </w:r>
          </w:p>
          <w:p w:rsidR="00F22736" w:rsidRPr="00B62B6F" w:rsidRDefault="004622D4" w:rsidP="00796B56">
            <w:pPr>
              <w:numPr>
                <w:ilvl w:val="0"/>
                <w:numId w:val="90"/>
              </w:numPr>
              <w:spacing w:after="0" w:line="360" w:lineRule="auto"/>
              <w:ind w:right="12"/>
              <w:rPr>
                <w:color w:val="auto"/>
                <w:szCs w:val="24"/>
                <w:lang w:val="en-ZA"/>
              </w:rPr>
            </w:pPr>
            <w:r w:rsidRPr="00B62B6F">
              <w:rPr>
                <w:color w:val="auto"/>
                <w:szCs w:val="24"/>
                <w:lang w:val="en-ZA"/>
              </w:rPr>
              <w:lastRenderedPageBreak/>
              <w:t xml:space="preserve">Project </w:t>
            </w:r>
          </w:p>
          <w:p w:rsidR="00F22736" w:rsidRPr="00B62B6F" w:rsidRDefault="004622D4" w:rsidP="00796B56">
            <w:pPr>
              <w:numPr>
                <w:ilvl w:val="0"/>
                <w:numId w:val="90"/>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90"/>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90"/>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90"/>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p w:rsidR="00F22736" w:rsidRPr="00B62B6F" w:rsidRDefault="00F22736" w:rsidP="00B62B6F">
            <w:pPr>
              <w:spacing w:after="0" w:line="360" w:lineRule="auto"/>
              <w:ind w:left="10" w:right="12"/>
              <w:rPr>
                <w:color w:val="auto"/>
                <w:szCs w:val="24"/>
                <w:lang w:val="en-ZA"/>
              </w:rPr>
            </w:pPr>
          </w:p>
        </w:tc>
      </w:tr>
      <w:tr w:rsidR="00F22736" w:rsidRPr="00B62B6F" w:rsidTr="00980DEF">
        <w:trPr>
          <w:trHeight w:val="620"/>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88"/>
              </w:numPr>
              <w:spacing w:after="0" w:line="360" w:lineRule="auto"/>
              <w:ind w:right="12"/>
              <w:rPr>
                <w:color w:val="auto"/>
                <w:szCs w:val="24"/>
                <w:lang w:val="en-ZW"/>
              </w:rPr>
            </w:pPr>
            <w:r w:rsidRPr="00B62B6F">
              <w:rPr>
                <w:bCs/>
                <w:color w:val="auto"/>
                <w:szCs w:val="24"/>
                <w:lang w:val="en-ZW"/>
              </w:rPr>
              <w:lastRenderedPageBreak/>
              <w:t xml:space="preserve">Develop </w:t>
            </w:r>
            <w:r w:rsidRPr="00B62B6F">
              <w:rPr>
                <w:color w:val="auto"/>
                <w:szCs w:val="24"/>
                <w:lang w:val="en-ZW"/>
              </w:rPr>
              <w:t>gent’s</w:t>
            </w:r>
            <w:r w:rsidRPr="00B62B6F">
              <w:rPr>
                <w:bCs/>
                <w:color w:val="auto"/>
                <w:szCs w:val="24"/>
                <w:lang w:val="en-ZW"/>
              </w:rPr>
              <w:t xml:space="preserve"> garment patterns</w:t>
            </w:r>
          </w:p>
        </w:tc>
        <w:tc>
          <w:tcPr>
            <w:tcW w:w="242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48"/>
              </w:numPr>
              <w:spacing w:after="0" w:line="360" w:lineRule="auto"/>
              <w:ind w:right="12"/>
              <w:rPr>
                <w:color w:val="auto"/>
                <w:szCs w:val="24"/>
                <w:lang w:val="en-ZW"/>
              </w:rPr>
            </w:pPr>
            <w:r w:rsidRPr="00B62B6F">
              <w:rPr>
                <w:bCs/>
                <w:color w:val="auto"/>
                <w:szCs w:val="24"/>
                <w:lang w:val="en-ZW"/>
              </w:rPr>
              <w:t>PPEs</w:t>
            </w:r>
          </w:p>
          <w:p w:rsidR="00F22736" w:rsidRPr="00B62B6F" w:rsidRDefault="004622D4" w:rsidP="00796B56">
            <w:pPr>
              <w:numPr>
                <w:ilvl w:val="0"/>
                <w:numId w:val="91"/>
              </w:numPr>
              <w:spacing w:after="0" w:line="360" w:lineRule="auto"/>
              <w:ind w:right="12"/>
              <w:rPr>
                <w:color w:val="auto"/>
                <w:szCs w:val="24"/>
                <w:lang w:val="en-ZW"/>
              </w:rPr>
            </w:pPr>
            <w:r w:rsidRPr="00B62B6F">
              <w:rPr>
                <w:color w:val="auto"/>
                <w:szCs w:val="24"/>
                <w:lang w:val="en-ZW"/>
              </w:rPr>
              <w:t>Dust coat</w:t>
            </w:r>
          </w:p>
          <w:p w:rsidR="00F22736" w:rsidRPr="00B62B6F" w:rsidRDefault="004622D4" w:rsidP="00796B56">
            <w:pPr>
              <w:numPr>
                <w:ilvl w:val="0"/>
                <w:numId w:val="91"/>
              </w:numPr>
              <w:spacing w:after="0" w:line="360" w:lineRule="auto"/>
              <w:ind w:right="12"/>
              <w:rPr>
                <w:color w:val="auto"/>
                <w:szCs w:val="24"/>
                <w:lang w:val="en-ZW"/>
              </w:rPr>
            </w:pPr>
            <w:r w:rsidRPr="00B62B6F">
              <w:rPr>
                <w:color w:val="auto"/>
                <w:szCs w:val="24"/>
                <w:lang w:val="en-ZW"/>
              </w:rPr>
              <w:t>Safety shoes</w:t>
            </w:r>
          </w:p>
          <w:p w:rsidR="00F22736" w:rsidRPr="00B62B6F" w:rsidRDefault="004622D4" w:rsidP="00796B56">
            <w:pPr>
              <w:numPr>
                <w:ilvl w:val="0"/>
                <w:numId w:val="91"/>
              </w:numPr>
              <w:spacing w:after="0" w:line="360" w:lineRule="auto"/>
              <w:ind w:right="12"/>
              <w:rPr>
                <w:color w:val="auto"/>
                <w:szCs w:val="24"/>
                <w:lang w:val="en-ZW"/>
              </w:rPr>
            </w:pPr>
            <w:r w:rsidRPr="00B62B6F">
              <w:rPr>
                <w:color w:val="auto"/>
                <w:szCs w:val="24"/>
                <w:lang w:val="en-ZW"/>
              </w:rPr>
              <w:t>Face mask</w:t>
            </w:r>
          </w:p>
          <w:p w:rsidR="00F22736" w:rsidRPr="00B62B6F" w:rsidRDefault="004622D4" w:rsidP="00796B56">
            <w:pPr>
              <w:numPr>
                <w:ilvl w:val="0"/>
                <w:numId w:val="91"/>
              </w:numPr>
              <w:spacing w:after="0" w:line="360" w:lineRule="auto"/>
              <w:ind w:right="12"/>
              <w:rPr>
                <w:color w:val="auto"/>
                <w:szCs w:val="24"/>
                <w:lang w:val="en-ZW"/>
              </w:rPr>
            </w:pPr>
            <w:r w:rsidRPr="00B62B6F">
              <w:rPr>
                <w:color w:val="auto"/>
                <w:szCs w:val="24"/>
                <w:lang w:val="en-ZW"/>
              </w:rPr>
              <w:lastRenderedPageBreak/>
              <w:t>Thimble</w:t>
            </w:r>
          </w:p>
          <w:p w:rsidR="00F22736" w:rsidRPr="00B62B6F" w:rsidRDefault="00AA6300" w:rsidP="00796B56">
            <w:pPr>
              <w:pStyle w:val="ListParagraph"/>
              <w:numPr>
                <w:ilvl w:val="0"/>
                <w:numId w:val="148"/>
              </w:numPr>
              <w:spacing w:after="0" w:line="360" w:lineRule="auto"/>
              <w:ind w:right="12"/>
              <w:rPr>
                <w:bCs/>
                <w:color w:val="auto"/>
                <w:szCs w:val="24"/>
                <w:lang w:val="en-ZW"/>
              </w:rPr>
            </w:pPr>
            <w:r w:rsidRPr="00B62B6F">
              <w:rPr>
                <w:bCs/>
                <w:color w:val="auto"/>
                <w:szCs w:val="24"/>
                <w:lang w:val="en-ZW"/>
              </w:rPr>
              <w:t xml:space="preserve"> </w:t>
            </w:r>
            <w:proofErr w:type="spellStart"/>
            <w:r w:rsidRPr="00B62B6F">
              <w:rPr>
                <w:bCs/>
                <w:color w:val="auto"/>
                <w:szCs w:val="24"/>
                <w:lang w:val="en-ZW"/>
              </w:rPr>
              <w:t>G</w:t>
            </w:r>
            <w:r w:rsidR="004622D4" w:rsidRPr="00B62B6F">
              <w:rPr>
                <w:bCs/>
                <w:color w:val="auto"/>
                <w:szCs w:val="24"/>
                <w:lang w:val="en-ZW"/>
              </w:rPr>
              <w:t>ents</w:t>
            </w:r>
            <w:r w:rsidRPr="00B62B6F">
              <w:rPr>
                <w:bCs/>
                <w:color w:val="auto"/>
                <w:szCs w:val="24"/>
                <w:lang w:val="en-ZW"/>
              </w:rPr>
              <w:t>’</w:t>
            </w:r>
            <w:r w:rsidR="004622D4" w:rsidRPr="00B62B6F">
              <w:rPr>
                <w:bCs/>
                <w:color w:val="auto"/>
                <w:szCs w:val="24"/>
                <w:lang w:val="en-ZW"/>
              </w:rPr>
              <w:t>garment</w:t>
            </w:r>
            <w:proofErr w:type="spellEnd"/>
            <w:r w:rsidR="004622D4" w:rsidRPr="00B62B6F">
              <w:rPr>
                <w:bCs/>
                <w:color w:val="auto"/>
                <w:szCs w:val="24"/>
                <w:lang w:val="en-ZW"/>
              </w:rPr>
              <w:t xml:space="preserve"> pattern pieces</w:t>
            </w:r>
            <w:r w:rsidRPr="00B62B6F">
              <w:rPr>
                <w:bCs/>
                <w:color w:val="auto"/>
                <w:szCs w:val="24"/>
                <w:lang w:val="en-ZW"/>
              </w:rPr>
              <w:t xml:space="preserve"> development</w:t>
            </w:r>
          </w:p>
          <w:p w:rsidR="00F22736" w:rsidRPr="00B62B6F" w:rsidRDefault="004622D4" w:rsidP="00796B56">
            <w:pPr>
              <w:pStyle w:val="ListParagraph"/>
              <w:numPr>
                <w:ilvl w:val="0"/>
                <w:numId w:val="148"/>
              </w:numPr>
              <w:spacing w:after="0" w:line="360" w:lineRule="auto"/>
              <w:ind w:right="12"/>
              <w:rPr>
                <w:bCs/>
                <w:color w:val="auto"/>
                <w:szCs w:val="24"/>
                <w:lang w:val="en-ZW"/>
              </w:rPr>
            </w:pPr>
            <w:r w:rsidRPr="00B62B6F">
              <w:rPr>
                <w:bCs/>
                <w:color w:val="auto"/>
                <w:szCs w:val="24"/>
                <w:lang w:val="en-ZW"/>
              </w:rPr>
              <w:t>Pattern instructions</w:t>
            </w:r>
          </w:p>
          <w:p w:rsidR="00F22736" w:rsidRPr="00B62B6F" w:rsidRDefault="004622D4" w:rsidP="00796B56">
            <w:pPr>
              <w:pStyle w:val="ListParagraph"/>
              <w:numPr>
                <w:ilvl w:val="0"/>
                <w:numId w:val="148"/>
              </w:numPr>
              <w:spacing w:after="0" w:line="360" w:lineRule="auto"/>
              <w:ind w:right="12"/>
              <w:rPr>
                <w:color w:val="auto"/>
                <w:szCs w:val="24"/>
                <w:lang w:val="en-ZW"/>
              </w:rPr>
            </w:pPr>
            <w:r w:rsidRPr="00B62B6F">
              <w:rPr>
                <w:bCs/>
                <w:color w:val="auto"/>
                <w:szCs w:val="24"/>
                <w:lang w:val="en-ZW"/>
              </w:rPr>
              <w:t>Cutting of the gents pattern pieces</w:t>
            </w:r>
          </w:p>
          <w:p w:rsidR="00F22736" w:rsidRPr="00B62B6F" w:rsidRDefault="00F22736" w:rsidP="00B62B6F">
            <w:pPr>
              <w:spacing w:after="0" w:line="360" w:lineRule="auto"/>
              <w:ind w:left="10" w:right="12"/>
              <w:rPr>
                <w:color w:val="auto"/>
                <w:szCs w:val="24"/>
                <w:lang w:val="en-ZW"/>
              </w:rPr>
            </w:pPr>
          </w:p>
        </w:tc>
        <w:tc>
          <w:tcPr>
            <w:tcW w:w="1199"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92"/>
              </w:numPr>
              <w:spacing w:after="0" w:line="360" w:lineRule="auto"/>
              <w:ind w:right="12"/>
              <w:rPr>
                <w:color w:val="auto"/>
                <w:szCs w:val="24"/>
                <w:lang w:val="en-ZA"/>
              </w:rPr>
            </w:pPr>
            <w:r w:rsidRPr="00B62B6F">
              <w:rPr>
                <w:color w:val="auto"/>
                <w:szCs w:val="24"/>
                <w:lang w:val="en-ZA"/>
              </w:rPr>
              <w:lastRenderedPageBreak/>
              <w:t xml:space="preserve">Practical </w:t>
            </w:r>
          </w:p>
          <w:p w:rsidR="00F22736" w:rsidRPr="00B62B6F" w:rsidRDefault="004622D4" w:rsidP="00796B56">
            <w:pPr>
              <w:numPr>
                <w:ilvl w:val="0"/>
                <w:numId w:val="92"/>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92"/>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92"/>
              </w:numPr>
              <w:spacing w:after="0" w:line="360" w:lineRule="auto"/>
              <w:ind w:right="12"/>
              <w:rPr>
                <w:color w:val="auto"/>
                <w:szCs w:val="24"/>
                <w:lang w:val="en-ZA"/>
              </w:rPr>
            </w:pPr>
            <w:r w:rsidRPr="00B62B6F">
              <w:rPr>
                <w:color w:val="auto"/>
                <w:szCs w:val="24"/>
                <w:lang w:val="en-ZA"/>
              </w:rPr>
              <w:lastRenderedPageBreak/>
              <w:t>Third party evidence</w:t>
            </w:r>
          </w:p>
          <w:p w:rsidR="00F22736" w:rsidRPr="00B62B6F" w:rsidRDefault="004622D4" w:rsidP="00796B56">
            <w:pPr>
              <w:numPr>
                <w:ilvl w:val="0"/>
                <w:numId w:val="92"/>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92"/>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980DEF">
        <w:trPr>
          <w:trHeight w:val="755"/>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88"/>
              </w:numPr>
              <w:spacing w:after="0" w:line="360" w:lineRule="auto"/>
              <w:ind w:right="12"/>
              <w:rPr>
                <w:color w:val="auto"/>
                <w:szCs w:val="24"/>
                <w:lang w:val="en-ZW"/>
              </w:rPr>
            </w:pPr>
            <w:r w:rsidRPr="00B62B6F">
              <w:rPr>
                <w:bCs/>
                <w:color w:val="auto"/>
                <w:szCs w:val="24"/>
                <w:lang w:val="en-ZW"/>
              </w:rPr>
              <w:lastRenderedPageBreak/>
              <w:t xml:space="preserve">Cut </w:t>
            </w:r>
            <w:r w:rsidRPr="00B62B6F">
              <w:rPr>
                <w:color w:val="auto"/>
                <w:szCs w:val="24"/>
                <w:lang w:val="en-ZW"/>
              </w:rPr>
              <w:t>gent’s</w:t>
            </w:r>
            <w:r w:rsidRPr="00B62B6F">
              <w:rPr>
                <w:bCs/>
                <w:color w:val="auto"/>
                <w:szCs w:val="24"/>
                <w:lang w:val="en-ZW"/>
              </w:rPr>
              <w:t xml:space="preserve"> garment pieces</w:t>
            </w:r>
          </w:p>
        </w:tc>
        <w:tc>
          <w:tcPr>
            <w:tcW w:w="242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49"/>
              </w:numPr>
              <w:spacing w:after="0" w:line="360" w:lineRule="auto"/>
              <w:ind w:right="12"/>
              <w:rPr>
                <w:color w:val="auto"/>
                <w:szCs w:val="24"/>
                <w:lang w:val="en-ZW"/>
              </w:rPr>
            </w:pPr>
            <w:r w:rsidRPr="00B62B6F">
              <w:rPr>
                <w:color w:val="auto"/>
                <w:szCs w:val="24"/>
                <w:lang w:val="en-ZW"/>
              </w:rPr>
              <w:t>Gent’s garment basic pattern pieces</w:t>
            </w:r>
          </w:p>
          <w:p w:rsidR="00F22736" w:rsidRPr="00B62B6F" w:rsidRDefault="004622D4" w:rsidP="00796B56">
            <w:pPr>
              <w:pStyle w:val="ListParagraph"/>
              <w:numPr>
                <w:ilvl w:val="0"/>
                <w:numId w:val="149"/>
              </w:numPr>
              <w:spacing w:after="0" w:line="360" w:lineRule="auto"/>
              <w:ind w:right="12"/>
              <w:rPr>
                <w:color w:val="auto"/>
                <w:szCs w:val="24"/>
                <w:lang w:val="en-ZW"/>
              </w:rPr>
            </w:pPr>
            <w:r w:rsidRPr="00B62B6F">
              <w:rPr>
                <w:color w:val="auto"/>
                <w:szCs w:val="24"/>
                <w:lang w:val="en-ZW"/>
              </w:rPr>
              <w:t>Transfer pattern markings</w:t>
            </w:r>
          </w:p>
          <w:p w:rsidR="00F22736" w:rsidRPr="00B62B6F" w:rsidRDefault="004622D4" w:rsidP="00796B56">
            <w:pPr>
              <w:pStyle w:val="ListParagraph"/>
              <w:numPr>
                <w:ilvl w:val="0"/>
                <w:numId w:val="149"/>
              </w:numPr>
              <w:spacing w:after="0" w:line="360" w:lineRule="auto"/>
              <w:ind w:right="12"/>
              <w:rPr>
                <w:color w:val="auto"/>
                <w:szCs w:val="24"/>
                <w:lang w:val="en-ZW"/>
              </w:rPr>
            </w:pPr>
            <w:r w:rsidRPr="00B62B6F">
              <w:rPr>
                <w:color w:val="auto"/>
                <w:szCs w:val="24"/>
                <w:lang w:val="en-ZW"/>
              </w:rPr>
              <w:t>Ways of transferring pattern marks</w:t>
            </w:r>
          </w:p>
          <w:p w:rsidR="00F22736" w:rsidRPr="00B62B6F" w:rsidRDefault="00AA6300" w:rsidP="00796B56">
            <w:pPr>
              <w:pStyle w:val="ListParagraph"/>
              <w:numPr>
                <w:ilvl w:val="0"/>
                <w:numId w:val="149"/>
              </w:numPr>
              <w:spacing w:after="0" w:line="360" w:lineRule="auto"/>
              <w:ind w:right="12"/>
              <w:rPr>
                <w:color w:val="auto"/>
                <w:szCs w:val="24"/>
                <w:lang w:val="en-ZW"/>
              </w:rPr>
            </w:pPr>
            <w:r w:rsidRPr="00B62B6F">
              <w:rPr>
                <w:color w:val="auto"/>
                <w:szCs w:val="24"/>
                <w:lang w:val="en-ZW"/>
              </w:rPr>
              <w:t>Gents’</w:t>
            </w:r>
            <w:r w:rsidR="004622D4" w:rsidRPr="00B62B6F">
              <w:rPr>
                <w:color w:val="auto"/>
                <w:szCs w:val="24"/>
                <w:lang w:val="en-ZW"/>
              </w:rPr>
              <w:t xml:space="preserve"> garment pieces</w:t>
            </w:r>
            <w:r w:rsidRPr="00B62B6F">
              <w:rPr>
                <w:color w:val="auto"/>
                <w:szCs w:val="24"/>
                <w:lang w:val="en-ZW"/>
              </w:rPr>
              <w:t xml:space="preserve"> cutting</w:t>
            </w:r>
          </w:p>
          <w:p w:rsidR="00AA6300" w:rsidRPr="00B62B6F" w:rsidRDefault="00AA6300" w:rsidP="00796B56">
            <w:pPr>
              <w:pStyle w:val="ListParagraph"/>
              <w:numPr>
                <w:ilvl w:val="0"/>
                <w:numId w:val="149"/>
              </w:numPr>
              <w:spacing w:after="0" w:line="360" w:lineRule="auto"/>
              <w:ind w:right="12"/>
              <w:rPr>
                <w:color w:val="auto"/>
                <w:szCs w:val="24"/>
                <w:lang w:val="en-ZW"/>
              </w:rPr>
            </w:pPr>
            <w:r w:rsidRPr="00B62B6F">
              <w:rPr>
                <w:color w:val="auto"/>
                <w:szCs w:val="24"/>
                <w:lang w:val="en-ZW"/>
              </w:rPr>
              <w:t xml:space="preserve">  </w:t>
            </w:r>
            <w:r w:rsidR="004622D4" w:rsidRPr="00B62B6F">
              <w:rPr>
                <w:color w:val="auto"/>
                <w:szCs w:val="24"/>
                <w:lang w:val="en-ZW"/>
              </w:rPr>
              <w:t>Ways of bundling</w:t>
            </w:r>
            <w:r w:rsidRPr="00B62B6F">
              <w:rPr>
                <w:color w:val="auto"/>
                <w:szCs w:val="24"/>
                <w:lang w:val="en-ZW"/>
              </w:rPr>
              <w:t xml:space="preserve"> </w:t>
            </w:r>
            <w:proofErr w:type="spellStart"/>
            <w:r w:rsidRPr="00B62B6F">
              <w:rPr>
                <w:color w:val="auto"/>
                <w:szCs w:val="24"/>
                <w:lang w:val="en-ZW"/>
              </w:rPr>
              <w:t>gents’garment</w:t>
            </w:r>
            <w:proofErr w:type="spellEnd"/>
            <w:r w:rsidRPr="00B62B6F">
              <w:rPr>
                <w:color w:val="auto"/>
                <w:szCs w:val="24"/>
                <w:lang w:val="en-ZW"/>
              </w:rPr>
              <w:t xml:space="preserve"> pieces</w:t>
            </w:r>
          </w:p>
          <w:p w:rsidR="00F22736" w:rsidRPr="00B62B6F" w:rsidRDefault="00F22736" w:rsidP="00B62B6F">
            <w:pPr>
              <w:spacing w:after="0" w:line="360" w:lineRule="auto"/>
              <w:ind w:left="540" w:right="12" w:firstLine="0"/>
              <w:rPr>
                <w:bCs/>
                <w:iCs/>
                <w:color w:val="auto"/>
                <w:szCs w:val="24"/>
                <w:lang w:val="en-ZW"/>
              </w:rPr>
            </w:pPr>
          </w:p>
          <w:p w:rsidR="00F22736" w:rsidRPr="00B62B6F" w:rsidRDefault="004622D4" w:rsidP="00796B56">
            <w:pPr>
              <w:numPr>
                <w:ilvl w:val="0"/>
                <w:numId w:val="93"/>
              </w:numPr>
              <w:spacing w:after="0" w:line="360" w:lineRule="auto"/>
              <w:ind w:right="12"/>
              <w:rPr>
                <w:color w:val="auto"/>
                <w:szCs w:val="24"/>
                <w:lang w:val="en-ZW"/>
              </w:rPr>
            </w:pPr>
            <w:r w:rsidRPr="00B62B6F">
              <w:rPr>
                <w:color w:val="auto"/>
                <w:szCs w:val="24"/>
                <w:lang w:val="en-ZW"/>
              </w:rPr>
              <w:t>One garment in each bundle</w:t>
            </w:r>
          </w:p>
          <w:p w:rsidR="00F22736" w:rsidRPr="00B62B6F" w:rsidRDefault="004622D4" w:rsidP="00796B56">
            <w:pPr>
              <w:numPr>
                <w:ilvl w:val="0"/>
                <w:numId w:val="93"/>
              </w:numPr>
              <w:spacing w:after="0" w:line="360" w:lineRule="auto"/>
              <w:ind w:right="12"/>
              <w:rPr>
                <w:color w:val="auto"/>
                <w:szCs w:val="24"/>
                <w:lang w:val="en-ZW"/>
              </w:rPr>
            </w:pPr>
            <w:r w:rsidRPr="00B62B6F">
              <w:rPr>
                <w:color w:val="auto"/>
                <w:szCs w:val="24"/>
                <w:lang w:val="en-ZW"/>
              </w:rPr>
              <w:t>Many garments in one bundle</w:t>
            </w:r>
          </w:p>
          <w:p w:rsidR="00F22736" w:rsidRPr="00B62B6F" w:rsidRDefault="004622D4" w:rsidP="00796B56">
            <w:pPr>
              <w:numPr>
                <w:ilvl w:val="0"/>
                <w:numId w:val="93"/>
              </w:numPr>
              <w:spacing w:after="0" w:line="360" w:lineRule="auto"/>
              <w:ind w:right="12"/>
              <w:rPr>
                <w:color w:val="auto"/>
                <w:szCs w:val="24"/>
                <w:lang w:val="en-ZW"/>
              </w:rPr>
            </w:pPr>
            <w:r w:rsidRPr="00B62B6F">
              <w:rPr>
                <w:color w:val="auto"/>
                <w:szCs w:val="24"/>
                <w:lang w:val="en-ZW"/>
              </w:rPr>
              <w:t>Garment parts in one bundle</w:t>
            </w:r>
          </w:p>
        </w:tc>
        <w:tc>
          <w:tcPr>
            <w:tcW w:w="1199"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94"/>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94"/>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94"/>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94"/>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94"/>
              </w:numPr>
              <w:spacing w:after="0" w:line="360" w:lineRule="auto"/>
              <w:ind w:right="12"/>
              <w:rPr>
                <w:color w:val="auto"/>
                <w:szCs w:val="24"/>
                <w:lang w:val="en-ZA"/>
              </w:rPr>
            </w:pPr>
            <w:r w:rsidRPr="00B62B6F">
              <w:rPr>
                <w:color w:val="auto"/>
                <w:szCs w:val="24"/>
                <w:lang w:val="en-ZA"/>
              </w:rPr>
              <w:t>Written assessment</w:t>
            </w:r>
          </w:p>
          <w:p w:rsidR="00F22736" w:rsidRPr="00732D89" w:rsidRDefault="004622D4" w:rsidP="00732D89">
            <w:pPr>
              <w:numPr>
                <w:ilvl w:val="0"/>
                <w:numId w:val="94"/>
              </w:numPr>
              <w:spacing w:after="0" w:line="360" w:lineRule="auto"/>
              <w:ind w:right="12"/>
              <w:rPr>
                <w:color w:val="auto"/>
                <w:szCs w:val="24"/>
                <w:lang w:val="en-ZA"/>
              </w:rPr>
            </w:pPr>
            <w:r w:rsidRPr="00B62B6F">
              <w:rPr>
                <w:color w:val="auto"/>
                <w:szCs w:val="24"/>
                <w:lang w:val="en-ZA"/>
              </w:rPr>
              <w:t>Oral assessment</w:t>
            </w:r>
          </w:p>
        </w:tc>
      </w:tr>
      <w:tr w:rsidR="00F22736" w:rsidRPr="00B62B6F" w:rsidTr="00980DEF">
        <w:trPr>
          <w:trHeight w:val="1828"/>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88"/>
              </w:numPr>
              <w:spacing w:after="0" w:line="360" w:lineRule="auto"/>
              <w:ind w:right="12"/>
              <w:rPr>
                <w:color w:val="auto"/>
                <w:szCs w:val="24"/>
                <w:lang w:val="en-ZW"/>
              </w:rPr>
            </w:pPr>
            <w:r w:rsidRPr="00B62B6F">
              <w:rPr>
                <w:bCs/>
                <w:color w:val="auto"/>
                <w:szCs w:val="24"/>
                <w:lang w:val="en-ZW"/>
              </w:rPr>
              <w:t xml:space="preserve">Assemble </w:t>
            </w:r>
            <w:r w:rsidRPr="00B62B6F">
              <w:rPr>
                <w:color w:val="auto"/>
                <w:szCs w:val="24"/>
                <w:lang w:val="en-ZW"/>
              </w:rPr>
              <w:t>gent’s</w:t>
            </w:r>
            <w:r w:rsidRPr="00B62B6F">
              <w:rPr>
                <w:bCs/>
                <w:color w:val="auto"/>
                <w:szCs w:val="24"/>
                <w:lang w:val="en-ZW"/>
              </w:rPr>
              <w:t xml:space="preserve"> garments</w:t>
            </w:r>
          </w:p>
        </w:tc>
        <w:tc>
          <w:tcPr>
            <w:tcW w:w="2428" w:type="pct"/>
            <w:tcBorders>
              <w:top w:val="single" w:sz="4" w:space="0" w:color="auto"/>
              <w:left w:val="single" w:sz="4" w:space="0" w:color="auto"/>
              <w:bottom w:val="single" w:sz="4" w:space="0" w:color="auto"/>
              <w:right w:val="single" w:sz="4" w:space="0" w:color="auto"/>
            </w:tcBorders>
          </w:tcPr>
          <w:p w:rsidR="00F22736" w:rsidRPr="00B62B6F" w:rsidRDefault="00AA6300" w:rsidP="00796B56">
            <w:pPr>
              <w:pStyle w:val="ListParagraph"/>
              <w:numPr>
                <w:ilvl w:val="0"/>
                <w:numId w:val="150"/>
              </w:numPr>
              <w:spacing w:after="0" w:line="360" w:lineRule="auto"/>
              <w:ind w:right="12"/>
              <w:rPr>
                <w:color w:val="auto"/>
                <w:szCs w:val="24"/>
                <w:lang w:val="en-ZW"/>
              </w:rPr>
            </w:pPr>
            <w:r w:rsidRPr="00B62B6F">
              <w:rPr>
                <w:color w:val="auto"/>
                <w:szCs w:val="24"/>
                <w:lang w:val="en-ZW"/>
              </w:rPr>
              <w:t>Gents’</w:t>
            </w:r>
            <w:r w:rsidR="00A642AC" w:rsidRPr="00B62B6F">
              <w:rPr>
                <w:color w:val="auto"/>
                <w:szCs w:val="24"/>
                <w:lang w:val="en-ZW"/>
              </w:rPr>
              <w:t xml:space="preserve"> </w:t>
            </w:r>
            <w:r w:rsidRPr="00B62B6F">
              <w:rPr>
                <w:color w:val="auto"/>
                <w:szCs w:val="24"/>
                <w:lang w:val="en-ZW"/>
              </w:rPr>
              <w:t>garment pieces construction</w:t>
            </w:r>
          </w:p>
          <w:p w:rsidR="00F22736" w:rsidRPr="00B62B6F" w:rsidRDefault="004622D4" w:rsidP="00796B56">
            <w:pPr>
              <w:numPr>
                <w:ilvl w:val="0"/>
                <w:numId w:val="95"/>
              </w:numPr>
              <w:spacing w:after="0" w:line="360" w:lineRule="auto"/>
              <w:ind w:right="12"/>
              <w:rPr>
                <w:color w:val="auto"/>
                <w:szCs w:val="24"/>
                <w:lang w:val="en-ZW"/>
              </w:rPr>
            </w:pPr>
            <w:r w:rsidRPr="00B62B6F">
              <w:rPr>
                <w:color w:val="auto"/>
                <w:szCs w:val="24"/>
                <w:lang w:val="en-ZW"/>
              </w:rPr>
              <w:t>Collars.</w:t>
            </w:r>
          </w:p>
          <w:p w:rsidR="00F22736" w:rsidRPr="00B62B6F" w:rsidRDefault="004622D4" w:rsidP="00796B56">
            <w:pPr>
              <w:numPr>
                <w:ilvl w:val="0"/>
                <w:numId w:val="95"/>
              </w:numPr>
              <w:spacing w:after="0" w:line="360" w:lineRule="auto"/>
              <w:ind w:right="12"/>
              <w:rPr>
                <w:color w:val="auto"/>
                <w:szCs w:val="24"/>
                <w:lang w:val="en-ZW"/>
              </w:rPr>
            </w:pPr>
            <w:r w:rsidRPr="00B62B6F">
              <w:rPr>
                <w:color w:val="auto"/>
                <w:szCs w:val="24"/>
                <w:lang w:val="en-ZW"/>
              </w:rPr>
              <w:t>Sleeves.</w:t>
            </w:r>
          </w:p>
          <w:p w:rsidR="00F22736" w:rsidRPr="00B62B6F" w:rsidRDefault="004622D4" w:rsidP="00796B56">
            <w:pPr>
              <w:numPr>
                <w:ilvl w:val="0"/>
                <w:numId w:val="95"/>
              </w:numPr>
              <w:spacing w:after="0" w:line="360" w:lineRule="auto"/>
              <w:ind w:right="12"/>
              <w:rPr>
                <w:color w:val="auto"/>
                <w:szCs w:val="24"/>
                <w:lang w:val="en-ZW"/>
              </w:rPr>
            </w:pPr>
            <w:r w:rsidRPr="00B62B6F">
              <w:rPr>
                <w:color w:val="auto"/>
                <w:szCs w:val="24"/>
                <w:lang w:val="en-ZW"/>
              </w:rPr>
              <w:t>Pockets</w:t>
            </w:r>
          </w:p>
          <w:p w:rsidR="00F22736" w:rsidRPr="00B62B6F" w:rsidRDefault="004622D4" w:rsidP="00796B56">
            <w:pPr>
              <w:numPr>
                <w:ilvl w:val="0"/>
                <w:numId w:val="95"/>
              </w:numPr>
              <w:spacing w:after="0" w:line="360" w:lineRule="auto"/>
              <w:ind w:right="12"/>
              <w:rPr>
                <w:color w:val="auto"/>
                <w:szCs w:val="24"/>
                <w:lang w:val="en-ZW"/>
              </w:rPr>
            </w:pPr>
            <w:r w:rsidRPr="00B62B6F">
              <w:rPr>
                <w:color w:val="auto"/>
                <w:szCs w:val="24"/>
                <w:lang w:val="en-ZW"/>
              </w:rPr>
              <w:t>Openings</w:t>
            </w:r>
          </w:p>
          <w:p w:rsidR="00AA6300" w:rsidRPr="00B62B6F" w:rsidRDefault="00AA6300" w:rsidP="00796B56">
            <w:pPr>
              <w:numPr>
                <w:ilvl w:val="0"/>
                <w:numId w:val="95"/>
              </w:numPr>
              <w:spacing w:after="0" w:line="360" w:lineRule="auto"/>
              <w:ind w:right="12"/>
              <w:rPr>
                <w:color w:val="auto"/>
                <w:szCs w:val="24"/>
                <w:lang w:val="en-ZW"/>
              </w:rPr>
            </w:pPr>
            <w:r w:rsidRPr="00B62B6F">
              <w:rPr>
                <w:color w:val="auto"/>
                <w:szCs w:val="24"/>
                <w:lang w:val="en-ZW"/>
              </w:rPr>
              <w:t>Facings</w:t>
            </w:r>
          </w:p>
          <w:p w:rsidR="00AA6300" w:rsidRPr="00B62B6F" w:rsidRDefault="00AA6300" w:rsidP="00796B56">
            <w:pPr>
              <w:numPr>
                <w:ilvl w:val="0"/>
                <w:numId w:val="95"/>
              </w:numPr>
              <w:spacing w:after="0" w:line="360" w:lineRule="auto"/>
              <w:ind w:right="12"/>
              <w:rPr>
                <w:color w:val="auto"/>
                <w:szCs w:val="24"/>
                <w:lang w:val="en-ZW"/>
              </w:rPr>
            </w:pPr>
            <w:r w:rsidRPr="00B62B6F">
              <w:rPr>
                <w:color w:val="auto"/>
                <w:szCs w:val="24"/>
                <w:lang w:val="en-ZW"/>
              </w:rPr>
              <w:t>fly</w:t>
            </w:r>
          </w:p>
          <w:p w:rsidR="00F22736" w:rsidRPr="00B62B6F" w:rsidRDefault="00AA6300" w:rsidP="00796B56">
            <w:pPr>
              <w:pStyle w:val="ListParagraph"/>
              <w:numPr>
                <w:ilvl w:val="0"/>
                <w:numId w:val="150"/>
              </w:numPr>
              <w:spacing w:after="0" w:line="360" w:lineRule="auto"/>
              <w:ind w:right="12"/>
              <w:rPr>
                <w:color w:val="auto"/>
                <w:szCs w:val="24"/>
                <w:lang w:val="en-ZW"/>
              </w:rPr>
            </w:pPr>
            <w:r w:rsidRPr="00B62B6F">
              <w:rPr>
                <w:color w:val="auto"/>
                <w:szCs w:val="24"/>
                <w:lang w:val="en-ZW"/>
              </w:rPr>
              <w:t xml:space="preserve">Assembling </w:t>
            </w:r>
            <w:proofErr w:type="spellStart"/>
            <w:r w:rsidRPr="00B62B6F">
              <w:rPr>
                <w:color w:val="auto"/>
                <w:szCs w:val="24"/>
                <w:lang w:val="en-ZW"/>
              </w:rPr>
              <w:t>gents’</w:t>
            </w:r>
            <w:r w:rsidR="004622D4" w:rsidRPr="00B62B6F">
              <w:rPr>
                <w:color w:val="auto"/>
                <w:szCs w:val="24"/>
                <w:lang w:val="en-ZW"/>
              </w:rPr>
              <w:t>garment</w:t>
            </w:r>
            <w:proofErr w:type="spellEnd"/>
            <w:r w:rsidR="004622D4" w:rsidRPr="00B62B6F">
              <w:rPr>
                <w:color w:val="auto"/>
                <w:szCs w:val="24"/>
                <w:lang w:val="en-ZW"/>
              </w:rPr>
              <w:t xml:space="preserve"> parts.</w:t>
            </w:r>
          </w:p>
          <w:p w:rsidR="00F22736" w:rsidRPr="00B62B6F" w:rsidRDefault="004622D4" w:rsidP="00796B56">
            <w:pPr>
              <w:pStyle w:val="ListParagraph"/>
              <w:numPr>
                <w:ilvl w:val="0"/>
                <w:numId w:val="150"/>
              </w:numPr>
              <w:spacing w:after="0" w:line="360" w:lineRule="auto"/>
              <w:ind w:right="12"/>
              <w:rPr>
                <w:color w:val="auto"/>
                <w:szCs w:val="24"/>
                <w:lang w:val="en-ZW"/>
              </w:rPr>
            </w:pPr>
            <w:r w:rsidRPr="00B62B6F">
              <w:rPr>
                <w:color w:val="auto"/>
                <w:szCs w:val="24"/>
                <w:lang w:val="en-ZW"/>
              </w:rPr>
              <w:t xml:space="preserve">Neatening </w:t>
            </w:r>
            <w:proofErr w:type="spellStart"/>
            <w:r w:rsidR="00AA6300" w:rsidRPr="00B62B6F">
              <w:rPr>
                <w:color w:val="auto"/>
                <w:szCs w:val="24"/>
                <w:lang w:val="en-ZW"/>
              </w:rPr>
              <w:t>gents’</w:t>
            </w:r>
            <w:r w:rsidRPr="00B62B6F">
              <w:rPr>
                <w:color w:val="auto"/>
                <w:szCs w:val="24"/>
                <w:lang w:val="en-ZW"/>
              </w:rPr>
              <w:t>garments</w:t>
            </w:r>
            <w:proofErr w:type="spellEnd"/>
            <w:r w:rsidRPr="00B62B6F">
              <w:rPr>
                <w:color w:val="auto"/>
                <w:szCs w:val="24"/>
                <w:lang w:val="en-ZW"/>
              </w:rPr>
              <w:t xml:space="preserve"> </w:t>
            </w:r>
          </w:p>
        </w:tc>
        <w:tc>
          <w:tcPr>
            <w:tcW w:w="1199"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96"/>
              </w:numPr>
              <w:spacing w:after="0" w:line="360" w:lineRule="auto"/>
              <w:ind w:right="12"/>
              <w:rPr>
                <w:color w:val="auto"/>
                <w:szCs w:val="24"/>
                <w:lang w:val="en-ZA"/>
              </w:rPr>
            </w:pPr>
            <w:r w:rsidRPr="00B62B6F">
              <w:rPr>
                <w:color w:val="auto"/>
                <w:szCs w:val="24"/>
                <w:lang w:val="en-ZA"/>
              </w:rPr>
              <w:t>Practical</w:t>
            </w:r>
          </w:p>
          <w:p w:rsidR="00F22736" w:rsidRPr="00B62B6F" w:rsidRDefault="004622D4" w:rsidP="00796B56">
            <w:pPr>
              <w:numPr>
                <w:ilvl w:val="0"/>
                <w:numId w:val="96"/>
              </w:numPr>
              <w:spacing w:after="0" w:line="360" w:lineRule="auto"/>
              <w:ind w:right="12"/>
              <w:rPr>
                <w:color w:val="auto"/>
                <w:szCs w:val="24"/>
                <w:lang w:val="en-ZA"/>
              </w:rPr>
            </w:pPr>
            <w:r w:rsidRPr="00B62B6F">
              <w:rPr>
                <w:color w:val="auto"/>
                <w:szCs w:val="24"/>
                <w:lang w:val="en-ZA"/>
              </w:rPr>
              <w:t>Project</w:t>
            </w:r>
          </w:p>
          <w:p w:rsidR="00F22736" w:rsidRPr="00B62B6F" w:rsidRDefault="004622D4" w:rsidP="00796B56">
            <w:pPr>
              <w:numPr>
                <w:ilvl w:val="0"/>
                <w:numId w:val="96"/>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96"/>
              </w:numPr>
              <w:spacing w:after="0" w:line="360" w:lineRule="auto"/>
              <w:ind w:right="12"/>
              <w:rPr>
                <w:color w:val="auto"/>
                <w:szCs w:val="24"/>
                <w:lang w:val="en-ZA"/>
              </w:rPr>
            </w:pPr>
            <w:r w:rsidRPr="00B62B6F">
              <w:rPr>
                <w:color w:val="auto"/>
                <w:szCs w:val="24"/>
                <w:lang w:val="en-ZA"/>
              </w:rPr>
              <w:t>Third party report</w:t>
            </w:r>
          </w:p>
          <w:p w:rsidR="00F22736" w:rsidRPr="00B62B6F" w:rsidRDefault="004622D4" w:rsidP="00796B56">
            <w:pPr>
              <w:numPr>
                <w:ilvl w:val="0"/>
                <w:numId w:val="96"/>
              </w:numPr>
              <w:spacing w:after="0" w:line="360" w:lineRule="auto"/>
              <w:ind w:right="12"/>
              <w:rPr>
                <w:color w:val="auto"/>
                <w:szCs w:val="24"/>
                <w:lang w:val="en-ZA"/>
              </w:rPr>
            </w:pPr>
            <w:r w:rsidRPr="00B62B6F">
              <w:rPr>
                <w:color w:val="auto"/>
                <w:szCs w:val="24"/>
                <w:lang w:val="en-ZA"/>
              </w:rPr>
              <w:t>Demonstrations</w:t>
            </w:r>
          </w:p>
          <w:p w:rsidR="00F22736" w:rsidRPr="00732D89" w:rsidRDefault="004622D4" w:rsidP="00732D89">
            <w:pPr>
              <w:numPr>
                <w:ilvl w:val="0"/>
                <w:numId w:val="96"/>
              </w:numPr>
              <w:spacing w:after="0" w:line="360" w:lineRule="auto"/>
              <w:ind w:right="12"/>
              <w:rPr>
                <w:color w:val="auto"/>
                <w:szCs w:val="24"/>
                <w:lang w:val="en-ZA"/>
              </w:rPr>
            </w:pPr>
            <w:r w:rsidRPr="00B62B6F">
              <w:rPr>
                <w:color w:val="auto"/>
                <w:szCs w:val="24"/>
                <w:lang w:val="en-ZA"/>
              </w:rPr>
              <w:t xml:space="preserve">Observation </w:t>
            </w:r>
          </w:p>
        </w:tc>
      </w:tr>
      <w:tr w:rsidR="00F22736" w:rsidRPr="00B62B6F" w:rsidTr="00980DEF">
        <w:trPr>
          <w:trHeight w:val="755"/>
        </w:trPr>
        <w:tc>
          <w:tcPr>
            <w:tcW w:w="137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88"/>
              </w:numPr>
              <w:spacing w:after="0" w:line="360" w:lineRule="auto"/>
              <w:ind w:right="12"/>
              <w:rPr>
                <w:color w:val="auto"/>
                <w:szCs w:val="24"/>
                <w:lang w:val="en-ZW"/>
              </w:rPr>
            </w:pPr>
            <w:r w:rsidRPr="00B62B6F">
              <w:rPr>
                <w:color w:val="auto"/>
                <w:szCs w:val="24"/>
                <w:lang w:val="en-ZW"/>
              </w:rPr>
              <w:t>Finish constructed gent’s garments</w:t>
            </w:r>
          </w:p>
        </w:tc>
        <w:tc>
          <w:tcPr>
            <w:tcW w:w="2428"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51"/>
              </w:numPr>
              <w:spacing w:after="0" w:line="360" w:lineRule="auto"/>
              <w:ind w:right="12"/>
              <w:rPr>
                <w:color w:val="auto"/>
                <w:szCs w:val="24"/>
                <w:lang w:val="en-ZW"/>
              </w:rPr>
            </w:pPr>
            <w:r w:rsidRPr="00B62B6F">
              <w:rPr>
                <w:color w:val="auto"/>
                <w:szCs w:val="24"/>
                <w:lang w:val="en-ZW"/>
              </w:rPr>
              <w:t>Garments</w:t>
            </w:r>
            <w:r w:rsidRPr="00B62B6F">
              <w:rPr>
                <w:bCs/>
                <w:color w:val="auto"/>
                <w:szCs w:val="24"/>
                <w:lang w:val="en-ZW"/>
              </w:rPr>
              <w:t xml:space="preserve"> </w:t>
            </w:r>
            <w:r w:rsidRPr="00B62B6F">
              <w:rPr>
                <w:bCs/>
                <w:iCs/>
                <w:color w:val="auto"/>
                <w:szCs w:val="24"/>
                <w:lang w:val="en-ZW"/>
              </w:rPr>
              <w:t>finishing</w:t>
            </w:r>
          </w:p>
          <w:p w:rsidR="00F22736" w:rsidRPr="00B62B6F" w:rsidRDefault="004622D4" w:rsidP="00796B56">
            <w:pPr>
              <w:numPr>
                <w:ilvl w:val="0"/>
                <w:numId w:val="97"/>
              </w:numPr>
              <w:spacing w:after="0" w:line="360" w:lineRule="auto"/>
              <w:ind w:right="12"/>
              <w:rPr>
                <w:color w:val="auto"/>
                <w:szCs w:val="24"/>
                <w:lang w:val="en-ZW"/>
              </w:rPr>
            </w:pPr>
            <w:r w:rsidRPr="00B62B6F">
              <w:rPr>
                <w:color w:val="auto"/>
                <w:szCs w:val="24"/>
                <w:lang w:val="en-ZW"/>
              </w:rPr>
              <w:t>Hemming</w:t>
            </w:r>
          </w:p>
          <w:p w:rsidR="00F22736" w:rsidRPr="00B62B6F" w:rsidRDefault="004622D4" w:rsidP="00796B56">
            <w:pPr>
              <w:numPr>
                <w:ilvl w:val="0"/>
                <w:numId w:val="97"/>
              </w:numPr>
              <w:spacing w:after="0" w:line="360" w:lineRule="auto"/>
              <w:ind w:right="12"/>
              <w:rPr>
                <w:color w:val="auto"/>
                <w:szCs w:val="24"/>
                <w:lang w:val="en-ZW"/>
              </w:rPr>
            </w:pPr>
            <w:r w:rsidRPr="00B62B6F">
              <w:rPr>
                <w:color w:val="auto"/>
                <w:szCs w:val="24"/>
                <w:lang w:val="en-ZW"/>
              </w:rPr>
              <w:t xml:space="preserve">Attaching fasteners </w:t>
            </w:r>
          </w:p>
          <w:p w:rsidR="00F22736" w:rsidRPr="00B62B6F" w:rsidRDefault="004622D4" w:rsidP="00796B56">
            <w:pPr>
              <w:numPr>
                <w:ilvl w:val="0"/>
                <w:numId w:val="97"/>
              </w:numPr>
              <w:spacing w:after="0" w:line="360" w:lineRule="auto"/>
              <w:ind w:right="12"/>
              <w:rPr>
                <w:color w:val="auto"/>
                <w:szCs w:val="24"/>
                <w:lang w:val="en-ZW"/>
              </w:rPr>
            </w:pPr>
            <w:r w:rsidRPr="00B62B6F">
              <w:rPr>
                <w:color w:val="auto"/>
                <w:szCs w:val="24"/>
                <w:lang w:val="en-ZW"/>
              </w:rPr>
              <w:t>Pressing/Ironing</w:t>
            </w:r>
          </w:p>
          <w:p w:rsidR="00F22736" w:rsidRPr="00B62B6F" w:rsidRDefault="004622D4" w:rsidP="00796B56">
            <w:pPr>
              <w:numPr>
                <w:ilvl w:val="0"/>
                <w:numId w:val="97"/>
              </w:numPr>
              <w:spacing w:after="0" w:line="360" w:lineRule="auto"/>
              <w:ind w:right="12"/>
              <w:rPr>
                <w:color w:val="auto"/>
                <w:szCs w:val="24"/>
                <w:lang w:val="en-ZW"/>
              </w:rPr>
            </w:pPr>
            <w:r w:rsidRPr="00B62B6F">
              <w:rPr>
                <w:color w:val="auto"/>
                <w:szCs w:val="24"/>
                <w:lang w:val="en-ZW"/>
              </w:rPr>
              <w:t>Trimming hanging threads</w:t>
            </w:r>
          </w:p>
          <w:p w:rsidR="00F22736" w:rsidRPr="00B62B6F" w:rsidRDefault="004622D4" w:rsidP="00796B56">
            <w:pPr>
              <w:pStyle w:val="ListParagraph"/>
              <w:numPr>
                <w:ilvl w:val="0"/>
                <w:numId w:val="151"/>
              </w:numPr>
              <w:spacing w:after="0" w:line="360" w:lineRule="auto"/>
              <w:ind w:right="12"/>
              <w:rPr>
                <w:color w:val="auto"/>
                <w:szCs w:val="24"/>
                <w:lang w:val="en-ZW"/>
              </w:rPr>
            </w:pPr>
            <w:r w:rsidRPr="00B62B6F">
              <w:rPr>
                <w:color w:val="auto"/>
                <w:szCs w:val="24"/>
                <w:lang w:val="en-ZW"/>
              </w:rPr>
              <w:lastRenderedPageBreak/>
              <w:t>Ways of garment display</w:t>
            </w:r>
          </w:p>
          <w:p w:rsidR="00F22736" w:rsidRPr="00B62B6F" w:rsidRDefault="004622D4" w:rsidP="00796B56">
            <w:pPr>
              <w:numPr>
                <w:ilvl w:val="0"/>
                <w:numId w:val="98"/>
              </w:numPr>
              <w:spacing w:after="0" w:line="360" w:lineRule="auto"/>
              <w:ind w:right="12"/>
              <w:rPr>
                <w:color w:val="auto"/>
                <w:szCs w:val="24"/>
                <w:lang w:val="en-ZW"/>
              </w:rPr>
            </w:pPr>
            <w:r w:rsidRPr="00B62B6F">
              <w:rPr>
                <w:color w:val="auto"/>
                <w:szCs w:val="24"/>
                <w:lang w:val="en-ZW"/>
              </w:rPr>
              <w:t>Hanging</w:t>
            </w:r>
          </w:p>
          <w:p w:rsidR="00F22736" w:rsidRPr="00B62B6F" w:rsidRDefault="004622D4" w:rsidP="00796B56">
            <w:pPr>
              <w:numPr>
                <w:ilvl w:val="0"/>
                <w:numId w:val="98"/>
              </w:numPr>
              <w:spacing w:after="0" w:line="360" w:lineRule="auto"/>
              <w:ind w:right="12"/>
              <w:rPr>
                <w:color w:val="auto"/>
                <w:szCs w:val="24"/>
                <w:lang w:val="en-ZW"/>
              </w:rPr>
            </w:pPr>
            <w:r w:rsidRPr="00B62B6F">
              <w:rPr>
                <w:color w:val="auto"/>
                <w:szCs w:val="24"/>
                <w:lang w:val="en-ZW"/>
              </w:rPr>
              <w:t>Display cases</w:t>
            </w:r>
          </w:p>
          <w:p w:rsidR="00F22736" w:rsidRPr="00B62B6F" w:rsidRDefault="004622D4" w:rsidP="00796B56">
            <w:pPr>
              <w:numPr>
                <w:ilvl w:val="0"/>
                <w:numId w:val="98"/>
              </w:numPr>
              <w:spacing w:after="0" w:line="360" w:lineRule="auto"/>
              <w:ind w:right="12"/>
              <w:rPr>
                <w:color w:val="auto"/>
                <w:szCs w:val="24"/>
                <w:lang w:val="en-ZW"/>
              </w:rPr>
            </w:pPr>
            <w:r w:rsidRPr="00B62B6F">
              <w:rPr>
                <w:color w:val="auto"/>
                <w:szCs w:val="24"/>
                <w:lang w:val="en-ZW"/>
              </w:rPr>
              <w:t>Mannequins</w:t>
            </w:r>
          </w:p>
          <w:p w:rsidR="00F22736" w:rsidRPr="00B62B6F" w:rsidRDefault="004622D4" w:rsidP="00796B56">
            <w:pPr>
              <w:pStyle w:val="ListParagraph"/>
              <w:numPr>
                <w:ilvl w:val="0"/>
                <w:numId w:val="151"/>
              </w:numPr>
              <w:spacing w:after="0" w:line="360" w:lineRule="auto"/>
              <w:ind w:right="12"/>
              <w:rPr>
                <w:color w:val="auto"/>
                <w:szCs w:val="24"/>
                <w:lang w:val="en-ZW"/>
              </w:rPr>
            </w:pPr>
            <w:r w:rsidRPr="00B62B6F">
              <w:rPr>
                <w:color w:val="auto"/>
                <w:szCs w:val="24"/>
                <w:lang w:val="en-ZW"/>
              </w:rPr>
              <w:t>Methods of garment packaging.</w:t>
            </w:r>
          </w:p>
          <w:p w:rsidR="00F22736" w:rsidRPr="00B62B6F" w:rsidRDefault="004622D4" w:rsidP="00796B56">
            <w:pPr>
              <w:numPr>
                <w:ilvl w:val="0"/>
                <w:numId w:val="99"/>
              </w:numPr>
              <w:spacing w:after="0" w:line="360" w:lineRule="auto"/>
              <w:ind w:right="12"/>
              <w:rPr>
                <w:color w:val="auto"/>
                <w:szCs w:val="24"/>
                <w:lang w:val="en-ZW"/>
              </w:rPr>
            </w:pPr>
            <w:r w:rsidRPr="00B62B6F">
              <w:rPr>
                <w:color w:val="auto"/>
                <w:szCs w:val="24"/>
                <w:lang w:val="en-ZW"/>
              </w:rPr>
              <w:t>Display packaging</w:t>
            </w:r>
          </w:p>
          <w:p w:rsidR="00F22736" w:rsidRPr="00B62B6F" w:rsidRDefault="004622D4" w:rsidP="00796B56">
            <w:pPr>
              <w:numPr>
                <w:ilvl w:val="0"/>
                <w:numId w:val="99"/>
              </w:numPr>
              <w:spacing w:after="0" w:line="360" w:lineRule="auto"/>
              <w:ind w:right="12"/>
              <w:rPr>
                <w:color w:val="auto"/>
                <w:szCs w:val="24"/>
                <w:lang w:val="en-ZW"/>
              </w:rPr>
            </w:pPr>
            <w:r w:rsidRPr="00B62B6F">
              <w:rPr>
                <w:color w:val="auto"/>
                <w:szCs w:val="24"/>
                <w:lang w:val="en-ZW"/>
              </w:rPr>
              <w:t>Warehousing Packaging</w:t>
            </w:r>
          </w:p>
          <w:p w:rsidR="00F22736" w:rsidRPr="00B62B6F" w:rsidRDefault="004622D4" w:rsidP="00796B56">
            <w:pPr>
              <w:numPr>
                <w:ilvl w:val="0"/>
                <w:numId w:val="99"/>
              </w:numPr>
              <w:spacing w:after="0" w:line="360" w:lineRule="auto"/>
              <w:ind w:right="12"/>
              <w:rPr>
                <w:color w:val="auto"/>
                <w:szCs w:val="24"/>
                <w:lang w:val="en-ZW"/>
              </w:rPr>
            </w:pPr>
            <w:r w:rsidRPr="00B62B6F">
              <w:rPr>
                <w:color w:val="auto"/>
                <w:szCs w:val="24"/>
                <w:lang w:val="en-ZW"/>
              </w:rPr>
              <w:t>Shipping packaging</w:t>
            </w:r>
          </w:p>
          <w:p w:rsidR="00F22736" w:rsidRPr="00B62B6F" w:rsidRDefault="004622D4" w:rsidP="00796B56">
            <w:pPr>
              <w:pStyle w:val="ListParagraph"/>
              <w:numPr>
                <w:ilvl w:val="0"/>
                <w:numId w:val="151"/>
              </w:numPr>
              <w:spacing w:after="0" w:line="360" w:lineRule="auto"/>
              <w:ind w:right="12"/>
              <w:rPr>
                <w:color w:val="auto"/>
                <w:szCs w:val="24"/>
                <w:lang w:val="en-ZW"/>
              </w:rPr>
            </w:pPr>
            <w:r w:rsidRPr="00B62B6F">
              <w:rPr>
                <w:color w:val="auto"/>
                <w:szCs w:val="24"/>
                <w:lang w:val="en-ZW"/>
              </w:rPr>
              <w:t>Housekeeping activities.</w:t>
            </w:r>
          </w:p>
          <w:p w:rsidR="00F22736" w:rsidRPr="00B62B6F" w:rsidRDefault="004622D4" w:rsidP="00796B56">
            <w:pPr>
              <w:numPr>
                <w:ilvl w:val="0"/>
                <w:numId w:val="100"/>
              </w:numPr>
              <w:spacing w:after="0" w:line="360" w:lineRule="auto"/>
              <w:ind w:right="12"/>
              <w:rPr>
                <w:bCs/>
                <w:iCs/>
                <w:color w:val="auto"/>
                <w:szCs w:val="24"/>
                <w:lang w:val="en-ZW"/>
              </w:rPr>
            </w:pPr>
            <w:r w:rsidRPr="00B62B6F">
              <w:rPr>
                <w:bCs/>
                <w:iCs/>
                <w:color w:val="auto"/>
                <w:szCs w:val="24"/>
                <w:lang w:val="en-ZW"/>
              </w:rPr>
              <w:t>Cleaning of tools and equipment</w:t>
            </w:r>
          </w:p>
          <w:p w:rsidR="00F22736" w:rsidRPr="00B62B6F" w:rsidRDefault="004622D4" w:rsidP="00796B56">
            <w:pPr>
              <w:numPr>
                <w:ilvl w:val="0"/>
                <w:numId w:val="100"/>
              </w:numPr>
              <w:spacing w:after="0" w:line="360" w:lineRule="auto"/>
              <w:ind w:right="12"/>
              <w:rPr>
                <w:bCs/>
                <w:iCs/>
                <w:color w:val="auto"/>
                <w:szCs w:val="24"/>
                <w:lang w:val="en-ZW"/>
              </w:rPr>
            </w:pPr>
            <w:r w:rsidRPr="00B62B6F">
              <w:rPr>
                <w:bCs/>
                <w:iCs/>
                <w:color w:val="auto"/>
                <w:szCs w:val="24"/>
                <w:lang w:val="en-ZW"/>
              </w:rPr>
              <w:t>Cleaning of the work area</w:t>
            </w:r>
          </w:p>
          <w:p w:rsidR="00F22736" w:rsidRPr="00B62B6F" w:rsidRDefault="004622D4" w:rsidP="00796B56">
            <w:pPr>
              <w:numPr>
                <w:ilvl w:val="0"/>
                <w:numId w:val="100"/>
              </w:numPr>
              <w:spacing w:after="0" w:line="360" w:lineRule="auto"/>
              <w:ind w:right="12"/>
              <w:rPr>
                <w:color w:val="auto"/>
                <w:szCs w:val="24"/>
                <w:lang w:val="en-ZW"/>
              </w:rPr>
            </w:pPr>
            <w:r w:rsidRPr="00B62B6F">
              <w:rPr>
                <w:bCs/>
                <w:iCs/>
                <w:color w:val="auto"/>
                <w:szCs w:val="24"/>
                <w:lang w:val="en-ZW"/>
              </w:rPr>
              <w:t>Proper storage of tools and equipment</w:t>
            </w: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tc>
        <w:tc>
          <w:tcPr>
            <w:tcW w:w="1199"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01"/>
              </w:numPr>
              <w:spacing w:after="0" w:line="360" w:lineRule="auto"/>
              <w:ind w:right="12"/>
              <w:rPr>
                <w:color w:val="auto"/>
                <w:szCs w:val="24"/>
                <w:lang w:val="en-ZA"/>
              </w:rPr>
            </w:pPr>
            <w:r w:rsidRPr="00B62B6F">
              <w:rPr>
                <w:color w:val="auto"/>
                <w:szCs w:val="24"/>
                <w:lang w:val="en-ZA"/>
              </w:rPr>
              <w:lastRenderedPageBreak/>
              <w:t xml:space="preserve">Practical </w:t>
            </w:r>
          </w:p>
          <w:p w:rsidR="00F22736" w:rsidRPr="00B62B6F" w:rsidRDefault="004622D4" w:rsidP="00796B56">
            <w:pPr>
              <w:numPr>
                <w:ilvl w:val="0"/>
                <w:numId w:val="101"/>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101"/>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101"/>
              </w:numPr>
              <w:spacing w:after="0" w:line="360" w:lineRule="auto"/>
              <w:ind w:right="12"/>
              <w:rPr>
                <w:color w:val="auto"/>
                <w:szCs w:val="24"/>
                <w:lang w:val="en-ZA"/>
              </w:rPr>
            </w:pPr>
            <w:r w:rsidRPr="00B62B6F">
              <w:rPr>
                <w:color w:val="auto"/>
                <w:szCs w:val="24"/>
                <w:lang w:val="en-ZA"/>
              </w:rPr>
              <w:t xml:space="preserve">Third party </w:t>
            </w:r>
            <w:r w:rsidRPr="00B62B6F">
              <w:rPr>
                <w:color w:val="auto"/>
                <w:szCs w:val="24"/>
                <w:lang w:val="en-ZA"/>
              </w:rPr>
              <w:lastRenderedPageBreak/>
              <w:t>evidence</w:t>
            </w:r>
          </w:p>
          <w:p w:rsidR="00F22736" w:rsidRPr="00B62B6F" w:rsidRDefault="004622D4" w:rsidP="00796B56">
            <w:pPr>
              <w:numPr>
                <w:ilvl w:val="0"/>
                <w:numId w:val="101"/>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101"/>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bl>
    <w:p w:rsidR="00F22736" w:rsidRPr="00B62B6F" w:rsidRDefault="00F22736" w:rsidP="00B62B6F">
      <w:pPr>
        <w:spacing w:after="0" w:line="360" w:lineRule="auto"/>
        <w:ind w:left="10" w:right="12"/>
        <w:rPr>
          <w:b/>
          <w:color w:val="auto"/>
          <w:szCs w:val="24"/>
          <w:lang w:val="en-ZA"/>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Suggested Methods of Instruction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Discussions</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Direct Instruction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Demonstration by trainer</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Projects</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Industrial visit</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Practice by trainee</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Question and answer</w:t>
      </w:r>
    </w:p>
    <w:p w:rsidR="00F22736" w:rsidRPr="00B62B6F" w:rsidRDefault="00F22736" w:rsidP="00B62B6F">
      <w:pPr>
        <w:spacing w:after="0" w:line="360" w:lineRule="auto"/>
        <w:ind w:left="10" w:right="12"/>
        <w:rPr>
          <w:b/>
          <w:color w:val="auto"/>
          <w:szCs w:val="24"/>
          <w:lang w:val="en-ZW"/>
        </w:rPr>
      </w:pPr>
    </w:p>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2716"/>
        <w:gridCol w:w="2928"/>
        <w:gridCol w:w="1142"/>
        <w:gridCol w:w="1737"/>
      </w:tblGrid>
      <w:tr w:rsidR="00F22736" w:rsidRPr="00B62B6F">
        <w:tc>
          <w:tcPr>
            <w:tcW w:w="73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S/No</w:t>
            </w:r>
          </w:p>
        </w:tc>
        <w:tc>
          <w:tcPr>
            <w:tcW w:w="272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Category/item</w:t>
            </w:r>
          </w:p>
        </w:tc>
        <w:tc>
          <w:tcPr>
            <w:tcW w:w="293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Description/specifications</w:t>
            </w:r>
          </w:p>
        </w:tc>
        <w:tc>
          <w:tcPr>
            <w:tcW w:w="113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 xml:space="preserve">Quantity </w:t>
            </w:r>
          </w:p>
        </w:tc>
        <w:tc>
          <w:tcPr>
            <w:tcW w:w="1785"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Recommended Ratio</w:t>
            </w:r>
          </w:p>
        </w:tc>
      </w:tr>
      <w:tr w:rsidR="00F22736" w:rsidRPr="00B62B6F">
        <w:tc>
          <w:tcPr>
            <w:tcW w:w="73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1.</w:t>
            </w:r>
          </w:p>
        </w:tc>
        <w:tc>
          <w:tcPr>
            <w:tcW w:w="272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Learning materials</w:t>
            </w:r>
          </w:p>
        </w:tc>
        <w:tc>
          <w:tcPr>
            <w:tcW w:w="2936" w:type="dxa"/>
            <w:shd w:val="clear" w:color="auto" w:fill="auto"/>
          </w:tcPr>
          <w:p w:rsidR="00F22736" w:rsidRPr="00B62B6F" w:rsidRDefault="00F22736" w:rsidP="00B62B6F">
            <w:pPr>
              <w:spacing w:after="0" w:line="360" w:lineRule="auto"/>
              <w:ind w:left="10" w:right="12"/>
              <w:rPr>
                <w:b/>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b/>
                <w:color w:val="auto"/>
                <w:szCs w:val="24"/>
                <w:lang w:val="en-ZW"/>
              </w:rPr>
            </w:pPr>
          </w:p>
        </w:tc>
        <w:tc>
          <w:tcPr>
            <w:tcW w:w="1785" w:type="dxa"/>
            <w:shd w:val="clear" w:color="auto" w:fill="auto"/>
          </w:tcPr>
          <w:p w:rsidR="00F22736" w:rsidRPr="00B62B6F" w:rsidRDefault="00F22736" w:rsidP="00B62B6F">
            <w:pPr>
              <w:spacing w:after="0" w:line="360" w:lineRule="auto"/>
              <w:ind w:left="10" w:right="12"/>
              <w:rPr>
                <w:b/>
                <w:color w:val="auto"/>
                <w:szCs w:val="24"/>
                <w:lang w:val="en-ZW"/>
              </w:rPr>
            </w:pPr>
          </w:p>
        </w:tc>
      </w:tr>
      <w:tr w:rsidR="00F22736" w:rsidRPr="00B62B6F">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Reference books</w:t>
            </w:r>
          </w:p>
        </w:tc>
        <w:tc>
          <w:tcPr>
            <w:tcW w:w="2936" w:type="dxa"/>
            <w:shd w:val="clear" w:color="auto" w:fill="auto"/>
          </w:tcPr>
          <w:p w:rsidR="00F22736" w:rsidRPr="00B62B6F" w:rsidRDefault="004622D4" w:rsidP="00796B56">
            <w:pPr>
              <w:numPr>
                <w:ilvl w:val="0"/>
                <w:numId w:val="88"/>
              </w:numPr>
              <w:spacing w:after="0" w:line="360" w:lineRule="auto"/>
              <w:ind w:right="12"/>
              <w:rPr>
                <w:color w:val="auto"/>
                <w:szCs w:val="24"/>
                <w:lang w:val="en-ZW"/>
              </w:rPr>
            </w:pPr>
            <w:proofErr w:type="spellStart"/>
            <w:r w:rsidRPr="00B62B6F">
              <w:rPr>
                <w:color w:val="auto"/>
                <w:szCs w:val="24"/>
                <w:lang w:val="en-ZW"/>
              </w:rPr>
              <w:t>Melita</w:t>
            </w:r>
            <w:proofErr w:type="spellEnd"/>
            <w:r w:rsidRPr="00B62B6F">
              <w:rPr>
                <w:color w:val="auto"/>
                <w:szCs w:val="24"/>
                <w:lang w:val="en-ZW"/>
              </w:rPr>
              <w:t xml:space="preserve"> </w:t>
            </w:r>
            <w:r w:rsidRPr="00B62B6F">
              <w:rPr>
                <w:color w:val="auto"/>
                <w:szCs w:val="24"/>
                <w:lang w:val="en-ZW"/>
              </w:rPr>
              <w:lastRenderedPageBreak/>
              <w:t>M,N.(2005)Needlework for school(2</w:t>
            </w:r>
            <w:r w:rsidRPr="00B62B6F">
              <w:rPr>
                <w:color w:val="auto"/>
                <w:szCs w:val="24"/>
                <w:vertAlign w:val="superscript"/>
                <w:lang w:val="en-ZW"/>
              </w:rPr>
              <w:t>nd</w:t>
            </w:r>
            <w:r w:rsidRPr="00B62B6F">
              <w:rPr>
                <w:color w:val="auto"/>
                <w:szCs w:val="24"/>
                <w:lang w:val="en-ZW"/>
              </w:rPr>
              <w:t xml:space="preserve"> </w:t>
            </w:r>
            <w:proofErr w:type="spellStart"/>
            <w:r w:rsidRPr="00B62B6F">
              <w:rPr>
                <w:color w:val="auto"/>
                <w:szCs w:val="24"/>
                <w:lang w:val="en-ZW"/>
              </w:rPr>
              <w:t>ed</w:t>
            </w:r>
            <w:proofErr w:type="spellEnd"/>
            <w:r w:rsidRPr="00B62B6F">
              <w:rPr>
                <w:color w:val="auto"/>
                <w:szCs w:val="24"/>
                <w:lang w:val="en-ZW"/>
              </w:rPr>
              <w:t>)</w:t>
            </w:r>
            <w:proofErr w:type="spellStart"/>
            <w:r w:rsidRPr="00B62B6F">
              <w:rPr>
                <w:color w:val="auto"/>
                <w:szCs w:val="24"/>
                <w:lang w:val="en-ZW"/>
              </w:rPr>
              <w:t>Nelson,Thornes</w:t>
            </w:r>
            <w:proofErr w:type="spellEnd"/>
            <w:r w:rsidRPr="00B62B6F">
              <w:rPr>
                <w:color w:val="auto"/>
                <w:szCs w:val="24"/>
                <w:lang w:val="en-ZW"/>
              </w:rPr>
              <w:t xml:space="preserve"> </w:t>
            </w:r>
            <w:proofErr w:type="spellStart"/>
            <w:r w:rsidRPr="00B62B6F">
              <w:rPr>
                <w:color w:val="auto"/>
                <w:szCs w:val="24"/>
                <w:lang w:val="en-ZW"/>
              </w:rPr>
              <w:t>Publisher:Cheltenham</w:t>
            </w:r>
            <w:proofErr w:type="spellEnd"/>
            <w:r w:rsidRPr="00B62B6F">
              <w:rPr>
                <w:color w:val="auto"/>
                <w:szCs w:val="24"/>
                <w:lang w:val="en-ZW"/>
              </w:rPr>
              <w:t xml:space="preserve"> UK </w:t>
            </w:r>
          </w:p>
          <w:p w:rsidR="00F22736" w:rsidRPr="00B62B6F" w:rsidRDefault="004622D4" w:rsidP="00796B56">
            <w:pPr>
              <w:numPr>
                <w:ilvl w:val="0"/>
                <w:numId w:val="88"/>
              </w:numPr>
              <w:spacing w:after="0" w:line="360" w:lineRule="auto"/>
              <w:ind w:right="12"/>
              <w:rPr>
                <w:color w:val="auto"/>
                <w:szCs w:val="24"/>
                <w:lang w:val="en-ZW"/>
              </w:rPr>
            </w:pPr>
            <w:proofErr w:type="spellStart"/>
            <w:r w:rsidRPr="00B62B6F">
              <w:rPr>
                <w:color w:val="auto"/>
                <w:szCs w:val="24"/>
                <w:lang w:val="en-ZW"/>
              </w:rPr>
              <w:t>Aldrich</w:t>
            </w:r>
            <w:proofErr w:type="gramStart"/>
            <w:r w:rsidRPr="00B62B6F">
              <w:rPr>
                <w:color w:val="auto"/>
                <w:szCs w:val="24"/>
                <w:lang w:val="en-ZW"/>
              </w:rPr>
              <w:t>,W</w:t>
            </w:r>
            <w:proofErr w:type="spellEnd"/>
            <w:proofErr w:type="gramEnd"/>
            <w:r w:rsidRPr="00B62B6F">
              <w:rPr>
                <w:color w:val="auto"/>
                <w:szCs w:val="24"/>
                <w:lang w:val="en-ZW"/>
              </w:rPr>
              <w:t>.(2011)Metric pattern cutting for menswear 5</w:t>
            </w:r>
            <w:r w:rsidRPr="00B62B6F">
              <w:rPr>
                <w:color w:val="auto"/>
                <w:szCs w:val="24"/>
                <w:vertAlign w:val="superscript"/>
                <w:lang w:val="en-ZW"/>
              </w:rPr>
              <w:t>th</w:t>
            </w:r>
            <w:r w:rsidRPr="00B62B6F">
              <w:rPr>
                <w:color w:val="auto"/>
                <w:szCs w:val="24"/>
                <w:lang w:val="en-ZW"/>
              </w:rPr>
              <w:t xml:space="preserve"> </w:t>
            </w:r>
            <w:proofErr w:type="spellStart"/>
            <w:r w:rsidRPr="00B62B6F">
              <w:rPr>
                <w:color w:val="auto"/>
                <w:szCs w:val="24"/>
                <w:lang w:val="en-ZW"/>
              </w:rPr>
              <w:t>ed.Wiley</w:t>
            </w:r>
            <w:proofErr w:type="spellEnd"/>
            <w:r w:rsidRPr="00B62B6F">
              <w:rPr>
                <w:color w:val="auto"/>
                <w:szCs w:val="24"/>
                <w:lang w:val="en-ZW"/>
              </w:rPr>
              <w:t xml:space="preserve"> Blackwell Publishers.</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lastRenderedPageBreak/>
              <w:t>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c>
          <w:tcPr>
            <w:tcW w:w="73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lastRenderedPageBreak/>
              <w:t>2</w:t>
            </w:r>
          </w:p>
        </w:tc>
        <w:tc>
          <w:tcPr>
            <w:tcW w:w="272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 xml:space="preserve">Learning </w:t>
            </w:r>
            <w:proofErr w:type="spellStart"/>
            <w:r w:rsidRPr="00B62B6F">
              <w:rPr>
                <w:b/>
                <w:color w:val="auto"/>
                <w:szCs w:val="24"/>
                <w:lang w:val="en-ZW"/>
              </w:rPr>
              <w:t>facilities&amp;infrastructure</w:t>
            </w:r>
            <w:proofErr w:type="spellEnd"/>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85"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Lecture/theory room</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60m</w:t>
            </w:r>
            <w:r w:rsidRPr="00B62B6F">
              <w:rPr>
                <w:color w:val="auto"/>
                <w:szCs w:val="24"/>
                <w:vertAlign w:val="superscript"/>
                <w:lang w:val="en-ZW"/>
              </w:rPr>
              <w:t>2</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Workshop</w:t>
            </w:r>
          </w:p>
        </w:tc>
        <w:tc>
          <w:tcPr>
            <w:tcW w:w="2936" w:type="dxa"/>
            <w:shd w:val="clear" w:color="auto" w:fill="auto"/>
          </w:tcPr>
          <w:p w:rsidR="00F22736" w:rsidRPr="00B62B6F" w:rsidRDefault="004622D4" w:rsidP="00B62B6F">
            <w:pPr>
              <w:spacing w:after="0" w:line="360" w:lineRule="auto"/>
              <w:ind w:left="10" w:right="12"/>
              <w:rPr>
                <w:color w:val="auto"/>
                <w:szCs w:val="24"/>
                <w:vertAlign w:val="superscript"/>
                <w:lang w:val="en-ZW"/>
              </w:rPr>
            </w:pPr>
            <w:r w:rsidRPr="00B62B6F">
              <w:rPr>
                <w:color w:val="auto"/>
                <w:szCs w:val="24"/>
                <w:lang w:val="en-ZW"/>
              </w:rPr>
              <w:t>150m</w:t>
            </w:r>
            <w:r w:rsidRPr="00B62B6F">
              <w:rPr>
                <w:color w:val="auto"/>
                <w:szCs w:val="24"/>
                <w:vertAlign w:val="superscript"/>
                <w:lang w:val="en-ZW"/>
              </w:rPr>
              <w:t>2</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68"/>
        </w:trPr>
        <w:tc>
          <w:tcPr>
            <w:tcW w:w="73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3</w:t>
            </w:r>
          </w:p>
        </w:tc>
        <w:tc>
          <w:tcPr>
            <w:tcW w:w="272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Consumable materials</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85"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353"/>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Tailors chalk</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Assorted </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2pkts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53"/>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Fasteners </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Assorted </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enough</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44"/>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Pins</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25pkts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85"/>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Needles</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25pkts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44"/>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Fabric</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50Mtrs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2:1</w:t>
            </w:r>
          </w:p>
        </w:tc>
      </w:tr>
      <w:tr w:rsidR="00F22736" w:rsidRPr="00B62B6F">
        <w:trPr>
          <w:trHeight w:val="271"/>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Interfacing</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50Mtrs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2:1</w:t>
            </w:r>
          </w:p>
        </w:tc>
      </w:tr>
      <w:tr w:rsidR="00F22736" w:rsidRPr="00B62B6F">
        <w:trPr>
          <w:trHeight w:val="217"/>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Stitching Threads</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06"/>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Stationery</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Assorted </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31"/>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Trimmings </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Assorted </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44"/>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Brown paper</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 roll</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386"/>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Plain paper</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 ream</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c>
          <w:tcPr>
            <w:tcW w:w="73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4</w:t>
            </w:r>
          </w:p>
        </w:tc>
        <w:tc>
          <w:tcPr>
            <w:tcW w:w="2722" w:type="dxa"/>
            <w:tcBorders>
              <w:bottom w:val="single" w:sz="4" w:space="0" w:color="auto"/>
            </w:tcBorders>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Tools and Equipment</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85"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286"/>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Working stations</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71"/>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Sewing machines</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298"/>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 PPEs</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53"/>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Shears</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421"/>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Tracing wheel</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94"/>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Tape measure</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39"/>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Seam ripper</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53"/>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Meter rule</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26"/>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30 cm ruler</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65"/>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Set square</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39"/>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Thimble</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99"/>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French curve</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71"/>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Hip curve</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25"/>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Ironing boards</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71"/>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Irons</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31"/>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Mirror</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Full length</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4</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1:6</w:t>
            </w:r>
          </w:p>
        </w:tc>
      </w:tr>
      <w:tr w:rsidR="00F22736" w:rsidRPr="00B62B6F">
        <w:trPr>
          <w:trHeight w:val="489"/>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 mannequins</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3</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1:8</w:t>
            </w:r>
          </w:p>
        </w:tc>
      </w:tr>
      <w:tr w:rsidR="00F22736" w:rsidRPr="00B62B6F">
        <w:trPr>
          <w:trHeight w:val="258"/>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Hangers</w:t>
            </w:r>
          </w:p>
        </w:tc>
        <w:tc>
          <w:tcPr>
            <w:tcW w:w="2936"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32" w:type="dxa"/>
            <w:shd w:val="clear" w:color="auto" w:fill="auto"/>
          </w:tcPr>
          <w:p w:rsidR="00F22736" w:rsidRPr="00B62B6F" w:rsidRDefault="00F22736" w:rsidP="00B62B6F">
            <w:pPr>
              <w:spacing w:after="0" w:line="360" w:lineRule="auto"/>
              <w:ind w:left="10" w:right="12"/>
              <w:rPr>
                <w:b/>
                <w:color w:val="auto"/>
                <w:szCs w:val="24"/>
                <w:lang w:val="en-ZW"/>
              </w:rPr>
            </w:pPr>
          </w:p>
        </w:tc>
        <w:tc>
          <w:tcPr>
            <w:tcW w:w="2722"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First aid kit</w:t>
            </w:r>
          </w:p>
        </w:tc>
        <w:tc>
          <w:tcPr>
            <w:tcW w:w="29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Full set</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1pc</w:t>
            </w:r>
          </w:p>
        </w:tc>
        <w:tc>
          <w:tcPr>
            <w:tcW w:w="1785"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bl>
    <w:p w:rsidR="00F22736" w:rsidRPr="00B62B6F" w:rsidRDefault="00F22736" w:rsidP="00B62B6F">
      <w:pPr>
        <w:spacing w:after="0" w:line="360" w:lineRule="auto"/>
        <w:ind w:left="10" w:right="12"/>
        <w:rPr>
          <w:b/>
          <w:bCs/>
          <w:iCs/>
          <w:color w:val="auto"/>
          <w:szCs w:val="24"/>
          <w:lang w:val="en-ZW"/>
        </w:rPr>
      </w:pPr>
      <w:bookmarkStart w:id="102" w:name="_Toc172565367"/>
      <w:bookmarkStart w:id="103" w:name="_Toc190517521"/>
      <w:bookmarkStart w:id="104" w:name="_Toc190531149"/>
      <w:bookmarkStart w:id="105" w:name="_Toc194671904"/>
    </w:p>
    <w:p w:rsidR="00F22736" w:rsidRPr="00B62B6F" w:rsidRDefault="00F22736" w:rsidP="00B62B6F">
      <w:pPr>
        <w:spacing w:after="0" w:line="360" w:lineRule="auto"/>
        <w:ind w:left="10" w:right="12"/>
        <w:rPr>
          <w:b/>
          <w:bCs/>
          <w:iCs/>
          <w:color w:val="auto"/>
          <w:szCs w:val="24"/>
          <w:lang w:val="en-ZW"/>
        </w:rPr>
      </w:pPr>
    </w:p>
    <w:p w:rsidR="00F22736" w:rsidRPr="00B62B6F" w:rsidRDefault="00F22736" w:rsidP="00B62B6F">
      <w:pPr>
        <w:spacing w:after="0" w:line="360" w:lineRule="auto"/>
        <w:ind w:left="10" w:right="12"/>
        <w:rPr>
          <w:b/>
          <w:bCs/>
          <w:iCs/>
          <w:color w:val="auto"/>
          <w:szCs w:val="24"/>
          <w:lang w:val="en-ZW"/>
        </w:rPr>
      </w:pPr>
    </w:p>
    <w:p w:rsidR="00F22736" w:rsidRPr="00B62B6F" w:rsidRDefault="00F22736" w:rsidP="00B62B6F">
      <w:pPr>
        <w:spacing w:after="0" w:line="360" w:lineRule="auto"/>
        <w:ind w:left="10" w:right="12"/>
        <w:rPr>
          <w:b/>
          <w:bCs/>
          <w:iCs/>
          <w:color w:val="auto"/>
          <w:szCs w:val="24"/>
          <w:lang w:val="en-ZW"/>
        </w:rPr>
      </w:pPr>
    </w:p>
    <w:p w:rsidR="00F22736" w:rsidRPr="00B62B6F" w:rsidRDefault="00F22736" w:rsidP="00B62B6F">
      <w:pPr>
        <w:spacing w:after="0" w:line="360" w:lineRule="auto"/>
        <w:ind w:left="10" w:right="12"/>
        <w:rPr>
          <w:b/>
          <w:bCs/>
          <w:iCs/>
          <w:color w:val="auto"/>
          <w:szCs w:val="24"/>
          <w:lang w:val="en-ZW"/>
        </w:rPr>
      </w:pPr>
    </w:p>
    <w:p w:rsidR="00F22736" w:rsidRPr="00B62B6F" w:rsidRDefault="00F22736" w:rsidP="00B62B6F">
      <w:pPr>
        <w:spacing w:after="0" w:line="360" w:lineRule="auto"/>
        <w:ind w:left="10" w:right="12"/>
        <w:rPr>
          <w:b/>
          <w:bCs/>
          <w:iCs/>
          <w:color w:val="auto"/>
          <w:szCs w:val="24"/>
          <w:lang w:val="en-ZW"/>
        </w:rPr>
      </w:pPr>
    </w:p>
    <w:p w:rsidR="00F22736" w:rsidRPr="00B62B6F" w:rsidRDefault="00F22736" w:rsidP="00B62B6F">
      <w:pPr>
        <w:spacing w:after="0" w:line="360" w:lineRule="auto"/>
        <w:ind w:left="10" w:right="12"/>
        <w:rPr>
          <w:b/>
          <w:bCs/>
          <w:iCs/>
          <w:color w:val="auto"/>
          <w:szCs w:val="24"/>
          <w:lang w:val="en-ZW"/>
        </w:rPr>
      </w:pPr>
    </w:p>
    <w:p w:rsidR="00F22736" w:rsidRPr="00B62B6F" w:rsidRDefault="00F22736" w:rsidP="00B62B6F">
      <w:pPr>
        <w:spacing w:after="0" w:line="360" w:lineRule="auto"/>
        <w:ind w:left="10" w:right="12"/>
        <w:rPr>
          <w:b/>
          <w:bCs/>
          <w:iCs/>
          <w:color w:val="auto"/>
          <w:szCs w:val="24"/>
          <w:lang w:val="en-ZW"/>
        </w:rPr>
      </w:pPr>
    </w:p>
    <w:p w:rsidR="00F22736" w:rsidRPr="00B62B6F" w:rsidRDefault="00F22736" w:rsidP="00B62B6F">
      <w:pPr>
        <w:spacing w:after="0" w:line="360" w:lineRule="auto"/>
        <w:ind w:left="10" w:right="12"/>
        <w:rPr>
          <w:b/>
          <w:bCs/>
          <w:iCs/>
          <w:color w:val="auto"/>
          <w:szCs w:val="24"/>
          <w:lang w:val="en-ZW"/>
        </w:rPr>
      </w:pPr>
    </w:p>
    <w:p w:rsidR="00F22736" w:rsidRPr="00B62B6F" w:rsidRDefault="00F22736" w:rsidP="00B62B6F">
      <w:pPr>
        <w:spacing w:after="0" w:line="360" w:lineRule="auto"/>
        <w:ind w:left="10" w:right="12"/>
        <w:rPr>
          <w:b/>
          <w:bCs/>
          <w:iCs/>
          <w:color w:val="auto"/>
          <w:szCs w:val="24"/>
          <w:lang w:val="en-ZW"/>
        </w:rPr>
      </w:pPr>
    </w:p>
    <w:p w:rsidR="00F22736" w:rsidRPr="00B62B6F" w:rsidRDefault="00F22736" w:rsidP="00934F17">
      <w:pPr>
        <w:rPr>
          <w:lang w:val="en-ZW"/>
        </w:rPr>
      </w:pPr>
      <w:bookmarkStart w:id="106" w:name="_Toc194757642"/>
    </w:p>
    <w:p w:rsidR="00F22736" w:rsidRPr="00B62B6F" w:rsidRDefault="004622D4" w:rsidP="00B62B6F">
      <w:pPr>
        <w:spacing w:after="160" w:line="360" w:lineRule="auto"/>
        <w:ind w:left="0" w:firstLine="0"/>
        <w:rPr>
          <w:rFonts w:eastAsiaTheme="majorEastAsia"/>
          <w:b/>
          <w:bCs/>
          <w:iCs/>
          <w:color w:val="auto"/>
          <w:szCs w:val="24"/>
          <w:lang w:val="en-ZW"/>
        </w:rPr>
      </w:pPr>
      <w:r w:rsidRPr="00B62B6F">
        <w:rPr>
          <w:b/>
          <w:bCs/>
          <w:iCs/>
          <w:color w:val="auto"/>
          <w:szCs w:val="24"/>
          <w:lang w:val="en-ZW"/>
        </w:rPr>
        <w:br w:type="page"/>
      </w:r>
    </w:p>
    <w:p w:rsidR="00F22736" w:rsidRPr="00B62B6F" w:rsidRDefault="004622D4" w:rsidP="00934F17">
      <w:pPr>
        <w:pStyle w:val="Heading2"/>
        <w:numPr>
          <w:ilvl w:val="0"/>
          <w:numId w:val="0"/>
        </w:numPr>
        <w:spacing w:after="0" w:line="360" w:lineRule="auto"/>
        <w:jc w:val="center"/>
        <w:rPr>
          <w:rFonts w:ascii="Times New Roman" w:hAnsi="Times New Roman" w:cs="Times New Roman"/>
          <w:b/>
          <w:bCs/>
          <w:iCs/>
          <w:color w:val="auto"/>
          <w:sz w:val="24"/>
          <w:szCs w:val="24"/>
          <w:lang w:val="en-ZW"/>
        </w:rPr>
      </w:pPr>
      <w:bookmarkStart w:id="107" w:name="_Toc197071586"/>
      <w:r w:rsidRPr="00B62B6F">
        <w:rPr>
          <w:rFonts w:ascii="Times New Roman" w:hAnsi="Times New Roman" w:cs="Times New Roman"/>
          <w:b/>
          <w:bCs/>
          <w:iCs/>
          <w:color w:val="auto"/>
          <w:sz w:val="24"/>
          <w:szCs w:val="24"/>
          <w:lang w:val="en-ZW"/>
        </w:rPr>
        <w:lastRenderedPageBreak/>
        <w:t>LADIES</w:t>
      </w:r>
      <w:r w:rsidR="00D92691" w:rsidRPr="00B62B6F">
        <w:rPr>
          <w:rFonts w:ascii="Times New Roman" w:hAnsi="Times New Roman" w:cs="Times New Roman"/>
          <w:b/>
          <w:bCs/>
          <w:iCs/>
          <w:color w:val="auto"/>
          <w:sz w:val="24"/>
          <w:szCs w:val="24"/>
          <w:lang w:val="en-ZW"/>
        </w:rPr>
        <w:t>’</w:t>
      </w:r>
      <w:r w:rsidRPr="00B62B6F">
        <w:rPr>
          <w:rFonts w:ascii="Times New Roman" w:hAnsi="Times New Roman" w:cs="Times New Roman"/>
          <w:b/>
          <w:bCs/>
          <w:iCs/>
          <w:color w:val="auto"/>
          <w:sz w:val="24"/>
          <w:szCs w:val="24"/>
          <w:lang w:val="en-ZW"/>
        </w:rPr>
        <w:t xml:space="preserve"> WEAR</w:t>
      </w:r>
      <w:bookmarkEnd w:id="102"/>
      <w:bookmarkEnd w:id="103"/>
      <w:bookmarkEnd w:id="104"/>
      <w:bookmarkEnd w:id="105"/>
      <w:bookmarkEnd w:id="106"/>
      <w:bookmarkEnd w:id="107"/>
    </w:p>
    <w:p w:rsidR="00980DEF" w:rsidRPr="00B407D6" w:rsidRDefault="004622D4" w:rsidP="00B62B6F">
      <w:pPr>
        <w:spacing w:after="0" w:line="360" w:lineRule="auto"/>
        <w:ind w:left="10" w:right="12"/>
        <w:rPr>
          <w:b/>
          <w:bCs/>
          <w:color w:val="auto"/>
          <w:szCs w:val="24"/>
          <w:lang w:val="en-ZW"/>
        </w:rPr>
      </w:pPr>
      <w:r w:rsidRPr="00B62B6F">
        <w:rPr>
          <w:b/>
          <w:color w:val="auto"/>
          <w:szCs w:val="24"/>
          <w:lang w:val="en-ZW"/>
        </w:rPr>
        <w:t>UNIT CODE</w:t>
      </w:r>
      <w:r w:rsidR="00ED77E9" w:rsidRPr="00B62B6F">
        <w:rPr>
          <w:b/>
          <w:color w:val="auto"/>
          <w:szCs w:val="24"/>
          <w:lang w:val="en-ZW"/>
        </w:rPr>
        <w:t xml:space="preserve">:  </w:t>
      </w:r>
      <w:r w:rsidR="00980DEF" w:rsidRPr="00B407D6">
        <w:rPr>
          <w:b/>
          <w:szCs w:val="24"/>
        </w:rPr>
        <w:t>0212 451 09A</w:t>
      </w:r>
    </w:p>
    <w:p w:rsidR="00F22736" w:rsidRPr="00732D89" w:rsidRDefault="004622D4" w:rsidP="00732D89">
      <w:pPr>
        <w:spacing w:after="0" w:line="360" w:lineRule="auto"/>
        <w:ind w:left="10" w:right="12"/>
        <w:rPr>
          <w:b/>
          <w:color w:val="auto"/>
          <w:szCs w:val="24"/>
          <w:lang w:val="en-ZA"/>
        </w:rPr>
      </w:pPr>
      <w:r w:rsidRPr="00B62B6F">
        <w:rPr>
          <w:b/>
          <w:color w:val="auto"/>
          <w:szCs w:val="24"/>
          <w:lang w:val="en-ZW"/>
        </w:rPr>
        <w:t xml:space="preserve">UNIT DURATION: </w:t>
      </w:r>
      <w:r w:rsidR="00980DEF" w:rsidRPr="00B62B6F">
        <w:rPr>
          <w:b/>
          <w:color w:val="auto"/>
          <w:szCs w:val="24"/>
          <w:lang w:val="en-ZW"/>
        </w:rPr>
        <w:t xml:space="preserve">  </w:t>
      </w:r>
      <w:r w:rsidRPr="00B62B6F">
        <w:rPr>
          <w:b/>
          <w:color w:val="auto"/>
          <w:szCs w:val="24"/>
          <w:lang w:val="en-ZA"/>
        </w:rPr>
        <w:t>240 Hours</w:t>
      </w: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Relationship to Occupational Standards</w:t>
      </w:r>
      <w:r w:rsidRPr="00B62B6F">
        <w:rPr>
          <w:color w:val="auto"/>
          <w:szCs w:val="24"/>
          <w:lang w:val="en-ZA"/>
        </w:rPr>
        <w:t xml:space="preserve">: </w:t>
      </w:r>
    </w:p>
    <w:p w:rsidR="00F22736" w:rsidRPr="00732D89" w:rsidRDefault="004622D4" w:rsidP="00732D89">
      <w:pPr>
        <w:spacing w:after="0" w:line="360" w:lineRule="auto"/>
        <w:ind w:left="10" w:right="12"/>
        <w:rPr>
          <w:color w:val="auto"/>
          <w:szCs w:val="24"/>
          <w:lang w:val="en-ZA"/>
        </w:rPr>
      </w:pPr>
      <w:r w:rsidRPr="00B62B6F">
        <w:rPr>
          <w:color w:val="auto"/>
          <w:szCs w:val="24"/>
          <w:lang w:val="en-ZA"/>
        </w:rPr>
        <w:t xml:space="preserve">This unit addresses the Unit of Competency: </w:t>
      </w:r>
      <w:r w:rsidRPr="00B62B6F">
        <w:rPr>
          <w:color w:val="auto"/>
          <w:szCs w:val="24"/>
          <w:lang w:val="en-ZW"/>
        </w:rPr>
        <w:t>Produce Ladies</w:t>
      </w:r>
      <w:r w:rsidR="00ED77E9" w:rsidRPr="00B62B6F">
        <w:rPr>
          <w:color w:val="auto"/>
          <w:szCs w:val="24"/>
          <w:lang w:val="en-ZW"/>
        </w:rPr>
        <w:t>’</w:t>
      </w:r>
      <w:r w:rsidRPr="00B62B6F">
        <w:rPr>
          <w:color w:val="auto"/>
          <w:szCs w:val="24"/>
          <w:lang w:val="en-ZW"/>
        </w:rPr>
        <w:t xml:space="preserve"> Wear</w:t>
      </w:r>
      <w:r w:rsidR="00ED77E9" w:rsidRPr="00B62B6F">
        <w:rPr>
          <w:color w:val="auto"/>
          <w:szCs w:val="24"/>
          <w:lang w:val="en-ZW"/>
        </w:rPr>
        <w:t>.</w:t>
      </w:r>
    </w:p>
    <w:p w:rsidR="00F22736" w:rsidRPr="00B62B6F" w:rsidRDefault="004622D4" w:rsidP="00B62B6F">
      <w:pPr>
        <w:spacing w:after="0" w:line="360" w:lineRule="auto"/>
        <w:ind w:left="10" w:right="12"/>
        <w:rPr>
          <w:color w:val="auto"/>
          <w:szCs w:val="24"/>
          <w:lang w:val="en-ZA"/>
        </w:rPr>
      </w:pPr>
      <w:r w:rsidRPr="00B62B6F">
        <w:rPr>
          <w:b/>
          <w:color w:val="auto"/>
          <w:szCs w:val="24"/>
          <w:lang w:val="en-ZA"/>
        </w:rPr>
        <w:t>Unit Description</w:t>
      </w:r>
    </w:p>
    <w:p w:rsidR="00F22736" w:rsidRPr="00B62B6F" w:rsidRDefault="004622D4" w:rsidP="00B62B6F">
      <w:pPr>
        <w:spacing w:after="0" w:line="360" w:lineRule="auto"/>
        <w:ind w:left="10" w:right="12"/>
        <w:rPr>
          <w:color w:val="auto"/>
          <w:szCs w:val="24"/>
          <w:lang w:val="en-ZW"/>
        </w:rPr>
      </w:pPr>
      <w:r w:rsidRPr="00B62B6F">
        <w:rPr>
          <w:color w:val="auto"/>
          <w:szCs w:val="24"/>
          <w:lang w:val="en-ZW"/>
        </w:rPr>
        <w:t>This unit covers competencies required to produce la</w:t>
      </w:r>
      <w:r w:rsidR="00A1779F" w:rsidRPr="00B62B6F">
        <w:rPr>
          <w:color w:val="auto"/>
          <w:szCs w:val="24"/>
          <w:lang w:val="en-ZW"/>
        </w:rPr>
        <w:t>dies’ wear. It involves plan</w:t>
      </w:r>
      <w:r w:rsidRPr="00B62B6F">
        <w:rPr>
          <w:color w:val="auto"/>
          <w:szCs w:val="24"/>
          <w:lang w:val="en-ZW"/>
        </w:rPr>
        <w:t xml:space="preserve"> </w:t>
      </w:r>
      <w:r w:rsidR="00F77051" w:rsidRPr="00B62B6F">
        <w:rPr>
          <w:color w:val="auto"/>
          <w:szCs w:val="24"/>
          <w:lang w:val="en-ZW"/>
        </w:rPr>
        <w:t xml:space="preserve">for </w:t>
      </w:r>
      <w:r w:rsidR="00A93E7B" w:rsidRPr="00B62B6F">
        <w:rPr>
          <w:color w:val="auto"/>
          <w:szCs w:val="24"/>
          <w:lang w:val="en-ZW"/>
        </w:rPr>
        <w:t xml:space="preserve">design and </w:t>
      </w:r>
      <w:r w:rsidR="00F77051" w:rsidRPr="00B62B6F">
        <w:rPr>
          <w:color w:val="auto"/>
          <w:szCs w:val="24"/>
          <w:lang w:val="en-ZW"/>
        </w:rPr>
        <w:t xml:space="preserve">construction of </w:t>
      </w:r>
      <w:r w:rsidR="00ED77E9" w:rsidRPr="00B62B6F">
        <w:rPr>
          <w:bCs/>
          <w:color w:val="auto"/>
          <w:szCs w:val="24"/>
          <w:lang w:val="en-ZW"/>
        </w:rPr>
        <w:t xml:space="preserve">ladies </w:t>
      </w:r>
      <w:proofErr w:type="gramStart"/>
      <w:r w:rsidR="00ED77E9" w:rsidRPr="00B62B6F">
        <w:rPr>
          <w:bCs/>
          <w:color w:val="auto"/>
          <w:szCs w:val="24"/>
          <w:lang w:val="en-ZW"/>
        </w:rPr>
        <w:t>‘garments</w:t>
      </w:r>
      <w:r w:rsidR="00F77051" w:rsidRPr="00B62B6F">
        <w:rPr>
          <w:bCs/>
          <w:color w:val="auto"/>
          <w:szCs w:val="24"/>
          <w:lang w:val="en-ZW"/>
        </w:rPr>
        <w:t xml:space="preserve"> </w:t>
      </w:r>
      <w:r w:rsidR="00A1779F" w:rsidRPr="00B62B6F">
        <w:rPr>
          <w:color w:val="auto"/>
          <w:szCs w:val="24"/>
          <w:lang w:val="en-ZW"/>
        </w:rPr>
        <w:t>,</w:t>
      </w:r>
      <w:proofErr w:type="gramEnd"/>
      <w:r w:rsidR="00A1779F" w:rsidRPr="00B62B6F">
        <w:rPr>
          <w:color w:val="auto"/>
          <w:szCs w:val="24"/>
          <w:lang w:val="en-ZW"/>
        </w:rPr>
        <w:t xml:space="preserve"> develop</w:t>
      </w:r>
      <w:r w:rsidRPr="00B62B6F">
        <w:rPr>
          <w:color w:val="auto"/>
          <w:szCs w:val="24"/>
          <w:lang w:val="en-ZW"/>
        </w:rPr>
        <w:t xml:space="preserve"> </w:t>
      </w:r>
      <w:r w:rsidRPr="00B62B6F">
        <w:rPr>
          <w:bCs/>
          <w:color w:val="auto"/>
          <w:szCs w:val="24"/>
          <w:lang w:val="en-ZW"/>
        </w:rPr>
        <w:t>ladies’ garment patterns</w:t>
      </w:r>
      <w:r w:rsidR="00A1779F" w:rsidRPr="00B62B6F">
        <w:rPr>
          <w:color w:val="auto"/>
          <w:szCs w:val="24"/>
          <w:lang w:val="en-ZW"/>
        </w:rPr>
        <w:t>, cut</w:t>
      </w:r>
      <w:r w:rsidRPr="00B62B6F">
        <w:rPr>
          <w:color w:val="auto"/>
          <w:szCs w:val="24"/>
          <w:lang w:val="en-ZW"/>
        </w:rPr>
        <w:t xml:space="preserve"> </w:t>
      </w:r>
      <w:r w:rsidRPr="00B62B6F">
        <w:rPr>
          <w:bCs/>
          <w:color w:val="auto"/>
          <w:szCs w:val="24"/>
          <w:lang w:val="en-ZW"/>
        </w:rPr>
        <w:t>ladies</w:t>
      </w:r>
      <w:r w:rsidR="00ED77E9" w:rsidRPr="00B62B6F">
        <w:rPr>
          <w:bCs/>
          <w:color w:val="auto"/>
          <w:szCs w:val="24"/>
          <w:lang w:val="en-ZW"/>
        </w:rPr>
        <w:t>’</w:t>
      </w:r>
      <w:r w:rsidRPr="00B62B6F">
        <w:rPr>
          <w:bCs/>
          <w:color w:val="auto"/>
          <w:szCs w:val="24"/>
          <w:lang w:val="en-ZW"/>
        </w:rPr>
        <w:t xml:space="preserve"> garment pieces</w:t>
      </w:r>
      <w:r w:rsidR="00A1779F" w:rsidRPr="00B62B6F">
        <w:rPr>
          <w:color w:val="auto"/>
          <w:szCs w:val="24"/>
          <w:lang w:val="en-ZW"/>
        </w:rPr>
        <w:t>, assemble</w:t>
      </w:r>
      <w:r w:rsidRPr="00B62B6F">
        <w:rPr>
          <w:color w:val="auto"/>
          <w:szCs w:val="24"/>
          <w:lang w:val="en-ZW"/>
        </w:rPr>
        <w:t xml:space="preserve"> </w:t>
      </w:r>
      <w:r w:rsidRPr="00B62B6F">
        <w:rPr>
          <w:bCs/>
          <w:color w:val="auto"/>
          <w:szCs w:val="24"/>
          <w:lang w:val="en-ZW"/>
        </w:rPr>
        <w:t>ladies’ garments</w:t>
      </w:r>
      <w:r w:rsidR="00A1779F" w:rsidRPr="00B62B6F">
        <w:rPr>
          <w:color w:val="auto"/>
          <w:szCs w:val="24"/>
          <w:lang w:val="en-ZW"/>
        </w:rPr>
        <w:t xml:space="preserve"> and finish</w:t>
      </w:r>
      <w:r w:rsidRPr="00B62B6F">
        <w:rPr>
          <w:color w:val="auto"/>
          <w:szCs w:val="24"/>
          <w:lang w:val="en-ZW"/>
        </w:rPr>
        <w:t xml:space="preserve"> constructed ladies’ garments.</w:t>
      </w:r>
    </w:p>
    <w:p w:rsidR="00A1779F" w:rsidRPr="00732D89" w:rsidRDefault="00732D89" w:rsidP="00732D89">
      <w:pPr>
        <w:spacing w:after="0" w:line="360" w:lineRule="auto"/>
        <w:ind w:left="0" w:firstLine="0"/>
        <w:rPr>
          <w:rFonts w:eastAsia="Calibri"/>
          <w:b/>
          <w:color w:val="auto"/>
          <w:szCs w:val="24"/>
          <w:lang w:val="en-ZA"/>
        </w:rPr>
      </w:pPr>
      <w:r>
        <w:rPr>
          <w:rFonts w:eastAsia="Calibri"/>
          <w:b/>
          <w:color w:val="auto"/>
          <w:szCs w:val="24"/>
          <w:lang w:val="en-ZA"/>
        </w:rPr>
        <w:t>Summary of Learning Outcomes</w:t>
      </w:r>
    </w:p>
    <w:tbl>
      <w:tblPr>
        <w:tblStyle w:val="TableGrid80"/>
        <w:tblW w:w="0" w:type="auto"/>
        <w:tblInd w:w="18" w:type="dxa"/>
        <w:tblLook w:val="04A0" w:firstRow="1" w:lastRow="0" w:firstColumn="1" w:lastColumn="0" w:noHBand="0" w:noVBand="1"/>
      </w:tblPr>
      <w:tblGrid>
        <w:gridCol w:w="1620"/>
        <w:gridCol w:w="4723"/>
        <w:gridCol w:w="2881"/>
      </w:tblGrid>
      <w:tr w:rsidR="00A1779F" w:rsidRPr="00B62B6F" w:rsidTr="00B407D6">
        <w:tc>
          <w:tcPr>
            <w:tcW w:w="1620" w:type="dxa"/>
          </w:tcPr>
          <w:p w:rsidR="00A1779F" w:rsidRPr="00B62B6F" w:rsidRDefault="00A1779F" w:rsidP="00B62B6F">
            <w:pPr>
              <w:spacing w:before="120" w:after="120" w:line="360" w:lineRule="auto"/>
              <w:ind w:left="0" w:firstLine="0"/>
              <w:contextualSpacing/>
              <w:rPr>
                <w:rFonts w:eastAsia="Calibri"/>
                <w:b/>
                <w:color w:val="auto"/>
                <w:szCs w:val="24"/>
              </w:rPr>
            </w:pPr>
            <w:r w:rsidRPr="00B62B6F">
              <w:rPr>
                <w:rFonts w:eastAsia="Calibri"/>
                <w:b/>
                <w:color w:val="auto"/>
                <w:szCs w:val="24"/>
              </w:rPr>
              <w:t>S/No.</w:t>
            </w:r>
          </w:p>
        </w:tc>
        <w:tc>
          <w:tcPr>
            <w:tcW w:w="4723" w:type="dxa"/>
          </w:tcPr>
          <w:p w:rsidR="00A1779F" w:rsidRPr="00B62B6F" w:rsidRDefault="00A1779F" w:rsidP="00B62B6F">
            <w:pPr>
              <w:spacing w:before="120" w:after="120" w:line="360" w:lineRule="auto"/>
              <w:ind w:left="0" w:firstLine="0"/>
              <w:contextualSpacing/>
              <w:rPr>
                <w:rFonts w:eastAsia="Calibri"/>
                <w:color w:val="auto"/>
                <w:szCs w:val="24"/>
              </w:rPr>
            </w:pPr>
            <w:r w:rsidRPr="00B62B6F">
              <w:rPr>
                <w:rFonts w:eastAsia="Calibri"/>
                <w:b/>
                <w:color w:val="auto"/>
                <w:szCs w:val="24"/>
                <w:lang w:val="en-ZA"/>
              </w:rPr>
              <w:t>Learning Outcomes</w:t>
            </w:r>
          </w:p>
        </w:tc>
        <w:tc>
          <w:tcPr>
            <w:tcW w:w="2881" w:type="dxa"/>
          </w:tcPr>
          <w:p w:rsidR="00A1779F" w:rsidRPr="00B62B6F" w:rsidRDefault="00A1779F" w:rsidP="00B62B6F">
            <w:pPr>
              <w:spacing w:before="120" w:after="120" w:line="360" w:lineRule="auto"/>
              <w:ind w:left="0" w:firstLine="0"/>
              <w:contextualSpacing/>
              <w:rPr>
                <w:rFonts w:eastAsia="Calibri"/>
                <w:b/>
                <w:color w:val="auto"/>
                <w:szCs w:val="24"/>
              </w:rPr>
            </w:pPr>
            <w:r w:rsidRPr="00B62B6F">
              <w:rPr>
                <w:rFonts w:eastAsia="Calibri"/>
                <w:b/>
                <w:color w:val="auto"/>
                <w:szCs w:val="24"/>
              </w:rPr>
              <w:t>Duration( Hours)</w:t>
            </w:r>
          </w:p>
        </w:tc>
      </w:tr>
      <w:tr w:rsidR="00A1779F" w:rsidRPr="00B62B6F" w:rsidTr="00B407D6">
        <w:tc>
          <w:tcPr>
            <w:tcW w:w="1620" w:type="dxa"/>
          </w:tcPr>
          <w:p w:rsidR="00A1779F" w:rsidRPr="00B62B6F" w:rsidRDefault="00A1779F" w:rsidP="00796B56">
            <w:pPr>
              <w:pStyle w:val="ListParagraph"/>
              <w:numPr>
                <w:ilvl w:val="0"/>
                <w:numId w:val="121"/>
              </w:numPr>
              <w:spacing w:before="120" w:after="120" w:line="360" w:lineRule="auto"/>
              <w:rPr>
                <w:color w:val="auto"/>
                <w:szCs w:val="24"/>
                <w:lang w:val="en-ZW"/>
              </w:rPr>
            </w:pPr>
          </w:p>
        </w:tc>
        <w:tc>
          <w:tcPr>
            <w:tcW w:w="4723" w:type="dxa"/>
          </w:tcPr>
          <w:p w:rsidR="00A1779F" w:rsidRPr="00B62B6F" w:rsidRDefault="00A1779F" w:rsidP="00B62B6F">
            <w:pPr>
              <w:spacing w:after="0" w:line="360" w:lineRule="auto"/>
              <w:ind w:left="0" w:firstLine="0"/>
              <w:rPr>
                <w:szCs w:val="24"/>
                <w:lang w:val="en-ZW"/>
              </w:rPr>
            </w:pPr>
            <w:r w:rsidRPr="00B62B6F">
              <w:rPr>
                <w:bCs/>
                <w:color w:val="auto"/>
                <w:szCs w:val="24"/>
                <w:lang w:val="en-ZW"/>
              </w:rPr>
              <w:t xml:space="preserve"> Plan </w:t>
            </w:r>
            <w:r w:rsidR="00A93E7B" w:rsidRPr="00B62B6F">
              <w:rPr>
                <w:bCs/>
                <w:color w:val="auto"/>
                <w:szCs w:val="24"/>
                <w:lang w:val="en-ZW"/>
              </w:rPr>
              <w:t>for design and</w:t>
            </w:r>
            <w:r w:rsidRPr="00B62B6F">
              <w:rPr>
                <w:bCs/>
                <w:color w:val="auto"/>
                <w:szCs w:val="24"/>
                <w:lang w:val="en-ZW"/>
              </w:rPr>
              <w:t xml:space="preserve"> construction</w:t>
            </w:r>
            <w:r w:rsidR="00A93E7B" w:rsidRPr="00B62B6F">
              <w:rPr>
                <w:bCs/>
                <w:color w:val="auto"/>
                <w:szCs w:val="24"/>
                <w:lang w:val="en-ZW"/>
              </w:rPr>
              <w:t xml:space="preserve"> of ladies’ garment</w:t>
            </w:r>
          </w:p>
        </w:tc>
        <w:tc>
          <w:tcPr>
            <w:tcW w:w="2881" w:type="dxa"/>
          </w:tcPr>
          <w:p w:rsidR="00A1779F" w:rsidRPr="00B62B6F" w:rsidRDefault="00A1779F" w:rsidP="00B62B6F">
            <w:pPr>
              <w:spacing w:before="120" w:after="120" w:line="360" w:lineRule="auto"/>
              <w:ind w:left="0" w:firstLine="0"/>
              <w:contextualSpacing/>
              <w:rPr>
                <w:rFonts w:eastAsia="Calibri"/>
                <w:color w:val="auto"/>
                <w:szCs w:val="24"/>
              </w:rPr>
            </w:pPr>
            <w:r w:rsidRPr="00B62B6F">
              <w:rPr>
                <w:rFonts w:eastAsia="Calibri"/>
                <w:color w:val="auto"/>
                <w:szCs w:val="24"/>
              </w:rPr>
              <w:t>48</w:t>
            </w:r>
          </w:p>
        </w:tc>
      </w:tr>
      <w:tr w:rsidR="00A1779F" w:rsidRPr="00B62B6F" w:rsidTr="00B407D6">
        <w:tc>
          <w:tcPr>
            <w:tcW w:w="1620" w:type="dxa"/>
          </w:tcPr>
          <w:p w:rsidR="00A1779F" w:rsidRPr="00B62B6F" w:rsidRDefault="00A1779F" w:rsidP="00796B56">
            <w:pPr>
              <w:pStyle w:val="ListParagraph"/>
              <w:numPr>
                <w:ilvl w:val="0"/>
                <w:numId w:val="121"/>
              </w:numPr>
              <w:spacing w:before="120" w:after="120" w:line="360" w:lineRule="auto"/>
              <w:rPr>
                <w:color w:val="auto"/>
                <w:szCs w:val="24"/>
                <w:lang w:val="en-ZW"/>
              </w:rPr>
            </w:pPr>
          </w:p>
        </w:tc>
        <w:tc>
          <w:tcPr>
            <w:tcW w:w="4723" w:type="dxa"/>
          </w:tcPr>
          <w:p w:rsidR="00A1779F" w:rsidRPr="00B62B6F" w:rsidRDefault="00A1779F" w:rsidP="00B62B6F">
            <w:pPr>
              <w:spacing w:after="0" w:line="360" w:lineRule="auto"/>
              <w:ind w:left="0" w:firstLine="0"/>
              <w:rPr>
                <w:szCs w:val="24"/>
                <w:lang w:val="en-ZW"/>
              </w:rPr>
            </w:pPr>
            <w:r w:rsidRPr="00B62B6F">
              <w:rPr>
                <w:bCs/>
                <w:color w:val="auto"/>
                <w:szCs w:val="24"/>
                <w:lang w:val="en-ZW"/>
              </w:rPr>
              <w:t xml:space="preserve"> Develop ladies’ garment patterns</w:t>
            </w:r>
          </w:p>
        </w:tc>
        <w:tc>
          <w:tcPr>
            <w:tcW w:w="2881" w:type="dxa"/>
          </w:tcPr>
          <w:p w:rsidR="00A1779F" w:rsidRPr="00B62B6F" w:rsidRDefault="00A1779F" w:rsidP="00B62B6F">
            <w:pPr>
              <w:spacing w:before="120" w:after="120" w:line="360" w:lineRule="auto"/>
              <w:ind w:left="0" w:firstLine="0"/>
              <w:contextualSpacing/>
              <w:rPr>
                <w:rFonts w:eastAsia="Calibri"/>
                <w:color w:val="auto"/>
                <w:szCs w:val="24"/>
              </w:rPr>
            </w:pPr>
            <w:r w:rsidRPr="00B62B6F">
              <w:rPr>
                <w:rFonts w:eastAsia="Calibri"/>
                <w:color w:val="auto"/>
                <w:szCs w:val="24"/>
              </w:rPr>
              <w:t>48</w:t>
            </w:r>
          </w:p>
        </w:tc>
      </w:tr>
      <w:tr w:rsidR="00A1779F" w:rsidRPr="00B62B6F" w:rsidTr="00B407D6">
        <w:trPr>
          <w:trHeight w:val="415"/>
        </w:trPr>
        <w:tc>
          <w:tcPr>
            <w:tcW w:w="1620" w:type="dxa"/>
          </w:tcPr>
          <w:p w:rsidR="00A1779F" w:rsidRPr="00B62B6F" w:rsidRDefault="00A1779F" w:rsidP="00796B56">
            <w:pPr>
              <w:pStyle w:val="ListParagraph"/>
              <w:numPr>
                <w:ilvl w:val="0"/>
                <w:numId w:val="121"/>
              </w:numPr>
              <w:spacing w:before="120" w:after="120" w:line="360" w:lineRule="auto"/>
              <w:rPr>
                <w:color w:val="auto"/>
                <w:szCs w:val="24"/>
                <w:lang w:val="en-ZW"/>
              </w:rPr>
            </w:pPr>
          </w:p>
        </w:tc>
        <w:tc>
          <w:tcPr>
            <w:tcW w:w="4723" w:type="dxa"/>
          </w:tcPr>
          <w:p w:rsidR="00A1779F" w:rsidRPr="00B62B6F" w:rsidRDefault="00A1779F" w:rsidP="00B62B6F">
            <w:pPr>
              <w:spacing w:after="0" w:line="360" w:lineRule="auto"/>
              <w:ind w:left="0" w:firstLine="0"/>
              <w:rPr>
                <w:szCs w:val="24"/>
                <w:lang w:val="en-ZW"/>
              </w:rPr>
            </w:pPr>
            <w:r w:rsidRPr="00B62B6F">
              <w:rPr>
                <w:bCs/>
                <w:color w:val="auto"/>
                <w:szCs w:val="24"/>
                <w:lang w:val="en-ZW"/>
              </w:rPr>
              <w:t xml:space="preserve"> Cut ladies garment pieces</w:t>
            </w:r>
          </w:p>
        </w:tc>
        <w:tc>
          <w:tcPr>
            <w:tcW w:w="2881" w:type="dxa"/>
          </w:tcPr>
          <w:p w:rsidR="00A1779F" w:rsidRPr="00B62B6F" w:rsidRDefault="00A1779F" w:rsidP="00B62B6F">
            <w:pPr>
              <w:spacing w:before="120" w:after="120" w:line="360" w:lineRule="auto"/>
              <w:ind w:left="0" w:firstLine="0"/>
              <w:contextualSpacing/>
              <w:rPr>
                <w:rFonts w:eastAsia="Calibri"/>
                <w:color w:val="auto"/>
                <w:szCs w:val="24"/>
              </w:rPr>
            </w:pPr>
            <w:r w:rsidRPr="00B62B6F">
              <w:rPr>
                <w:rFonts w:eastAsia="Calibri"/>
                <w:color w:val="auto"/>
                <w:szCs w:val="24"/>
              </w:rPr>
              <w:t>48</w:t>
            </w:r>
          </w:p>
        </w:tc>
      </w:tr>
      <w:tr w:rsidR="00A1779F" w:rsidRPr="00B62B6F" w:rsidTr="00B407D6">
        <w:tc>
          <w:tcPr>
            <w:tcW w:w="1620" w:type="dxa"/>
          </w:tcPr>
          <w:p w:rsidR="00A1779F" w:rsidRPr="00B62B6F" w:rsidRDefault="00A1779F" w:rsidP="00796B56">
            <w:pPr>
              <w:pStyle w:val="ListParagraph"/>
              <w:numPr>
                <w:ilvl w:val="0"/>
                <w:numId w:val="121"/>
              </w:numPr>
              <w:spacing w:before="120" w:after="120" w:line="360" w:lineRule="auto"/>
              <w:rPr>
                <w:color w:val="auto"/>
                <w:szCs w:val="24"/>
                <w:lang w:val="en-ZW"/>
              </w:rPr>
            </w:pPr>
          </w:p>
        </w:tc>
        <w:tc>
          <w:tcPr>
            <w:tcW w:w="4723" w:type="dxa"/>
          </w:tcPr>
          <w:p w:rsidR="00A1779F" w:rsidRPr="00B62B6F" w:rsidRDefault="00A1779F" w:rsidP="00B62B6F">
            <w:pPr>
              <w:spacing w:after="0" w:line="360" w:lineRule="auto"/>
              <w:ind w:left="0" w:firstLine="0"/>
              <w:rPr>
                <w:szCs w:val="24"/>
                <w:lang w:val="en-ZW"/>
              </w:rPr>
            </w:pPr>
            <w:r w:rsidRPr="00B62B6F">
              <w:rPr>
                <w:bCs/>
                <w:color w:val="auto"/>
                <w:szCs w:val="24"/>
                <w:lang w:val="en-ZW"/>
              </w:rPr>
              <w:t xml:space="preserve"> Assemble ladies’ garments </w:t>
            </w:r>
          </w:p>
        </w:tc>
        <w:tc>
          <w:tcPr>
            <w:tcW w:w="2881" w:type="dxa"/>
          </w:tcPr>
          <w:p w:rsidR="00A1779F" w:rsidRPr="00B62B6F" w:rsidRDefault="00A1779F" w:rsidP="00B62B6F">
            <w:pPr>
              <w:spacing w:before="120" w:after="120" w:line="360" w:lineRule="auto"/>
              <w:ind w:left="0" w:firstLine="0"/>
              <w:contextualSpacing/>
              <w:rPr>
                <w:rFonts w:eastAsia="Calibri"/>
                <w:color w:val="auto"/>
                <w:szCs w:val="24"/>
              </w:rPr>
            </w:pPr>
            <w:r w:rsidRPr="00B62B6F">
              <w:rPr>
                <w:rFonts w:eastAsia="Calibri"/>
                <w:color w:val="auto"/>
                <w:szCs w:val="24"/>
              </w:rPr>
              <w:t>48</w:t>
            </w:r>
          </w:p>
        </w:tc>
      </w:tr>
      <w:tr w:rsidR="00A1779F" w:rsidRPr="00B62B6F" w:rsidTr="00B407D6">
        <w:tc>
          <w:tcPr>
            <w:tcW w:w="1620" w:type="dxa"/>
          </w:tcPr>
          <w:p w:rsidR="00A1779F" w:rsidRPr="00B62B6F" w:rsidRDefault="00A1779F" w:rsidP="00796B56">
            <w:pPr>
              <w:pStyle w:val="ListParagraph"/>
              <w:numPr>
                <w:ilvl w:val="0"/>
                <w:numId w:val="121"/>
              </w:numPr>
              <w:spacing w:before="120" w:after="120" w:line="360" w:lineRule="auto"/>
              <w:rPr>
                <w:color w:val="auto"/>
                <w:szCs w:val="24"/>
                <w:lang w:val="en-ZW"/>
              </w:rPr>
            </w:pPr>
          </w:p>
        </w:tc>
        <w:tc>
          <w:tcPr>
            <w:tcW w:w="4723" w:type="dxa"/>
          </w:tcPr>
          <w:p w:rsidR="00A1779F" w:rsidRPr="00B62B6F" w:rsidRDefault="00A1779F" w:rsidP="00B62B6F">
            <w:pPr>
              <w:spacing w:after="0" w:line="360" w:lineRule="auto"/>
              <w:ind w:left="0" w:firstLine="0"/>
              <w:rPr>
                <w:szCs w:val="24"/>
                <w:lang w:val="en-ZW"/>
              </w:rPr>
            </w:pPr>
            <w:r w:rsidRPr="00B62B6F">
              <w:rPr>
                <w:bCs/>
                <w:color w:val="auto"/>
                <w:szCs w:val="24"/>
                <w:lang w:val="en-ZW"/>
              </w:rPr>
              <w:t xml:space="preserve"> </w:t>
            </w:r>
            <w:r w:rsidRPr="00B62B6F">
              <w:rPr>
                <w:color w:val="auto"/>
                <w:szCs w:val="24"/>
                <w:lang w:val="en-ZW"/>
              </w:rPr>
              <w:t>Finish constructed ladies’ garments</w:t>
            </w:r>
          </w:p>
        </w:tc>
        <w:tc>
          <w:tcPr>
            <w:tcW w:w="2881" w:type="dxa"/>
          </w:tcPr>
          <w:p w:rsidR="00A1779F" w:rsidRPr="00B62B6F" w:rsidRDefault="00A1779F" w:rsidP="00B62B6F">
            <w:pPr>
              <w:spacing w:before="120" w:after="120" w:line="360" w:lineRule="auto"/>
              <w:ind w:left="0" w:firstLine="0"/>
              <w:contextualSpacing/>
              <w:rPr>
                <w:rFonts w:eastAsia="Calibri"/>
                <w:color w:val="auto"/>
                <w:szCs w:val="24"/>
              </w:rPr>
            </w:pPr>
            <w:r w:rsidRPr="00B62B6F">
              <w:rPr>
                <w:rFonts w:eastAsia="Calibri"/>
                <w:color w:val="auto"/>
                <w:szCs w:val="24"/>
              </w:rPr>
              <w:t>48</w:t>
            </w:r>
          </w:p>
        </w:tc>
      </w:tr>
      <w:tr w:rsidR="00A1779F" w:rsidRPr="00B62B6F" w:rsidTr="00B407D6">
        <w:tc>
          <w:tcPr>
            <w:tcW w:w="6343" w:type="dxa"/>
            <w:gridSpan w:val="2"/>
          </w:tcPr>
          <w:p w:rsidR="00A1779F" w:rsidRPr="00B62B6F" w:rsidRDefault="00A1779F" w:rsidP="00B62B6F">
            <w:pPr>
              <w:spacing w:after="160" w:line="360" w:lineRule="auto"/>
              <w:ind w:left="0" w:firstLine="0"/>
              <w:rPr>
                <w:rFonts w:eastAsia="Calibri"/>
                <w:b/>
                <w:color w:val="auto"/>
                <w:szCs w:val="24"/>
              </w:rPr>
            </w:pPr>
            <w:r w:rsidRPr="00B62B6F">
              <w:rPr>
                <w:rFonts w:eastAsia="Calibri"/>
                <w:b/>
                <w:color w:val="auto"/>
                <w:szCs w:val="24"/>
              </w:rPr>
              <w:t>Totals</w:t>
            </w:r>
          </w:p>
        </w:tc>
        <w:tc>
          <w:tcPr>
            <w:tcW w:w="2881" w:type="dxa"/>
          </w:tcPr>
          <w:p w:rsidR="00A1779F" w:rsidRPr="00B62B6F" w:rsidRDefault="00A1779F" w:rsidP="00B62B6F">
            <w:pPr>
              <w:spacing w:before="120" w:after="120" w:line="360" w:lineRule="auto"/>
              <w:ind w:left="0" w:firstLine="0"/>
              <w:contextualSpacing/>
              <w:rPr>
                <w:rFonts w:eastAsia="Calibri"/>
                <w:b/>
                <w:color w:val="auto"/>
                <w:szCs w:val="24"/>
              </w:rPr>
            </w:pPr>
            <w:r w:rsidRPr="00B62B6F">
              <w:rPr>
                <w:rFonts w:eastAsia="Calibri"/>
                <w:b/>
                <w:color w:val="auto"/>
                <w:szCs w:val="24"/>
              </w:rPr>
              <w:t>240</w:t>
            </w:r>
          </w:p>
        </w:tc>
      </w:tr>
    </w:tbl>
    <w:p w:rsidR="00A1779F" w:rsidRPr="00B62B6F" w:rsidRDefault="00A1779F" w:rsidP="00B62B6F">
      <w:pPr>
        <w:spacing w:after="0" w:line="360" w:lineRule="auto"/>
        <w:ind w:left="10" w:right="12"/>
        <w:rPr>
          <w:color w:val="auto"/>
          <w:szCs w:val="24"/>
          <w:lang w:val="en-ZW"/>
        </w:rPr>
      </w:pPr>
    </w:p>
    <w:p w:rsidR="00A1779F" w:rsidRPr="00B62B6F" w:rsidRDefault="00A1779F" w:rsidP="00B62B6F">
      <w:pPr>
        <w:spacing w:after="0" w:line="360" w:lineRule="auto"/>
        <w:ind w:left="10" w:right="12"/>
        <w:rPr>
          <w:color w:val="auto"/>
          <w:szCs w:val="24"/>
          <w:lang w:val="en-ZW"/>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5"/>
        <w:gridCol w:w="4023"/>
        <w:gridCol w:w="2834"/>
      </w:tblGrid>
      <w:tr w:rsidR="00F22736" w:rsidRPr="00B62B6F" w:rsidTr="00B131A9">
        <w:trPr>
          <w:trHeight w:val="620"/>
        </w:trPr>
        <w:tc>
          <w:tcPr>
            <w:tcW w:w="1290"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W"/>
              </w:rPr>
            </w:pPr>
            <w:r w:rsidRPr="00B62B6F">
              <w:rPr>
                <w:b/>
                <w:color w:val="auto"/>
                <w:szCs w:val="24"/>
                <w:lang w:val="en-ZA"/>
              </w:rPr>
              <w:t>learning Outcome</w:t>
            </w:r>
          </w:p>
        </w:tc>
        <w:tc>
          <w:tcPr>
            <w:tcW w:w="2176"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Content</w:t>
            </w:r>
          </w:p>
        </w:tc>
        <w:tc>
          <w:tcPr>
            <w:tcW w:w="1533" w:type="pct"/>
            <w:tcBorders>
              <w:top w:val="single" w:sz="4" w:space="0" w:color="auto"/>
              <w:left w:val="single" w:sz="4" w:space="0" w:color="auto"/>
              <w:bottom w:val="single" w:sz="4" w:space="0" w:color="auto"/>
              <w:right w:val="single" w:sz="4" w:space="0" w:color="auto"/>
            </w:tcBorders>
          </w:tcPr>
          <w:p w:rsidR="00F22736" w:rsidRPr="00B62B6F" w:rsidRDefault="004622D4" w:rsidP="00B62B6F">
            <w:pPr>
              <w:spacing w:after="0" w:line="360" w:lineRule="auto"/>
              <w:ind w:left="10" w:right="12"/>
              <w:rPr>
                <w:color w:val="auto"/>
                <w:szCs w:val="24"/>
                <w:lang w:val="en-ZA"/>
              </w:rPr>
            </w:pPr>
            <w:r w:rsidRPr="00B62B6F">
              <w:rPr>
                <w:b/>
                <w:color w:val="auto"/>
                <w:szCs w:val="24"/>
                <w:lang w:val="en-ZA"/>
              </w:rPr>
              <w:t>Suggested Assessment Methods</w:t>
            </w:r>
          </w:p>
        </w:tc>
      </w:tr>
      <w:tr w:rsidR="00F22736" w:rsidRPr="00B62B6F" w:rsidTr="00B131A9">
        <w:trPr>
          <w:trHeight w:val="260"/>
        </w:trPr>
        <w:tc>
          <w:tcPr>
            <w:tcW w:w="1290"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02"/>
              </w:numPr>
              <w:spacing w:after="0" w:line="360" w:lineRule="auto"/>
              <w:ind w:right="12"/>
              <w:rPr>
                <w:color w:val="auto"/>
                <w:szCs w:val="24"/>
                <w:lang w:val="en-ZW"/>
              </w:rPr>
            </w:pPr>
            <w:r w:rsidRPr="00B62B6F">
              <w:rPr>
                <w:color w:val="auto"/>
                <w:szCs w:val="24"/>
                <w:lang w:val="en-ZW"/>
              </w:rPr>
              <w:t xml:space="preserve">Plan for design </w:t>
            </w:r>
            <w:r w:rsidR="00F77051" w:rsidRPr="00B62B6F">
              <w:rPr>
                <w:color w:val="auto"/>
                <w:szCs w:val="24"/>
                <w:lang w:val="en-ZW"/>
              </w:rPr>
              <w:t xml:space="preserve">and construction of ladies’ </w:t>
            </w:r>
            <w:proofErr w:type="gramStart"/>
            <w:r w:rsidR="00F77051" w:rsidRPr="00B62B6F">
              <w:rPr>
                <w:color w:val="auto"/>
                <w:szCs w:val="24"/>
                <w:lang w:val="en-ZW"/>
              </w:rPr>
              <w:t xml:space="preserve">garment </w:t>
            </w:r>
            <w:r w:rsidRPr="00B62B6F">
              <w:rPr>
                <w:color w:val="auto"/>
                <w:szCs w:val="24"/>
                <w:lang w:val="en-ZW"/>
              </w:rPr>
              <w:t>.</w:t>
            </w:r>
            <w:proofErr w:type="gramEnd"/>
          </w:p>
        </w:tc>
        <w:tc>
          <w:tcPr>
            <w:tcW w:w="2176"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27"/>
              </w:numPr>
              <w:spacing w:after="0" w:line="360" w:lineRule="auto"/>
              <w:ind w:right="12"/>
              <w:rPr>
                <w:color w:val="auto"/>
                <w:szCs w:val="24"/>
                <w:lang w:val="en-ZW"/>
              </w:rPr>
            </w:pPr>
            <w:r w:rsidRPr="00B62B6F">
              <w:rPr>
                <w:bCs/>
                <w:color w:val="auto"/>
                <w:szCs w:val="24"/>
                <w:lang w:val="en-ZW"/>
              </w:rPr>
              <w:t>PPEs</w:t>
            </w:r>
          </w:p>
          <w:p w:rsidR="00F22736" w:rsidRPr="00B62B6F" w:rsidRDefault="004622D4" w:rsidP="00796B56">
            <w:pPr>
              <w:numPr>
                <w:ilvl w:val="0"/>
                <w:numId w:val="103"/>
              </w:numPr>
              <w:spacing w:after="0" w:line="360" w:lineRule="auto"/>
              <w:ind w:right="12"/>
              <w:rPr>
                <w:color w:val="auto"/>
                <w:szCs w:val="24"/>
                <w:lang w:val="en-ZW"/>
              </w:rPr>
            </w:pPr>
            <w:r w:rsidRPr="00B62B6F">
              <w:rPr>
                <w:color w:val="auto"/>
                <w:szCs w:val="24"/>
                <w:lang w:val="en-ZW"/>
              </w:rPr>
              <w:t>Dust coat</w:t>
            </w:r>
          </w:p>
          <w:p w:rsidR="00F22736" w:rsidRPr="00B62B6F" w:rsidRDefault="004622D4" w:rsidP="00796B56">
            <w:pPr>
              <w:numPr>
                <w:ilvl w:val="0"/>
                <w:numId w:val="103"/>
              </w:numPr>
              <w:spacing w:after="0" w:line="360" w:lineRule="auto"/>
              <w:ind w:right="12"/>
              <w:rPr>
                <w:color w:val="auto"/>
                <w:szCs w:val="24"/>
                <w:lang w:val="en-ZW"/>
              </w:rPr>
            </w:pPr>
            <w:r w:rsidRPr="00B62B6F">
              <w:rPr>
                <w:color w:val="auto"/>
                <w:szCs w:val="24"/>
                <w:lang w:val="en-ZW"/>
              </w:rPr>
              <w:t>Safety shoes</w:t>
            </w:r>
          </w:p>
          <w:p w:rsidR="00F22736" w:rsidRPr="00B62B6F" w:rsidRDefault="004622D4" w:rsidP="00796B56">
            <w:pPr>
              <w:numPr>
                <w:ilvl w:val="0"/>
                <w:numId w:val="103"/>
              </w:numPr>
              <w:spacing w:after="0" w:line="360" w:lineRule="auto"/>
              <w:ind w:right="12"/>
              <w:rPr>
                <w:color w:val="auto"/>
                <w:szCs w:val="24"/>
                <w:lang w:val="en-ZW"/>
              </w:rPr>
            </w:pPr>
            <w:r w:rsidRPr="00B62B6F">
              <w:rPr>
                <w:color w:val="auto"/>
                <w:szCs w:val="24"/>
                <w:lang w:val="en-ZW"/>
              </w:rPr>
              <w:t>Face mask</w:t>
            </w:r>
          </w:p>
          <w:p w:rsidR="00F22736" w:rsidRPr="00B62B6F" w:rsidRDefault="004622D4" w:rsidP="00796B56">
            <w:pPr>
              <w:numPr>
                <w:ilvl w:val="0"/>
                <w:numId w:val="103"/>
              </w:numPr>
              <w:spacing w:after="0" w:line="360" w:lineRule="auto"/>
              <w:ind w:right="12"/>
              <w:rPr>
                <w:color w:val="auto"/>
                <w:szCs w:val="24"/>
                <w:lang w:val="en-ZW"/>
              </w:rPr>
            </w:pPr>
            <w:r w:rsidRPr="00B62B6F">
              <w:rPr>
                <w:color w:val="auto"/>
                <w:szCs w:val="24"/>
                <w:lang w:val="en-ZW"/>
              </w:rPr>
              <w:t xml:space="preserve">Thimble </w:t>
            </w:r>
          </w:p>
          <w:p w:rsidR="00F22736" w:rsidRPr="00B62B6F" w:rsidRDefault="004622D4" w:rsidP="00796B56">
            <w:pPr>
              <w:numPr>
                <w:ilvl w:val="0"/>
                <w:numId w:val="127"/>
              </w:numPr>
              <w:spacing w:after="0" w:line="360" w:lineRule="auto"/>
              <w:ind w:right="12"/>
              <w:rPr>
                <w:bCs/>
                <w:color w:val="auto"/>
                <w:szCs w:val="24"/>
                <w:lang w:val="en-ZW"/>
              </w:rPr>
            </w:pPr>
            <w:r w:rsidRPr="00B62B6F">
              <w:rPr>
                <w:bCs/>
                <w:color w:val="auto"/>
                <w:szCs w:val="24"/>
                <w:lang w:val="en-ZW"/>
              </w:rPr>
              <w:lastRenderedPageBreak/>
              <w:t>Clothing construction tools and equipment</w:t>
            </w:r>
          </w:p>
          <w:p w:rsidR="00F22736" w:rsidRPr="00B62B6F" w:rsidRDefault="00F77051" w:rsidP="00796B56">
            <w:pPr>
              <w:numPr>
                <w:ilvl w:val="0"/>
                <w:numId w:val="127"/>
              </w:numPr>
              <w:spacing w:after="0" w:line="360" w:lineRule="auto"/>
              <w:ind w:right="12"/>
              <w:rPr>
                <w:bCs/>
                <w:color w:val="auto"/>
                <w:szCs w:val="24"/>
                <w:lang w:val="en-ZW"/>
              </w:rPr>
            </w:pPr>
            <w:r w:rsidRPr="00B62B6F">
              <w:rPr>
                <w:bCs/>
                <w:color w:val="auto"/>
                <w:szCs w:val="24"/>
                <w:lang w:val="en-ZW"/>
              </w:rPr>
              <w:t xml:space="preserve">Clothing </w:t>
            </w:r>
            <w:r w:rsidR="004622D4" w:rsidRPr="00B62B6F">
              <w:rPr>
                <w:bCs/>
                <w:color w:val="auto"/>
                <w:szCs w:val="24"/>
                <w:lang w:val="en-ZW"/>
              </w:rPr>
              <w:t xml:space="preserve">construction materials and supplies.    </w:t>
            </w:r>
          </w:p>
          <w:p w:rsidR="00F22736" w:rsidRPr="00B62B6F" w:rsidRDefault="00A93E7B" w:rsidP="00796B56">
            <w:pPr>
              <w:numPr>
                <w:ilvl w:val="0"/>
                <w:numId w:val="127"/>
              </w:numPr>
              <w:spacing w:after="0" w:line="360" w:lineRule="auto"/>
              <w:ind w:right="12"/>
              <w:rPr>
                <w:bCs/>
                <w:color w:val="auto"/>
                <w:szCs w:val="24"/>
                <w:lang w:val="en-ZW"/>
              </w:rPr>
            </w:pPr>
            <w:r w:rsidRPr="00B62B6F">
              <w:rPr>
                <w:bCs/>
                <w:color w:val="auto"/>
                <w:szCs w:val="24"/>
                <w:lang w:val="en-ZW"/>
              </w:rPr>
              <w:t>Ladies garment</w:t>
            </w:r>
            <w:r w:rsidR="00F77051" w:rsidRPr="00B62B6F">
              <w:rPr>
                <w:bCs/>
                <w:color w:val="auto"/>
                <w:szCs w:val="24"/>
                <w:lang w:val="en-ZW"/>
              </w:rPr>
              <w:t xml:space="preserve"> designs analysis.</w:t>
            </w:r>
          </w:p>
          <w:p w:rsidR="00F22736" w:rsidRPr="00B62B6F" w:rsidRDefault="004622D4" w:rsidP="00796B56">
            <w:pPr>
              <w:numPr>
                <w:ilvl w:val="0"/>
                <w:numId w:val="104"/>
              </w:numPr>
              <w:spacing w:after="0" w:line="360" w:lineRule="auto"/>
              <w:ind w:right="12"/>
              <w:rPr>
                <w:color w:val="auto"/>
                <w:szCs w:val="24"/>
                <w:lang w:val="en-ZW"/>
              </w:rPr>
            </w:pPr>
            <w:r w:rsidRPr="00B62B6F">
              <w:rPr>
                <w:color w:val="auto"/>
                <w:szCs w:val="24"/>
                <w:lang w:val="en-ZW"/>
              </w:rPr>
              <w:t xml:space="preserve">Skirt </w:t>
            </w:r>
          </w:p>
          <w:p w:rsidR="00F22736" w:rsidRPr="00B62B6F" w:rsidRDefault="004622D4" w:rsidP="00796B56">
            <w:pPr>
              <w:numPr>
                <w:ilvl w:val="0"/>
                <w:numId w:val="104"/>
              </w:numPr>
              <w:spacing w:after="0" w:line="360" w:lineRule="auto"/>
              <w:ind w:right="12"/>
              <w:rPr>
                <w:color w:val="auto"/>
                <w:szCs w:val="24"/>
                <w:lang w:val="en-ZW"/>
              </w:rPr>
            </w:pPr>
            <w:r w:rsidRPr="00B62B6F">
              <w:rPr>
                <w:color w:val="auto"/>
                <w:szCs w:val="24"/>
                <w:lang w:val="en-ZW"/>
              </w:rPr>
              <w:t xml:space="preserve">Blouse </w:t>
            </w:r>
          </w:p>
          <w:p w:rsidR="00F22736" w:rsidRPr="00B62B6F" w:rsidRDefault="004622D4" w:rsidP="00796B56">
            <w:pPr>
              <w:numPr>
                <w:ilvl w:val="0"/>
                <w:numId w:val="104"/>
              </w:numPr>
              <w:spacing w:after="0" w:line="360" w:lineRule="auto"/>
              <w:ind w:right="12"/>
              <w:rPr>
                <w:color w:val="auto"/>
                <w:szCs w:val="24"/>
                <w:lang w:val="en-ZW"/>
              </w:rPr>
            </w:pPr>
            <w:r w:rsidRPr="00B62B6F">
              <w:rPr>
                <w:color w:val="auto"/>
                <w:szCs w:val="24"/>
                <w:lang w:val="en-ZW"/>
              </w:rPr>
              <w:t xml:space="preserve">Dress </w:t>
            </w:r>
          </w:p>
          <w:p w:rsidR="00F22736" w:rsidRPr="00B62B6F" w:rsidRDefault="004622D4" w:rsidP="00796B56">
            <w:pPr>
              <w:numPr>
                <w:ilvl w:val="0"/>
                <w:numId w:val="104"/>
              </w:numPr>
              <w:spacing w:after="0" w:line="360" w:lineRule="auto"/>
              <w:ind w:right="12"/>
              <w:rPr>
                <w:color w:val="auto"/>
                <w:szCs w:val="24"/>
                <w:lang w:val="en-ZW"/>
              </w:rPr>
            </w:pPr>
            <w:r w:rsidRPr="00B62B6F">
              <w:rPr>
                <w:color w:val="auto"/>
                <w:szCs w:val="24"/>
                <w:lang w:val="en-ZW"/>
              </w:rPr>
              <w:t xml:space="preserve">Blazer </w:t>
            </w:r>
          </w:p>
          <w:p w:rsidR="00F22736" w:rsidRPr="00B62B6F" w:rsidRDefault="004622D4" w:rsidP="00796B56">
            <w:pPr>
              <w:numPr>
                <w:ilvl w:val="0"/>
                <w:numId w:val="104"/>
              </w:numPr>
              <w:spacing w:after="0" w:line="360" w:lineRule="auto"/>
              <w:ind w:right="12"/>
              <w:rPr>
                <w:color w:val="auto"/>
                <w:szCs w:val="24"/>
                <w:lang w:val="en-ZW"/>
              </w:rPr>
            </w:pPr>
            <w:r w:rsidRPr="00B62B6F">
              <w:rPr>
                <w:color w:val="auto"/>
                <w:szCs w:val="24"/>
                <w:lang w:val="en-ZW"/>
              </w:rPr>
              <w:t xml:space="preserve">Coat </w:t>
            </w:r>
          </w:p>
          <w:p w:rsidR="00F22736" w:rsidRPr="00B62B6F" w:rsidRDefault="004622D4" w:rsidP="00796B56">
            <w:pPr>
              <w:numPr>
                <w:ilvl w:val="0"/>
                <w:numId w:val="104"/>
              </w:numPr>
              <w:spacing w:after="0" w:line="360" w:lineRule="auto"/>
              <w:ind w:right="12"/>
              <w:rPr>
                <w:color w:val="auto"/>
                <w:szCs w:val="24"/>
                <w:lang w:val="en-ZW"/>
              </w:rPr>
            </w:pPr>
            <w:r w:rsidRPr="00B62B6F">
              <w:rPr>
                <w:color w:val="auto"/>
                <w:szCs w:val="24"/>
                <w:lang w:val="en-ZW"/>
              </w:rPr>
              <w:t xml:space="preserve">Trouser </w:t>
            </w:r>
          </w:p>
          <w:p w:rsidR="00F22736" w:rsidRPr="00B62B6F" w:rsidRDefault="004622D4" w:rsidP="00796B56">
            <w:pPr>
              <w:numPr>
                <w:ilvl w:val="0"/>
                <w:numId w:val="104"/>
              </w:numPr>
              <w:spacing w:after="0" w:line="360" w:lineRule="auto"/>
              <w:ind w:right="12"/>
              <w:rPr>
                <w:color w:val="auto"/>
                <w:szCs w:val="24"/>
                <w:lang w:val="en-ZW"/>
              </w:rPr>
            </w:pPr>
            <w:r w:rsidRPr="00B62B6F">
              <w:rPr>
                <w:color w:val="auto"/>
                <w:szCs w:val="24"/>
                <w:lang w:val="en-ZW"/>
              </w:rPr>
              <w:t>Jumpsuit</w:t>
            </w:r>
          </w:p>
        </w:tc>
        <w:tc>
          <w:tcPr>
            <w:tcW w:w="153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03"/>
              </w:numPr>
              <w:spacing w:after="0" w:line="360" w:lineRule="auto"/>
              <w:ind w:right="12"/>
              <w:rPr>
                <w:color w:val="auto"/>
                <w:szCs w:val="24"/>
                <w:lang w:val="en-ZA"/>
              </w:rPr>
            </w:pPr>
            <w:r w:rsidRPr="00B62B6F">
              <w:rPr>
                <w:color w:val="auto"/>
                <w:szCs w:val="24"/>
                <w:lang w:val="en-ZA"/>
              </w:rPr>
              <w:lastRenderedPageBreak/>
              <w:t xml:space="preserve">Practical </w:t>
            </w:r>
          </w:p>
          <w:p w:rsidR="00F22736" w:rsidRPr="00B62B6F" w:rsidRDefault="004622D4" w:rsidP="00796B56">
            <w:pPr>
              <w:numPr>
                <w:ilvl w:val="0"/>
                <w:numId w:val="103"/>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103"/>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103"/>
              </w:numPr>
              <w:spacing w:after="0" w:line="360" w:lineRule="auto"/>
              <w:ind w:right="12"/>
              <w:rPr>
                <w:color w:val="auto"/>
                <w:szCs w:val="24"/>
                <w:lang w:val="en-ZA"/>
              </w:rPr>
            </w:pPr>
            <w:r w:rsidRPr="00B62B6F">
              <w:rPr>
                <w:color w:val="auto"/>
                <w:szCs w:val="24"/>
                <w:lang w:val="en-ZA"/>
              </w:rPr>
              <w:t xml:space="preserve">Third party </w:t>
            </w:r>
            <w:r w:rsidRPr="00B62B6F">
              <w:rPr>
                <w:color w:val="auto"/>
                <w:szCs w:val="24"/>
                <w:lang w:val="en-ZA"/>
              </w:rPr>
              <w:lastRenderedPageBreak/>
              <w:t>evidence</w:t>
            </w:r>
          </w:p>
          <w:p w:rsidR="00F22736" w:rsidRPr="00B62B6F" w:rsidRDefault="004622D4" w:rsidP="00796B56">
            <w:pPr>
              <w:numPr>
                <w:ilvl w:val="0"/>
                <w:numId w:val="103"/>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103"/>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B131A9">
        <w:trPr>
          <w:trHeight w:val="1178"/>
        </w:trPr>
        <w:tc>
          <w:tcPr>
            <w:tcW w:w="1290" w:type="pct"/>
            <w:tcBorders>
              <w:top w:val="single" w:sz="4" w:space="0" w:color="auto"/>
              <w:left w:val="single" w:sz="4" w:space="0" w:color="auto"/>
              <w:bottom w:val="single" w:sz="4" w:space="0" w:color="auto"/>
              <w:right w:val="single" w:sz="4" w:space="0" w:color="auto"/>
            </w:tcBorders>
          </w:tcPr>
          <w:p w:rsidR="00F22736" w:rsidRPr="00B62B6F" w:rsidRDefault="00F77051" w:rsidP="00796B56">
            <w:pPr>
              <w:numPr>
                <w:ilvl w:val="0"/>
                <w:numId w:val="102"/>
              </w:numPr>
              <w:spacing w:after="0" w:line="360" w:lineRule="auto"/>
              <w:ind w:right="12"/>
              <w:rPr>
                <w:color w:val="auto"/>
                <w:szCs w:val="24"/>
                <w:lang w:val="en-ZW"/>
              </w:rPr>
            </w:pPr>
            <w:r w:rsidRPr="00B62B6F">
              <w:rPr>
                <w:bCs/>
                <w:color w:val="auto"/>
                <w:szCs w:val="24"/>
                <w:lang w:val="en-ZW"/>
              </w:rPr>
              <w:lastRenderedPageBreak/>
              <w:t>Develop</w:t>
            </w:r>
            <w:r w:rsidR="00A93E7B" w:rsidRPr="00B62B6F">
              <w:rPr>
                <w:bCs/>
                <w:color w:val="auto"/>
                <w:szCs w:val="24"/>
                <w:lang w:val="en-ZW"/>
              </w:rPr>
              <w:t xml:space="preserve"> </w:t>
            </w:r>
            <w:r w:rsidR="004622D4" w:rsidRPr="00B62B6F">
              <w:rPr>
                <w:bCs/>
                <w:color w:val="auto"/>
                <w:szCs w:val="24"/>
                <w:lang w:val="en-ZW"/>
              </w:rPr>
              <w:t>ladies’ garment patterns.</w:t>
            </w:r>
          </w:p>
        </w:tc>
        <w:tc>
          <w:tcPr>
            <w:tcW w:w="2176"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52"/>
              </w:numPr>
              <w:spacing w:after="0" w:line="360" w:lineRule="auto"/>
              <w:ind w:right="12"/>
              <w:rPr>
                <w:bCs/>
                <w:color w:val="auto"/>
                <w:szCs w:val="24"/>
                <w:lang w:val="en-ZW"/>
              </w:rPr>
            </w:pPr>
            <w:r w:rsidRPr="00B62B6F">
              <w:rPr>
                <w:bCs/>
                <w:color w:val="auto"/>
                <w:szCs w:val="24"/>
                <w:lang w:val="en-ZW"/>
              </w:rPr>
              <w:t>PPEs</w:t>
            </w:r>
          </w:p>
          <w:p w:rsidR="00F22736" w:rsidRPr="00B62B6F" w:rsidRDefault="004622D4" w:rsidP="00796B56">
            <w:pPr>
              <w:numPr>
                <w:ilvl w:val="0"/>
                <w:numId w:val="103"/>
              </w:numPr>
              <w:spacing w:after="0" w:line="360" w:lineRule="auto"/>
              <w:ind w:right="12"/>
              <w:rPr>
                <w:color w:val="auto"/>
                <w:szCs w:val="24"/>
                <w:lang w:val="en-ZW"/>
              </w:rPr>
            </w:pPr>
            <w:r w:rsidRPr="00B62B6F">
              <w:rPr>
                <w:color w:val="auto"/>
                <w:szCs w:val="24"/>
                <w:lang w:val="en-ZW"/>
              </w:rPr>
              <w:t>Dust coat</w:t>
            </w:r>
          </w:p>
          <w:p w:rsidR="00F22736" w:rsidRPr="00B62B6F" w:rsidRDefault="004622D4" w:rsidP="00796B56">
            <w:pPr>
              <w:numPr>
                <w:ilvl w:val="0"/>
                <w:numId w:val="103"/>
              </w:numPr>
              <w:spacing w:after="0" w:line="360" w:lineRule="auto"/>
              <w:ind w:right="12"/>
              <w:rPr>
                <w:color w:val="auto"/>
                <w:szCs w:val="24"/>
                <w:lang w:val="en-ZW"/>
              </w:rPr>
            </w:pPr>
            <w:r w:rsidRPr="00B62B6F">
              <w:rPr>
                <w:color w:val="auto"/>
                <w:szCs w:val="24"/>
                <w:lang w:val="en-ZW"/>
              </w:rPr>
              <w:t>Safety shoes</w:t>
            </w:r>
          </w:p>
          <w:p w:rsidR="00F22736" w:rsidRPr="00B62B6F" w:rsidRDefault="004622D4" w:rsidP="00796B56">
            <w:pPr>
              <w:numPr>
                <w:ilvl w:val="0"/>
                <w:numId w:val="103"/>
              </w:numPr>
              <w:spacing w:after="0" w:line="360" w:lineRule="auto"/>
              <w:ind w:right="12"/>
              <w:rPr>
                <w:color w:val="auto"/>
                <w:szCs w:val="24"/>
                <w:lang w:val="en-ZW"/>
              </w:rPr>
            </w:pPr>
            <w:r w:rsidRPr="00B62B6F">
              <w:rPr>
                <w:color w:val="auto"/>
                <w:szCs w:val="24"/>
                <w:lang w:val="en-ZW"/>
              </w:rPr>
              <w:t>Face mask</w:t>
            </w:r>
          </w:p>
          <w:p w:rsidR="00F22736" w:rsidRPr="00B62B6F" w:rsidRDefault="004622D4" w:rsidP="00796B56">
            <w:pPr>
              <w:numPr>
                <w:ilvl w:val="0"/>
                <w:numId w:val="103"/>
              </w:numPr>
              <w:spacing w:after="0" w:line="360" w:lineRule="auto"/>
              <w:ind w:right="12"/>
              <w:rPr>
                <w:color w:val="auto"/>
                <w:szCs w:val="24"/>
                <w:lang w:val="en-ZW"/>
              </w:rPr>
            </w:pPr>
            <w:r w:rsidRPr="00B62B6F">
              <w:rPr>
                <w:color w:val="auto"/>
                <w:szCs w:val="24"/>
                <w:lang w:val="en-ZW"/>
              </w:rPr>
              <w:t xml:space="preserve">Thimble </w:t>
            </w:r>
          </w:p>
          <w:p w:rsidR="00F22736" w:rsidRPr="00B62B6F" w:rsidRDefault="004622D4" w:rsidP="00796B56">
            <w:pPr>
              <w:pStyle w:val="ListParagraph"/>
              <w:numPr>
                <w:ilvl w:val="0"/>
                <w:numId w:val="152"/>
              </w:numPr>
              <w:spacing w:after="0" w:line="360" w:lineRule="auto"/>
              <w:ind w:right="12"/>
              <w:rPr>
                <w:bCs/>
                <w:color w:val="auto"/>
                <w:szCs w:val="24"/>
                <w:lang w:val="en-ZW"/>
              </w:rPr>
            </w:pPr>
            <w:r w:rsidRPr="00B62B6F">
              <w:rPr>
                <w:bCs/>
                <w:color w:val="auto"/>
                <w:szCs w:val="24"/>
                <w:lang w:val="en-ZW"/>
              </w:rPr>
              <w:t>Garment pattern pieces</w:t>
            </w:r>
          </w:p>
          <w:p w:rsidR="00F22736" w:rsidRPr="00B62B6F" w:rsidRDefault="004622D4" w:rsidP="00796B56">
            <w:pPr>
              <w:numPr>
                <w:ilvl w:val="0"/>
                <w:numId w:val="105"/>
              </w:numPr>
              <w:spacing w:after="0" w:line="360" w:lineRule="auto"/>
              <w:ind w:right="12"/>
              <w:rPr>
                <w:color w:val="auto"/>
                <w:szCs w:val="24"/>
                <w:lang w:val="en-GB"/>
              </w:rPr>
            </w:pPr>
            <w:r w:rsidRPr="00B62B6F">
              <w:rPr>
                <w:color w:val="auto"/>
                <w:szCs w:val="24"/>
                <w:lang w:val="en-GB"/>
              </w:rPr>
              <w:t xml:space="preserve">Tailored skirt </w:t>
            </w:r>
          </w:p>
          <w:p w:rsidR="00F22736" w:rsidRPr="00B62B6F" w:rsidRDefault="004622D4" w:rsidP="00796B56">
            <w:pPr>
              <w:numPr>
                <w:ilvl w:val="0"/>
                <w:numId w:val="105"/>
              </w:numPr>
              <w:spacing w:after="0" w:line="360" w:lineRule="auto"/>
              <w:ind w:right="12"/>
              <w:rPr>
                <w:color w:val="auto"/>
                <w:szCs w:val="24"/>
                <w:lang w:val="en-GB"/>
              </w:rPr>
            </w:pPr>
            <w:r w:rsidRPr="00B62B6F">
              <w:rPr>
                <w:color w:val="auto"/>
                <w:szCs w:val="24"/>
                <w:lang w:val="en-GB"/>
              </w:rPr>
              <w:t xml:space="preserve">Easy fitting bodice </w:t>
            </w:r>
          </w:p>
          <w:p w:rsidR="00F22736" w:rsidRPr="00B62B6F" w:rsidRDefault="004622D4" w:rsidP="00796B56">
            <w:pPr>
              <w:numPr>
                <w:ilvl w:val="0"/>
                <w:numId w:val="105"/>
              </w:numPr>
              <w:spacing w:after="0" w:line="360" w:lineRule="auto"/>
              <w:ind w:right="12"/>
              <w:rPr>
                <w:color w:val="auto"/>
                <w:szCs w:val="24"/>
                <w:lang w:val="en-GB"/>
              </w:rPr>
            </w:pPr>
            <w:r w:rsidRPr="00B62B6F">
              <w:rPr>
                <w:color w:val="auto"/>
                <w:szCs w:val="24"/>
                <w:lang w:val="en-GB"/>
              </w:rPr>
              <w:t>Close fitting bodice</w:t>
            </w:r>
          </w:p>
          <w:p w:rsidR="00F22736" w:rsidRPr="00B62B6F" w:rsidRDefault="004622D4" w:rsidP="00796B56">
            <w:pPr>
              <w:numPr>
                <w:ilvl w:val="0"/>
                <w:numId w:val="105"/>
              </w:numPr>
              <w:spacing w:after="0" w:line="360" w:lineRule="auto"/>
              <w:ind w:right="12"/>
              <w:rPr>
                <w:color w:val="auto"/>
                <w:szCs w:val="24"/>
                <w:lang w:val="en-GB"/>
              </w:rPr>
            </w:pPr>
            <w:r w:rsidRPr="00B62B6F">
              <w:rPr>
                <w:color w:val="auto"/>
                <w:szCs w:val="24"/>
                <w:lang w:val="en-GB"/>
              </w:rPr>
              <w:t>One-piece sleeve</w:t>
            </w:r>
          </w:p>
          <w:p w:rsidR="00F22736" w:rsidRPr="00B62B6F" w:rsidRDefault="004622D4" w:rsidP="00796B56">
            <w:pPr>
              <w:numPr>
                <w:ilvl w:val="0"/>
                <w:numId w:val="105"/>
              </w:numPr>
              <w:spacing w:after="0" w:line="360" w:lineRule="auto"/>
              <w:ind w:right="12"/>
              <w:rPr>
                <w:color w:val="auto"/>
                <w:szCs w:val="24"/>
                <w:lang w:val="en-GB"/>
              </w:rPr>
            </w:pPr>
            <w:r w:rsidRPr="00B62B6F">
              <w:rPr>
                <w:color w:val="auto"/>
                <w:szCs w:val="24"/>
                <w:lang w:val="en-GB"/>
              </w:rPr>
              <w:t>Two-piece sleeve</w:t>
            </w:r>
          </w:p>
          <w:p w:rsidR="00F22736" w:rsidRPr="00B62B6F" w:rsidRDefault="004622D4" w:rsidP="00796B56">
            <w:pPr>
              <w:numPr>
                <w:ilvl w:val="0"/>
                <w:numId w:val="105"/>
              </w:numPr>
              <w:spacing w:after="0" w:line="360" w:lineRule="auto"/>
              <w:ind w:right="12"/>
              <w:rPr>
                <w:color w:val="auto"/>
                <w:szCs w:val="24"/>
                <w:lang w:val="en-GB"/>
              </w:rPr>
            </w:pPr>
            <w:r w:rsidRPr="00B62B6F">
              <w:rPr>
                <w:color w:val="auto"/>
                <w:szCs w:val="24"/>
                <w:lang w:val="en-GB"/>
              </w:rPr>
              <w:t>One-piece dress</w:t>
            </w:r>
          </w:p>
          <w:p w:rsidR="00F22736" w:rsidRPr="00B62B6F" w:rsidRDefault="004622D4" w:rsidP="00796B56">
            <w:pPr>
              <w:numPr>
                <w:ilvl w:val="0"/>
                <w:numId w:val="105"/>
              </w:numPr>
              <w:spacing w:after="0" w:line="360" w:lineRule="auto"/>
              <w:ind w:right="12"/>
              <w:rPr>
                <w:color w:val="auto"/>
                <w:szCs w:val="24"/>
                <w:lang w:val="en-GB"/>
              </w:rPr>
            </w:pPr>
            <w:r w:rsidRPr="00B62B6F">
              <w:rPr>
                <w:color w:val="auto"/>
                <w:szCs w:val="24"/>
                <w:lang w:val="en-ZW"/>
              </w:rPr>
              <w:t xml:space="preserve">Two-piece dress </w:t>
            </w:r>
          </w:p>
          <w:p w:rsidR="00F22736" w:rsidRPr="00B62B6F" w:rsidRDefault="004622D4" w:rsidP="00796B56">
            <w:pPr>
              <w:pStyle w:val="ListParagraph"/>
              <w:numPr>
                <w:ilvl w:val="0"/>
                <w:numId w:val="152"/>
              </w:numPr>
              <w:spacing w:after="0" w:line="360" w:lineRule="auto"/>
              <w:ind w:right="12"/>
              <w:rPr>
                <w:bCs/>
                <w:iCs/>
                <w:color w:val="auto"/>
                <w:szCs w:val="24"/>
                <w:lang w:val="en-ZW"/>
              </w:rPr>
            </w:pPr>
            <w:r w:rsidRPr="00B62B6F">
              <w:rPr>
                <w:bCs/>
                <w:iCs/>
                <w:color w:val="auto"/>
                <w:szCs w:val="24"/>
                <w:lang w:val="en-ZW"/>
              </w:rPr>
              <w:t>Pattern instructions</w:t>
            </w:r>
          </w:p>
          <w:p w:rsidR="00F22736" w:rsidRPr="00B62B6F" w:rsidRDefault="004622D4" w:rsidP="00796B56">
            <w:pPr>
              <w:pStyle w:val="ListParagraph"/>
              <w:numPr>
                <w:ilvl w:val="0"/>
                <w:numId w:val="152"/>
              </w:numPr>
              <w:spacing w:after="0" w:line="360" w:lineRule="auto"/>
              <w:ind w:right="12"/>
              <w:rPr>
                <w:color w:val="auto"/>
                <w:szCs w:val="24"/>
                <w:lang w:val="en-ZW"/>
              </w:rPr>
            </w:pPr>
            <w:r w:rsidRPr="00B62B6F">
              <w:rPr>
                <w:color w:val="auto"/>
                <w:szCs w:val="24"/>
                <w:lang w:val="en-ZW"/>
              </w:rPr>
              <w:t>Cut garment pattern pieces</w:t>
            </w:r>
          </w:p>
          <w:p w:rsidR="00F22736" w:rsidRPr="00B62B6F" w:rsidRDefault="00F22736" w:rsidP="00B62B6F">
            <w:pPr>
              <w:spacing w:after="0" w:line="360" w:lineRule="auto"/>
              <w:ind w:left="10" w:right="12"/>
              <w:rPr>
                <w:color w:val="auto"/>
                <w:szCs w:val="24"/>
                <w:lang w:val="en-ZW"/>
              </w:rPr>
            </w:pPr>
          </w:p>
        </w:tc>
        <w:tc>
          <w:tcPr>
            <w:tcW w:w="153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B131A9">
        <w:trPr>
          <w:trHeight w:val="755"/>
        </w:trPr>
        <w:tc>
          <w:tcPr>
            <w:tcW w:w="1290" w:type="pct"/>
            <w:tcBorders>
              <w:top w:val="single" w:sz="4" w:space="0" w:color="auto"/>
              <w:left w:val="single" w:sz="4" w:space="0" w:color="auto"/>
              <w:bottom w:val="single" w:sz="4" w:space="0" w:color="auto"/>
              <w:right w:val="single" w:sz="4" w:space="0" w:color="auto"/>
            </w:tcBorders>
          </w:tcPr>
          <w:p w:rsidR="00F22736" w:rsidRPr="00B62B6F" w:rsidRDefault="00F77051" w:rsidP="00796B56">
            <w:pPr>
              <w:numPr>
                <w:ilvl w:val="0"/>
                <w:numId w:val="102"/>
              </w:numPr>
              <w:spacing w:after="0" w:line="360" w:lineRule="auto"/>
              <w:ind w:right="12"/>
              <w:rPr>
                <w:color w:val="auto"/>
                <w:szCs w:val="24"/>
                <w:lang w:val="en-ZW"/>
              </w:rPr>
            </w:pPr>
            <w:r w:rsidRPr="00B62B6F">
              <w:rPr>
                <w:bCs/>
                <w:color w:val="auto"/>
                <w:szCs w:val="24"/>
                <w:lang w:val="en-ZW"/>
              </w:rPr>
              <w:lastRenderedPageBreak/>
              <w:t xml:space="preserve">Cut </w:t>
            </w:r>
            <w:r w:rsidR="004622D4" w:rsidRPr="00B62B6F">
              <w:rPr>
                <w:bCs/>
                <w:color w:val="auto"/>
                <w:szCs w:val="24"/>
                <w:lang w:val="en-ZW"/>
              </w:rPr>
              <w:t>ladies garment pieces.</w:t>
            </w:r>
          </w:p>
        </w:tc>
        <w:tc>
          <w:tcPr>
            <w:tcW w:w="2176"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53"/>
              </w:numPr>
              <w:spacing w:after="0" w:line="360" w:lineRule="auto"/>
              <w:ind w:right="12"/>
              <w:rPr>
                <w:iCs/>
                <w:color w:val="auto"/>
                <w:szCs w:val="24"/>
                <w:lang w:val="en-ZW"/>
              </w:rPr>
            </w:pPr>
            <w:r w:rsidRPr="00B62B6F">
              <w:rPr>
                <w:iCs/>
                <w:color w:val="auto"/>
                <w:szCs w:val="24"/>
                <w:lang w:val="en-ZW"/>
              </w:rPr>
              <w:t xml:space="preserve">Laying of </w:t>
            </w:r>
            <w:r w:rsidR="00A93E7B" w:rsidRPr="00B62B6F">
              <w:rPr>
                <w:iCs/>
                <w:color w:val="auto"/>
                <w:szCs w:val="24"/>
                <w:lang w:val="en-ZW"/>
              </w:rPr>
              <w:t xml:space="preserve">ladies’ </w:t>
            </w:r>
            <w:r w:rsidRPr="00B62B6F">
              <w:rPr>
                <w:iCs/>
                <w:color w:val="auto"/>
                <w:szCs w:val="24"/>
                <w:lang w:val="en-ZW"/>
              </w:rPr>
              <w:t>garment pattern pieces</w:t>
            </w:r>
          </w:p>
          <w:p w:rsidR="00F22736" w:rsidRPr="00B62B6F" w:rsidRDefault="004622D4" w:rsidP="00796B56">
            <w:pPr>
              <w:pStyle w:val="ListParagraph"/>
              <w:numPr>
                <w:ilvl w:val="0"/>
                <w:numId w:val="153"/>
              </w:numPr>
              <w:spacing w:after="0" w:line="360" w:lineRule="auto"/>
              <w:ind w:right="12"/>
              <w:rPr>
                <w:iCs/>
                <w:color w:val="auto"/>
                <w:szCs w:val="24"/>
                <w:lang w:val="en-ZW"/>
              </w:rPr>
            </w:pPr>
            <w:r w:rsidRPr="00B62B6F">
              <w:rPr>
                <w:iCs/>
                <w:color w:val="auto"/>
                <w:szCs w:val="24"/>
                <w:lang w:val="en-ZW"/>
              </w:rPr>
              <w:t>Factors to consider when laying pattern pieces</w:t>
            </w:r>
          </w:p>
          <w:p w:rsidR="00F22736" w:rsidRPr="00B62B6F" w:rsidRDefault="004622D4" w:rsidP="00E046DE">
            <w:pPr>
              <w:pStyle w:val="ListParagraph"/>
              <w:numPr>
                <w:ilvl w:val="0"/>
                <w:numId w:val="242"/>
              </w:numPr>
              <w:spacing w:after="0" w:line="360" w:lineRule="auto"/>
              <w:ind w:right="12"/>
              <w:rPr>
                <w:iCs/>
                <w:color w:val="auto"/>
                <w:szCs w:val="24"/>
                <w:lang w:val="en-ZW"/>
              </w:rPr>
            </w:pPr>
            <w:r w:rsidRPr="00B62B6F">
              <w:rPr>
                <w:iCs/>
                <w:color w:val="auto"/>
                <w:szCs w:val="24"/>
                <w:lang w:val="en-ZW"/>
              </w:rPr>
              <w:t>Fabric design</w:t>
            </w:r>
          </w:p>
          <w:p w:rsidR="00F22736" w:rsidRPr="00B62B6F" w:rsidRDefault="004622D4" w:rsidP="00E046DE">
            <w:pPr>
              <w:pStyle w:val="ListParagraph"/>
              <w:numPr>
                <w:ilvl w:val="0"/>
                <w:numId w:val="242"/>
              </w:numPr>
              <w:spacing w:after="0" w:line="360" w:lineRule="auto"/>
              <w:ind w:right="12"/>
              <w:rPr>
                <w:iCs/>
                <w:color w:val="auto"/>
                <w:szCs w:val="24"/>
                <w:lang w:val="en-ZW"/>
              </w:rPr>
            </w:pPr>
            <w:r w:rsidRPr="00B62B6F">
              <w:rPr>
                <w:iCs/>
                <w:color w:val="auto"/>
                <w:szCs w:val="24"/>
                <w:lang w:val="en-ZW"/>
              </w:rPr>
              <w:t>Fabric faults</w:t>
            </w:r>
          </w:p>
          <w:p w:rsidR="00F22736" w:rsidRPr="00B62B6F" w:rsidRDefault="004622D4" w:rsidP="00E046DE">
            <w:pPr>
              <w:pStyle w:val="ListParagraph"/>
              <w:numPr>
                <w:ilvl w:val="0"/>
                <w:numId w:val="242"/>
              </w:numPr>
              <w:spacing w:after="0" w:line="360" w:lineRule="auto"/>
              <w:ind w:right="12"/>
              <w:rPr>
                <w:iCs/>
                <w:color w:val="auto"/>
                <w:szCs w:val="24"/>
                <w:lang w:val="en-ZW"/>
              </w:rPr>
            </w:pPr>
            <w:r w:rsidRPr="00B62B6F">
              <w:rPr>
                <w:iCs/>
                <w:color w:val="auto"/>
                <w:szCs w:val="24"/>
                <w:lang w:val="en-ZW"/>
              </w:rPr>
              <w:t>Style of the garment</w:t>
            </w:r>
          </w:p>
          <w:p w:rsidR="00F22736" w:rsidRPr="00B62B6F" w:rsidRDefault="004622D4" w:rsidP="00E046DE">
            <w:pPr>
              <w:pStyle w:val="ListParagraph"/>
              <w:numPr>
                <w:ilvl w:val="0"/>
                <w:numId w:val="242"/>
              </w:numPr>
              <w:spacing w:after="0" w:line="360" w:lineRule="auto"/>
              <w:ind w:right="12"/>
              <w:rPr>
                <w:iCs/>
                <w:color w:val="auto"/>
                <w:szCs w:val="24"/>
                <w:lang w:val="en-ZW"/>
              </w:rPr>
            </w:pPr>
            <w:r w:rsidRPr="00B62B6F">
              <w:rPr>
                <w:iCs/>
                <w:color w:val="auto"/>
                <w:szCs w:val="24"/>
                <w:lang w:val="en-ZW"/>
              </w:rPr>
              <w:t>Fabric width</w:t>
            </w:r>
          </w:p>
          <w:p w:rsidR="00F22736" w:rsidRPr="00B62B6F" w:rsidRDefault="004622D4" w:rsidP="00796B56">
            <w:pPr>
              <w:pStyle w:val="ListParagraph"/>
              <w:numPr>
                <w:ilvl w:val="0"/>
                <w:numId w:val="153"/>
              </w:numPr>
              <w:spacing w:after="0" w:line="360" w:lineRule="auto"/>
              <w:ind w:right="12"/>
              <w:rPr>
                <w:color w:val="auto"/>
                <w:szCs w:val="24"/>
                <w:lang w:val="en-ZW"/>
              </w:rPr>
            </w:pPr>
            <w:r w:rsidRPr="00B62B6F">
              <w:rPr>
                <w:color w:val="auto"/>
                <w:szCs w:val="24"/>
                <w:lang w:val="en-ZW"/>
              </w:rPr>
              <w:t>Methods of transferring pattern markings.</w:t>
            </w:r>
          </w:p>
          <w:p w:rsidR="00F22736" w:rsidRPr="00B62B6F" w:rsidRDefault="004622D4" w:rsidP="00796B56">
            <w:pPr>
              <w:pStyle w:val="ListParagraph"/>
              <w:numPr>
                <w:ilvl w:val="0"/>
                <w:numId w:val="153"/>
              </w:numPr>
              <w:spacing w:after="0" w:line="360" w:lineRule="auto"/>
              <w:ind w:right="12"/>
              <w:rPr>
                <w:color w:val="auto"/>
                <w:szCs w:val="24"/>
                <w:lang w:val="en-ZW"/>
              </w:rPr>
            </w:pPr>
            <w:r w:rsidRPr="00B62B6F">
              <w:rPr>
                <w:color w:val="auto"/>
                <w:szCs w:val="24"/>
                <w:lang w:val="en-ZW"/>
              </w:rPr>
              <w:t>Cutting of garment pieces</w:t>
            </w:r>
          </w:p>
          <w:p w:rsidR="00F22736" w:rsidRPr="00B62B6F" w:rsidRDefault="00A93E7B" w:rsidP="00796B56">
            <w:pPr>
              <w:pStyle w:val="ListParagraph"/>
              <w:numPr>
                <w:ilvl w:val="0"/>
                <w:numId w:val="153"/>
              </w:numPr>
              <w:spacing w:after="0" w:line="360" w:lineRule="auto"/>
              <w:ind w:right="12"/>
              <w:rPr>
                <w:color w:val="auto"/>
                <w:szCs w:val="24"/>
                <w:lang w:val="en-ZW"/>
              </w:rPr>
            </w:pPr>
            <w:r w:rsidRPr="00B62B6F">
              <w:rPr>
                <w:color w:val="auto"/>
                <w:szCs w:val="24"/>
                <w:lang w:val="en-ZW"/>
              </w:rPr>
              <w:t xml:space="preserve">Cutting </w:t>
            </w:r>
            <w:r w:rsidR="004622D4" w:rsidRPr="00B62B6F">
              <w:rPr>
                <w:color w:val="auto"/>
                <w:szCs w:val="24"/>
                <w:lang w:val="en-ZW"/>
              </w:rPr>
              <w:t>qualit</w:t>
            </w:r>
            <w:r w:rsidRPr="00B62B6F">
              <w:rPr>
                <w:color w:val="auto"/>
                <w:szCs w:val="24"/>
                <w:lang w:val="en-ZW"/>
              </w:rPr>
              <w:t xml:space="preserve">y  </w:t>
            </w:r>
            <w:r w:rsidR="004622D4" w:rsidRPr="00B62B6F">
              <w:rPr>
                <w:color w:val="auto"/>
                <w:szCs w:val="24"/>
                <w:lang w:val="en-ZW"/>
              </w:rPr>
              <w:t>specification</w:t>
            </w:r>
          </w:p>
          <w:p w:rsidR="00F22736" w:rsidRPr="00B62B6F" w:rsidRDefault="00A93E7B" w:rsidP="00796B56">
            <w:pPr>
              <w:pStyle w:val="ListParagraph"/>
              <w:numPr>
                <w:ilvl w:val="0"/>
                <w:numId w:val="153"/>
              </w:numPr>
              <w:spacing w:after="0" w:line="360" w:lineRule="auto"/>
              <w:ind w:right="12"/>
              <w:rPr>
                <w:color w:val="auto"/>
                <w:szCs w:val="24"/>
                <w:lang w:val="en-ZW"/>
              </w:rPr>
            </w:pPr>
            <w:r w:rsidRPr="00B62B6F">
              <w:rPr>
                <w:color w:val="auto"/>
                <w:szCs w:val="24"/>
                <w:lang w:val="en-ZW"/>
              </w:rPr>
              <w:t xml:space="preserve">Bundling </w:t>
            </w:r>
            <w:r w:rsidR="004622D4" w:rsidRPr="00B62B6F">
              <w:rPr>
                <w:color w:val="auto"/>
                <w:szCs w:val="24"/>
                <w:lang w:val="en-ZW"/>
              </w:rPr>
              <w:t>of garment pattern pieces</w:t>
            </w:r>
          </w:p>
        </w:tc>
        <w:tc>
          <w:tcPr>
            <w:tcW w:w="153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06"/>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106"/>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106"/>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106"/>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106"/>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106"/>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tc>
      </w:tr>
      <w:tr w:rsidR="00F22736" w:rsidRPr="00B62B6F" w:rsidTr="00B131A9">
        <w:trPr>
          <w:trHeight w:val="132"/>
        </w:trPr>
        <w:tc>
          <w:tcPr>
            <w:tcW w:w="1290"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02"/>
              </w:numPr>
              <w:spacing w:after="0" w:line="360" w:lineRule="auto"/>
              <w:ind w:right="12"/>
              <w:rPr>
                <w:color w:val="auto"/>
                <w:szCs w:val="24"/>
                <w:lang w:val="en-ZW"/>
              </w:rPr>
            </w:pPr>
            <w:r w:rsidRPr="00B62B6F">
              <w:rPr>
                <w:bCs/>
                <w:color w:val="auto"/>
                <w:szCs w:val="24"/>
                <w:lang w:val="en-ZW"/>
              </w:rPr>
              <w:t>Assemble ladies’ garments.</w:t>
            </w:r>
          </w:p>
        </w:tc>
        <w:tc>
          <w:tcPr>
            <w:tcW w:w="2176"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54"/>
              </w:numPr>
              <w:spacing w:after="0" w:line="360" w:lineRule="auto"/>
              <w:ind w:right="12"/>
              <w:rPr>
                <w:bCs/>
                <w:color w:val="auto"/>
                <w:szCs w:val="24"/>
                <w:lang w:val="en-ZW"/>
              </w:rPr>
            </w:pPr>
            <w:r w:rsidRPr="00B62B6F">
              <w:rPr>
                <w:bCs/>
                <w:color w:val="auto"/>
                <w:szCs w:val="24"/>
                <w:lang w:val="en-ZW"/>
              </w:rPr>
              <w:t xml:space="preserve">Construction of </w:t>
            </w:r>
            <w:r w:rsidR="00A93E7B" w:rsidRPr="00B62B6F">
              <w:rPr>
                <w:bCs/>
                <w:color w:val="auto"/>
                <w:szCs w:val="24"/>
                <w:lang w:val="en-ZW"/>
              </w:rPr>
              <w:t xml:space="preserve">ladies’ </w:t>
            </w:r>
            <w:r w:rsidRPr="00B62B6F">
              <w:rPr>
                <w:bCs/>
                <w:color w:val="auto"/>
                <w:szCs w:val="24"/>
                <w:lang w:val="en-ZW"/>
              </w:rPr>
              <w:t>garment pieces.</w:t>
            </w:r>
          </w:p>
          <w:p w:rsidR="00F22736" w:rsidRPr="00B62B6F" w:rsidRDefault="004622D4" w:rsidP="00796B56">
            <w:pPr>
              <w:numPr>
                <w:ilvl w:val="0"/>
                <w:numId w:val="107"/>
              </w:numPr>
              <w:spacing w:after="0" w:line="360" w:lineRule="auto"/>
              <w:ind w:right="12"/>
              <w:rPr>
                <w:bCs/>
                <w:color w:val="auto"/>
                <w:szCs w:val="24"/>
                <w:lang w:val="en-ZW"/>
              </w:rPr>
            </w:pPr>
            <w:r w:rsidRPr="00B62B6F">
              <w:rPr>
                <w:bCs/>
                <w:color w:val="auto"/>
                <w:szCs w:val="24"/>
                <w:lang w:val="en-ZW"/>
              </w:rPr>
              <w:t>Collars.</w:t>
            </w:r>
          </w:p>
          <w:p w:rsidR="00F22736" w:rsidRPr="00B62B6F" w:rsidRDefault="004622D4" w:rsidP="00796B56">
            <w:pPr>
              <w:numPr>
                <w:ilvl w:val="0"/>
                <w:numId w:val="107"/>
              </w:numPr>
              <w:spacing w:after="0" w:line="360" w:lineRule="auto"/>
              <w:ind w:right="12"/>
              <w:rPr>
                <w:bCs/>
                <w:color w:val="auto"/>
                <w:szCs w:val="24"/>
                <w:lang w:val="en-ZW"/>
              </w:rPr>
            </w:pPr>
            <w:r w:rsidRPr="00B62B6F">
              <w:rPr>
                <w:bCs/>
                <w:color w:val="auto"/>
                <w:szCs w:val="24"/>
                <w:lang w:val="en-ZW"/>
              </w:rPr>
              <w:t>Facings.</w:t>
            </w:r>
          </w:p>
          <w:p w:rsidR="00F22736" w:rsidRPr="00B62B6F" w:rsidRDefault="004622D4" w:rsidP="00796B56">
            <w:pPr>
              <w:numPr>
                <w:ilvl w:val="0"/>
                <w:numId w:val="107"/>
              </w:numPr>
              <w:spacing w:after="0" w:line="360" w:lineRule="auto"/>
              <w:ind w:right="12"/>
              <w:rPr>
                <w:bCs/>
                <w:color w:val="auto"/>
                <w:szCs w:val="24"/>
                <w:lang w:val="en-ZW"/>
              </w:rPr>
            </w:pPr>
            <w:r w:rsidRPr="00B62B6F">
              <w:rPr>
                <w:bCs/>
                <w:color w:val="auto"/>
                <w:szCs w:val="24"/>
                <w:lang w:val="en-ZW"/>
              </w:rPr>
              <w:t>Openings.</w:t>
            </w:r>
          </w:p>
          <w:p w:rsidR="00F22736" w:rsidRPr="00B62B6F" w:rsidRDefault="004622D4" w:rsidP="00796B56">
            <w:pPr>
              <w:numPr>
                <w:ilvl w:val="0"/>
                <w:numId w:val="107"/>
              </w:numPr>
              <w:spacing w:after="0" w:line="360" w:lineRule="auto"/>
              <w:ind w:right="12"/>
              <w:rPr>
                <w:bCs/>
                <w:color w:val="auto"/>
                <w:szCs w:val="24"/>
                <w:lang w:val="en-ZW"/>
              </w:rPr>
            </w:pPr>
            <w:r w:rsidRPr="00B62B6F">
              <w:rPr>
                <w:bCs/>
                <w:color w:val="auto"/>
                <w:szCs w:val="24"/>
                <w:lang w:val="en-ZW"/>
              </w:rPr>
              <w:t>Pockets.</w:t>
            </w:r>
          </w:p>
          <w:p w:rsidR="00F22736" w:rsidRPr="00B62B6F" w:rsidRDefault="004622D4" w:rsidP="00796B56">
            <w:pPr>
              <w:numPr>
                <w:ilvl w:val="0"/>
                <w:numId w:val="107"/>
              </w:numPr>
              <w:spacing w:after="0" w:line="360" w:lineRule="auto"/>
              <w:ind w:right="12"/>
              <w:rPr>
                <w:bCs/>
                <w:color w:val="auto"/>
                <w:szCs w:val="24"/>
                <w:lang w:val="en-ZW"/>
              </w:rPr>
            </w:pPr>
            <w:r w:rsidRPr="00B62B6F">
              <w:rPr>
                <w:bCs/>
                <w:color w:val="auto"/>
                <w:szCs w:val="24"/>
                <w:lang w:val="en-ZW"/>
              </w:rPr>
              <w:t>Sleeves.</w:t>
            </w:r>
          </w:p>
          <w:p w:rsidR="00F22736" w:rsidRPr="00B62B6F" w:rsidRDefault="004622D4" w:rsidP="00796B56">
            <w:pPr>
              <w:pStyle w:val="ListParagraph"/>
              <w:numPr>
                <w:ilvl w:val="0"/>
                <w:numId w:val="154"/>
              </w:numPr>
              <w:spacing w:after="0" w:line="360" w:lineRule="auto"/>
              <w:ind w:right="12"/>
              <w:rPr>
                <w:bCs/>
                <w:color w:val="auto"/>
                <w:szCs w:val="24"/>
                <w:lang w:val="en-ZW"/>
              </w:rPr>
            </w:pPr>
            <w:r w:rsidRPr="00B62B6F">
              <w:rPr>
                <w:bCs/>
                <w:color w:val="auto"/>
                <w:szCs w:val="24"/>
                <w:lang w:val="en-ZW"/>
              </w:rPr>
              <w:t xml:space="preserve">Assembling </w:t>
            </w:r>
            <w:r w:rsidR="00A93E7B" w:rsidRPr="00B62B6F">
              <w:rPr>
                <w:bCs/>
                <w:color w:val="auto"/>
                <w:szCs w:val="24"/>
                <w:lang w:val="en-ZW"/>
              </w:rPr>
              <w:t xml:space="preserve">ladies’ </w:t>
            </w:r>
            <w:r w:rsidRPr="00B62B6F">
              <w:rPr>
                <w:bCs/>
                <w:color w:val="auto"/>
                <w:szCs w:val="24"/>
                <w:lang w:val="en-ZW"/>
              </w:rPr>
              <w:t>garment parts</w:t>
            </w:r>
          </w:p>
          <w:p w:rsidR="00F22736" w:rsidRPr="00B62B6F" w:rsidRDefault="00A93E7B" w:rsidP="00796B56">
            <w:pPr>
              <w:pStyle w:val="ListParagraph"/>
              <w:numPr>
                <w:ilvl w:val="0"/>
                <w:numId w:val="154"/>
              </w:numPr>
              <w:spacing w:after="0" w:line="360" w:lineRule="auto"/>
              <w:ind w:right="12"/>
              <w:rPr>
                <w:bCs/>
                <w:color w:val="auto"/>
                <w:szCs w:val="24"/>
                <w:lang w:val="en-ZW"/>
              </w:rPr>
            </w:pPr>
            <w:r w:rsidRPr="00B62B6F">
              <w:rPr>
                <w:bCs/>
                <w:color w:val="auto"/>
                <w:szCs w:val="24"/>
                <w:lang w:val="en-ZW"/>
              </w:rPr>
              <w:t xml:space="preserve">Neatening </w:t>
            </w:r>
            <w:r w:rsidR="004622D4" w:rsidRPr="00B62B6F">
              <w:rPr>
                <w:bCs/>
                <w:color w:val="auto"/>
                <w:szCs w:val="24"/>
                <w:lang w:val="en-ZW"/>
              </w:rPr>
              <w:t xml:space="preserve"> ladies’ garments</w:t>
            </w:r>
          </w:p>
        </w:tc>
        <w:tc>
          <w:tcPr>
            <w:tcW w:w="153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08"/>
              </w:numPr>
              <w:spacing w:after="0" w:line="360" w:lineRule="auto"/>
              <w:ind w:right="12"/>
              <w:rPr>
                <w:color w:val="auto"/>
                <w:szCs w:val="24"/>
                <w:lang w:val="en-ZA"/>
              </w:rPr>
            </w:pPr>
            <w:r w:rsidRPr="00B62B6F">
              <w:rPr>
                <w:color w:val="auto"/>
                <w:szCs w:val="24"/>
                <w:lang w:val="en-ZA"/>
              </w:rPr>
              <w:t xml:space="preserve">Practical </w:t>
            </w:r>
          </w:p>
          <w:p w:rsidR="00F22736" w:rsidRPr="00B62B6F" w:rsidRDefault="004622D4" w:rsidP="00796B56">
            <w:pPr>
              <w:numPr>
                <w:ilvl w:val="0"/>
                <w:numId w:val="108"/>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A93E7B" w:rsidP="00796B56">
            <w:pPr>
              <w:numPr>
                <w:ilvl w:val="0"/>
                <w:numId w:val="108"/>
              </w:numPr>
              <w:spacing w:after="0" w:line="360" w:lineRule="auto"/>
              <w:ind w:right="12"/>
              <w:rPr>
                <w:color w:val="auto"/>
                <w:szCs w:val="24"/>
                <w:lang w:val="en-ZA"/>
              </w:rPr>
            </w:pPr>
            <w:r w:rsidRPr="00B62B6F">
              <w:rPr>
                <w:color w:val="auto"/>
                <w:szCs w:val="24"/>
                <w:lang w:val="en-ZA"/>
              </w:rPr>
              <w:t xml:space="preserve">Third  </w:t>
            </w:r>
            <w:r w:rsidR="004622D4" w:rsidRPr="00B62B6F">
              <w:rPr>
                <w:color w:val="auto"/>
                <w:szCs w:val="24"/>
                <w:lang w:val="en-ZA"/>
              </w:rPr>
              <w:t>party evidence</w:t>
            </w:r>
          </w:p>
          <w:p w:rsidR="00F22736" w:rsidRPr="00B62B6F" w:rsidRDefault="004622D4" w:rsidP="00796B56">
            <w:pPr>
              <w:numPr>
                <w:ilvl w:val="0"/>
                <w:numId w:val="108"/>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108"/>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W"/>
              </w:rPr>
            </w:pPr>
          </w:p>
        </w:tc>
      </w:tr>
      <w:tr w:rsidR="00F22736" w:rsidRPr="00B62B6F" w:rsidTr="00B131A9">
        <w:trPr>
          <w:trHeight w:val="755"/>
        </w:trPr>
        <w:tc>
          <w:tcPr>
            <w:tcW w:w="1290"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102"/>
              </w:numPr>
              <w:spacing w:after="0" w:line="360" w:lineRule="auto"/>
              <w:ind w:right="12"/>
              <w:rPr>
                <w:color w:val="auto"/>
                <w:szCs w:val="24"/>
                <w:lang w:val="en-ZW"/>
              </w:rPr>
            </w:pPr>
            <w:r w:rsidRPr="00B62B6F">
              <w:rPr>
                <w:color w:val="auto"/>
                <w:szCs w:val="24"/>
                <w:lang w:val="en-ZW"/>
              </w:rPr>
              <w:t>Finish constructed ladies’ garments.</w:t>
            </w:r>
          </w:p>
        </w:tc>
        <w:tc>
          <w:tcPr>
            <w:tcW w:w="2176"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pStyle w:val="ListParagraph"/>
              <w:numPr>
                <w:ilvl w:val="0"/>
                <w:numId w:val="155"/>
              </w:numPr>
              <w:spacing w:after="0" w:line="360" w:lineRule="auto"/>
              <w:ind w:right="12"/>
              <w:rPr>
                <w:bCs/>
                <w:iCs/>
                <w:color w:val="auto"/>
                <w:szCs w:val="24"/>
                <w:lang w:val="en-ZW"/>
              </w:rPr>
            </w:pPr>
            <w:r w:rsidRPr="00B62B6F">
              <w:rPr>
                <w:color w:val="auto"/>
                <w:szCs w:val="24"/>
                <w:lang w:val="en-ZW"/>
              </w:rPr>
              <w:t>Garments</w:t>
            </w:r>
            <w:r w:rsidRPr="00B62B6F">
              <w:rPr>
                <w:bCs/>
                <w:color w:val="auto"/>
                <w:szCs w:val="24"/>
                <w:lang w:val="en-ZW"/>
              </w:rPr>
              <w:t xml:space="preserve"> </w:t>
            </w:r>
            <w:r w:rsidRPr="00B62B6F">
              <w:rPr>
                <w:bCs/>
                <w:iCs/>
                <w:color w:val="auto"/>
                <w:szCs w:val="24"/>
                <w:lang w:val="en-ZW"/>
              </w:rPr>
              <w:t xml:space="preserve">finishing </w:t>
            </w:r>
          </w:p>
          <w:p w:rsidR="00F22736" w:rsidRPr="00B62B6F" w:rsidRDefault="004622D4" w:rsidP="00796B56">
            <w:pPr>
              <w:numPr>
                <w:ilvl w:val="0"/>
                <w:numId w:val="109"/>
              </w:numPr>
              <w:spacing w:after="0" w:line="360" w:lineRule="auto"/>
              <w:ind w:right="12"/>
              <w:rPr>
                <w:color w:val="auto"/>
                <w:szCs w:val="24"/>
                <w:lang w:val="en-GB"/>
              </w:rPr>
            </w:pPr>
            <w:r w:rsidRPr="00B62B6F">
              <w:rPr>
                <w:color w:val="auto"/>
                <w:szCs w:val="24"/>
                <w:lang w:val="en-GB"/>
              </w:rPr>
              <w:t>Hemming</w:t>
            </w:r>
          </w:p>
          <w:p w:rsidR="00F22736" w:rsidRPr="00B62B6F" w:rsidRDefault="004622D4" w:rsidP="00796B56">
            <w:pPr>
              <w:numPr>
                <w:ilvl w:val="0"/>
                <w:numId w:val="109"/>
              </w:numPr>
              <w:spacing w:after="0" w:line="360" w:lineRule="auto"/>
              <w:ind w:right="12"/>
              <w:rPr>
                <w:color w:val="auto"/>
                <w:szCs w:val="24"/>
                <w:lang w:val="en-GB"/>
              </w:rPr>
            </w:pPr>
            <w:r w:rsidRPr="00B62B6F">
              <w:rPr>
                <w:color w:val="auto"/>
                <w:szCs w:val="24"/>
                <w:lang w:val="en-GB"/>
              </w:rPr>
              <w:t xml:space="preserve">Attaching fasteners </w:t>
            </w:r>
          </w:p>
          <w:p w:rsidR="00F22736" w:rsidRPr="00B62B6F" w:rsidRDefault="004622D4" w:rsidP="00796B56">
            <w:pPr>
              <w:numPr>
                <w:ilvl w:val="0"/>
                <w:numId w:val="109"/>
              </w:numPr>
              <w:spacing w:after="0" w:line="360" w:lineRule="auto"/>
              <w:ind w:right="12"/>
              <w:rPr>
                <w:color w:val="auto"/>
                <w:szCs w:val="24"/>
                <w:lang w:val="en-GB"/>
              </w:rPr>
            </w:pPr>
            <w:r w:rsidRPr="00B62B6F">
              <w:rPr>
                <w:color w:val="auto"/>
                <w:szCs w:val="24"/>
                <w:lang w:val="en-GB"/>
              </w:rPr>
              <w:t>Pressing/Ironing</w:t>
            </w:r>
          </w:p>
          <w:p w:rsidR="00F22736" w:rsidRPr="00B62B6F" w:rsidRDefault="004622D4" w:rsidP="00796B56">
            <w:pPr>
              <w:numPr>
                <w:ilvl w:val="0"/>
                <w:numId w:val="109"/>
              </w:numPr>
              <w:spacing w:after="0" w:line="360" w:lineRule="auto"/>
              <w:ind w:right="12"/>
              <w:rPr>
                <w:bCs/>
                <w:color w:val="auto"/>
                <w:szCs w:val="24"/>
                <w:lang w:val="en-ZW"/>
              </w:rPr>
            </w:pPr>
            <w:r w:rsidRPr="00B62B6F">
              <w:rPr>
                <w:color w:val="auto"/>
                <w:szCs w:val="24"/>
                <w:lang w:val="en-ZW"/>
              </w:rPr>
              <w:t>Trimming hanging threads</w:t>
            </w:r>
          </w:p>
          <w:p w:rsidR="00F22736" w:rsidRPr="00B62B6F" w:rsidRDefault="00436C3E" w:rsidP="00796B56">
            <w:pPr>
              <w:pStyle w:val="ListParagraph"/>
              <w:numPr>
                <w:ilvl w:val="0"/>
                <w:numId w:val="155"/>
              </w:numPr>
              <w:spacing w:after="0" w:line="360" w:lineRule="auto"/>
              <w:ind w:right="12"/>
              <w:rPr>
                <w:bCs/>
                <w:color w:val="auto"/>
                <w:szCs w:val="24"/>
                <w:lang w:val="en-ZW"/>
              </w:rPr>
            </w:pPr>
            <w:r w:rsidRPr="00B62B6F">
              <w:rPr>
                <w:bCs/>
                <w:color w:val="auto"/>
                <w:szCs w:val="24"/>
                <w:lang w:val="en-ZW"/>
              </w:rPr>
              <w:t>Ladies’ garment display</w:t>
            </w:r>
          </w:p>
          <w:p w:rsidR="00F22736" w:rsidRPr="00B62B6F" w:rsidRDefault="004622D4" w:rsidP="00796B56">
            <w:pPr>
              <w:numPr>
                <w:ilvl w:val="0"/>
                <w:numId w:val="108"/>
              </w:numPr>
              <w:spacing w:after="0" w:line="360" w:lineRule="auto"/>
              <w:ind w:right="12"/>
              <w:rPr>
                <w:color w:val="auto"/>
                <w:szCs w:val="24"/>
                <w:lang w:val="en-GB"/>
              </w:rPr>
            </w:pPr>
            <w:r w:rsidRPr="00B62B6F">
              <w:rPr>
                <w:color w:val="auto"/>
                <w:szCs w:val="24"/>
                <w:lang w:val="en-GB"/>
              </w:rPr>
              <w:lastRenderedPageBreak/>
              <w:t>Hangers</w:t>
            </w:r>
          </w:p>
          <w:p w:rsidR="00F22736" w:rsidRPr="00B62B6F" w:rsidRDefault="004622D4" w:rsidP="00796B56">
            <w:pPr>
              <w:numPr>
                <w:ilvl w:val="0"/>
                <w:numId w:val="108"/>
              </w:numPr>
              <w:spacing w:after="0" w:line="360" w:lineRule="auto"/>
              <w:ind w:right="12"/>
              <w:rPr>
                <w:color w:val="auto"/>
                <w:szCs w:val="24"/>
                <w:lang w:val="en-GB"/>
              </w:rPr>
            </w:pPr>
            <w:r w:rsidRPr="00B62B6F">
              <w:rPr>
                <w:color w:val="auto"/>
                <w:szCs w:val="24"/>
                <w:lang w:val="en-GB"/>
              </w:rPr>
              <w:t>Display cases</w:t>
            </w:r>
          </w:p>
          <w:p w:rsidR="00F22736" w:rsidRPr="00B62B6F" w:rsidRDefault="004622D4" w:rsidP="00796B56">
            <w:pPr>
              <w:numPr>
                <w:ilvl w:val="0"/>
                <w:numId w:val="108"/>
              </w:numPr>
              <w:spacing w:after="0" w:line="360" w:lineRule="auto"/>
              <w:ind w:right="12"/>
              <w:rPr>
                <w:color w:val="auto"/>
                <w:szCs w:val="24"/>
                <w:lang w:val="en-GB"/>
              </w:rPr>
            </w:pPr>
            <w:r w:rsidRPr="00B62B6F">
              <w:rPr>
                <w:color w:val="auto"/>
                <w:szCs w:val="24"/>
                <w:lang w:val="en-GB"/>
              </w:rPr>
              <w:t>Dummies</w:t>
            </w:r>
          </w:p>
          <w:p w:rsidR="00F22736" w:rsidRPr="00B62B6F" w:rsidRDefault="004622D4" w:rsidP="00796B56">
            <w:pPr>
              <w:numPr>
                <w:ilvl w:val="0"/>
                <w:numId w:val="108"/>
              </w:numPr>
              <w:spacing w:after="0" w:line="360" w:lineRule="auto"/>
              <w:ind w:right="12"/>
              <w:rPr>
                <w:color w:val="auto"/>
                <w:szCs w:val="24"/>
                <w:lang w:val="en-GB"/>
              </w:rPr>
            </w:pPr>
            <w:r w:rsidRPr="00B62B6F">
              <w:rPr>
                <w:color w:val="auto"/>
                <w:szCs w:val="24"/>
                <w:lang w:val="en-GB"/>
              </w:rPr>
              <w:t>Shelves</w:t>
            </w:r>
          </w:p>
          <w:p w:rsidR="00F22736" w:rsidRPr="00B62B6F" w:rsidRDefault="00436C3E" w:rsidP="00796B56">
            <w:pPr>
              <w:pStyle w:val="ListParagraph"/>
              <w:numPr>
                <w:ilvl w:val="0"/>
                <w:numId w:val="155"/>
              </w:numPr>
              <w:spacing w:after="0" w:line="360" w:lineRule="auto"/>
              <w:ind w:right="12"/>
              <w:rPr>
                <w:b/>
                <w:bCs/>
                <w:i/>
                <w:color w:val="auto"/>
                <w:szCs w:val="24"/>
                <w:lang w:val="en-ZW"/>
              </w:rPr>
            </w:pPr>
            <w:r w:rsidRPr="00B62B6F">
              <w:rPr>
                <w:bCs/>
                <w:color w:val="auto"/>
                <w:szCs w:val="24"/>
                <w:lang w:val="en-ZW"/>
              </w:rPr>
              <w:t xml:space="preserve">Ladies </w:t>
            </w:r>
            <w:r w:rsidR="004622D4" w:rsidRPr="00B62B6F">
              <w:rPr>
                <w:bCs/>
                <w:color w:val="auto"/>
                <w:szCs w:val="24"/>
                <w:lang w:val="en-ZW"/>
              </w:rPr>
              <w:t>Garment packaging</w:t>
            </w:r>
            <w:r w:rsidR="004622D4" w:rsidRPr="00B62B6F">
              <w:rPr>
                <w:b/>
                <w:bCs/>
                <w:i/>
                <w:color w:val="auto"/>
                <w:szCs w:val="24"/>
                <w:lang w:val="en-ZW"/>
              </w:rPr>
              <w:t>.</w:t>
            </w:r>
          </w:p>
          <w:p w:rsidR="00F22736" w:rsidRPr="00B62B6F" w:rsidRDefault="004622D4" w:rsidP="00796B56">
            <w:pPr>
              <w:numPr>
                <w:ilvl w:val="0"/>
                <w:numId w:val="110"/>
              </w:numPr>
              <w:spacing w:after="0" w:line="360" w:lineRule="auto"/>
              <w:ind w:right="12"/>
              <w:rPr>
                <w:bCs/>
                <w:color w:val="auto"/>
                <w:szCs w:val="24"/>
                <w:lang w:val="en-ZW"/>
              </w:rPr>
            </w:pPr>
            <w:r w:rsidRPr="00B62B6F">
              <w:rPr>
                <w:bCs/>
                <w:color w:val="auto"/>
                <w:szCs w:val="24"/>
                <w:lang w:val="en-ZW"/>
              </w:rPr>
              <w:t xml:space="preserve">Utility/ Display </w:t>
            </w:r>
          </w:p>
          <w:p w:rsidR="00F22736" w:rsidRPr="00B62B6F" w:rsidRDefault="004622D4" w:rsidP="00796B56">
            <w:pPr>
              <w:numPr>
                <w:ilvl w:val="0"/>
                <w:numId w:val="110"/>
              </w:numPr>
              <w:spacing w:after="0" w:line="360" w:lineRule="auto"/>
              <w:ind w:right="12"/>
              <w:rPr>
                <w:bCs/>
                <w:color w:val="auto"/>
                <w:szCs w:val="24"/>
                <w:lang w:val="en-ZW"/>
              </w:rPr>
            </w:pPr>
            <w:r w:rsidRPr="00B62B6F">
              <w:rPr>
                <w:bCs/>
                <w:color w:val="auto"/>
                <w:szCs w:val="24"/>
                <w:lang w:val="en-ZW"/>
              </w:rPr>
              <w:t>Warehousing</w:t>
            </w:r>
          </w:p>
          <w:p w:rsidR="00F22736" w:rsidRPr="00B62B6F" w:rsidRDefault="004622D4" w:rsidP="00796B56">
            <w:pPr>
              <w:numPr>
                <w:ilvl w:val="0"/>
                <w:numId w:val="110"/>
              </w:numPr>
              <w:spacing w:after="0" w:line="360" w:lineRule="auto"/>
              <w:ind w:right="12"/>
              <w:rPr>
                <w:bCs/>
                <w:color w:val="auto"/>
                <w:szCs w:val="24"/>
                <w:lang w:val="en-ZW"/>
              </w:rPr>
            </w:pPr>
            <w:r w:rsidRPr="00B62B6F">
              <w:rPr>
                <w:bCs/>
                <w:color w:val="auto"/>
                <w:szCs w:val="24"/>
                <w:lang w:val="en-ZW"/>
              </w:rPr>
              <w:t>Shipping</w:t>
            </w:r>
          </w:p>
          <w:p w:rsidR="00F22736" w:rsidRPr="00B62B6F" w:rsidRDefault="004622D4" w:rsidP="00796B56">
            <w:pPr>
              <w:pStyle w:val="ListParagraph"/>
              <w:numPr>
                <w:ilvl w:val="0"/>
                <w:numId w:val="155"/>
              </w:numPr>
              <w:spacing w:after="0" w:line="360" w:lineRule="auto"/>
              <w:ind w:right="12"/>
              <w:rPr>
                <w:bCs/>
                <w:color w:val="auto"/>
                <w:szCs w:val="24"/>
                <w:lang w:val="en-ZW"/>
              </w:rPr>
            </w:pPr>
            <w:r w:rsidRPr="00B62B6F">
              <w:rPr>
                <w:bCs/>
                <w:color w:val="auto"/>
                <w:szCs w:val="24"/>
                <w:lang w:val="en-ZW"/>
              </w:rPr>
              <w:t>Housekeeping</w:t>
            </w:r>
          </w:p>
          <w:p w:rsidR="00F22736" w:rsidRPr="00B62B6F" w:rsidRDefault="004622D4" w:rsidP="00796B56">
            <w:pPr>
              <w:numPr>
                <w:ilvl w:val="0"/>
                <w:numId w:val="100"/>
              </w:numPr>
              <w:spacing w:after="0" w:line="360" w:lineRule="auto"/>
              <w:ind w:right="12"/>
              <w:rPr>
                <w:bCs/>
                <w:iCs/>
                <w:color w:val="auto"/>
                <w:szCs w:val="24"/>
                <w:lang w:val="en-ZW"/>
              </w:rPr>
            </w:pPr>
            <w:r w:rsidRPr="00B62B6F">
              <w:rPr>
                <w:bCs/>
                <w:iCs/>
                <w:color w:val="auto"/>
                <w:szCs w:val="24"/>
                <w:lang w:val="en-ZW"/>
              </w:rPr>
              <w:t>Cleaning of tools and equipment</w:t>
            </w:r>
          </w:p>
          <w:p w:rsidR="00F22736" w:rsidRPr="00B62B6F" w:rsidRDefault="004622D4" w:rsidP="00796B56">
            <w:pPr>
              <w:numPr>
                <w:ilvl w:val="0"/>
                <w:numId w:val="100"/>
              </w:numPr>
              <w:spacing w:after="0" w:line="360" w:lineRule="auto"/>
              <w:ind w:right="12"/>
              <w:rPr>
                <w:bCs/>
                <w:iCs/>
                <w:color w:val="auto"/>
                <w:szCs w:val="24"/>
                <w:lang w:val="en-ZW"/>
              </w:rPr>
            </w:pPr>
            <w:r w:rsidRPr="00B62B6F">
              <w:rPr>
                <w:bCs/>
                <w:iCs/>
                <w:color w:val="auto"/>
                <w:szCs w:val="24"/>
                <w:lang w:val="en-ZW"/>
              </w:rPr>
              <w:t>Cleaning of the work area</w:t>
            </w:r>
          </w:p>
          <w:p w:rsidR="00F22736" w:rsidRPr="00B62B6F" w:rsidRDefault="004622D4" w:rsidP="00796B56">
            <w:pPr>
              <w:numPr>
                <w:ilvl w:val="0"/>
                <w:numId w:val="100"/>
              </w:numPr>
              <w:spacing w:after="0" w:line="360" w:lineRule="auto"/>
              <w:ind w:right="12"/>
              <w:rPr>
                <w:color w:val="auto"/>
                <w:szCs w:val="24"/>
                <w:lang w:val="en-ZW"/>
              </w:rPr>
            </w:pPr>
            <w:r w:rsidRPr="00B62B6F">
              <w:rPr>
                <w:bCs/>
                <w:iCs/>
                <w:color w:val="auto"/>
                <w:szCs w:val="24"/>
                <w:lang w:val="en-ZW"/>
              </w:rPr>
              <w:t>Proper storage of tools and equipment</w:t>
            </w:r>
          </w:p>
          <w:p w:rsidR="00F22736" w:rsidRPr="00B62B6F" w:rsidRDefault="00F22736" w:rsidP="00B62B6F">
            <w:pPr>
              <w:spacing w:after="0" w:line="360" w:lineRule="auto"/>
              <w:ind w:left="10" w:right="12"/>
              <w:rPr>
                <w:bCs/>
                <w:color w:val="auto"/>
                <w:szCs w:val="24"/>
                <w:lang w:val="en-ZW"/>
              </w:rPr>
            </w:pPr>
          </w:p>
        </w:tc>
        <w:tc>
          <w:tcPr>
            <w:tcW w:w="1533" w:type="pct"/>
            <w:tcBorders>
              <w:top w:val="single" w:sz="4" w:space="0" w:color="auto"/>
              <w:left w:val="single" w:sz="4" w:space="0" w:color="auto"/>
              <w:bottom w:val="single" w:sz="4" w:space="0" w:color="auto"/>
              <w:right w:val="single" w:sz="4" w:space="0" w:color="auto"/>
            </w:tcBorders>
          </w:tcPr>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lastRenderedPageBreak/>
              <w:t xml:space="preserve">Practical </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 xml:space="preserve">Project </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Portfolio of evidence</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Third party evidence</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Written assessment</w:t>
            </w:r>
          </w:p>
          <w:p w:rsidR="00F22736" w:rsidRPr="00B62B6F" w:rsidRDefault="004622D4" w:rsidP="00796B56">
            <w:pPr>
              <w:numPr>
                <w:ilvl w:val="0"/>
                <w:numId w:val="41"/>
              </w:numPr>
              <w:spacing w:after="0" w:line="360" w:lineRule="auto"/>
              <w:ind w:right="12"/>
              <w:rPr>
                <w:color w:val="auto"/>
                <w:szCs w:val="24"/>
                <w:lang w:val="en-ZA"/>
              </w:rPr>
            </w:pPr>
            <w:r w:rsidRPr="00B62B6F">
              <w:rPr>
                <w:color w:val="auto"/>
                <w:szCs w:val="24"/>
                <w:lang w:val="en-ZA"/>
              </w:rPr>
              <w:t>Oral assessment</w:t>
            </w:r>
          </w:p>
          <w:p w:rsidR="00F22736" w:rsidRPr="00B62B6F" w:rsidRDefault="00F22736" w:rsidP="00B62B6F">
            <w:pPr>
              <w:spacing w:after="0" w:line="360" w:lineRule="auto"/>
              <w:ind w:left="10" w:right="12"/>
              <w:rPr>
                <w:color w:val="auto"/>
                <w:szCs w:val="24"/>
                <w:lang w:val="en-ZA"/>
              </w:rPr>
            </w:pPr>
          </w:p>
          <w:p w:rsidR="00F22736" w:rsidRPr="00B62B6F" w:rsidRDefault="00F22736" w:rsidP="00B62B6F">
            <w:pPr>
              <w:spacing w:after="0" w:line="360" w:lineRule="auto"/>
              <w:ind w:left="10" w:right="12"/>
              <w:rPr>
                <w:color w:val="auto"/>
                <w:szCs w:val="24"/>
                <w:lang w:val="en-ZA"/>
              </w:rPr>
            </w:pPr>
          </w:p>
        </w:tc>
      </w:tr>
    </w:tbl>
    <w:p w:rsidR="00F22736" w:rsidRPr="00B62B6F" w:rsidRDefault="00F22736" w:rsidP="00B62B6F">
      <w:pPr>
        <w:spacing w:after="0" w:line="360" w:lineRule="auto"/>
        <w:ind w:left="10" w:right="12"/>
        <w:rPr>
          <w:b/>
          <w:color w:val="auto"/>
          <w:szCs w:val="24"/>
          <w:lang w:val="en-ZA"/>
        </w:rPr>
      </w:pPr>
    </w:p>
    <w:p w:rsidR="00F22736" w:rsidRPr="00B62B6F" w:rsidRDefault="004622D4" w:rsidP="00B62B6F">
      <w:pPr>
        <w:spacing w:after="0" w:line="360" w:lineRule="auto"/>
        <w:ind w:left="10" w:right="12"/>
        <w:rPr>
          <w:b/>
          <w:color w:val="auto"/>
          <w:szCs w:val="24"/>
          <w:lang w:val="en-ZA"/>
        </w:rPr>
      </w:pPr>
      <w:r w:rsidRPr="00B62B6F">
        <w:rPr>
          <w:b/>
          <w:color w:val="auto"/>
          <w:szCs w:val="24"/>
          <w:lang w:val="en-ZA"/>
        </w:rPr>
        <w:t>Suggested Methods of Instruction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Discussions</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Direct Instruction</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Demonstration by trainer</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Projects</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Field trips</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Practice by trainee</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Question and answer</w:t>
      </w:r>
    </w:p>
    <w:p w:rsidR="00F22736" w:rsidRPr="00B62B6F" w:rsidRDefault="004622D4" w:rsidP="00796B56">
      <w:pPr>
        <w:numPr>
          <w:ilvl w:val="0"/>
          <w:numId w:val="32"/>
        </w:numPr>
        <w:spacing w:after="0" w:line="360" w:lineRule="auto"/>
        <w:ind w:right="12"/>
        <w:rPr>
          <w:color w:val="auto"/>
          <w:szCs w:val="24"/>
          <w:lang w:val="en-ZW"/>
        </w:rPr>
      </w:pPr>
      <w:r w:rsidRPr="00B62B6F">
        <w:rPr>
          <w:color w:val="auto"/>
          <w:szCs w:val="24"/>
          <w:lang w:val="en-ZW"/>
        </w:rPr>
        <w:t>Case studies</w:t>
      </w:r>
    </w:p>
    <w:p w:rsidR="00F22736" w:rsidRPr="00B62B6F" w:rsidRDefault="00F22736" w:rsidP="00732D89">
      <w:pPr>
        <w:spacing w:after="0" w:line="360" w:lineRule="auto"/>
        <w:ind w:left="0" w:right="12" w:firstLine="0"/>
        <w:rPr>
          <w:b/>
          <w:color w:val="auto"/>
          <w:szCs w:val="24"/>
          <w:lang w:val="en-ZW"/>
        </w:rPr>
      </w:pPr>
    </w:p>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2522"/>
        <w:gridCol w:w="3101"/>
        <w:gridCol w:w="1149"/>
        <w:gridCol w:w="1748"/>
      </w:tblGrid>
      <w:tr w:rsidR="00F22736" w:rsidRPr="00B62B6F">
        <w:tc>
          <w:tcPr>
            <w:tcW w:w="710"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S/No</w:t>
            </w:r>
          </w:p>
        </w:tc>
        <w:tc>
          <w:tcPr>
            <w:tcW w:w="2644"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Category/item</w:t>
            </w:r>
          </w:p>
        </w:tc>
        <w:tc>
          <w:tcPr>
            <w:tcW w:w="3089"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Description/specifications</w:t>
            </w:r>
          </w:p>
        </w:tc>
        <w:tc>
          <w:tcPr>
            <w:tcW w:w="1137"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 xml:space="preserve">Quantity </w:t>
            </w:r>
          </w:p>
        </w:tc>
        <w:tc>
          <w:tcPr>
            <w:tcW w:w="1736"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Recommended ratio (item: Trainee)</w:t>
            </w:r>
          </w:p>
        </w:tc>
      </w:tr>
      <w:tr w:rsidR="00F22736" w:rsidRPr="00B62B6F">
        <w:tc>
          <w:tcPr>
            <w:tcW w:w="710"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lastRenderedPageBreak/>
              <w:t>1.</w:t>
            </w:r>
          </w:p>
        </w:tc>
        <w:tc>
          <w:tcPr>
            <w:tcW w:w="2644"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Learning materials</w:t>
            </w:r>
          </w:p>
        </w:tc>
        <w:tc>
          <w:tcPr>
            <w:tcW w:w="3089" w:type="dxa"/>
            <w:shd w:val="clear" w:color="auto" w:fill="auto"/>
          </w:tcPr>
          <w:p w:rsidR="00F22736" w:rsidRPr="00B62B6F" w:rsidRDefault="00F22736" w:rsidP="00B62B6F">
            <w:pPr>
              <w:spacing w:after="0" w:line="360" w:lineRule="auto"/>
              <w:ind w:left="10" w:right="12"/>
              <w:rPr>
                <w:b/>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b/>
                <w:color w:val="auto"/>
                <w:szCs w:val="24"/>
                <w:lang w:val="en-ZW"/>
              </w:rPr>
            </w:pPr>
          </w:p>
        </w:tc>
        <w:tc>
          <w:tcPr>
            <w:tcW w:w="1736" w:type="dxa"/>
            <w:shd w:val="clear" w:color="auto" w:fill="auto"/>
          </w:tcPr>
          <w:p w:rsidR="00F22736" w:rsidRPr="00B62B6F" w:rsidRDefault="00F22736" w:rsidP="00B62B6F">
            <w:pPr>
              <w:spacing w:after="0" w:line="360" w:lineRule="auto"/>
              <w:ind w:left="10" w:right="12"/>
              <w:rPr>
                <w:b/>
                <w:color w:val="auto"/>
                <w:szCs w:val="24"/>
                <w:lang w:val="en-ZW"/>
              </w:rPr>
            </w:pPr>
          </w:p>
        </w:tc>
      </w:tr>
      <w:tr w:rsidR="00F22736" w:rsidRPr="00B62B6F">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Reference books</w:t>
            </w:r>
          </w:p>
        </w:tc>
        <w:tc>
          <w:tcPr>
            <w:tcW w:w="3089" w:type="dxa"/>
            <w:shd w:val="clear" w:color="auto" w:fill="auto"/>
          </w:tcPr>
          <w:p w:rsidR="00F22736" w:rsidRPr="00B62B6F" w:rsidRDefault="00934F17" w:rsidP="00B62B6F">
            <w:pPr>
              <w:spacing w:after="0" w:line="360" w:lineRule="auto"/>
              <w:ind w:left="10" w:right="12"/>
              <w:rPr>
                <w:color w:val="auto"/>
                <w:szCs w:val="24"/>
                <w:lang w:val="en-ZW"/>
              </w:rPr>
            </w:pPr>
            <w:proofErr w:type="spellStart"/>
            <w:r>
              <w:rPr>
                <w:color w:val="auto"/>
                <w:szCs w:val="24"/>
                <w:lang w:val="en-ZW"/>
              </w:rPr>
              <w:t>A.Fisher</w:t>
            </w:r>
            <w:proofErr w:type="spellEnd"/>
            <w:r w:rsidR="004622D4" w:rsidRPr="00B62B6F">
              <w:rPr>
                <w:color w:val="auto"/>
                <w:szCs w:val="24"/>
                <w:lang w:val="en-ZW"/>
              </w:rPr>
              <w:t>,(2017) Construction For Fashion Design (basics fashion design )Bloomsbury Visual Art,2</w:t>
            </w:r>
            <w:r w:rsidR="004622D4" w:rsidRPr="00B62B6F">
              <w:rPr>
                <w:color w:val="auto"/>
                <w:szCs w:val="24"/>
                <w:vertAlign w:val="superscript"/>
                <w:lang w:val="en-ZW"/>
              </w:rPr>
              <w:t>nd</w:t>
            </w:r>
            <w:r w:rsidR="004622D4" w:rsidRPr="00B62B6F">
              <w:rPr>
                <w:color w:val="auto"/>
                <w:szCs w:val="24"/>
                <w:lang w:val="en-ZW"/>
              </w:rPr>
              <w:t xml:space="preserve"> edition</w:t>
            </w:r>
          </w:p>
          <w:p w:rsidR="00F22736" w:rsidRPr="00B62B6F" w:rsidRDefault="00F22736" w:rsidP="00B62B6F">
            <w:pPr>
              <w:spacing w:after="0" w:line="360" w:lineRule="auto"/>
              <w:ind w:left="10" w:right="12"/>
              <w:rPr>
                <w:color w:val="auto"/>
                <w:szCs w:val="24"/>
                <w:lang w:val="en-ZW"/>
              </w:rPr>
            </w:pPr>
          </w:p>
          <w:p w:rsidR="00F22736" w:rsidRPr="00B62B6F" w:rsidRDefault="004622D4" w:rsidP="00B62B6F">
            <w:pPr>
              <w:spacing w:after="0" w:line="360" w:lineRule="auto"/>
              <w:ind w:left="10" w:right="12"/>
              <w:rPr>
                <w:color w:val="auto"/>
                <w:szCs w:val="24"/>
                <w:lang w:val="en-ZW"/>
              </w:rPr>
            </w:pPr>
            <w:proofErr w:type="spellStart"/>
            <w:r w:rsidRPr="00B62B6F">
              <w:rPr>
                <w:color w:val="auto"/>
                <w:szCs w:val="24"/>
                <w:lang w:val="en-ZW"/>
              </w:rPr>
              <w:t>M.M.Neal</w:t>
            </w:r>
            <w:proofErr w:type="spellEnd"/>
            <w:r w:rsidRPr="00B62B6F">
              <w:rPr>
                <w:color w:val="auto"/>
                <w:szCs w:val="24"/>
                <w:lang w:val="en-ZW"/>
              </w:rPr>
              <w:t xml:space="preserve">(2005),Needlework </w:t>
            </w:r>
            <w:proofErr w:type="spellStart"/>
            <w:r w:rsidRPr="00B62B6F">
              <w:rPr>
                <w:color w:val="auto"/>
                <w:szCs w:val="24"/>
                <w:lang w:val="en-ZW"/>
              </w:rPr>
              <w:t>forschools,Nelson</w:t>
            </w:r>
            <w:proofErr w:type="spellEnd"/>
            <w:r w:rsidRPr="00B62B6F">
              <w:rPr>
                <w:color w:val="auto"/>
                <w:szCs w:val="24"/>
                <w:lang w:val="en-ZW"/>
              </w:rPr>
              <w:t xml:space="preserve"> </w:t>
            </w:r>
            <w:proofErr w:type="spellStart"/>
            <w:r w:rsidRPr="00B62B6F">
              <w:rPr>
                <w:color w:val="auto"/>
                <w:szCs w:val="24"/>
                <w:lang w:val="en-ZW"/>
              </w:rPr>
              <w:t>Thornes,Cheltenham</w:t>
            </w:r>
            <w:proofErr w:type="spellEnd"/>
            <w:r w:rsidRPr="00B62B6F">
              <w:rPr>
                <w:color w:val="auto"/>
                <w:szCs w:val="24"/>
                <w:lang w:val="en-ZW"/>
              </w:rPr>
              <w:t xml:space="preserve"> united Kingdom ,2</w:t>
            </w:r>
            <w:r w:rsidRPr="00B62B6F">
              <w:rPr>
                <w:color w:val="auto"/>
                <w:szCs w:val="24"/>
                <w:vertAlign w:val="superscript"/>
                <w:lang w:val="en-ZW"/>
              </w:rPr>
              <w:t>nd</w:t>
            </w:r>
            <w:r w:rsidRPr="00B62B6F">
              <w:rPr>
                <w:color w:val="auto"/>
                <w:szCs w:val="24"/>
                <w:lang w:val="en-ZW"/>
              </w:rPr>
              <w:t xml:space="preserve"> edition</w:t>
            </w:r>
          </w:p>
          <w:p w:rsidR="00F22736" w:rsidRPr="00B62B6F" w:rsidRDefault="00F22736" w:rsidP="00796B56">
            <w:pPr>
              <w:numPr>
                <w:ilvl w:val="0"/>
                <w:numId w:val="111"/>
              </w:numPr>
              <w:spacing w:after="0" w:line="360" w:lineRule="auto"/>
              <w:ind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c>
          <w:tcPr>
            <w:tcW w:w="710"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2</w:t>
            </w:r>
          </w:p>
        </w:tc>
        <w:tc>
          <w:tcPr>
            <w:tcW w:w="2644"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Learning facilities &amp; infrastructure</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Lecture/theory room</w:t>
            </w:r>
          </w:p>
        </w:tc>
        <w:tc>
          <w:tcPr>
            <w:tcW w:w="3089"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60m</w:t>
            </w:r>
            <w:r w:rsidRPr="00B62B6F">
              <w:rPr>
                <w:color w:val="auto"/>
                <w:szCs w:val="24"/>
                <w:vertAlign w:val="superscript"/>
                <w:lang w:val="en-ZW"/>
              </w:rPr>
              <w:t>2</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Workshop</w:t>
            </w:r>
          </w:p>
        </w:tc>
        <w:tc>
          <w:tcPr>
            <w:tcW w:w="3089" w:type="dxa"/>
            <w:shd w:val="clear" w:color="auto" w:fill="auto"/>
          </w:tcPr>
          <w:p w:rsidR="00F22736" w:rsidRPr="00B62B6F" w:rsidRDefault="004622D4" w:rsidP="00B62B6F">
            <w:pPr>
              <w:spacing w:after="0" w:line="360" w:lineRule="auto"/>
              <w:ind w:left="10" w:right="12"/>
              <w:rPr>
                <w:color w:val="auto"/>
                <w:szCs w:val="24"/>
                <w:vertAlign w:val="superscript"/>
                <w:lang w:val="en-ZW"/>
              </w:rPr>
            </w:pPr>
            <w:r w:rsidRPr="00B62B6F">
              <w:rPr>
                <w:color w:val="auto"/>
                <w:szCs w:val="24"/>
                <w:lang w:val="en-ZW"/>
              </w:rPr>
              <w:t>150m</w:t>
            </w:r>
            <w:r w:rsidRPr="00B62B6F">
              <w:rPr>
                <w:color w:val="auto"/>
                <w:szCs w:val="24"/>
                <w:vertAlign w:val="superscript"/>
                <w:lang w:val="en-ZW"/>
              </w:rPr>
              <w:t>2</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68"/>
        </w:trPr>
        <w:tc>
          <w:tcPr>
            <w:tcW w:w="710"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3</w:t>
            </w:r>
          </w:p>
        </w:tc>
        <w:tc>
          <w:tcPr>
            <w:tcW w:w="2644"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Consumable materials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353"/>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Tailors chalk</w:t>
            </w:r>
          </w:p>
        </w:tc>
        <w:tc>
          <w:tcPr>
            <w:tcW w:w="3089"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Assorted </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2pkts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1:13</w:t>
            </w:r>
          </w:p>
        </w:tc>
      </w:tr>
      <w:tr w:rsidR="00F22736" w:rsidRPr="00B62B6F">
        <w:trPr>
          <w:trHeight w:val="244"/>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Brown paper</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 roll</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3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Plain paper</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 reams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1:13</w:t>
            </w:r>
          </w:p>
        </w:tc>
      </w:tr>
      <w:tr w:rsidR="00F22736" w:rsidRPr="00B62B6F">
        <w:tc>
          <w:tcPr>
            <w:tcW w:w="710" w:type="dxa"/>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4</w:t>
            </w:r>
          </w:p>
        </w:tc>
        <w:tc>
          <w:tcPr>
            <w:tcW w:w="2644" w:type="dxa"/>
            <w:tcBorders>
              <w:bottom w:val="single" w:sz="4" w:space="0" w:color="auto"/>
            </w:tcBorders>
            <w:shd w:val="clear" w:color="auto" w:fill="auto"/>
          </w:tcPr>
          <w:p w:rsidR="00F22736" w:rsidRPr="00B62B6F" w:rsidRDefault="004622D4" w:rsidP="00B62B6F">
            <w:pPr>
              <w:spacing w:after="0" w:line="360" w:lineRule="auto"/>
              <w:ind w:left="10" w:right="12"/>
              <w:rPr>
                <w:b/>
                <w:color w:val="auto"/>
                <w:szCs w:val="24"/>
                <w:lang w:val="en-ZW"/>
              </w:rPr>
            </w:pPr>
            <w:r w:rsidRPr="00B62B6F">
              <w:rPr>
                <w:b/>
                <w:color w:val="auto"/>
                <w:szCs w:val="24"/>
                <w:lang w:val="en-ZW"/>
              </w:rPr>
              <w:t>Tools and Equipment</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F22736" w:rsidP="00B62B6F">
            <w:pPr>
              <w:spacing w:after="0" w:line="360" w:lineRule="auto"/>
              <w:ind w:left="10" w:right="12"/>
              <w:rPr>
                <w:color w:val="auto"/>
                <w:szCs w:val="24"/>
                <w:lang w:val="en-ZW"/>
              </w:rPr>
            </w:pPr>
          </w:p>
        </w:tc>
        <w:tc>
          <w:tcPr>
            <w:tcW w:w="1736" w:type="dxa"/>
            <w:shd w:val="clear" w:color="auto" w:fill="auto"/>
          </w:tcPr>
          <w:p w:rsidR="00F22736" w:rsidRPr="00B62B6F" w:rsidRDefault="00F22736" w:rsidP="00B62B6F">
            <w:pPr>
              <w:spacing w:after="0" w:line="360" w:lineRule="auto"/>
              <w:ind w:left="10" w:right="12"/>
              <w:rPr>
                <w:color w:val="auto"/>
                <w:szCs w:val="24"/>
                <w:lang w:val="en-ZW"/>
              </w:rPr>
            </w:pPr>
          </w:p>
        </w:tc>
      </w:tr>
      <w:tr w:rsidR="00F22736" w:rsidRPr="00B62B6F">
        <w:trPr>
          <w:trHeight w:val="286"/>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b/>
                <w:color w:val="auto"/>
                <w:szCs w:val="24"/>
                <w:lang w:val="en-ZW"/>
              </w:rPr>
            </w:pPr>
            <w:r w:rsidRPr="00B62B6F">
              <w:rPr>
                <w:color w:val="auto"/>
                <w:szCs w:val="24"/>
                <w:lang w:val="en-ZW"/>
              </w:rPr>
              <w:t>Working stations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71"/>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Whiteboard</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9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 PPEs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353"/>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Shears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421"/>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Tracing wheel</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94"/>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Tape measure</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First aid kit</w:t>
            </w:r>
          </w:p>
        </w:tc>
        <w:tc>
          <w:tcPr>
            <w:tcW w:w="3089"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Full set</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A"/>
              </w:rPr>
              <w:t>Desktop/ computers/laptops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Sets of T-Squares</w:t>
            </w:r>
          </w:p>
          <w:p w:rsidR="00F22736" w:rsidRPr="00B62B6F" w:rsidRDefault="00F22736" w:rsidP="00B62B6F">
            <w:pPr>
              <w:spacing w:after="0" w:line="360" w:lineRule="auto"/>
              <w:ind w:left="10" w:right="12"/>
              <w:rPr>
                <w:color w:val="auto"/>
                <w:szCs w:val="24"/>
                <w:lang w:val="en-ZA"/>
              </w:rPr>
            </w:pP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Ironing boards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Cutting tables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Irons </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Sleeve boards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Magic press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1pc</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Mannequins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Brown paper,</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1rolls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Plain paper,</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 reams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1:13</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Stitching thread</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2dozen</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Tailors pins, </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25 </w:t>
            </w:r>
            <w:proofErr w:type="spellStart"/>
            <w:r w:rsidRPr="00B62B6F">
              <w:rPr>
                <w:color w:val="auto"/>
                <w:szCs w:val="24"/>
                <w:lang w:val="en-ZW"/>
              </w:rPr>
              <w:t>pkts</w:t>
            </w:r>
            <w:proofErr w:type="spellEnd"/>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1:10</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Tailors chalk, </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2boxes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1:13</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Assorted needles, </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Hangers, </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2dozen</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1:10</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Assorted fabric, </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 rolls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Interfacing,</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5rolls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Whiteboard</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1pc</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Whiteboard markers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Electric sewing machines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Over lock machines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1pc</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Shears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Tracing wheels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 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Tape measures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 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Seam ripper</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 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Meter rule, </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 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30 cm ruler</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 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Set squares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25 pcs </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thimble,</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French curves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W"/>
              </w:rPr>
              <w:t xml:space="preserve"> Hip curves, </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A"/>
              </w:rPr>
            </w:pPr>
            <w:r w:rsidRPr="00B62B6F">
              <w:rPr>
                <w:color w:val="auto"/>
                <w:szCs w:val="24"/>
                <w:lang w:val="en-ZA"/>
              </w:rPr>
              <w:t xml:space="preserve"> Projector</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1pc</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Smart mobile phones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25pcs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Working tables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13pcs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1:2</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Rolls Flip Charts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Assorted Flash Cards</w:t>
            </w:r>
          </w:p>
        </w:tc>
        <w:tc>
          <w:tcPr>
            <w:tcW w:w="3089" w:type="dxa"/>
            <w:shd w:val="clear" w:color="auto" w:fill="auto"/>
          </w:tcPr>
          <w:p w:rsidR="00F22736" w:rsidRPr="00B62B6F" w:rsidRDefault="00F22736" w:rsidP="00B62B6F">
            <w:pPr>
              <w:spacing w:after="0" w:line="360" w:lineRule="auto"/>
              <w:ind w:left="10" w:right="12"/>
              <w:rPr>
                <w:color w:val="auto"/>
                <w:szCs w:val="24"/>
                <w:lang w:val="en-ZW"/>
              </w:rPr>
            </w:pP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5pcs</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1:5</w:t>
            </w:r>
          </w:p>
        </w:tc>
      </w:tr>
      <w:tr w:rsidR="00F22736" w:rsidRPr="00B62B6F">
        <w:trPr>
          <w:trHeight w:val="258"/>
        </w:trPr>
        <w:tc>
          <w:tcPr>
            <w:tcW w:w="710" w:type="dxa"/>
            <w:shd w:val="clear" w:color="auto" w:fill="auto"/>
          </w:tcPr>
          <w:p w:rsidR="00F22736" w:rsidRPr="00B62B6F" w:rsidRDefault="00F22736" w:rsidP="00B62B6F">
            <w:pPr>
              <w:spacing w:after="0" w:line="360" w:lineRule="auto"/>
              <w:ind w:left="10" w:right="12"/>
              <w:rPr>
                <w:b/>
                <w:color w:val="auto"/>
                <w:szCs w:val="24"/>
                <w:lang w:val="en-ZW"/>
              </w:rPr>
            </w:pPr>
          </w:p>
        </w:tc>
        <w:tc>
          <w:tcPr>
            <w:tcW w:w="2644"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Fasteners</w:t>
            </w:r>
          </w:p>
        </w:tc>
        <w:tc>
          <w:tcPr>
            <w:tcW w:w="3089"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Assorted </w:t>
            </w:r>
          </w:p>
        </w:tc>
        <w:tc>
          <w:tcPr>
            <w:tcW w:w="1137"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 xml:space="preserve">Enough </w:t>
            </w:r>
          </w:p>
        </w:tc>
        <w:tc>
          <w:tcPr>
            <w:tcW w:w="1736" w:type="dxa"/>
            <w:shd w:val="clear" w:color="auto" w:fill="auto"/>
          </w:tcPr>
          <w:p w:rsidR="00F22736" w:rsidRPr="00B62B6F" w:rsidRDefault="004622D4" w:rsidP="00B62B6F">
            <w:pPr>
              <w:spacing w:after="0" w:line="360" w:lineRule="auto"/>
              <w:ind w:left="10" w:right="12"/>
              <w:rPr>
                <w:color w:val="auto"/>
                <w:szCs w:val="24"/>
                <w:lang w:val="en-ZW"/>
              </w:rPr>
            </w:pPr>
            <w:r w:rsidRPr="00B62B6F">
              <w:rPr>
                <w:color w:val="auto"/>
                <w:szCs w:val="24"/>
                <w:lang w:val="en-ZW"/>
              </w:rPr>
              <w:t>1:1</w:t>
            </w:r>
          </w:p>
        </w:tc>
      </w:tr>
    </w:tbl>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lang w:val="en-ZW"/>
        </w:rPr>
      </w:pPr>
    </w:p>
    <w:p w:rsidR="00F22736" w:rsidRPr="00B62B6F" w:rsidRDefault="00F22736" w:rsidP="00B62B6F">
      <w:pPr>
        <w:spacing w:after="0" w:line="360" w:lineRule="auto"/>
        <w:ind w:left="10" w:right="12"/>
        <w:rPr>
          <w:color w:val="auto"/>
          <w:szCs w:val="24"/>
        </w:rPr>
      </w:pPr>
    </w:p>
    <w:p w:rsidR="00F22736" w:rsidRPr="00B62B6F" w:rsidRDefault="00F22736" w:rsidP="00B62B6F">
      <w:pPr>
        <w:spacing w:after="0" w:line="360" w:lineRule="auto"/>
        <w:ind w:left="0" w:firstLine="0"/>
        <w:rPr>
          <w:color w:val="auto"/>
          <w:szCs w:val="24"/>
        </w:rPr>
      </w:pPr>
    </w:p>
    <w:p w:rsidR="00F22736" w:rsidRPr="00B62B6F" w:rsidRDefault="00F22736" w:rsidP="00B62B6F">
      <w:pPr>
        <w:spacing w:after="0" w:line="360" w:lineRule="auto"/>
        <w:rPr>
          <w:color w:val="auto"/>
          <w:szCs w:val="24"/>
        </w:rPr>
      </w:pPr>
    </w:p>
    <w:p w:rsidR="00F22736" w:rsidRPr="00B62B6F" w:rsidRDefault="00F22736" w:rsidP="00B62B6F">
      <w:pPr>
        <w:spacing w:after="0" w:line="360" w:lineRule="auto"/>
        <w:rPr>
          <w:color w:val="auto"/>
          <w:szCs w:val="24"/>
        </w:rPr>
      </w:pPr>
    </w:p>
    <w:p w:rsidR="00B62B6F" w:rsidRPr="00B62B6F" w:rsidRDefault="00B62B6F">
      <w:pPr>
        <w:spacing w:after="0" w:line="360" w:lineRule="auto"/>
        <w:rPr>
          <w:color w:val="auto"/>
          <w:szCs w:val="24"/>
        </w:rPr>
      </w:pPr>
    </w:p>
    <w:sectPr w:rsidR="00B62B6F" w:rsidRPr="00B62B6F">
      <w:pgSz w:w="11906" w:h="16838"/>
      <w:pgMar w:top="27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B98" w:rsidRDefault="00237B98">
      <w:pPr>
        <w:spacing w:line="240" w:lineRule="auto"/>
      </w:pPr>
      <w:r>
        <w:separator/>
      </w:r>
    </w:p>
  </w:endnote>
  <w:endnote w:type="continuationSeparator" w:id="0">
    <w:p w:rsidR="00237B98" w:rsidRDefault="00237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ptos">
    <w:altName w:val="SimSun"/>
    <w:charset w:val="86"/>
    <w:family w:val="swiss"/>
    <w:pitch w:val="default"/>
    <w:sig w:usb0="00000000" w:usb1="00000000" w:usb2="00000000" w:usb3="00000000" w:csb0="0000019F" w:csb1="00000000"/>
  </w:font>
  <w:font w:name="等线 Light">
    <w:altName w:val="Segoe Print"/>
    <w:charset w:val="00"/>
    <w:family w:val="auto"/>
    <w:pitch w:val="default"/>
  </w:font>
  <w:font w:name="Aptos Display">
    <w:altName w:val="Times New Roman"/>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Microsoft YaHei"/>
    <w:charset w:val="86"/>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714655"/>
      <w:docPartObj>
        <w:docPartGallery w:val="Page Numbers (Bottom of Page)"/>
        <w:docPartUnique/>
      </w:docPartObj>
    </w:sdtPr>
    <w:sdtEndPr>
      <w:rPr>
        <w:rFonts w:ascii="Times New Roman" w:hAnsi="Times New Roman"/>
        <w:noProof/>
        <w:sz w:val="24"/>
        <w:szCs w:val="24"/>
      </w:rPr>
    </w:sdtEndPr>
    <w:sdtContent>
      <w:p w:rsidR="00AA564B" w:rsidRDefault="00AA564B">
        <w:pPr>
          <w:pStyle w:val="Footer"/>
          <w:jc w:val="center"/>
          <w:rPr>
            <w:rFonts w:ascii="Times New Roman" w:hAnsi="Times New Roman"/>
            <w:noProof/>
            <w:sz w:val="24"/>
            <w:szCs w:val="24"/>
          </w:rPr>
        </w:pPr>
        <w:r w:rsidRPr="00F6080C">
          <w:rPr>
            <w:rFonts w:ascii="Times New Roman" w:hAnsi="Times New Roman"/>
            <w:sz w:val="24"/>
            <w:szCs w:val="24"/>
          </w:rPr>
          <w:fldChar w:fldCharType="begin"/>
        </w:r>
        <w:r w:rsidRPr="00F6080C">
          <w:rPr>
            <w:rFonts w:ascii="Times New Roman" w:hAnsi="Times New Roman"/>
            <w:sz w:val="24"/>
            <w:szCs w:val="24"/>
          </w:rPr>
          <w:instrText xml:space="preserve"> PAGE   \* MERGEFORMAT </w:instrText>
        </w:r>
        <w:r w:rsidRPr="00F6080C">
          <w:rPr>
            <w:rFonts w:ascii="Times New Roman" w:hAnsi="Times New Roman"/>
            <w:sz w:val="24"/>
            <w:szCs w:val="24"/>
          </w:rPr>
          <w:fldChar w:fldCharType="separate"/>
        </w:r>
        <w:r w:rsidR="004E65B1">
          <w:rPr>
            <w:rFonts w:ascii="Times New Roman" w:hAnsi="Times New Roman"/>
            <w:noProof/>
            <w:sz w:val="24"/>
            <w:szCs w:val="24"/>
          </w:rPr>
          <w:t>x</w:t>
        </w:r>
        <w:r w:rsidRPr="00F6080C">
          <w:rPr>
            <w:rFonts w:ascii="Times New Roman" w:hAnsi="Times New Roman"/>
            <w:noProof/>
            <w:sz w:val="24"/>
            <w:szCs w:val="24"/>
          </w:rP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7"/>
        </w:tblGrid>
        <w:tr w:rsidR="00AA564B" w:rsidTr="00C2181D">
          <w:trPr>
            <w:trHeight w:hRule="exact" w:val="115"/>
            <w:jc w:val="center"/>
          </w:trPr>
          <w:tc>
            <w:tcPr>
              <w:tcW w:w="4686" w:type="dxa"/>
              <w:shd w:val="clear" w:color="auto" w:fill="156082" w:themeFill="accent1"/>
              <w:tcMar>
                <w:top w:w="0" w:type="dxa"/>
                <w:bottom w:w="0" w:type="dxa"/>
              </w:tcMar>
            </w:tcPr>
            <w:p w:rsidR="00AA564B" w:rsidRDefault="00AA564B" w:rsidP="00C2181D">
              <w:pPr>
                <w:pStyle w:val="Header"/>
                <w:tabs>
                  <w:tab w:val="clear" w:pos="4680"/>
                  <w:tab w:val="clear" w:pos="9360"/>
                </w:tabs>
                <w:rPr>
                  <w:caps/>
                  <w:sz w:val="18"/>
                </w:rPr>
              </w:pPr>
            </w:p>
          </w:tc>
        </w:tr>
        <w:tr w:rsidR="00AA564B" w:rsidRPr="0053029E" w:rsidTr="00C2181D">
          <w:trPr>
            <w:jc w:val="center"/>
          </w:trPr>
          <w:sdt>
            <w:sdtPr>
              <w:rPr>
                <w:rFonts w:ascii="Times New Roman" w:hAnsi="Times New Roman"/>
                <w:caps/>
                <w:color w:val="FF0000"/>
                <w:sz w:val="24"/>
                <w:szCs w:val="24"/>
              </w:rPr>
              <w:alias w:val="Author"/>
              <w:tag w:val=""/>
              <w:id w:val="159250101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A564B" w:rsidRPr="0053029E" w:rsidRDefault="00AA564B" w:rsidP="00C2181D">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r>
      </w:tbl>
      <w:p w:rsidR="00AA564B" w:rsidRPr="00F6080C" w:rsidRDefault="00237B98">
        <w:pPr>
          <w:pStyle w:val="Footer"/>
          <w:jc w:val="center"/>
          <w:rPr>
            <w:rFonts w:ascii="Times New Roman" w:hAnsi="Times New Roman"/>
            <w:sz w:val="24"/>
            <w:szCs w:val="24"/>
          </w:rPr>
        </w:pPr>
      </w:p>
    </w:sdtContent>
  </w:sdt>
  <w:p w:rsidR="00AA564B" w:rsidRDefault="00AA564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3940045"/>
      <w:docPartObj>
        <w:docPartGallery w:val="Page Numbers (Bottom of Page)"/>
        <w:docPartUnique/>
      </w:docPartObj>
    </w:sdtPr>
    <w:sdtEndPr>
      <w:rPr>
        <w:noProof/>
      </w:rPr>
    </w:sdtEndPr>
    <w:sdtContent>
      <w:p w:rsidR="00AA564B" w:rsidRDefault="00AA564B">
        <w:pPr>
          <w:pStyle w:val="Footer"/>
          <w:jc w:val="center"/>
          <w:rPr>
            <w:noProof/>
          </w:rPr>
        </w:pPr>
        <w:r>
          <w:fldChar w:fldCharType="begin"/>
        </w:r>
        <w:r>
          <w:instrText xml:space="preserve"> PAGE   \* MERGEFORMAT </w:instrText>
        </w:r>
        <w:r>
          <w:fldChar w:fldCharType="separate"/>
        </w:r>
        <w:r>
          <w:rPr>
            <w:noProof/>
          </w:rPr>
          <w:t>i</w:t>
        </w:r>
        <w:r>
          <w:rPr>
            <w:noProof/>
          </w:rP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7"/>
        </w:tblGrid>
        <w:tr w:rsidR="00AA564B" w:rsidTr="00B62B6F">
          <w:trPr>
            <w:trHeight w:hRule="exact" w:val="115"/>
            <w:jc w:val="center"/>
          </w:trPr>
          <w:tc>
            <w:tcPr>
              <w:tcW w:w="4686" w:type="dxa"/>
              <w:shd w:val="clear" w:color="auto" w:fill="156082" w:themeFill="accent1"/>
              <w:tcMar>
                <w:top w:w="0" w:type="dxa"/>
                <w:bottom w:w="0" w:type="dxa"/>
              </w:tcMar>
            </w:tcPr>
            <w:p w:rsidR="00AA564B" w:rsidRDefault="00AA564B" w:rsidP="00B62B6F">
              <w:pPr>
                <w:pStyle w:val="Header"/>
                <w:tabs>
                  <w:tab w:val="clear" w:pos="4680"/>
                  <w:tab w:val="clear" w:pos="9360"/>
                </w:tabs>
                <w:rPr>
                  <w:caps/>
                  <w:sz w:val="18"/>
                </w:rPr>
              </w:pPr>
            </w:p>
          </w:tc>
        </w:tr>
        <w:tr w:rsidR="00AA564B" w:rsidRPr="0053029E" w:rsidTr="00B62B6F">
          <w:trPr>
            <w:jc w:val="center"/>
          </w:trPr>
          <w:sdt>
            <w:sdtPr>
              <w:rPr>
                <w:rFonts w:ascii="Times New Roman" w:hAnsi="Times New Roman"/>
                <w:caps/>
                <w:color w:val="FF0000"/>
                <w:sz w:val="24"/>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A564B" w:rsidRPr="0053029E" w:rsidRDefault="00AA564B" w:rsidP="00B62B6F">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r>
      </w:tbl>
      <w:p w:rsidR="00AA564B" w:rsidRDefault="00237B98" w:rsidP="00B62B6F">
        <w:pPr>
          <w:pStyle w:val="Footer"/>
        </w:pPr>
      </w:p>
    </w:sdtContent>
  </w:sdt>
  <w:p w:rsidR="00AA564B" w:rsidRDefault="00AA564B">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473" w:type="pct"/>
      <w:jc w:val="center"/>
      <w:tblInd w:w="-875" w:type="dxa"/>
      <w:tblCellMar>
        <w:top w:w="144" w:type="dxa"/>
        <w:left w:w="115" w:type="dxa"/>
        <w:bottom w:w="144" w:type="dxa"/>
        <w:right w:w="115" w:type="dxa"/>
      </w:tblCellMar>
      <w:tblLook w:val="04A0" w:firstRow="1" w:lastRow="0" w:firstColumn="1" w:lastColumn="0" w:noHBand="0" w:noVBand="1"/>
    </w:tblPr>
    <w:tblGrid>
      <w:gridCol w:w="5513"/>
      <w:gridCol w:w="4619"/>
    </w:tblGrid>
    <w:tr w:rsidR="00AA564B" w:rsidTr="00156DED">
      <w:trPr>
        <w:trHeight w:hRule="exact" w:val="115"/>
        <w:jc w:val="center"/>
      </w:trPr>
      <w:tc>
        <w:tcPr>
          <w:tcW w:w="5512" w:type="dxa"/>
          <w:shd w:val="clear" w:color="auto" w:fill="156082" w:themeFill="accent1"/>
          <w:tcMar>
            <w:top w:w="0" w:type="dxa"/>
            <w:bottom w:w="0" w:type="dxa"/>
          </w:tcMar>
        </w:tcPr>
        <w:p w:rsidR="00AA564B" w:rsidRDefault="00AA564B">
          <w:pPr>
            <w:pStyle w:val="Header"/>
            <w:rPr>
              <w:caps/>
              <w:sz w:val="18"/>
            </w:rPr>
          </w:pPr>
        </w:p>
      </w:tc>
      <w:tc>
        <w:tcPr>
          <w:tcW w:w="4619" w:type="dxa"/>
          <w:shd w:val="clear" w:color="auto" w:fill="156082" w:themeFill="accent1"/>
          <w:tcMar>
            <w:top w:w="0" w:type="dxa"/>
            <w:bottom w:w="0" w:type="dxa"/>
          </w:tcMar>
        </w:tcPr>
        <w:p w:rsidR="00AA564B" w:rsidRDefault="00AA564B">
          <w:pPr>
            <w:pStyle w:val="Header"/>
            <w:jc w:val="right"/>
            <w:rPr>
              <w:caps/>
              <w:sz w:val="18"/>
            </w:rPr>
          </w:pPr>
        </w:p>
      </w:tc>
    </w:tr>
    <w:tr w:rsidR="00AA564B" w:rsidTr="00156DED">
      <w:trPr>
        <w:jc w:val="center"/>
      </w:trPr>
      <w:sdt>
        <w:sdtPr>
          <w:rPr>
            <w:rFonts w:ascii="Times New Roman" w:hAnsi="Times New Roman"/>
            <w:caps/>
            <w:color w:val="FF0000"/>
            <w:sz w:val="24"/>
            <w:szCs w:val="24"/>
          </w:rPr>
          <w:alias w:val="Author"/>
          <w:id w:val="1523597957"/>
          <w:dataBinding w:prefixMappings="xmlns:ns0='http://purl.org/dc/elements/1.1/' xmlns:ns1='http://schemas.openxmlformats.org/package/2006/metadata/core-properties' " w:xpath="/ns1:coreProperties[1]/ns0:creator[1]" w:storeItemID="{6C3C8BC8-F283-45AE-878A-BAB7291924A1}"/>
          <w:text/>
        </w:sdtPr>
        <w:sdtEndPr/>
        <w:sdtContent>
          <w:tc>
            <w:tcPr>
              <w:tcW w:w="5512" w:type="dxa"/>
              <w:shd w:val="clear" w:color="auto" w:fill="auto"/>
              <w:vAlign w:val="center"/>
            </w:tcPr>
            <w:p w:rsidR="00AA564B" w:rsidRDefault="00AA564B">
              <w:pPr>
                <w:pStyle w:val="Footer"/>
                <w:rPr>
                  <w:caps/>
                  <w:color w:val="808080" w:themeColor="background1" w:themeShade="80"/>
                  <w:sz w:val="18"/>
                  <w:szCs w:val="18"/>
                </w:rPr>
              </w:pPr>
              <w:r w:rsidRPr="00D12F53">
                <w:rPr>
                  <w:rFonts w:ascii="Times New Roman" w:hAnsi="Times New Roman"/>
                  <w:caps/>
                  <w:color w:val="FF0000"/>
                  <w:sz w:val="24"/>
                  <w:szCs w:val="24"/>
                </w:rPr>
                <w:t>© 2025, (QAI)</w:t>
              </w:r>
            </w:p>
          </w:tc>
        </w:sdtContent>
      </w:sdt>
      <w:tc>
        <w:tcPr>
          <w:tcW w:w="4619" w:type="dxa"/>
          <w:shd w:val="clear" w:color="auto" w:fill="auto"/>
          <w:vAlign w:val="center"/>
        </w:tcPr>
        <w:p w:rsidR="00AA564B" w:rsidRDefault="00AA564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E65B1">
            <w:rPr>
              <w:caps/>
              <w:noProof/>
              <w:color w:val="808080" w:themeColor="background1" w:themeShade="80"/>
              <w:sz w:val="18"/>
              <w:szCs w:val="18"/>
            </w:rPr>
            <w:t>92</w:t>
          </w:r>
          <w:r>
            <w:rPr>
              <w:caps/>
              <w:color w:val="808080" w:themeColor="background1" w:themeShade="80"/>
              <w:sz w:val="18"/>
              <w:szCs w:val="18"/>
            </w:rPr>
            <w:fldChar w:fldCharType="end"/>
          </w:r>
        </w:p>
      </w:tc>
    </w:tr>
  </w:tbl>
  <w:p w:rsidR="00AA564B" w:rsidRDefault="00AA564B">
    <w:pPr>
      <w:pStyle w:val="Footer"/>
    </w:pPr>
  </w:p>
  <w:p w:rsidR="00AA564B" w:rsidRDefault="00AA564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64B" w:rsidRDefault="00AA564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B98" w:rsidRDefault="00237B98">
      <w:pPr>
        <w:spacing w:after="0"/>
      </w:pPr>
      <w:r>
        <w:separator/>
      </w:r>
    </w:p>
  </w:footnote>
  <w:footnote w:type="continuationSeparator" w:id="0">
    <w:p w:rsidR="00237B98" w:rsidRDefault="00237B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64B" w:rsidRDefault="00AA564B">
    <w:pPr>
      <w:pStyle w:val="Header"/>
    </w:pPr>
  </w:p>
  <w:p w:rsidR="00AA564B" w:rsidRDefault="00AA564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64B" w:rsidRDefault="00AA564B">
    <w:pPr>
      <w:pStyle w:val="Header"/>
    </w:pPr>
  </w:p>
  <w:p w:rsidR="00AA564B" w:rsidRDefault="00AA564B">
    <w:pPr>
      <w:pStyle w:val="Header"/>
    </w:pPr>
  </w:p>
  <w:p w:rsidR="00AA564B" w:rsidRDefault="00AA564B">
    <w:pPr>
      <w:pStyle w:val="Header"/>
      <w:tabs>
        <w:tab w:val="left" w:pos="2980"/>
      </w:tabs>
    </w:pPr>
    <w:r>
      <w:tab/>
    </w:r>
  </w:p>
  <w:p w:rsidR="00AA564B" w:rsidRDefault="00AA564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64B" w:rsidRDefault="00AA564B">
    <w:pPr>
      <w:pStyle w:val="Header"/>
    </w:pPr>
  </w:p>
  <w:p w:rsidR="00AA564B" w:rsidRDefault="00AA564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64B" w:rsidRDefault="00AA564B">
    <w:pPr>
      <w:pStyle w:val="Header"/>
    </w:pPr>
  </w:p>
  <w:p w:rsidR="00AA564B" w:rsidRDefault="00AA564B">
    <w:pPr>
      <w:pStyle w:val="Header"/>
    </w:pPr>
  </w:p>
  <w:p w:rsidR="00AA564B" w:rsidRDefault="00AA564B">
    <w:pPr>
      <w:pStyle w:val="Header"/>
      <w:tabs>
        <w:tab w:val="left" w:pos="2980"/>
      </w:tabs>
    </w:pPr>
    <w:r>
      <w:tab/>
    </w:r>
  </w:p>
  <w:p w:rsidR="00AA564B" w:rsidRDefault="00AA56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AE865"/>
    <w:multiLevelType w:val="multilevel"/>
    <w:tmpl w:val="ADDAE865"/>
    <w:lvl w:ilvl="0">
      <w:start w:val="1"/>
      <w:numFmt w:val="decimal"/>
      <w:lvlText w:val="1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2">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3">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4">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5">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6">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7">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8">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9">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1">
    <w:nsid w:val="00334855"/>
    <w:multiLevelType w:val="hybridMultilevel"/>
    <w:tmpl w:val="54A24D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DF1218"/>
    <w:multiLevelType w:val="multilevel"/>
    <w:tmpl w:val="2CAAFA00"/>
    <w:lvl w:ilvl="0">
      <w:start w:val="1"/>
      <w:numFmt w:val="bullet"/>
      <w:lvlText w:val=""/>
      <w:lvlJc w:val="left"/>
      <w:pPr>
        <w:ind w:left="92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01BB1E54"/>
    <w:multiLevelType w:val="hybridMultilevel"/>
    <w:tmpl w:val="80BAF854"/>
    <w:lvl w:ilvl="0" w:tplc="DA0A3944">
      <w:start w:val="1"/>
      <w:numFmt w:val="decimal"/>
      <w:lvlText w:val="1.2.%1"/>
      <w:lvlJc w:val="left"/>
      <w:pPr>
        <w:ind w:left="8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01FA022C"/>
    <w:multiLevelType w:val="hybridMultilevel"/>
    <w:tmpl w:val="54000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2FB17FC"/>
    <w:multiLevelType w:val="multilevel"/>
    <w:tmpl w:val="84C4F872"/>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03255E88"/>
    <w:multiLevelType w:val="multilevel"/>
    <w:tmpl w:val="A91E8DFA"/>
    <w:lvl w:ilvl="0">
      <w:start w:val="1"/>
      <w:numFmt w:val="bullet"/>
      <w:lvlText w:val=""/>
      <w:lvlJc w:val="left"/>
      <w:pPr>
        <w:ind w:left="1080" w:hanging="360"/>
      </w:pPr>
      <w:rPr>
        <w:rFonts w:ascii="Symbol" w:hAnsi="Symbol" w:hint="default"/>
        <w:b w:val="0"/>
        <w:bCs w:val="0"/>
        <w:i w:val="0"/>
        <w:iCs w:val="0"/>
        <w:spacing w:val="0"/>
        <w:w w:val="100"/>
        <w:sz w:val="24"/>
        <w:szCs w:val="24"/>
        <w:lang w:val="en-US" w:eastAsia="en-US" w:bidi="ar-SA"/>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7">
    <w:nsid w:val="033C4BBE"/>
    <w:multiLevelType w:val="multilevel"/>
    <w:tmpl w:val="17628018"/>
    <w:lvl w:ilvl="0">
      <w:start w:val="1"/>
      <w:numFmt w:val="decimal"/>
      <w:lvlText w:val="1.%1"/>
      <w:lvlJc w:val="left"/>
      <w:pPr>
        <w:ind w:left="63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8">
    <w:nsid w:val="038B12F4"/>
    <w:multiLevelType w:val="hybridMultilevel"/>
    <w:tmpl w:val="B6568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47D4C24"/>
    <w:multiLevelType w:val="multilevel"/>
    <w:tmpl w:val="9FE82730"/>
    <w:lvl w:ilvl="0">
      <w:start w:val="1"/>
      <w:numFmt w:val="bullet"/>
      <w:lvlText w:val=""/>
      <w:lvlJc w:val="left"/>
      <w:pPr>
        <w:ind w:left="810" w:hanging="360"/>
      </w:pPr>
      <w:rPr>
        <w:rFonts w:ascii="Symbol" w:hAnsi="Symbol" w:hint="default"/>
      </w:rPr>
    </w:lvl>
    <w:lvl w:ilvl="1">
      <w:start w:val="1"/>
      <w:numFmt w:val="bullet"/>
      <w:lvlText w:val="o"/>
      <w:lvlJc w:val="left"/>
      <w:pPr>
        <w:ind w:left="2476" w:hanging="360"/>
      </w:pPr>
      <w:rPr>
        <w:rFonts w:ascii="Courier New" w:hAnsi="Courier New" w:cs="Courier New" w:hint="default"/>
      </w:rPr>
    </w:lvl>
    <w:lvl w:ilvl="2">
      <w:start w:val="1"/>
      <w:numFmt w:val="bullet"/>
      <w:lvlText w:val=""/>
      <w:lvlJc w:val="left"/>
      <w:pPr>
        <w:ind w:left="3196" w:hanging="360"/>
      </w:pPr>
      <w:rPr>
        <w:rFonts w:ascii="Wingdings" w:hAnsi="Wingdings" w:hint="default"/>
      </w:rPr>
    </w:lvl>
    <w:lvl w:ilvl="3">
      <w:start w:val="1"/>
      <w:numFmt w:val="bullet"/>
      <w:lvlText w:val=""/>
      <w:lvlJc w:val="left"/>
      <w:pPr>
        <w:ind w:left="3916" w:hanging="360"/>
      </w:pPr>
      <w:rPr>
        <w:rFonts w:ascii="Symbol" w:hAnsi="Symbol" w:hint="default"/>
      </w:rPr>
    </w:lvl>
    <w:lvl w:ilvl="4">
      <w:start w:val="1"/>
      <w:numFmt w:val="bullet"/>
      <w:lvlText w:val="o"/>
      <w:lvlJc w:val="left"/>
      <w:pPr>
        <w:ind w:left="4636" w:hanging="360"/>
      </w:pPr>
      <w:rPr>
        <w:rFonts w:ascii="Courier New" w:hAnsi="Courier New" w:cs="Courier New" w:hint="default"/>
      </w:rPr>
    </w:lvl>
    <w:lvl w:ilvl="5">
      <w:start w:val="1"/>
      <w:numFmt w:val="bullet"/>
      <w:lvlText w:val=""/>
      <w:lvlJc w:val="left"/>
      <w:pPr>
        <w:ind w:left="5356" w:hanging="360"/>
      </w:pPr>
      <w:rPr>
        <w:rFonts w:ascii="Wingdings" w:hAnsi="Wingdings" w:hint="default"/>
      </w:rPr>
    </w:lvl>
    <w:lvl w:ilvl="6">
      <w:start w:val="1"/>
      <w:numFmt w:val="bullet"/>
      <w:lvlText w:val=""/>
      <w:lvlJc w:val="left"/>
      <w:pPr>
        <w:ind w:left="6076" w:hanging="360"/>
      </w:pPr>
      <w:rPr>
        <w:rFonts w:ascii="Symbol" w:hAnsi="Symbol" w:hint="default"/>
      </w:rPr>
    </w:lvl>
    <w:lvl w:ilvl="7">
      <w:start w:val="1"/>
      <w:numFmt w:val="bullet"/>
      <w:lvlText w:val="o"/>
      <w:lvlJc w:val="left"/>
      <w:pPr>
        <w:ind w:left="6796" w:hanging="360"/>
      </w:pPr>
      <w:rPr>
        <w:rFonts w:ascii="Courier New" w:hAnsi="Courier New" w:cs="Courier New" w:hint="default"/>
      </w:rPr>
    </w:lvl>
    <w:lvl w:ilvl="8">
      <w:start w:val="1"/>
      <w:numFmt w:val="bullet"/>
      <w:lvlText w:val=""/>
      <w:lvlJc w:val="left"/>
      <w:pPr>
        <w:ind w:left="7516" w:hanging="360"/>
      </w:pPr>
      <w:rPr>
        <w:rFonts w:ascii="Wingdings" w:hAnsi="Wingdings" w:hint="default"/>
      </w:rPr>
    </w:lvl>
  </w:abstractNum>
  <w:abstractNum w:abstractNumId="20">
    <w:nsid w:val="049164E9"/>
    <w:multiLevelType w:val="hybridMultilevel"/>
    <w:tmpl w:val="F350D80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1">
    <w:nsid w:val="0515326E"/>
    <w:multiLevelType w:val="multilevel"/>
    <w:tmpl w:val="0515326E"/>
    <w:lvl w:ilvl="0">
      <w:start w:val="1"/>
      <w:numFmt w:val="upperRoman"/>
      <w:lvlText w:val="Article %1."/>
      <w:lvlJc w:val="left"/>
      <w:pPr>
        <w:tabs>
          <w:tab w:val="left" w:pos="5310"/>
        </w:tabs>
        <w:ind w:left="3870" w:firstLine="0"/>
      </w:pPr>
    </w:lvl>
    <w:lvl w:ilvl="1">
      <w:start w:val="1"/>
      <w:numFmt w:val="decimalZero"/>
      <w:pStyle w:val="Heading2"/>
      <w:isLgl/>
      <w:lvlText w:val="Section %1.%2"/>
      <w:lvlJc w:val="left"/>
      <w:pPr>
        <w:tabs>
          <w:tab w:val="left" w:pos="4950"/>
        </w:tabs>
        <w:ind w:left="3870" w:firstLine="0"/>
      </w:pPr>
    </w:lvl>
    <w:lvl w:ilvl="2">
      <w:start w:val="1"/>
      <w:numFmt w:val="lowerLetter"/>
      <w:pStyle w:val="Heading3"/>
      <w:lvlText w:val="(%3)"/>
      <w:lvlJc w:val="left"/>
      <w:pPr>
        <w:tabs>
          <w:tab w:val="left" w:pos="4590"/>
        </w:tabs>
        <w:ind w:left="4590" w:hanging="432"/>
      </w:pPr>
    </w:lvl>
    <w:lvl w:ilvl="3">
      <w:start w:val="1"/>
      <w:numFmt w:val="lowerRoman"/>
      <w:pStyle w:val="Heading4"/>
      <w:lvlText w:val="(%4)"/>
      <w:lvlJc w:val="right"/>
      <w:pPr>
        <w:tabs>
          <w:tab w:val="left" w:pos="4734"/>
        </w:tabs>
        <w:ind w:left="4734" w:hanging="144"/>
      </w:pPr>
    </w:lvl>
    <w:lvl w:ilvl="4">
      <w:start w:val="1"/>
      <w:numFmt w:val="decimal"/>
      <w:pStyle w:val="Heading5"/>
      <w:lvlText w:val="%5)"/>
      <w:lvlJc w:val="left"/>
      <w:pPr>
        <w:tabs>
          <w:tab w:val="left" w:pos="4878"/>
        </w:tabs>
        <w:ind w:left="4878" w:hanging="432"/>
      </w:pPr>
    </w:lvl>
    <w:lvl w:ilvl="5">
      <w:start w:val="1"/>
      <w:numFmt w:val="lowerLetter"/>
      <w:pStyle w:val="Heading6"/>
      <w:lvlText w:val="%6)"/>
      <w:lvlJc w:val="left"/>
      <w:pPr>
        <w:tabs>
          <w:tab w:val="left" w:pos="5022"/>
        </w:tabs>
        <w:ind w:left="5022" w:hanging="432"/>
      </w:pPr>
    </w:lvl>
    <w:lvl w:ilvl="6">
      <w:start w:val="1"/>
      <w:numFmt w:val="lowerRoman"/>
      <w:pStyle w:val="Heading7"/>
      <w:lvlText w:val="%7)"/>
      <w:lvlJc w:val="right"/>
      <w:pPr>
        <w:tabs>
          <w:tab w:val="left" w:pos="5166"/>
        </w:tabs>
        <w:ind w:left="5166" w:hanging="288"/>
      </w:pPr>
    </w:lvl>
    <w:lvl w:ilvl="7">
      <w:start w:val="1"/>
      <w:numFmt w:val="lowerLetter"/>
      <w:pStyle w:val="Heading8"/>
      <w:lvlText w:val="%8."/>
      <w:lvlJc w:val="left"/>
      <w:pPr>
        <w:tabs>
          <w:tab w:val="left" w:pos="5310"/>
        </w:tabs>
        <w:ind w:left="5310" w:hanging="432"/>
      </w:pPr>
    </w:lvl>
    <w:lvl w:ilvl="8">
      <w:start w:val="1"/>
      <w:numFmt w:val="lowerRoman"/>
      <w:pStyle w:val="Heading9"/>
      <w:lvlText w:val="%9."/>
      <w:lvlJc w:val="right"/>
      <w:pPr>
        <w:tabs>
          <w:tab w:val="left" w:pos="5454"/>
        </w:tabs>
        <w:ind w:left="5454" w:hanging="144"/>
      </w:pPr>
    </w:lvl>
  </w:abstractNum>
  <w:abstractNum w:abstractNumId="22">
    <w:nsid w:val="05194F8D"/>
    <w:multiLevelType w:val="multilevel"/>
    <w:tmpl w:val="93605076"/>
    <w:lvl w:ilvl="0">
      <w:start w:val="1"/>
      <w:numFmt w:val="bullet"/>
      <w:lvlText w:val=""/>
      <w:lvlJc w:val="left"/>
      <w:pPr>
        <w:ind w:left="92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078D6BD1"/>
    <w:multiLevelType w:val="multilevel"/>
    <w:tmpl w:val="078D6B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07A04208"/>
    <w:multiLevelType w:val="hybridMultilevel"/>
    <w:tmpl w:val="DC16E6C0"/>
    <w:lvl w:ilvl="0" w:tplc="E84E9204">
      <w:start w:val="1"/>
      <w:numFmt w:val="decimal"/>
      <w:lvlText w:val="3.%1"/>
      <w:lvlJc w:val="left"/>
      <w:pPr>
        <w:ind w:left="675"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5">
    <w:nsid w:val="07A047BC"/>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08A7232F"/>
    <w:multiLevelType w:val="hybridMultilevel"/>
    <w:tmpl w:val="D6E23D0C"/>
    <w:lvl w:ilvl="0" w:tplc="00D432AA">
      <w:start w:val="1"/>
      <w:numFmt w:val="decimal"/>
      <w:lvlText w:val="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8AD76D9"/>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091E69B7"/>
    <w:multiLevelType w:val="multilevel"/>
    <w:tmpl w:val="091E69B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nsid w:val="098023D0"/>
    <w:multiLevelType w:val="multilevel"/>
    <w:tmpl w:val="098023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09827030"/>
    <w:multiLevelType w:val="hybridMultilevel"/>
    <w:tmpl w:val="84AC4DFA"/>
    <w:lvl w:ilvl="0" w:tplc="7BE68792">
      <w:start w:val="1"/>
      <w:numFmt w:val="decimal"/>
      <w:lvlText w:val="4.%1"/>
      <w:lvlJc w:val="left"/>
      <w:pPr>
        <w:ind w:left="63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0A0C2671"/>
    <w:multiLevelType w:val="multilevel"/>
    <w:tmpl w:val="0409001F"/>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0A7B3ED9"/>
    <w:multiLevelType w:val="multilevel"/>
    <w:tmpl w:val="0A7B3E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0AC55822"/>
    <w:multiLevelType w:val="multilevel"/>
    <w:tmpl w:val="A91E8DFA"/>
    <w:lvl w:ilvl="0">
      <w:start w:val="1"/>
      <w:numFmt w:val="bullet"/>
      <w:lvlText w:val=""/>
      <w:lvlJc w:val="left"/>
      <w:pPr>
        <w:ind w:left="1080" w:hanging="360"/>
      </w:pPr>
      <w:rPr>
        <w:rFonts w:ascii="Symbol" w:hAnsi="Symbol" w:hint="default"/>
        <w:b/>
        <w:i/>
        <w:color w:val="000000"/>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34">
    <w:nsid w:val="0ACC54A1"/>
    <w:multiLevelType w:val="multilevel"/>
    <w:tmpl w:val="F3FC943A"/>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nsid w:val="0B950F8C"/>
    <w:multiLevelType w:val="multilevel"/>
    <w:tmpl w:val="69D6A71C"/>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36">
    <w:nsid w:val="0CA84367"/>
    <w:multiLevelType w:val="multilevel"/>
    <w:tmpl w:val="0CA84367"/>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0CC46678"/>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38">
    <w:nsid w:val="0D2627D5"/>
    <w:multiLevelType w:val="multilevel"/>
    <w:tmpl w:val="089A5DB4"/>
    <w:lvl w:ilvl="0">
      <w:start w:val="2"/>
      <w:numFmt w:val="decimal"/>
      <w:lvlText w:val="%1"/>
      <w:lvlJc w:val="left"/>
      <w:pPr>
        <w:ind w:left="360" w:hanging="360"/>
      </w:pPr>
      <w:rPr>
        <w:rFonts w:eastAsia="Times New Roman" w:hint="default"/>
        <w:b/>
        <w:i/>
        <w:color w:val="000000"/>
      </w:rPr>
    </w:lvl>
    <w:lvl w:ilvl="1">
      <w:start w:val="1"/>
      <w:numFmt w:val="decimal"/>
      <w:lvlText w:val="2.%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39">
    <w:nsid w:val="0D314576"/>
    <w:multiLevelType w:val="multilevel"/>
    <w:tmpl w:val="F85C89E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nsid w:val="0D9F416A"/>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41">
    <w:nsid w:val="0DED66EA"/>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42">
    <w:nsid w:val="0E306866"/>
    <w:multiLevelType w:val="multilevel"/>
    <w:tmpl w:val="D892D5E2"/>
    <w:lvl w:ilvl="0">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0EF20E70"/>
    <w:multiLevelType w:val="multilevel"/>
    <w:tmpl w:val="0EF20E70"/>
    <w:lvl w:ilvl="0">
      <w:start w:val="1"/>
      <w:numFmt w:val="lowerRoman"/>
      <w:lvlText w:val="%1)"/>
      <w:lvlJc w:val="left"/>
      <w:pPr>
        <w:ind w:left="1428" w:hanging="360"/>
      </w:pPr>
      <w:rPr>
        <w:rFonts w:ascii="Tahoma" w:eastAsia="Calibri" w:hAnsi="Tahoma" w:cs="Tahoma"/>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4">
    <w:nsid w:val="101E7436"/>
    <w:multiLevelType w:val="multilevel"/>
    <w:tmpl w:val="E3FAAB4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nsid w:val="102F1936"/>
    <w:multiLevelType w:val="multilevel"/>
    <w:tmpl w:val="4C3AE2A8"/>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46">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nsid w:val="111D3C64"/>
    <w:multiLevelType w:val="multilevel"/>
    <w:tmpl w:val="F72620B0"/>
    <w:lvl w:ilvl="0">
      <w:start w:val="1"/>
      <w:numFmt w:val="decimal"/>
      <w:lvlText w:val="1.%1"/>
      <w:lvlJc w:val="left"/>
      <w:pPr>
        <w:ind w:left="738"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48">
    <w:nsid w:val="1212625F"/>
    <w:multiLevelType w:val="hybridMultilevel"/>
    <w:tmpl w:val="12E42F98"/>
    <w:lvl w:ilvl="0" w:tplc="C414A6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21725EE"/>
    <w:multiLevelType w:val="hybridMultilevel"/>
    <w:tmpl w:val="90C8BCBA"/>
    <w:lvl w:ilvl="0" w:tplc="70ACFBF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230794B"/>
    <w:multiLevelType w:val="multilevel"/>
    <w:tmpl w:val="131429AA"/>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51">
    <w:nsid w:val="12824869"/>
    <w:multiLevelType w:val="hybridMultilevel"/>
    <w:tmpl w:val="72F0F572"/>
    <w:lvl w:ilvl="0" w:tplc="C414A6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10789F"/>
    <w:multiLevelType w:val="hybridMultilevel"/>
    <w:tmpl w:val="97203608"/>
    <w:lvl w:ilvl="0" w:tplc="0409001B">
      <w:start w:val="1"/>
      <w:numFmt w:val="lowerRoman"/>
      <w:lvlText w:val="%1."/>
      <w:lvlJc w:val="right"/>
      <w:pPr>
        <w:ind w:left="144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132C2FC4"/>
    <w:multiLevelType w:val="multilevel"/>
    <w:tmpl w:val="5C467966"/>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4">
    <w:nsid w:val="13776176"/>
    <w:multiLevelType w:val="multilevel"/>
    <w:tmpl w:val="13776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147B687B"/>
    <w:multiLevelType w:val="multilevel"/>
    <w:tmpl w:val="B3207EFE"/>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56">
    <w:nsid w:val="14CD1FFF"/>
    <w:multiLevelType w:val="hybridMultilevel"/>
    <w:tmpl w:val="4F16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5760BBC"/>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58">
    <w:nsid w:val="1582519D"/>
    <w:multiLevelType w:val="multilevel"/>
    <w:tmpl w:val="1582519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15B62E1B"/>
    <w:multiLevelType w:val="multilevel"/>
    <w:tmpl w:val="F7C28480"/>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60">
    <w:nsid w:val="15B90496"/>
    <w:multiLevelType w:val="multilevel"/>
    <w:tmpl w:val="15B904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nsid w:val="161304B5"/>
    <w:multiLevelType w:val="multilevel"/>
    <w:tmpl w:val="8C922726"/>
    <w:lvl w:ilvl="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nsid w:val="16445BC9"/>
    <w:multiLevelType w:val="multilevel"/>
    <w:tmpl w:val="16445BC9"/>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eastAsiaTheme="minorHAnsi" w:hint="default"/>
        <w:b/>
        <w:i/>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3">
    <w:nsid w:val="170B3C40"/>
    <w:multiLevelType w:val="hybridMultilevel"/>
    <w:tmpl w:val="39700B28"/>
    <w:lvl w:ilvl="0" w:tplc="E84E9204">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71700BC"/>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65">
    <w:nsid w:val="172A497A"/>
    <w:multiLevelType w:val="multilevel"/>
    <w:tmpl w:val="172A49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nsid w:val="175145AD"/>
    <w:multiLevelType w:val="multilevel"/>
    <w:tmpl w:val="421A4B3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7">
    <w:nsid w:val="17677601"/>
    <w:multiLevelType w:val="multilevel"/>
    <w:tmpl w:val="C49AF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nsid w:val="1867523F"/>
    <w:multiLevelType w:val="hybridMultilevel"/>
    <w:tmpl w:val="54000688"/>
    <w:lvl w:ilvl="0" w:tplc="0409000F">
      <w:start w:val="1"/>
      <w:numFmt w:val="decimal"/>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9">
    <w:nsid w:val="195175EB"/>
    <w:multiLevelType w:val="multilevel"/>
    <w:tmpl w:val="4B2A0338"/>
    <w:lvl w:ilvl="0">
      <w:start w:val="1"/>
      <w:numFmt w:val="bullet"/>
      <w:lvlText w:val=""/>
      <w:lvlJc w:val="left"/>
      <w:pPr>
        <w:ind w:left="1260" w:hanging="360"/>
      </w:pPr>
      <w:rPr>
        <w:rFonts w:ascii="Symbol" w:hAnsi="Symbol" w:hint="default"/>
      </w:rPr>
    </w:lvl>
    <w:lvl w:ilvl="1">
      <w:start w:val="1"/>
      <w:numFmt w:val="bullet"/>
      <w:lvlText w:val="o"/>
      <w:lvlJc w:val="left"/>
      <w:pPr>
        <w:ind w:left="2406" w:hanging="360"/>
      </w:pPr>
      <w:rPr>
        <w:rFonts w:ascii="Courier New" w:hAnsi="Courier New" w:cs="Courier New" w:hint="default"/>
      </w:rPr>
    </w:lvl>
    <w:lvl w:ilvl="2">
      <w:start w:val="1"/>
      <w:numFmt w:val="bullet"/>
      <w:lvlText w:val=""/>
      <w:lvlJc w:val="left"/>
      <w:pPr>
        <w:ind w:left="3126" w:hanging="360"/>
      </w:pPr>
      <w:rPr>
        <w:rFonts w:ascii="Wingdings" w:hAnsi="Wingdings" w:hint="default"/>
      </w:rPr>
    </w:lvl>
    <w:lvl w:ilvl="3">
      <w:start w:val="1"/>
      <w:numFmt w:val="bullet"/>
      <w:lvlText w:val=""/>
      <w:lvlJc w:val="left"/>
      <w:pPr>
        <w:ind w:left="3846" w:hanging="360"/>
      </w:pPr>
      <w:rPr>
        <w:rFonts w:ascii="Symbol" w:hAnsi="Symbol" w:hint="default"/>
      </w:rPr>
    </w:lvl>
    <w:lvl w:ilvl="4">
      <w:start w:val="1"/>
      <w:numFmt w:val="bullet"/>
      <w:lvlText w:val="o"/>
      <w:lvlJc w:val="left"/>
      <w:pPr>
        <w:ind w:left="4566" w:hanging="360"/>
      </w:pPr>
      <w:rPr>
        <w:rFonts w:ascii="Courier New" w:hAnsi="Courier New" w:cs="Courier New" w:hint="default"/>
      </w:rPr>
    </w:lvl>
    <w:lvl w:ilvl="5">
      <w:start w:val="1"/>
      <w:numFmt w:val="bullet"/>
      <w:lvlText w:val=""/>
      <w:lvlJc w:val="left"/>
      <w:pPr>
        <w:ind w:left="5286" w:hanging="360"/>
      </w:pPr>
      <w:rPr>
        <w:rFonts w:ascii="Wingdings" w:hAnsi="Wingdings" w:hint="default"/>
      </w:rPr>
    </w:lvl>
    <w:lvl w:ilvl="6">
      <w:start w:val="1"/>
      <w:numFmt w:val="bullet"/>
      <w:lvlText w:val=""/>
      <w:lvlJc w:val="left"/>
      <w:pPr>
        <w:ind w:left="6006" w:hanging="360"/>
      </w:pPr>
      <w:rPr>
        <w:rFonts w:ascii="Symbol" w:hAnsi="Symbol" w:hint="default"/>
      </w:rPr>
    </w:lvl>
    <w:lvl w:ilvl="7">
      <w:start w:val="1"/>
      <w:numFmt w:val="bullet"/>
      <w:lvlText w:val="o"/>
      <w:lvlJc w:val="left"/>
      <w:pPr>
        <w:ind w:left="6726" w:hanging="360"/>
      </w:pPr>
      <w:rPr>
        <w:rFonts w:ascii="Courier New" w:hAnsi="Courier New" w:cs="Courier New" w:hint="default"/>
      </w:rPr>
    </w:lvl>
    <w:lvl w:ilvl="8">
      <w:start w:val="1"/>
      <w:numFmt w:val="bullet"/>
      <w:lvlText w:val=""/>
      <w:lvlJc w:val="left"/>
      <w:pPr>
        <w:ind w:left="7446" w:hanging="360"/>
      </w:pPr>
      <w:rPr>
        <w:rFonts w:ascii="Wingdings" w:hAnsi="Wingdings" w:hint="default"/>
      </w:rPr>
    </w:lvl>
  </w:abstractNum>
  <w:abstractNum w:abstractNumId="70">
    <w:nsid w:val="19A32D0D"/>
    <w:multiLevelType w:val="hybridMultilevel"/>
    <w:tmpl w:val="22C8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9CF4688"/>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72">
    <w:nsid w:val="1A5314FE"/>
    <w:multiLevelType w:val="multilevel"/>
    <w:tmpl w:val="1A5314FE"/>
    <w:lvl w:ilvl="0">
      <w:start w:val="1"/>
      <w:numFmt w:val="decimal"/>
      <w:lvlText w:val="%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nsid w:val="1A9329C7"/>
    <w:multiLevelType w:val="hybridMultilevel"/>
    <w:tmpl w:val="F646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AEE4711"/>
    <w:multiLevelType w:val="multilevel"/>
    <w:tmpl w:val="1AEE4711"/>
    <w:lvl w:ilvl="0">
      <w:start w:val="1"/>
      <w:numFmt w:val="decimal"/>
      <w:lvlText w:val="%1."/>
      <w:lvlJc w:val="left"/>
      <w:pPr>
        <w:ind w:left="720" w:hanging="360"/>
      </w:p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b w:val="0"/>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75">
    <w:nsid w:val="1BDE42A7"/>
    <w:multiLevelType w:val="hybridMultilevel"/>
    <w:tmpl w:val="9F0640FA"/>
    <w:lvl w:ilvl="0" w:tplc="D6449E5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C0A4FF3"/>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nsid w:val="1C99545B"/>
    <w:multiLevelType w:val="hybridMultilevel"/>
    <w:tmpl w:val="E94A7AA0"/>
    <w:lvl w:ilvl="0" w:tplc="F5EAACEC">
      <w:start w:val="1"/>
      <w:numFmt w:val="decimal"/>
      <w:lvlText w:val="6.%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8">
    <w:nsid w:val="1D062A3F"/>
    <w:multiLevelType w:val="multilevel"/>
    <w:tmpl w:val="1D062A3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1D4C1C90"/>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80">
    <w:nsid w:val="1E7779FF"/>
    <w:multiLevelType w:val="multilevel"/>
    <w:tmpl w:val="01CE8C4A"/>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nsid w:val="1E86281F"/>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82">
    <w:nsid w:val="1F4D10F6"/>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nsid w:val="1F9606B5"/>
    <w:multiLevelType w:val="hybridMultilevel"/>
    <w:tmpl w:val="031482FC"/>
    <w:lvl w:ilvl="0" w:tplc="70ACFBF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02437FA"/>
    <w:multiLevelType w:val="hybridMultilevel"/>
    <w:tmpl w:val="025A8DB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5">
    <w:nsid w:val="2045332C"/>
    <w:multiLevelType w:val="multilevel"/>
    <w:tmpl w:val="926008D8"/>
    <w:lvl w:ilvl="0">
      <w:start w:val="1"/>
      <w:numFmt w:val="bullet"/>
      <w:lvlText w:val=""/>
      <w:lvlJc w:val="left"/>
      <w:pPr>
        <w:ind w:left="900" w:hanging="360"/>
      </w:pPr>
      <w:rPr>
        <w:rFonts w:ascii="Symbol" w:hAnsi="Symbol" w:hint="default"/>
      </w:rPr>
    </w:lvl>
    <w:lvl w:ilvl="1">
      <w:start w:val="1"/>
      <w:numFmt w:val="bullet"/>
      <w:lvlText w:val="o"/>
      <w:lvlJc w:val="left"/>
      <w:pPr>
        <w:ind w:left="2225" w:hanging="360"/>
      </w:pPr>
      <w:rPr>
        <w:rFonts w:ascii="Courier New" w:hAnsi="Courier New" w:cs="Courier New" w:hint="default"/>
      </w:rPr>
    </w:lvl>
    <w:lvl w:ilvl="2">
      <w:start w:val="1"/>
      <w:numFmt w:val="bullet"/>
      <w:lvlText w:val=""/>
      <w:lvlJc w:val="left"/>
      <w:pPr>
        <w:ind w:left="2945" w:hanging="360"/>
      </w:pPr>
      <w:rPr>
        <w:rFonts w:ascii="Wingdings" w:hAnsi="Wingdings" w:hint="default"/>
      </w:rPr>
    </w:lvl>
    <w:lvl w:ilvl="3">
      <w:start w:val="1"/>
      <w:numFmt w:val="bullet"/>
      <w:lvlText w:val=""/>
      <w:lvlJc w:val="left"/>
      <w:pPr>
        <w:ind w:left="3665" w:hanging="360"/>
      </w:pPr>
      <w:rPr>
        <w:rFonts w:ascii="Symbol" w:hAnsi="Symbol" w:hint="default"/>
      </w:rPr>
    </w:lvl>
    <w:lvl w:ilvl="4">
      <w:start w:val="1"/>
      <w:numFmt w:val="bullet"/>
      <w:lvlText w:val="o"/>
      <w:lvlJc w:val="left"/>
      <w:pPr>
        <w:ind w:left="4385" w:hanging="360"/>
      </w:pPr>
      <w:rPr>
        <w:rFonts w:ascii="Courier New" w:hAnsi="Courier New" w:cs="Courier New" w:hint="default"/>
      </w:rPr>
    </w:lvl>
    <w:lvl w:ilvl="5">
      <w:start w:val="1"/>
      <w:numFmt w:val="bullet"/>
      <w:lvlText w:val=""/>
      <w:lvlJc w:val="left"/>
      <w:pPr>
        <w:ind w:left="5105" w:hanging="360"/>
      </w:pPr>
      <w:rPr>
        <w:rFonts w:ascii="Wingdings" w:hAnsi="Wingdings" w:hint="default"/>
      </w:rPr>
    </w:lvl>
    <w:lvl w:ilvl="6">
      <w:start w:val="1"/>
      <w:numFmt w:val="bullet"/>
      <w:lvlText w:val=""/>
      <w:lvlJc w:val="left"/>
      <w:pPr>
        <w:ind w:left="5825" w:hanging="360"/>
      </w:pPr>
      <w:rPr>
        <w:rFonts w:ascii="Symbol" w:hAnsi="Symbol" w:hint="default"/>
      </w:rPr>
    </w:lvl>
    <w:lvl w:ilvl="7">
      <w:start w:val="1"/>
      <w:numFmt w:val="bullet"/>
      <w:lvlText w:val="o"/>
      <w:lvlJc w:val="left"/>
      <w:pPr>
        <w:ind w:left="6545" w:hanging="360"/>
      </w:pPr>
      <w:rPr>
        <w:rFonts w:ascii="Courier New" w:hAnsi="Courier New" w:cs="Courier New" w:hint="default"/>
      </w:rPr>
    </w:lvl>
    <w:lvl w:ilvl="8">
      <w:start w:val="1"/>
      <w:numFmt w:val="bullet"/>
      <w:lvlText w:val=""/>
      <w:lvlJc w:val="left"/>
      <w:pPr>
        <w:ind w:left="7265" w:hanging="360"/>
      </w:pPr>
      <w:rPr>
        <w:rFonts w:ascii="Wingdings" w:hAnsi="Wingdings" w:hint="default"/>
      </w:rPr>
    </w:lvl>
  </w:abstractNum>
  <w:abstractNum w:abstractNumId="86">
    <w:nsid w:val="20657D5E"/>
    <w:multiLevelType w:val="multilevel"/>
    <w:tmpl w:val="8A0EAF0E"/>
    <w:lvl w:ilvl="0">
      <w:start w:val="1"/>
      <w:numFmt w:val="bullet"/>
      <w:lvlText w:val=""/>
      <w:lvlJc w:val="left"/>
      <w:pPr>
        <w:ind w:left="8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nsid w:val="20A10102"/>
    <w:multiLevelType w:val="multilevel"/>
    <w:tmpl w:val="B5A4C870"/>
    <w:lvl w:ilvl="0">
      <w:start w:val="1"/>
      <w:numFmt w:val="bullet"/>
      <w:lvlText w:val=""/>
      <w:lvlJc w:val="left"/>
      <w:pPr>
        <w:ind w:left="99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8">
    <w:nsid w:val="20F749E5"/>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89">
    <w:nsid w:val="21A32919"/>
    <w:multiLevelType w:val="multilevel"/>
    <w:tmpl w:val="E250A872"/>
    <w:lvl w:ilvl="0">
      <w:start w:val="1"/>
      <w:numFmt w:val="bullet"/>
      <w:lvlText w:val=""/>
      <w:lvlJc w:val="left"/>
      <w:pPr>
        <w:ind w:left="990" w:hanging="360"/>
      </w:pPr>
      <w:rPr>
        <w:rFonts w:ascii="Symbol" w:hAnsi="Symbol" w:hint="default"/>
        <w:color w:val="auto"/>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90">
    <w:nsid w:val="21AD23AB"/>
    <w:multiLevelType w:val="hybridMultilevel"/>
    <w:tmpl w:val="C1186494"/>
    <w:lvl w:ilvl="0" w:tplc="0A5E31D8">
      <w:start w:val="1"/>
      <w:numFmt w:val="decimal"/>
      <w:lvlText w:val="2.%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2281791E"/>
    <w:multiLevelType w:val="multilevel"/>
    <w:tmpl w:val="228179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nsid w:val="25207A79"/>
    <w:multiLevelType w:val="multilevel"/>
    <w:tmpl w:val="25207A79"/>
    <w:lvl w:ilvl="0">
      <w:start w:val="1"/>
      <w:numFmt w:val="bullet"/>
      <w:lvlText w:val="●"/>
      <w:lvlJc w:val="left"/>
      <w:pPr>
        <w:ind w:left="99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2070" w:hanging="360"/>
      </w:pPr>
    </w:lvl>
    <w:lvl w:ilvl="3">
      <w:start w:val="1"/>
      <w:numFmt w:val="decimal"/>
      <w:lvlText w:val="%4."/>
      <w:lvlJc w:val="left"/>
      <w:pPr>
        <w:ind w:left="2790" w:hanging="360"/>
      </w:pPr>
    </w:lvl>
    <w:lvl w:ilvl="4">
      <w:start w:val="1"/>
      <w:numFmt w:val="decimal"/>
      <w:lvlText w:val="%5."/>
      <w:lvlJc w:val="left"/>
      <w:pPr>
        <w:ind w:left="3510" w:hanging="360"/>
      </w:pPr>
    </w:lvl>
    <w:lvl w:ilvl="5">
      <w:start w:val="1"/>
      <w:numFmt w:val="decimal"/>
      <w:lvlText w:val="%6."/>
      <w:lvlJc w:val="left"/>
      <w:pPr>
        <w:ind w:left="4230" w:hanging="360"/>
      </w:pPr>
    </w:lvl>
    <w:lvl w:ilvl="6">
      <w:start w:val="1"/>
      <w:numFmt w:val="decimal"/>
      <w:lvlText w:val="%7."/>
      <w:lvlJc w:val="left"/>
      <w:pPr>
        <w:ind w:left="4950" w:hanging="360"/>
      </w:pPr>
    </w:lvl>
    <w:lvl w:ilvl="7">
      <w:start w:val="1"/>
      <w:numFmt w:val="decimal"/>
      <w:lvlText w:val="%8."/>
      <w:lvlJc w:val="left"/>
      <w:pPr>
        <w:ind w:left="5670" w:hanging="360"/>
      </w:pPr>
    </w:lvl>
    <w:lvl w:ilvl="8">
      <w:start w:val="1"/>
      <w:numFmt w:val="decimal"/>
      <w:lvlText w:val="%9."/>
      <w:lvlJc w:val="left"/>
      <w:pPr>
        <w:ind w:left="6390" w:hanging="360"/>
      </w:pPr>
    </w:lvl>
  </w:abstractNum>
  <w:abstractNum w:abstractNumId="93">
    <w:nsid w:val="25433035"/>
    <w:multiLevelType w:val="multilevel"/>
    <w:tmpl w:val="24E003B0"/>
    <w:lvl w:ilvl="0">
      <w:start w:val="1"/>
      <w:numFmt w:val="bullet"/>
      <w:lvlText w:val=""/>
      <w:lvlJc w:val="left"/>
      <w:pPr>
        <w:ind w:left="990" w:hanging="360"/>
      </w:pPr>
      <w:rPr>
        <w:rFonts w:ascii="Symbol" w:hAnsi="Symbol" w:hint="default"/>
        <w:b w:val="0"/>
        <w:i w:val="0"/>
        <w:caps w:val="0"/>
        <w:strike w:val="0"/>
        <w:dstrike w:val="0"/>
        <w:vanish w:val="0"/>
        <w:color w:val="000000"/>
        <w:sz w:val="24"/>
        <w:u w:val="none"/>
        <w:vertAlign w:val="baseli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4">
    <w:nsid w:val="2554401C"/>
    <w:multiLevelType w:val="multilevel"/>
    <w:tmpl w:val="2554401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nsid w:val="256A0F9F"/>
    <w:multiLevelType w:val="hybridMultilevel"/>
    <w:tmpl w:val="02143326"/>
    <w:lvl w:ilvl="0" w:tplc="7BE68792">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nsid w:val="260C64DD"/>
    <w:multiLevelType w:val="multilevel"/>
    <w:tmpl w:val="0242071C"/>
    <w:lvl w:ilvl="0">
      <w:start w:val="2"/>
      <w:numFmt w:val="decimal"/>
      <w:lvlText w:val="%1"/>
      <w:lvlJc w:val="left"/>
      <w:pPr>
        <w:ind w:left="360" w:hanging="360"/>
      </w:pPr>
      <w:rPr>
        <w:rFonts w:eastAsia="Times New Roman" w:hint="default"/>
        <w:b/>
        <w:i/>
        <w:color w:val="000000"/>
      </w:rPr>
    </w:lvl>
    <w:lvl w:ilvl="1">
      <w:start w:val="1"/>
      <w:numFmt w:val="decimal"/>
      <w:lvlText w:val="3.%2"/>
      <w:lvlJc w:val="left"/>
      <w:pPr>
        <w:ind w:left="360" w:hanging="360"/>
      </w:pPr>
      <w:rPr>
        <w:rFonts w:hint="default"/>
        <w:b w:val="0"/>
        <w:bCs w:val="0"/>
        <w:i w:val="0"/>
        <w:iCs w:val="0"/>
        <w:spacing w:val="0"/>
        <w:w w:val="100"/>
        <w:sz w:val="24"/>
        <w:szCs w:val="24"/>
        <w:lang w:val="en-US" w:eastAsia="en-US" w:bidi="ar-SA"/>
      </w:rPr>
    </w:lvl>
    <w:lvl w:ilvl="2">
      <w:numFmt w:val="bullet"/>
      <w:lvlText w:val="●"/>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98">
    <w:nsid w:val="264C6034"/>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99">
    <w:nsid w:val="268874CC"/>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01">
    <w:nsid w:val="27E074A3"/>
    <w:multiLevelType w:val="multilevel"/>
    <w:tmpl w:val="27E074A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2">
    <w:nsid w:val="28921B6A"/>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nsid w:val="292F36F1"/>
    <w:multiLevelType w:val="multilevel"/>
    <w:tmpl w:val="5FB2A3EE"/>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104">
    <w:nsid w:val="29943F6B"/>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nsid w:val="2A1C2134"/>
    <w:multiLevelType w:val="multilevel"/>
    <w:tmpl w:val="FE08119E"/>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06">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7">
    <w:nsid w:val="2A6B1826"/>
    <w:multiLevelType w:val="hybridMultilevel"/>
    <w:tmpl w:val="4DCE3C9A"/>
    <w:lvl w:ilvl="0" w:tplc="FE908C2C">
      <w:start w:val="1"/>
      <w:numFmt w:val="decimal"/>
      <w:lvlText w:val="4.%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A7A4EB7"/>
    <w:multiLevelType w:val="hybridMultilevel"/>
    <w:tmpl w:val="F3E2BA54"/>
    <w:lvl w:ilvl="0" w:tplc="E84E9204">
      <w:start w:val="1"/>
      <w:numFmt w:val="decimal"/>
      <w:lvlText w:val="3.%1"/>
      <w:lvlJc w:val="left"/>
      <w:pPr>
        <w:ind w:left="8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9">
    <w:nsid w:val="2B52146F"/>
    <w:multiLevelType w:val="hybridMultilevel"/>
    <w:tmpl w:val="2D3E09DE"/>
    <w:lvl w:ilvl="0" w:tplc="D6449E5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E2C032E"/>
    <w:multiLevelType w:val="multilevel"/>
    <w:tmpl w:val="76504BC0"/>
    <w:lvl w:ilvl="0">
      <w:start w:val="1"/>
      <w:numFmt w:val="decimal"/>
      <w:lvlText w:val="1.%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1">
    <w:nsid w:val="2E635555"/>
    <w:multiLevelType w:val="multilevel"/>
    <w:tmpl w:val="D8A6EA7E"/>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12">
    <w:nsid w:val="2E6D413E"/>
    <w:multiLevelType w:val="multilevel"/>
    <w:tmpl w:val="2E6D413E"/>
    <w:lvl w:ilvl="0">
      <w:start w:val="1"/>
      <w:numFmt w:val="bullet"/>
      <w:lvlText w:val=""/>
      <w:lvlJc w:val="left"/>
      <w:pPr>
        <w:ind w:left="360" w:hanging="360"/>
      </w:pPr>
      <w:rPr>
        <w:rFonts w:ascii="Symbol" w:hAnsi="Symbol" w:hint="default"/>
        <w:b/>
        <w:i/>
      </w:rPr>
    </w:lvl>
    <w:lvl w:ilvl="1">
      <w:start w:val="1"/>
      <w:numFmt w:val="decimal"/>
      <w:lvlText w:val="%1.%2"/>
      <w:lvlJc w:val="left"/>
      <w:pPr>
        <w:ind w:left="360" w:hanging="360"/>
      </w:pPr>
      <w:rPr>
        <w:rFonts w:hint="default"/>
        <w:b/>
        <w:i/>
      </w:rPr>
    </w:lvl>
    <w:lvl w:ilvl="2">
      <w:start w:val="1"/>
      <w:numFmt w:val="decimal"/>
      <w:lvlText w:val="%1.%2.%3"/>
      <w:lvlJc w:val="left"/>
      <w:pPr>
        <w:ind w:left="81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13">
    <w:nsid w:val="2E8013C7"/>
    <w:multiLevelType w:val="multilevel"/>
    <w:tmpl w:val="A91E8DFA"/>
    <w:lvl w:ilvl="0">
      <w:start w:val="1"/>
      <w:numFmt w:val="bullet"/>
      <w:lvlText w:val=""/>
      <w:lvlJc w:val="left"/>
      <w:pPr>
        <w:ind w:left="1080" w:hanging="360"/>
      </w:pPr>
      <w:rPr>
        <w:rFonts w:ascii="Symbol" w:hAnsi="Symbol" w:hint="default"/>
        <w:b w:val="0"/>
        <w:i w:val="0"/>
        <w:strike w:val="0"/>
        <w:dstrike w:val="0"/>
        <w:color w:val="000000"/>
        <w:sz w:val="24"/>
        <w:szCs w:val="24"/>
        <w:u w:val="none" w:color="000000"/>
        <w:shd w:val="clear" w:color="auto" w:fill="auto"/>
        <w:vertAlign w:val="baseline"/>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14">
    <w:nsid w:val="2F271856"/>
    <w:multiLevelType w:val="hybridMultilevel"/>
    <w:tmpl w:val="C3449D70"/>
    <w:lvl w:ilvl="0" w:tplc="D6449E5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F40619C"/>
    <w:multiLevelType w:val="multilevel"/>
    <w:tmpl w:val="E3445B90"/>
    <w:lvl w:ilvl="0">
      <w:start w:val="1"/>
      <w:numFmt w:val="decimal"/>
      <w:lvlText w:val="6.%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6">
    <w:nsid w:val="2FCE2777"/>
    <w:multiLevelType w:val="multilevel"/>
    <w:tmpl w:val="2FCE277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nsid w:val="313A2D65"/>
    <w:multiLevelType w:val="hybridMultilevel"/>
    <w:tmpl w:val="6330C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31537DAA"/>
    <w:multiLevelType w:val="multilevel"/>
    <w:tmpl w:val="8F18FB5E"/>
    <w:lvl w:ilvl="0">
      <w:start w:val="1"/>
      <w:numFmt w:val="decimal"/>
      <w:lvlText w:val="2.%1"/>
      <w:lvlJc w:val="left"/>
      <w:pPr>
        <w:ind w:left="45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19">
    <w:nsid w:val="318F7881"/>
    <w:multiLevelType w:val="multilevel"/>
    <w:tmpl w:val="A7EC74FA"/>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20">
    <w:nsid w:val="31D74C6F"/>
    <w:multiLevelType w:val="multilevel"/>
    <w:tmpl w:val="4B7EB492"/>
    <w:lvl w:ilvl="0">
      <w:start w:val="1"/>
      <w:numFmt w:val="bullet"/>
      <w:lvlText w:val=""/>
      <w:lvlJc w:val="left"/>
      <w:pPr>
        <w:ind w:left="810" w:hanging="360"/>
      </w:pPr>
      <w:rPr>
        <w:rFonts w:ascii="Symbol" w:hAnsi="Symbol" w:hint="default"/>
      </w:rPr>
    </w:lvl>
    <w:lvl w:ilvl="1">
      <w:start w:val="1"/>
      <w:numFmt w:val="bullet"/>
      <w:lvlText w:val="o"/>
      <w:lvlJc w:val="left"/>
      <w:pPr>
        <w:ind w:left="1955" w:hanging="360"/>
      </w:pPr>
      <w:rPr>
        <w:rFonts w:ascii="Courier New" w:hAnsi="Courier New" w:cs="Courier New" w:hint="default"/>
      </w:rPr>
    </w:lvl>
    <w:lvl w:ilvl="2">
      <w:start w:val="1"/>
      <w:numFmt w:val="bullet"/>
      <w:lvlText w:val=""/>
      <w:lvlJc w:val="left"/>
      <w:pPr>
        <w:ind w:left="2675" w:hanging="360"/>
      </w:pPr>
      <w:rPr>
        <w:rFonts w:ascii="Wingdings" w:hAnsi="Wingdings" w:hint="default"/>
      </w:rPr>
    </w:lvl>
    <w:lvl w:ilvl="3">
      <w:start w:val="1"/>
      <w:numFmt w:val="bullet"/>
      <w:lvlText w:val=""/>
      <w:lvlJc w:val="left"/>
      <w:pPr>
        <w:ind w:left="3395" w:hanging="360"/>
      </w:pPr>
      <w:rPr>
        <w:rFonts w:ascii="Symbol" w:hAnsi="Symbol" w:hint="default"/>
      </w:rPr>
    </w:lvl>
    <w:lvl w:ilvl="4">
      <w:start w:val="1"/>
      <w:numFmt w:val="bullet"/>
      <w:lvlText w:val="o"/>
      <w:lvlJc w:val="left"/>
      <w:pPr>
        <w:ind w:left="4115" w:hanging="360"/>
      </w:pPr>
      <w:rPr>
        <w:rFonts w:ascii="Courier New" w:hAnsi="Courier New" w:cs="Courier New" w:hint="default"/>
      </w:rPr>
    </w:lvl>
    <w:lvl w:ilvl="5">
      <w:start w:val="1"/>
      <w:numFmt w:val="bullet"/>
      <w:lvlText w:val=""/>
      <w:lvlJc w:val="left"/>
      <w:pPr>
        <w:ind w:left="4835" w:hanging="360"/>
      </w:pPr>
      <w:rPr>
        <w:rFonts w:ascii="Wingdings" w:hAnsi="Wingdings" w:hint="default"/>
      </w:rPr>
    </w:lvl>
    <w:lvl w:ilvl="6">
      <w:start w:val="1"/>
      <w:numFmt w:val="bullet"/>
      <w:lvlText w:val=""/>
      <w:lvlJc w:val="left"/>
      <w:pPr>
        <w:ind w:left="5555" w:hanging="360"/>
      </w:pPr>
      <w:rPr>
        <w:rFonts w:ascii="Symbol" w:hAnsi="Symbol" w:hint="default"/>
      </w:rPr>
    </w:lvl>
    <w:lvl w:ilvl="7">
      <w:start w:val="1"/>
      <w:numFmt w:val="bullet"/>
      <w:lvlText w:val="o"/>
      <w:lvlJc w:val="left"/>
      <w:pPr>
        <w:ind w:left="6275" w:hanging="360"/>
      </w:pPr>
      <w:rPr>
        <w:rFonts w:ascii="Courier New" w:hAnsi="Courier New" w:cs="Courier New" w:hint="default"/>
      </w:rPr>
    </w:lvl>
    <w:lvl w:ilvl="8">
      <w:start w:val="1"/>
      <w:numFmt w:val="bullet"/>
      <w:lvlText w:val=""/>
      <w:lvlJc w:val="left"/>
      <w:pPr>
        <w:ind w:left="6995" w:hanging="360"/>
      </w:pPr>
      <w:rPr>
        <w:rFonts w:ascii="Wingdings" w:hAnsi="Wingdings" w:hint="default"/>
      </w:rPr>
    </w:lvl>
  </w:abstractNum>
  <w:abstractNum w:abstractNumId="121">
    <w:nsid w:val="320530D8"/>
    <w:multiLevelType w:val="hybridMultilevel"/>
    <w:tmpl w:val="FAC05AF2"/>
    <w:lvl w:ilvl="0" w:tplc="E84E9204">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336B52E1"/>
    <w:multiLevelType w:val="multilevel"/>
    <w:tmpl w:val="336B52E1"/>
    <w:lvl w:ilvl="0">
      <w:start w:val="1"/>
      <w:numFmt w:val="decimal"/>
      <w:lvlText w:val="%1."/>
      <w:lvlJc w:val="left"/>
      <w:pPr>
        <w:ind w:left="360" w:hanging="360"/>
      </w:pPr>
      <w:rPr>
        <w:rFonts w:hint="default"/>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23">
    <w:nsid w:val="33C07E82"/>
    <w:multiLevelType w:val="hybridMultilevel"/>
    <w:tmpl w:val="443C2D70"/>
    <w:lvl w:ilvl="0" w:tplc="D32CF68E">
      <w:start w:val="1"/>
      <w:numFmt w:val="decimal"/>
      <w:lvlText w:val="4.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4">
    <w:nsid w:val="33C12B9E"/>
    <w:multiLevelType w:val="multilevel"/>
    <w:tmpl w:val="33C12B9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5">
    <w:nsid w:val="344C7D64"/>
    <w:multiLevelType w:val="hybridMultilevel"/>
    <w:tmpl w:val="8E5E0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61D3577"/>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27">
    <w:nsid w:val="36A6392C"/>
    <w:multiLevelType w:val="multilevel"/>
    <w:tmpl w:val="23DAAB3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8">
    <w:nsid w:val="37F860A0"/>
    <w:multiLevelType w:val="multilevel"/>
    <w:tmpl w:val="37F860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nsid w:val="385977F8"/>
    <w:multiLevelType w:val="multilevel"/>
    <w:tmpl w:val="385977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nsid w:val="386E1DFF"/>
    <w:multiLevelType w:val="multilevel"/>
    <w:tmpl w:val="386E1DF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nsid w:val="389B57F4"/>
    <w:multiLevelType w:val="hybridMultilevel"/>
    <w:tmpl w:val="EB023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38DC148C"/>
    <w:multiLevelType w:val="multilevel"/>
    <w:tmpl w:val="38DC1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nsid w:val="396F0B8D"/>
    <w:multiLevelType w:val="multilevel"/>
    <w:tmpl w:val="79A065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nsid w:val="39B924A4"/>
    <w:multiLevelType w:val="multilevel"/>
    <w:tmpl w:val="39B924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nsid w:val="3A1B628C"/>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36">
    <w:nsid w:val="3A2E2921"/>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37">
    <w:nsid w:val="3C7F17B2"/>
    <w:multiLevelType w:val="multilevel"/>
    <w:tmpl w:val="3C7F17B2"/>
    <w:lvl w:ilvl="0">
      <w:start w:val="1"/>
      <w:numFmt w:val="bullet"/>
      <w:lvlText w:val=""/>
      <w:lvlJc w:val="left"/>
      <w:pPr>
        <w:ind w:left="360" w:hanging="360"/>
      </w:pPr>
      <w:rPr>
        <w:rFonts w:ascii="Symbol" w:hAnsi="Symbol" w:hint="default"/>
        <w:color w:val="000000"/>
      </w:rPr>
    </w:lvl>
    <w:lvl w:ilvl="1">
      <w:start w:val="1"/>
      <w:numFmt w:val="decimal"/>
      <w:lvlText w:val="%1.%2"/>
      <w:lvlJc w:val="left"/>
      <w:pPr>
        <w:ind w:left="360" w:hanging="360"/>
      </w:pPr>
      <w:rPr>
        <w:rFonts w:eastAsia="Times New Roman" w:hint="default"/>
        <w:b/>
        <w:i/>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138">
    <w:nsid w:val="3D0D62D9"/>
    <w:multiLevelType w:val="multilevel"/>
    <w:tmpl w:val="F87669A6"/>
    <w:lvl w:ilvl="0">
      <w:start w:val="1"/>
      <w:numFmt w:val="bullet"/>
      <w:lvlText w:val=""/>
      <w:lvlJc w:val="left"/>
      <w:pPr>
        <w:ind w:left="108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decimal"/>
      <w:isLgl/>
      <w:lvlText w:val="%1.%2.%3"/>
      <w:lvlJc w:val="left"/>
      <w:pPr>
        <w:ind w:left="1440" w:hanging="720"/>
      </w:pPr>
      <w:rPr>
        <w:rFonts w:eastAsia="Times New Roman" w:hint="default"/>
        <w:b/>
        <w:i/>
        <w:color w:val="000000"/>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39">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nsid w:val="3DE0007D"/>
    <w:multiLevelType w:val="multilevel"/>
    <w:tmpl w:val="D3EEE87C"/>
    <w:lvl w:ilvl="0">
      <w:start w:val="1"/>
      <w:numFmt w:val="bullet"/>
      <w:lvlText w:val="o"/>
      <w:lvlJc w:val="left"/>
      <w:pPr>
        <w:ind w:left="144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start w:val="1"/>
      <w:numFmt w:val="decimal"/>
      <w:lvlText w:val="1.1.%3"/>
      <w:lvlJc w:val="left"/>
      <w:pPr>
        <w:ind w:left="8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1">
    <w:nsid w:val="3E2A1F6A"/>
    <w:multiLevelType w:val="multilevel"/>
    <w:tmpl w:val="9A5079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2">
    <w:nsid w:val="3E5161CB"/>
    <w:multiLevelType w:val="hybridMultilevel"/>
    <w:tmpl w:val="075E2566"/>
    <w:lvl w:ilvl="0" w:tplc="70ACFBF0">
      <w:start w:val="1"/>
      <w:numFmt w:val="decimal"/>
      <w:lvlText w:val="2.%1"/>
      <w:lvlJc w:val="left"/>
      <w:pPr>
        <w:ind w:left="67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143">
    <w:nsid w:val="3E561E3E"/>
    <w:multiLevelType w:val="multilevel"/>
    <w:tmpl w:val="A9B4DA30"/>
    <w:lvl w:ilvl="0">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4">
    <w:nsid w:val="3E9D4EE4"/>
    <w:multiLevelType w:val="multilevel"/>
    <w:tmpl w:val="0E44B9C8"/>
    <w:lvl w:ilvl="0">
      <w:start w:val="1"/>
      <w:numFmt w:val="bullet"/>
      <w:lvlText w:val=""/>
      <w:lvlJc w:val="left"/>
      <w:pPr>
        <w:ind w:left="99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45">
    <w:nsid w:val="3F167908"/>
    <w:multiLevelType w:val="multilevel"/>
    <w:tmpl w:val="D91CC78E"/>
    <w:lvl w:ilvl="0">
      <w:start w:val="1"/>
      <w:numFmt w:val="decimal"/>
      <w:lvlText w:val="3.%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nsid w:val="3F4D3644"/>
    <w:multiLevelType w:val="multilevel"/>
    <w:tmpl w:val="0E2E4B4A"/>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nsid w:val="3FA021D8"/>
    <w:multiLevelType w:val="multilevel"/>
    <w:tmpl w:val="3FA02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nsid w:val="3FA444C2"/>
    <w:multiLevelType w:val="multilevel"/>
    <w:tmpl w:val="AB0EB1CE"/>
    <w:lvl w:ilvl="0">
      <w:start w:val="1"/>
      <w:numFmt w:val="bullet"/>
      <w:lvlText w:val=""/>
      <w:lvlJc w:val="left"/>
      <w:pPr>
        <w:ind w:left="90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49">
    <w:nsid w:val="405C5BCB"/>
    <w:multiLevelType w:val="hybridMultilevel"/>
    <w:tmpl w:val="031482FC"/>
    <w:lvl w:ilvl="0" w:tplc="70ACFBF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40676A40"/>
    <w:multiLevelType w:val="multilevel"/>
    <w:tmpl w:val="40676A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1">
    <w:nsid w:val="40676B0B"/>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52">
    <w:nsid w:val="41355AD6"/>
    <w:multiLevelType w:val="multilevel"/>
    <w:tmpl w:val="A9C8F23A"/>
    <w:lvl w:ilvl="0">
      <w:start w:val="1"/>
      <w:numFmt w:val="bullet"/>
      <w:lvlText w:val=""/>
      <w:lvlJc w:val="left"/>
      <w:pPr>
        <w:ind w:left="669" w:hanging="360"/>
      </w:pPr>
      <w:rPr>
        <w:rFonts w:ascii="Symbol" w:hAnsi="Symbol" w:hint="default"/>
      </w:rPr>
    </w:lvl>
    <w:lvl w:ilvl="1">
      <w:start w:val="1"/>
      <w:numFmt w:val="bullet"/>
      <w:lvlText w:val="o"/>
      <w:lvlJc w:val="left"/>
      <w:pPr>
        <w:ind w:left="1389" w:hanging="360"/>
      </w:pPr>
      <w:rPr>
        <w:rFonts w:ascii="Courier New" w:hAnsi="Courier New" w:cs="Courier New" w:hint="default"/>
      </w:rPr>
    </w:lvl>
    <w:lvl w:ilvl="2">
      <w:start w:val="1"/>
      <w:numFmt w:val="bullet"/>
      <w:lvlText w:val=""/>
      <w:lvlJc w:val="left"/>
      <w:pPr>
        <w:ind w:left="2109" w:hanging="360"/>
      </w:pPr>
      <w:rPr>
        <w:rFonts w:ascii="Wingdings" w:hAnsi="Wingdings" w:hint="default"/>
      </w:rPr>
    </w:lvl>
    <w:lvl w:ilvl="3">
      <w:start w:val="1"/>
      <w:numFmt w:val="bullet"/>
      <w:lvlText w:val=""/>
      <w:lvlJc w:val="left"/>
      <w:pPr>
        <w:ind w:left="2829" w:hanging="360"/>
      </w:pPr>
      <w:rPr>
        <w:rFonts w:ascii="Symbol" w:hAnsi="Symbol" w:hint="default"/>
      </w:rPr>
    </w:lvl>
    <w:lvl w:ilvl="4">
      <w:start w:val="1"/>
      <w:numFmt w:val="bullet"/>
      <w:lvlText w:val="o"/>
      <w:lvlJc w:val="left"/>
      <w:pPr>
        <w:ind w:left="3549" w:hanging="360"/>
      </w:pPr>
      <w:rPr>
        <w:rFonts w:ascii="Courier New" w:hAnsi="Courier New" w:cs="Courier New" w:hint="default"/>
      </w:rPr>
    </w:lvl>
    <w:lvl w:ilvl="5">
      <w:start w:val="1"/>
      <w:numFmt w:val="bullet"/>
      <w:lvlText w:val=""/>
      <w:lvlJc w:val="left"/>
      <w:pPr>
        <w:ind w:left="4269" w:hanging="360"/>
      </w:pPr>
      <w:rPr>
        <w:rFonts w:ascii="Wingdings" w:hAnsi="Wingdings" w:hint="default"/>
      </w:rPr>
    </w:lvl>
    <w:lvl w:ilvl="6">
      <w:start w:val="1"/>
      <w:numFmt w:val="bullet"/>
      <w:lvlText w:val=""/>
      <w:lvlJc w:val="left"/>
      <w:pPr>
        <w:ind w:left="4989" w:hanging="360"/>
      </w:pPr>
      <w:rPr>
        <w:rFonts w:ascii="Symbol" w:hAnsi="Symbol" w:hint="default"/>
      </w:rPr>
    </w:lvl>
    <w:lvl w:ilvl="7">
      <w:start w:val="1"/>
      <w:numFmt w:val="bullet"/>
      <w:lvlText w:val="o"/>
      <w:lvlJc w:val="left"/>
      <w:pPr>
        <w:ind w:left="5709" w:hanging="360"/>
      </w:pPr>
      <w:rPr>
        <w:rFonts w:ascii="Courier New" w:hAnsi="Courier New" w:cs="Courier New" w:hint="default"/>
      </w:rPr>
    </w:lvl>
    <w:lvl w:ilvl="8">
      <w:start w:val="1"/>
      <w:numFmt w:val="bullet"/>
      <w:lvlText w:val=""/>
      <w:lvlJc w:val="left"/>
      <w:pPr>
        <w:ind w:left="6429" w:hanging="360"/>
      </w:pPr>
      <w:rPr>
        <w:rFonts w:ascii="Wingdings" w:hAnsi="Wingdings" w:hint="default"/>
      </w:rPr>
    </w:lvl>
  </w:abstractNum>
  <w:abstractNum w:abstractNumId="153">
    <w:nsid w:val="41D24E36"/>
    <w:multiLevelType w:val="multilevel"/>
    <w:tmpl w:val="D9D08664"/>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990" w:hanging="360"/>
      </w:pPr>
      <w:rPr>
        <w:rFonts w:ascii="Symbol" w:hAnsi="Symbol"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54">
    <w:nsid w:val="42724CC2"/>
    <w:multiLevelType w:val="multilevel"/>
    <w:tmpl w:val="88B2BC16"/>
    <w:lvl w:ilvl="0">
      <w:start w:val="1"/>
      <w:numFmt w:val="bullet"/>
      <w:lvlText w:val=""/>
      <w:lvlJc w:val="left"/>
      <w:pPr>
        <w:ind w:left="779" w:hanging="360"/>
      </w:pPr>
      <w:rPr>
        <w:rFonts w:ascii="Symbol" w:hAnsi="Symbol" w:hint="default"/>
        <w:color w:val="auto"/>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hint="default"/>
      </w:rPr>
    </w:lvl>
    <w:lvl w:ilvl="3">
      <w:start w:val="1"/>
      <w:numFmt w:val="bullet"/>
      <w:lvlText w:val=""/>
      <w:lvlJc w:val="left"/>
      <w:pPr>
        <w:ind w:left="2939" w:hanging="360"/>
      </w:pPr>
      <w:rPr>
        <w:rFonts w:ascii="Symbol" w:hAnsi="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hint="default"/>
      </w:rPr>
    </w:lvl>
    <w:lvl w:ilvl="6">
      <w:start w:val="1"/>
      <w:numFmt w:val="bullet"/>
      <w:lvlText w:val=""/>
      <w:lvlJc w:val="left"/>
      <w:pPr>
        <w:ind w:left="5099" w:hanging="360"/>
      </w:pPr>
      <w:rPr>
        <w:rFonts w:ascii="Symbol" w:hAnsi="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hint="default"/>
      </w:rPr>
    </w:lvl>
  </w:abstractNum>
  <w:abstractNum w:abstractNumId="155">
    <w:nsid w:val="434E46DA"/>
    <w:multiLevelType w:val="multilevel"/>
    <w:tmpl w:val="434E46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6">
    <w:nsid w:val="43E854DC"/>
    <w:multiLevelType w:val="hybridMultilevel"/>
    <w:tmpl w:val="849488A0"/>
    <w:lvl w:ilvl="0" w:tplc="F5EAACEC">
      <w:start w:val="1"/>
      <w:numFmt w:val="decimal"/>
      <w:lvlText w:val="6.%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44593DB2"/>
    <w:multiLevelType w:val="multilevel"/>
    <w:tmpl w:val="5EDC7534"/>
    <w:lvl w:ilvl="0">
      <w:start w:val="1"/>
      <w:numFmt w:val="bullet"/>
      <w:lvlText w:val=""/>
      <w:lvlJc w:val="left"/>
      <w:pPr>
        <w:ind w:left="81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8">
    <w:nsid w:val="44664863"/>
    <w:multiLevelType w:val="hybridMultilevel"/>
    <w:tmpl w:val="793EC8C4"/>
    <w:lvl w:ilvl="0" w:tplc="70ACFBF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4B173FD"/>
    <w:multiLevelType w:val="multilevel"/>
    <w:tmpl w:val="44B173FD"/>
    <w:lvl w:ilvl="0">
      <w:start w:val="1"/>
      <w:numFmt w:val="bullet"/>
      <w:lvlText w:val=""/>
      <w:lvlJc w:val="left"/>
      <w:pPr>
        <w:ind w:left="927"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0">
    <w:nsid w:val="45550D12"/>
    <w:multiLevelType w:val="multilevel"/>
    <w:tmpl w:val="45550D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nsid w:val="456167FC"/>
    <w:multiLevelType w:val="multilevel"/>
    <w:tmpl w:val="456167FC"/>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2">
    <w:nsid w:val="457F550B"/>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3">
    <w:nsid w:val="458C44EA"/>
    <w:multiLevelType w:val="multilevel"/>
    <w:tmpl w:val="31BA3DBE"/>
    <w:lvl w:ilvl="0">
      <w:start w:val="1"/>
      <w:numFmt w:val="decimal"/>
      <w:lvlText w:val="5.%1"/>
      <w:lvlJc w:val="left"/>
      <w:pPr>
        <w:ind w:left="450" w:hanging="360"/>
      </w:pPr>
      <w:rPr>
        <w:rFont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64">
    <w:nsid w:val="46DE6C52"/>
    <w:multiLevelType w:val="multilevel"/>
    <w:tmpl w:val="46DE6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nsid w:val="486A53AE"/>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66">
    <w:nsid w:val="489D6AE7"/>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67">
    <w:nsid w:val="48E4287C"/>
    <w:multiLevelType w:val="multilevel"/>
    <w:tmpl w:val="46BE6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8">
    <w:nsid w:val="49CD0CF2"/>
    <w:multiLevelType w:val="multilevel"/>
    <w:tmpl w:val="49CD0CF2"/>
    <w:lvl w:ilvl="0">
      <w:start w:val="1"/>
      <w:numFmt w:val="bullet"/>
      <w:lvlText w:val=""/>
      <w:lvlJc w:val="left"/>
      <w:pPr>
        <w:ind w:left="502"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69">
    <w:nsid w:val="4AE31CDD"/>
    <w:multiLevelType w:val="multilevel"/>
    <w:tmpl w:val="F89AB938"/>
    <w:lvl w:ilvl="0">
      <w:start w:val="1"/>
      <w:numFmt w:val="lowerLetter"/>
      <w:lvlText w:val="%1)"/>
      <w:lvlJc w:val="left"/>
      <w:pPr>
        <w:ind w:left="720" w:hanging="360"/>
      </w:pPr>
      <w:rPr>
        <w:rFonts w:hint="default"/>
      </w:rPr>
    </w:lvl>
    <w:lvl w:ilvl="1">
      <w:start w:val="1"/>
      <w:numFmt w:val="decimal"/>
      <w:lvlText w:val="1.%2"/>
      <w:lvlJc w:val="left"/>
      <w:pPr>
        <w:ind w:left="450" w:hanging="360"/>
      </w:pPr>
      <w:rPr>
        <w:rFonts w:hint="default"/>
      </w:rPr>
    </w:lvl>
    <w:lvl w:ilvl="2">
      <w:start w:val="1"/>
      <w:numFmt w:val="decimal"/>
      <w:isLgl/>
      <w:lvlText w:val="%1.%2.%3"/>
      <w:lvlJc w:val="left"/>
      <w:pPr>
        <w:ind w:left="1080" w:hanging="720"/>
      </w:pPr>
      <w:rPr>
        <w:rFonts w:eastAsia="Times New Roman" w:hint="default"/>
        <w:b/>
        <w:i/>
        <w:color w:val="000000"/>
      </w:rPr>
    </w:lvl>
    <w:lvl w:ilvl="3">
      <w:start w:val="1"/>
      <w:numFmt w:val="decimal"/>
      <w:isLgl/>
      <w:lvlText w:val="%1.%2.%3.%4"/>
      <w:lvlJc w:val="left"/>
      <w:pPr>
        <w:ind w:left="1080" w:hanging="720"/>
      </w:pPr>
      <w:rPr>
        <w:rFonts w:eastAsia="Times New Roman" w:hint="default"/>
        <w:b/>
        <w:i/>
        <w:color w:val="000000"/>
      </w:rPr>
    </w:lvl>
    <w:lvl w:ilvl="4">
      <w:start w:val="1"/>
      <w:numFmt w:val="decimal"/>
      <w:isLgl/>
      <w:lvlText w:val="%1.%2.%3.%4.%5"/>
      <w:lvlJc w:val="left"/>
      <w:pPr>
        <w:ind w:left="1440" w:hanging="1080"/>
      </w:pPr>
      <w:rPr>
        <w:rFonts w:eastAsia="Times New Roman" w:hint="default"/>
        <w:b/>
        <w:i/>
        <w:color w:val="000000"/>
      </w:rPr>
    </w:lvl>
    <w:lvl w:ilvl="5">
      <w:start w:val="1"/>
      <w:numFmt w:val="decimal"/>
      <w:isLgl/>
      <w:lvlText w:val="%1.%2.%3.%4.%5.%6"/>
      <w:lvlJc w:val="left"/>
      <w:pPr>
        <w:ind w:left="1440" w:hanging="1080"/>
      </w:pPr>
      <w:rPr>
        <w:rFonts w:eastAsia="Times New Roman" w:hint="default"/>
        <w:b/>
        <w:i/>
        <w:color w:val="000000"/>
      </w:rPr>
    </w:lvl>
    <w:lvl w:ilvl="6">
      <w:start w:val="1"/>
      <w:numFmt w:val="decimal"/>
      <w:isLgl/>
      <w:lvlText w:val="%1.%2.%3.%4.%5.%6.%7"/>
      <w:lvlJc w:val="left"/>
      <w:pPr>
        <w:ind w:left="1800" w:hanging="1440"/>
      </w:pPr>
      <w:rPr>
        <w:rFonts w:eastAsia="Times New Roman" w:hint="default"/>
        <w:b/>
        <w:i/>
        <w:color w:val="000000"/>
      </w:rPr>
    </w:lvl>
    <w:lvl w:ilvl="7">
      <w:start w:val="1"/>
      <w:numFmt w:val="decimal"/>
      <w:isLgl/>
      <w:lvlText w:val="%1.%2.%3.%4.%5.%6.%7.%8"/>
      <w:lvlJc w:val="left"/>
      <w:pPr>
        <w:ind w:left="1800" w:hanging="1440"/>
      </w:pPr>
      <w:rPr>
        <w:rFonts w:eastAsia="Times New Roman" w:hint="default"/>
        <w:b/>
        <w:i/>
        <w:color w:val="000000"/>
      </w:rPr>
    </w:lvl>
    <w:lvl w:ilvl="8">
      <w:start w:val="1"/>
      <w:numFmt w:val="decimal"/>
      <w:isLgl/>
      <w:lvlText w:val="%1.%2.%3.%4.%5.%6.%7.%8.%9"/>
      <w:lvlJc w:val="left"/>
      <w:pPr>
        <w:ind w:left="2160" w:hanging="1800"/>
      </w:pPr>
      <w:rPr>
        <w:rFonts w:eastAsia="Times New Roman" w:hint="default"/>
        <w:b/>
        <w:i/>
        <w:color w:val="000000"/>
      </w:rPr>
    </w:lvl>
  </w:abstractNum>
  <w:abstractNum w:abstractNumId="170">
    <w:nsid w:val="4AF258B1"/>
    <w:multiLevelType w:val="multilevel"/>
    <w:tmpl w:val="4AF258B1"/>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eastAsia="Times New Roman" w:hint="default"/>
        <w:b w:val="0"/>
        <w:i w:val="0"/>
        <w:color w:val="000000"/>
      </w:rPr>
    </w:lvl>
    <w:lvl w:ilvl="2">
      <w:start w:val="1"/>
      <w:numFmt w:val="decimal"/>
      <w:isLgl/>
      <w:lvlText w:val="%1.%2.%3"/>
      <w:lvlJc w:val="left"/>
      <w:pPr>
        <w:ind w:left="720" w:hanging="720"/>
      </w:pPr>
      <w:rPr>
        <w:rFonts w:eastAsia="Times New Roman" w:hint="default"/>
        <w:b/>
        <w:i/>
        <w:color w:val="000000"/>
      </w:rPr>
    </w:lvl>
    <w:lvl w:ilvl="3">
      <w:start w:val="1"/>
      <w:numFmt w:val="decimal"/>
      <w:isLgl/>
      <w:lvlText w:val="%1.%2.%3.%4"/>
      <w:lvlJc w:val="left"/>
      <w:pPr>
        <w:ind w:left="720" w:hanging="720"/>
      </w:pPr>
      <w:rPr>
        <w:rFonts w:eastAsia="Times New Roman" w:hint="default"/>
        <w:b/>
        <w:i/>
        <w:color w:val="000000"/>
      </w:rPr>
    </w:lvl>
    <w:lvl w:ilvl="4">
      <w:start w:val="1"/>
      <w:numFmt w:val="decimal"/>
      <w:isLgl/>
      <w:lvlText w:val="%1.%2.%3.%4.%5"/>
      <w:lvlJc w:val="left"/>
      <w:pPr>
        <w:ind w:left="1080" w:hanging="1080"/>
      </w:pPr>
      <w:rPr>
        <w:rFonts w:eastAsia="Times New Roman" w:hint="default"/>
        <w:b/>
        <w:i/>
        <w:color w:val="000000"/>
      </w:rPr>
    </w:lvl>
    <w:lvl w:ilvl="5">
      <w:start w:val="1"/>
      <w:numFmt w:val="decimal"/>
      <w:isLgl/>
      <w:lvlText w:val="%1.%2.%3.%4.%5.%6"/>
      <w:lvlJc w:val="left"/>
      <w:pPr>
        <w:ind w:left="1080" w:hanging="1080"/>
      </w:pPr>
      <w:rPr>
        <w:rFonts w:eastAsia="Times New Roman" w:hint="default"/>
        <w:b/>
        <w:i/>
        <w:color w:val="000000"/>
      </w:rPr>
    </w:lvl>
    <w:lvl w:ilvl="6">
      <w:start w:val="1"/>
      <w:numFmt w:val="decimal"/>
      <w:isLgl/>
      <w:lvlText w:val="%1.%2.%3.%4.%5.%6.%7"/>
      <w:lvlJc w:val="left"/>
      <w:pPr>
        <w:ind w:left="1440" w:hanging="1440"/>
      </w:pPr>
      <w:rPr>
        <w:rFonts w:eastAsia="Times New Roman" w:hint="default"/>
        <w:b/>
        <w:i/>
        <w:color w:val="000000"/>
      </w:rPr>
    </w:lvl>
    <w:lvl w:ilvl="7">
      <w:start w:val="1"/>
      <w:numFmt w:val="decimal"/>
      <w:isLgl/>
      <w:lvlText w:val="%1.%2.%3.%4.%5.%6.%7.%8"/>
      <w:lvlJc w:val="left"/>
      <w:pPr>
        <w:ind w:left="1440" w:hanging="1440"/>
      </w:pPr>
      <w:rPr>
        <w:rFonts w:eastAsia="Times New Roman" w:hint="default"/>
        <w:b/>
        <w:i/>
        <w:color w:val="000000"/>
      </w:rPr>
    </w:lvl>
    <w:lvl w:ilvl="8">
      <w:start w:val="1"/>
      <w:numFmt w:val="decimal"/>
      <w:isLgl/>
      <w:lvlText w:val="%1.%2.%3.%4.%5.%6.%7.%8.%9"/>
      <w:lvlJc w:val="left"/>
      <w:pPr>
        <w:ind w:left="1800" w:hanging="1800"/>
      </w:pPr>
      <w:rPr>
        <w:rFonts w:eastAsia="Times New Roman" w:hint="default"/>
        <w:b/>
        <w:i/>
        <w:color w:val="000000"/>
      </w:rPr>
    </w:lvl>
  </w:abstractNum>
  <w:abstractNum w:abstractNumId="171">
    <w:nsid w:val="4B6234E3"/>
    <w:multiLevelType w:val="hybridMultilevel"/>
    <w:tmpl w:val="341EE832"/>
    <w:lvl w:ilvl="0" w:tplc="3F90CA34">
      <w:start w:val="1"/>
      <w:numFmt w:val="decimal"/>
      <w:lvlText w:val="3.%1"/>
      <w:lvlJc w:val="left"/>
      <w:pPr>
        <w:ind w:left="720" w:hanging="360"/>
      </w:pPr>
      <w:rPr>
        <w:rFonts w:hint="default"/>
      </w:rPr>
    </w:lvl>
    <w:lvl w:ilvl="1" w:tplc="7A14BCF8">
      <w:start w:val="1"/>
      <w:numFmt w:val="decimal"/>
      <w:lvlText w:val="3.4.%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4BC808F2"/>
    <w:multiLevelType w:val="multilevel"/>
    <w:tmpl w:val="4BC808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3">
    <w:nsid w:val="4CCB4A18"/>
    <w:multiLevelType w:val="multilevel"/>
    <w:tmpl w:val="4CCB4A18"/>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74">
    <w:nsid w:val="4CFA52D1"/>
    <w:multiLevelType w:val="hybridMultilevel"/>
    <w:tmpl w:val="36AAA5F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5">
    <w:nsid w:val="4D11482B"/>
    <w:multiLevelType w:val="multilevel"/>
    <w:tmpl w:val="287A1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nsid w:val="4D1A1D4A"/>
    <w:multiLevelType w:val="multilevel"/>
    <w:tmpl w:val="99BC6B4E"/>
    <w:lvl w:ilvl="0">
      <w:start w:val="1"/>
      <w:numFmt w:val="decimal"/>
      <w:lvlText w:val="5.%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7">
    <w:nsid w:val="4D200BB9"/>
    <w:multiLevelType w:val="multilevel"/>
    <w:tmpl w:val="7804AB5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8">
    <w:nsid w:val="4D2D6D88"/>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79">
    <w:nsid w:val="4D784320"/>
    <w:multiLevelType w:val="hybridMultilevel"/>
    <w:tmpl w:val="8E5E0DB6"/>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4DA735CE"/>
    <w:multiLevelType w:val="multilevel"/>
    <w:tmpl w:val="DA86E9B4"/>
    <w:lvl w:ilvl="0">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1">
    <w:nsid w:val="4DF449DD"/>
    <w:multiLevelType w:val="multilevel"/>
    <w:tmpl w:val="4DF449DD"/>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360" w:hanging="360"/>
      </w:pPr>
      <w:rPr>
        <w:rFonts w:eastAsia="Times New Roman" w:hint="default"/>
        <w:b w:val="0"/>
        <w:i w:val="0"/>
        <w:color w:val="000000"/>
      </w:rPr>
    </w:lvl>
    <w:lvl w:ilvl="2">
      <w:start w:val="1"/>
      <w:numFmt w:val="decimal"/>
      <w:isLgl/>
      <w:lvlText w:val="%1.%2.%3"/>
      <w:lvlJc w:val="left"/>
      <w:pPr>
        <w:ind w:left="720" w:hanging="720"/>
      </w:pPr>
      <w:rPr>
        <w:rFonts w:eastAsia="Times New Roman" w:hint="default"/>
        <w:b w:val="0"/>
        <w:i w:val="0"/>
        <w:color w:val="000000"/>
      </w:rPr>
    </w:lvl>
    <w:lvl w:ilvl="3">
      <w:start w:val="1"/>
      <w:numFmt w:val="decimal"/>
      <w:isLgl/>
      <w:lvlText w:val="%1.%2.%3.%4"/>
      <w:lvlJc w:val="left"/>
      <w:pPr>
        <w:ind w:left="720" w:hanging="720"/>
      </w:pPr>
      <w:rPr>
        <w:rFonts w:eastAsia="Times New Roman" w:hint="default"/>
        <w:b/>
        <w:i/>
        <w:color w:val="000000"/>
      </w:rPr>
    </w:lvl>
    <w:lvl w:ilvl="4">
      <w:start w:val="1"/>
      <w:numFmt w:val="decimal"/>
      <w:isLgl/>
      <w:lvlText w:val="%1.%2.%3.%4.%5"/>
      <w:lvlJc w:val="left"/>
      <w:pPr>
        <w:ind w:left="1080" w:hanging="1080"/>
      </w:pPr>
      <w:rPr>
        <w:rFonts w:eastAsia="Times New Roman" w:hint="default"/>
        <w:b/>
        <w:i/>
        <w:color w:val="000000"/>
      </w:rPr>
    </w:lvl>
    <w:lvl w:ilvl="5">
      <w:start w:val="1"/>
      <w:numFmt w:val="decimal"/>
      <w:isLgl/>
      <w:lvlText w:val="%1.%2.%3.%4.%5.%6"/>
      <w:lvlJc w:val="left"/>
      <w:pPr>
        <w:ind w:left="1080" w:hanging="1080"/>
      </w:pPr>
      <w:rPr>
        <w:rFonts w:eastAsia="Times New Roman" w:hint="default"/>
        <w:b/>
        <w:i/>
        <w:color w:val="000000"/>
      </w:rPr>
    </w:lvl>
    <w:lvl w:ilvl="6">
      <w:start w:val="1"/>
      <w:numFmt w:val="decimal"/>
      <w:isLgl/>
      <w:lvlText w:val="%1.%2.%3.%4.%5.%6.%7"/>
      <w:lvlJc w:val="left"/>
      <w:pPr>
        <w:ind w:left="1440" w:hanging="1440"/>
      </w:pPr>
      <w:rPr>
        <w:rFonts w:eastAsia="Times New Roman" w:hint="default"/>
        <w:b/>
        <w:i/>
        <w:color w:val="000000"/>
      </w:rPr>
    </w:lvl>
    <w:lvl w:ilvl="7">
      <w:start w:val="1"/>
      <w:numFmt w:val="decimal"/>
      <w:isLgl/>
      <w:lvlText w:val="%1.%2.%3.%4.%5.%6.%7.%8"/>
      <w:lvlJc w:val="left"/>
      <w:pPr>
        <w:ind w:left="1440" w:hanging="1440"/>
      </w:pPr>
      <w:rPr>
        <w:rFonts w:eastAsia="Times New Roman" w:hint="default"/>
        <w:b/>
        <w:i/>
        <w:color w:val="000000"/>
      </w:rPr>
    </w:lvl>
    <w:lvl w:ilvl="8">
      <w:start w:val="1"/>
      <w:numFmt w:val="decimal"/>
      <w:isLgl/>
      <w:lvlText w:val="%1.%2.%3.%4.%5.%6.%7.%8.%9"/>
      <w:lvlJc w:val="left"/>
      <w:pPr>
        <w:ind w:left="1800" w:hanging="1800"/>
      </w:pPr>
      <w:rPr>
        <w:rFonts w:eastAsia="Times New Roman" w:hint="default"/>
        <w:b/>
        <w:i/>
        <w:color w:val="000000"/>
      </w:rPr>
    </w:lvl>
  </w:abstractNum>
  <w:abstractNum w:abstractNumId="182">
    <w:nsid w:val="4E1A0896"/>
    <w:multiLevelType w:val="multilevel"/>
    <w:tmpl w:val="4E1A0896"/>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83">
    <w:nsid w:val="4EF96A31"/>
    <w:multiLevelType w:val="multilevel"/>
    <w:tmpl w:val="F87669A6"/>
    <w:lvl w:ilvl="0">
      <w:start w:val="1"/>
      <w:numFmt w:val="bullet"/>
      <w:lvlText w:val=""/>
      <w:lvlJc w:val="left"/>
      <w:pPr>
        <w:ind w:left="1080" w:hanging="360"/>
      </w:pPr>
      <w:rPr>
        <w:rFonts w:ascii="Symbol" w:hAnsi="Symbol" w:hint="default"/>
      </w:rPr>
    </w:lvl>
    <w:lvl w:ilvl="1">
      <w:start w:val="1"/>
      <w:numFmt w:val="bullet"/>
      <w:lvlText w:val=""/>
      <w:lvlJc w:val="left"/>
      <w:pPr>
        <w:ind w:left="810" w:hanging="360"/>
      </w:pPr>
      <w:rPr>
        <w:rFonts w:ascii="Symbol" w:hAnsi="Symbol" w:hint="default"/>
        <w:b w:val="0"/>
        <w:bCs w:val="0"/>
        <w:i w:val="0"/>
        <w:iCs w:val="0"/>
        <w:spacing w:val="0"/>
        <w:w w:val="100"/>
        <w:sz w:val="24"/>
        <w:szCs w:val="24"/>
        <w:lang w:val="en-US" w:eastAsia="en-US" w:bidi="ar-SA"/>
      </w:rPr>
    </w:lvl>
    <w:lvl w:ilvl="2">
      <w:start w:val="1"/>
      <w:numFmt w:val="decimal"/>
      <w:isLgl/>
      <w:lvlText w:val="%1.%2.%3"/>
      <w:lvlJc w:val="left"/>
      <w:pPr>
        <w:ind w:left="1440" w:hanging="720"/>
      </w:pPr>
      <w:rPr>
        <w:rFonts w:eastAsia="Times New Roman" w:hint="default"/>
        <w:b/>
        <w:i/>
        <w:color w:val="000000"/>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84">
    <w:nsid w:val="4F2F78DB"/>
    <w:multiLevelType w:val="multilevel"/>
    <w:tmpl w:val="4F2F78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nsid w:val="4F85790C"/>
    <w:multiLevelType w:val="multilevel"/>
    <w:tmpl w:val="4F85790C"/>
    <w:lvl w:ilvl="0">
      <w:start w:val="1"/>
      <w:numFmt w:val="bullet"/>
      <w:lvlText w:val=""/>
      <w:lvlJc w:val="left"/>
      <w:pPr>
        <w:ind w:left="225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6">
    <w:nsid w:val="505939AC"/>
    <w:multiLevelType w:val="multilevel"/>
    <w:tmpl w:val="69F8DEC4"/>
    <w:lvl w:ilvl="0">
      <w:start w:val="1"/>
      <w:numFmt w:val="bullet"/>
      <w:lvlText w:val=""/>
      <w:lvlJc w:val="left"/>
      <w:pPr>
        <w:ind w:left="450" w:hanging="360"/>
      </w:pPr>
      <w:rPr>
        <w:rFonts w:ascii="Symbol" w:hAnsi="Symbol"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187">
    <w:nsid w:val="50E5239D"/>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88">
    <w:nsid w:val="50F92003"/>
    <w:multiLevelType w:val="multilevel"/>
    <w:tmpl w:val="50F92003"/>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eastAsia="Times New Roman" w:hint="default"/>
        <w:b/>
        <w:i/>
        <w:color w:val="000000"/>
      </w:rPr>
    </w:lvl>
    <w:lvl w:ilvl="2">
      <w:start w:val="1"/>
      <w:numFmt w:val="decimal"/>
      <w:isLgl/>
      <w:lvlText w:val="%1.%2.%3"/>
      <w:lvlJc w:val="left"/>
      <w:pPr>
        <w:ind w:left="720" w:hanging="720"/>
      </w:pPr>
      <w:rPr>
        <w:rFonts w:eastAsia="Times New Roman" w:hint="default"/>
        <w:b w:val="0"/>
        <w:i w:val="0"/>
        <w:color w:val="000000"/>
      </w:rPr>
    </w:lvl>
    <w:lvl w:ilvl="3">
      <w:start w:val="1"/>
      <w:numFmt w:val="decimal"/>
      <w:isLgl/>
      <w:lvlText w:val="%1.%2.%3.%4"/>
      <w:lvlJc w:val="left"/>
      <w:pPr>
        <w:ind w:left="720" w:hanging="720"/>
      </w:pPr>
      <w:rPr>
        <w:rFonts w:eastAsia="Times New Roman" w:hint="default"/>
        <w:b/>
        <w:i/>
        <w:color w:val="000000"/>
      </w:rPr>
    </w:lvl>
    <w:lvl w:ilvl="4">
      <w:start w:val="1"/>
      <w:numFmt w:val="decimal"/>
      <w:isLgl/>
      <w:lvlText w:val="%1.%2.%3.%4.%5"/>
      <w:lvlJc w:val="left"/>
      <w:pPr>
        <w:ind w:left="1080" w:hanging="1080"/>
      </w:pPr>
      <w:rPr>
        <w:rFonts w:eastAsia="Times New Roman" w:hint="default"/>
        <w:b/>
        <w:i/>
        <w:color w:val="000000"/>
      </w:rPr>
    </w:lvl>
    <w:lvl w:ilvl="5">
      <w:start w:val="1"/>
      <w:numFmt w:val="decimal"/>
      <w:isLgl/>
      <w:lvlText w:val="%1.%2.%3.%4.%5.%6"/>
      <w:lvlJc w:val="left"/>
      <w:pPr>
        <w:ind w:left="1080" w:hanging="1080"/>
      </w:pPr>
      <w:rPr>
        <w:rFonts w:eastAsia="Times New Roman" w:hint="default"/>
        <w:b/>
        <w:i/>
        <w:color w:val="000000"/>
      </w:rPr>
    </w:lvl>
    <w:lvl w:ilvl="6">
      <w:start w:val="1"/>
      <w:numFmt w:val="decimal"/>
      <w:isLgl/>
      <w:lvlText w:val="%1.%2.%3.%4.%5.%6.%7"/>
      <w:lvlJc w:val="left"/>
      <w:pPr>
        <w:ind w:left="1440" w:hanging="1440"/>
      </w:pPr>
      <w:rPr>
        <w:rFonts w:eastAsia="Times New Roman" w:hint="default"/>
        <w:b/>
        <w:i/>
        <w:color w:val="000000"/>
      </w:rPr>
    </w:lvl>
    <w:lvl w:ilvl="7">
      <w:start w:val="1"/>
      <w:numFmt w:val="decimal"/>
      <w:isLgl/>
      <w:lvlText w:val="%1.%2.%3.%4.%5.%6.%7.%8"/>
      <w:lvlJc w:val="left"/>
      <w:pPr>
        <w:ind w:left="1440" w:hanging="1440"/>
      </w:pPr>
      <w:rPr>
        <w:rFonts w:eastAsia="Times New Roman" w:hint="default"/>
        <w:b/>
        <w:i/>
        <w:color w:val="000000"/>
      </w:rPr>
    </w:lvl>
    <w:lvl w:ilvl="8">
      <w:start w:val="1"/>
      <w:numFmt w:val="decimal"/>
      <w:isLgl/>
      <w:lvlText w:val="%1.%2.%3.%4.%5.%6.%7.%8.%9"/>
      <w:lvlJc w:val="left"/>
      <w:pPr>
        <w:ind w:left="1800" w:hanging="1800"/>
      </w:pPr>
      <w:rPr>
        <w:rFonts w:eastAsia="Times New Roman" w:hint="default"/>
        <w:b/>
        <w:i/>
        <w:color w:val="000000"/>
      </w:rPr>
    </w:lvl>
  </w:abstractNum>
  <w:abstractNum w:abstractNumId="189">
    <w:nsid w:val="5166732C"/>
    <w:multiLevelType w:val="multilevel"/>
    <w:tmpl w:val="51667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nsid w:val="517B2728"/>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nsid w:val="5215372D"/>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3">
    <w:nsid w:val="530833B3"/>
    <w:multiLevelType w:val="multilevel"/>
    <w:tmpl w:val="4CB07BA6"/>
    <w:lvl w:ilvl="0">
      <w:start w:val="1"/>
      <w:numFmt w:val="decimal"/>
      <w:lvlText w:val="2.%1"/>
      <w:lvlJc w:val="left"/>
      <w:pPr>
        <w:ind w:left="72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4">
    <w:nsid w:val="530F28F1"/>
    <w:multiLevelType w:val="multilevel"/>
    <w:tmpl w:val="BBE0FCE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5">
    <w:nsid w:val="54AF0D91"/>
    <w:multiLevelType w:val="multilevel"/>
    <w:tmpl w:val="3E76B44A"/>
    <w:lvl w:ilvl="0">
      <w:start w:val="2"/>
      <w:numFmt w:val="decimal"/>
      <w:lvlText w:val="%1"/>
      <w:lvlJc w:val="left"/>
      <w:pPr>
        <w:ind w:left="360" w:hanging="360"/>
      </w:pPr>
      <w:rPr>
        <w:rFonts w:eastAsia="Times New Roman" w:hint="default"/>
        <w:b/>
        <w:i/>
        <w:color w:val="000000"/>
      </w:rPr>
    </w:lvl>
    <w:lvl w:ilvl="1">
      <w:start w:val="1"/>
      <w:numFmt w:val="decimal"/>
      <w:lvlText w:val="2.%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196">
    <w:nsid w:val="54D118F5"/>
    <w:multiLevelType w:val="hybridMultilevel"/>
    <w:tmpl w:val="36AAA5F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7">
    <w:nsid w:val="54D77275"/>
    <w:multiLevelType w:val="hybridMultilevel"/>
    <w:tmpl w:val="AB9623B4"/>
    <w:lvl w:ilvl="0" w:tplc="3F90CA3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5545126B"/>
    <w:multiLevelType w:val="multilevel"/>
    <w:tmpl w:val="5545126B"/>
    <w:lvl w:ilvl="0">
      <w:start w:val="1"/>
      <w:numFmt w:val="decimal"/>
      <w:lvlText w:val="%1."/>
      <w:lvlJc w:val="left"/>
      <w:pPr>
        <w:ind w:left="360" w:hanging="360"/>
      </w:pPr>
    </w:lvl>
    <w:lvl w:ilvl="1">
      <w:start w:val="7"/>
      <w:numFmt w:val="bullet"/>
      <w:lvlText w:val="•"/>
      <w:lvlJc w:val="left"/>
      <w:pPr>
        <w:ind w:left="1440" w:hanging="720"/>
      </w:pPr>
      <w:rPr>
        <w:rFonts w:ascii="Times New Roman" w:eastAsia="Times New Roman" w:hAnsi="Times New Roman" w:cs="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9">
    <w:nsid w:val="55670AB3"/>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0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1">
    <w:nsid w:val="567340C4"/>
    <w:multiLevelType w:val="multilevel"/>
    <w:tmpl w:val="567340C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eastAsia="Times New Roman" w:hint="default"/>
        <w:b/>
        <w:i/>
        <w:color w:val="000000"/>
      </w:rPr>
    </w:lvl>
    <w:lvl w:ilvl="2">
      <w:start w:val="1"/>
      <w:numFmt w:val="decimal"/>
      <w:isLgl/>
      <w:lvlText w:val="%1.%2.%3"/>
      <w:lvlJc w:val="left"/>
      <w:pPr>
        <w:ind w:left="720" w:hanging="720"/>
      </w:pPr>
      <w:rPr>
        <w:rFonts w:eastAsia="Times New Roman" w:hint="default"/>
        <w:b w:val="0"/>
        <w:i w:val="0"/>
        <w:color w:val="000000"/>
      </w:rPr>
    </w:lvl>
    <w:lvl w:ilvl="3">
      <w:start w:val="1"/>
      <w:numFmt w:val="decimal"/>
      <w:isLgl/>
      <w:lvlText w:val="%1.%2.%3.%4"/>
      <w:lvlJc w:val="left"/>
      <w:pPr>
        <w:ind w:left="720" w:hanging="720"/>
      </w:pPr>
      <w:rPr>
        <w:rFonts w:eastAsia="Times New Roman" w:hint="default"/>
        <w:b/>
        <w:i/>
        <w:color w:val="000000"/>
      </w:rPr>
    </w:lvl>
    <w:lvl w:ilvl="4">
      <w:start w:val="1"/>
      <w:numFmt w:val="decimal"/>
      <w:isLgl/>
      <w:lvlText w:val="%1.%2.%3.%4.%5"/>
      <w:lvlJc w:val="left"/>
      <w:pPr>
        <w:ind w:left="1080" w:hanging="1080"/>
      </w:pPr>
      <w:rPr>
        <w:rFonts w:eastAsia="Times New Roman" w:hint="default"/>
        <w:b/>
        <w:i/>
        <w:color w:val="000000"/>
      </w:rPr>
    </w:lvl>
    <w:lvl w:ilvl="5">
      <w:start w:val="1"/>
      <w:numFmt w:val="decimal"/>
      <w:isLgl/>
      <w:lvlText w:val="%1.%2.%3.%4.%5.%6"/>
      <w:lvlJc w:val="left"/>
      <w:pPr>
        <w:ind w:left="1080" w:hanging="1080"/>
      </w:pPr>
      <w:rPr>
        <w:rFonts w:eastAsia="Times New Roman" w:hint="default"/>
        <w:b/>
        <w:i/>
        <w:color w:val="000000"/>
      </w:rPr>
    </w:lvl>
    <w:lvl w:ilvl="6">
      <w:start w:val="1"/>
      <w:numFmt w:val="decimal"/>
      <w:isLgl/>
      <w:lvlText w:val="%1.%2.%3.%4.%5.%6.%7"/>
      <w:lvlJc w:val="left"/>
      <w:pPr>
        <w:ind w:left="1440" w:hanging="1440"/>
      </w:pPr>
      <w:rPr>
        <w:rFonts w:eastAsia="Times New Roman" w:hint="default"/>
        <w:b/>
        <w:i/>
        <w:color w:val="000000"/>
      </w:rPr>
    </w:lvl>
    <w:lvl w:ilvl="7">
      <w:start w:val="1"/>
      <w:numFmt w:val="decimal"/>
      <w:isLgl/>
      <w:lvlText w:val="%1.%2.%3.%4.%5.%6.%7.%8"/>
      <w:lvlJc w:val="left"/>
      <w:pPr>
        <w:ind w:left="1440" w:hanging="1440"/>
      </w:pPr>
      <w:rPr>
        <w:rFonts w:eastAsia="Times New Roman" w:hint="default"/>
        <w:b/>
        <w:i/>
        <w:color w:val="000000"/>
      </w:rPr>
    </w:lvl>
    <w:lvl w:ilvl="8">
      <w:start w:val="1"/>
      <w:numFmt w:val="decimal"/>
      <w:isLgl/>
      <w:lvlText w:val="%1.%2.%3.%4.%5.%6.%7.%8.%9"/>
      <w:lvlJc w:val="left"/>
      <w:pPr>
        <w:ind w:left="1800" w:hanging="1800"/>
      </w:pPr>
      <w:rPr>
        <w:rFonts w:eastAsia="Times New Roman" w:hint="default"/>
        <w:b/>
        <w:i/>
        <w:color w:val="000000"/>
      </w:rPr>
    </w:lvl>
  </w:abstractNum>
  <w:abstractNum w:abstractNumId="202">
    <w:nsid w:val="56735061"/>
    <w:multiLevelType w:val="multilevel"/>
    <w:tmpl w:val="56735061"/>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eastAsia="Times New Roman" w:hint="default"/>
        <w:b/>
        <w:i/>
        <w:color w:val="000000"/>
      </w:rPr>
    </w:lvl>
    <w:lvl w:ilvl="2">
      <w:start w:val="1"/>
      <w:numFmt w:val="decimal"/>
      <w:isLgl/>
      <w:lvlText w:val="%1.%2.%3"/>
      <w:lvlJc w:val="left"/>
      <w:pPr>
        <w:ind w:left="720" w:hanging="720"/>
      </w:pPr>
      <w:rPr>
        <w:rFonts w:eastAsia="Times New Roman" w:hint="default"/>
        <w:b w:val="0"/>
        <w:i w:val="0"/>
        <w:color w:val="000000"/>
      </w:rPr>
    </w:lvl>
    <w:lvl w:ilvl="3">
      <w:start w:val="1"/>
      <w:numFmt w:val="decimal"/>
      <w:isLgl/>
      <w:lvlText w:val="%1.%2.%3.%4"/>
      <w:lvlJc w:val="left"/>
      <w:pPr>
        <w:ind w:left="720" w:hanging="720"/>
      </w:pPr>
      <w:rPr>
        <w:rFonts w:eastAsia="Times New Roman" w:hint="default"/>
        <w:b/>
        <w:i/>
        <w:color w:val="000000"/>
      </w:rPr>
    </w:lvl>
    <w:lvl w:ilvl="4">
      <w:start w:val="1"/>
      <w:numFmt w:val="decimal"/>
      <w:isLgl/>
      <w:lvlText w:val="%1.%2.%3.%4.%5"/>
      <w:lvlJc w:val="left"/>
      <w:pPr>
        <w:ind w:left="1080" w:hanging="1080"/>
      </w:pPr>
      <w:rPr>
        <w:rFonts w:eastAsia="Times New Roman" w:hint="default"/>
        <w:b/>
        <w:i/>
        <w:color w:val="000000"/>
      </w:rPr>
    </w:lvl>
    <w:lvl w:ilvl="5">
      <w:start w:val="1"/>
      <w:numFmt w:val="decimal"/>
      <w:isLgl/>
      <w:lvlText w:val="%1.%2.%3.%4.%5.%6"/>
      <w:lvlJc w:val="left"/>
      <w:pPr>
        <w:ind w:left="1080" w:hanging="1080"/>
      </w:pPr>
      <w:rPr>
        <w:rFonts w:eastAsia="Times New Roman" w:hint="default"/>
        <w:b/>
        <w:i/>
        <w:color w:val="000000"/>
      </w:rPr>
    </w:lvl>
    <w:lvl w:ilvl="6">
      <w:start w:val="1"/>
      <w:numFmt w:val="decimal"/>
      <w:isLgl/>
      <w:lvlText w:val="%1.%2.%3.%4.%5.%6.%7"/>
      <w:lvlJc w:val="left"/>
      <w:pPr>
        <w:ind w:left="1440" w:hanging="1440"/>
      </w:pPr>
      <w:rPr>
        <w:rFonts w:eastAsia="Times New Roman" w:hint="default"/>
        <w:b/>
        <w:i/>
        <w:color w:val="000000"/>
      </w:rPr>
    </w:lvl>
    <w:lvl w:ilvl="7">
      <w:start w:val="1"/>
      <w:numFmt w:val="decimal"/>
      <w:isLgl/>
      <w:lvlText w:val="%1.%2.%3.%4.%5.%6.%7.%8"/>
      <w:lvlJc w:val="left"/>
      <w:pPr>
        <w:ind w:left="1440" w:hanging="1440"/>
      </w:pPr>
      <w:rPr>
        <w:rFonts w:eastAsia="Times New Roman" w:hint="default"/>
        <w:b/>
        <w:i/>
        <w:color w:val="000000"/>
      </w:rPr>
    </w:lvl>
    <w:lvl w:ilvl="8">
      <w:start w:val="1"/>
      <w:numFmt w:val="decimal"/>
      <w:isLgl/>
      <w:lvlText w:val="%1.%2.%3.%4.%5.%6.%7.%8.%9"/>
      <w:lvlJc w:val="left"/>
      <w:pPr>
        <w:ind w:left="1800" w:hanging="1800"/>
      </w:pPr>
      <w:rPr>
        <w:rFonts w:eastAsia="Times New Roman" w:hint="default"/>
        <w:b/>
        <w:i/>
        <w:color w:val="000000"/>
      </w:rPr>
    </w:lvl>
  </w:abstractNum>
  <w:abstractNum w:abstractNumId="203">
    <w:nsid w:val="56820670"/>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4">
    <w:nsid w:val="56BF2F92"/>
    <w:multiLevelType w:val="multilevel"/>
    <w:tmpl w:val="1EA4E846"/>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05">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6">
    <w:nsid w:val="57255EA6"/>
    <w:multiLevelType w:val="multilevel"/>
    <w:tmpl w:val="57255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nsid w:val="575C1F88"/>
    <w:multiLevelType w:val="multilevel"/>
    <w:tmpl w:val="F6AA99EC"/>
    <w:lvl w:ilvl="0">
      <w:start w:val="1"/>
      <w:numFmt w:val="bullet"/>
      <w:lvlText w:val=""/>
      <w:lvlJc w:val="left"/>
      <w:pPr>
        <w:ind w:left="927" w:hanging="360"/>
      </w:pPr>
      <w:rPr>
        <w:rFonts w:ascii="Symbol" w:hAnsi="Symbol" w:hint="default"/>
        <w:color w:val="auto"/>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208">
    <w:nsid w:val="594913B7"/>
    <w:multiLevelType w:val="multilevel"/>
    <w:tmpl w:val="F7C28480"/>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09">
    <w:nsid w:val="5970693D"/>
    <w:multiLevelType w:val="multilevel"/>
    <w:tmpl w:val="CA12CA0A"/>
    <w:lvl w:ilvl="0">
      <w:start w:val="1"/>
      <w:numFmt w:val="bullet"/>
      <w:lvlText w:val=""/>
      <w:lvlJc w:val="left"/>
      <w:pPr>
        <w:ind w:left="117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210">
    <w:nsid w:val="599627F6"/>
    <w:multiLevelType w:val="multilevel"/>
    <w:tmpl w:val="599627F6"/>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11">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nsid w:val="5C3C2E4E"/>
    <w:multiLevelType w:val="hybridMultilevel"/>
    <w:tmpl w:val="33C0BE22"/>
    <w:lvl w:ilvl="0" w:tplc="3F90CA34">
      <w:start w:val="1"/>
      <w:numFmt w:val="decimal"/>
      <w:lvlText w:val="3.%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3">
    <w:nsid w:val="5CA62632"/>
    <w:multiLevelType w:val="hybridMultilevel"/>
    <w:tmpl w:val="20A8573A"/>
    <w:lvl w:ilvl="0" w:tplc="7BE68792">
      <w:start w:val="1"/>
      <w:numFmt w:val="decimal"/>
      <w:lvlText w:val="4.%1"/>
      <w:lvlJc w:val="left"/>
      <w:pPr>
        <w:ind w:left="8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4">
    <w:nsid w:val="5CCA7AF9"/>
    <w:multiLevelType w:val="multilevel"/>
    <w:tmpl w:val="5CCA7A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5">
    <w:nsid w:val="5DF141FC"/>
    <w:multiLevelType w:val="multilevel"/>
    <w:tmpl w:val="C7021E34"/>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6">
    <w:nsid w:val="5DFC5441"/>
    <w:multiLevelType w:val="multilevel"/>
    <w:tmpl w:val="CAD85A6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7">
    <w:nsid w:val="5E9C419B"/>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nsid w:val="5E9D75D5"/>
    <w:multiLevelType w:val="multilevel"/>
    <w:tmpl w:val="5E9D75D5"/>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nsid w:val="5FBC06B3"/>
    <w:multiLevelType w:val="multilevel"/>
    <w:tmpl w:val="14C6362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0">
    <w:nsid w:val="601E3494"/>
    <w:multiLevelType w:val="multilevel"/>
    <w:tmpl w:val="DC3208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1">
    <w:nsid w:val="60AB4807"/>
    <w:multiLevelType w:val="hybridMultilevel"/>
    <w:tmpl w:val="DA489650"/>
    <w:lvl w:ilvl="0" w:tplc="3F90CA34">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0B66D7B"/>
    <w:multiLevelType w:val="multilevel"/>
    <w:tmpl w:val="60B66D7B"/>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23">
    <w:nsid w:val="618C0888"/>
    <w:multiLevelType w:val="hybridMultilevel"/>
    <w:tmpl w:val="1714A2E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4">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5">
    <w:nsid w:val="6207738F"/>
    <w:multiLevelType w:val="multilevel"/>
    <w:tmpl w:val="F87669A6"/>
    <w:lvl w:ilvl="0">
      <w:start w:val="1"/>
      <w:numFmt w:val="bullet"/>
      <w:lvlText w:val=""/>
      <w:lvlJc w:val="left"/>
      <w:pPr>
        <w:ind w:left="108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decimal"/>
      <w:isLgl/>
      <w:lvlText w:val="%1.%2.%3"/>
      <w:lvlJc w:val="left"/>
      <w:pPr>
        <w:ind w:left="1440" w:hanging="720"/>
      </w:pPr>
      <w:rPr>
        <w:rFonts w:eastAsia="Times New Roman" w:hint="default"/>
        <w:b/>
        <w:i/>
        <w:color w:val="000000"/>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26">
    <w:nsid w:val="62870F09"/>
    <w:multiLevelType w:val="hybridMultilevel"/>
    <w:tmpl w:val="F26E27FA"/>
    <w:lvl w:ilvl="0" w:tplc="362ED86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62AF2027"/>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nsid w:val="62B92695"/>
    <w:multiLevelType w:val="hybridMultilevel"/>
    <w:tmpl w:val="1714A2E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9">
    <w:nsid w:val="638E0C98"/>
    <w:multiLevelType w:val="multilevel"/>
    <w:tmpl w:val="638E0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0">
    <w:nsid w:val="640A21B9"/>
    <w:multiLevelType w:val="hybridMultilevel"/>
    <w:tmpl w:val="0344BD98"/>
    <w:lvl w:ilvl="0" w:tplc="4D2048EA">
      <w:start w:val="1"/>
      <w:numFmt w:val="decimal"/>
      <w:lvlText w:val="5.%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64694FAC"/>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32">
    <w:nsid w:val="65053850"/>
    <w:multiLevelType w:val="hybridMultilevel"/>
    <w:tmpl w:val="36AAA5F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3">
    <w:nsid w:val="6513674D"/>
    <w:multiLevelType w:val="hybridMultilevel"/>
    <w:tmpl w:val="603E8800"/>
    <w:lvl w:ilvl="0" w:tplc="E84E9204">
      <w:start w:val="1"/>
      <w:numFmt w:val="decimal"/>
      <w:lvlText w:val="3.%1"/>
      <w:lvlJc w:val="left"/>
      <w:pPr>
        <w:ind w:left="72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34">
    <w:nsid w:val="654254BC"/>
    <w:multiLevelType w:val="multilevel"/>
    <w:tmpl w:val="E1E6CA04"/>
    <w:lvl w:ilvl="0">
      <w:start w:val="1"/>
      <w:numFmt w:val="decimal"/>
      <w:lvlText w:val="5.%1"/>
      <w:lvlJc w:val="left"/>
      <w:pPr>
        <w:ind w:left="36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5">
    <w:nsid w:val="655D7F14"/>
    <w:multiLevelType w:val="hybridMultilevel"/>
    <w:tmpl w:val="C8946800"/>
    <w:lvl w:ilvl="0" w:tplc="FE908C2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65A06BFC"/>
    <w:multiLevelType w:val="hybridMultilevel"/>
    <w:tmpl w:val="E86AC048"/>
    <w:lvl w:ilvl="0" w:tplc="C414A6C2">
      <w:start w:val="1"/>
      <w:numFmt w:val="decimal"/>
      <w:lvlText w:val="5.%1"/>
      <w:lvlJc w:val="left"/>
      <w:pPr>
        <w:ind w:left="720" w:hanging="360"/>
      </w:pPr>
      <w:rPr>
        <w:rFonts w:hint="default"/>
      </w:rPr>
    </w:lvl>
    <w:lvl w:ilvl="1" w:tplc="B28AD0B2">
      <w:start w:val="1"/>
      <w:numFmt w:val="decimal"/>
      <w:lvlText w:val="5.%2"/>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65C20373"/>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38">
    <w:nsid w:val="666320D6"/>
    <w:multiLevelType w:val="multilevel"/>
    <w:tmpl w:val="666320D6"/>
    <w:lvl w:ilvl="0">
      <w:start w:val="1"/>
      <w:numFmt w:val="bullet"/>
      <w:lvlText w:val=""/>
      <w:lvlJc w:val="left"/>
      <w:pPr>
        <w:ind w:left="776" w:hanging="360"/>
      </w:pPr>
      <w:rPr>
        <w:rFonts w:ascii="Symbol" w:hAnsi="Symbol" w:hint="default"/>
      </w:rPr>
    </w:lvl>
    <w:lvl w:ilvl="1">
      <w:start w:val="1"/>
      <w:numFmt w:val="bullet"/>
      <w:lvlText w:val="o"/>
      <w:lvlJc w:val="left"/>
      <w:pPr>
        <w:ind w:left="1856" w:hanging="360"/>
      </w:pPr>
      <w:rPr>
        <w:rFonts w:ascii="Courier New" w:hAnsi="Courier New" w:cs="Courier New" w:hint="default"/>
      </w:rPr>
    </w:lvl>
    <w:lvl w:ilvl="2">
      <w:start w:val="1"/>
      <w:numFmt w:val="bullet"/>
      <w:lvlText w:val=""/>
      <w:lvlJc w:val="left"/>
      <w:pPr>
        <w:ind w:left="2576" w:hanging="360"/>
      </w:pPr>
      <w:rPr>
        <w:rFonts w:ascii="Wingdings" w:hAnsi="Wingdings" w:hint="default"/>
      </w:rPr>
    </w:lvl>
    <w:lvl w:ilvl="3">
      <w:start w:val="1"/>
      <w:numFmt w:val="bullet"/>
      <w:lvlText w:val=""/>
      <w:lvlJc w:val="left"/>
      <w:pPr>
        <w:ind w:left="3296" w:hanging="360"/>
      </w:pPr>
      <w:rPr>
        <w:rFonts w:ascii="Symbol" w:hAnsi="Symbol" w:hint="default"/>
      </w:rPr>
    </w:lvl>
    <w:lvl w:ilvl="4">
      <w:start w:val="1"/>
      <w:numFmt w:val="bullet"/>
      <w:lvlText w:val="o"/>
      <w:lvlJc w:val="left"/>
      <w:pPr>
        <w:ind w:left="4016" w:hanging="360"/>
      </w:pPr>
      <w:rPr>
        <w:rFonts w:ascii="Courier New" w:hAnsi="Courier New" w:cs="Courier New" w:hint="default"/>
      </w:rPr>
    </w:lvl>
    <w:lvl w:ilvl="5">
      <w:start w:val="1"/>
      <w:numFmt w:val="bullet"/>
      <w:lvlText w:val=""/>
      <w:lvlJc w:val="left"/>
      <w:pPr>
        <w:ind w:left="4736" w:hanging="360"/>
      </w:pPr>
      <w:rPr>
        <w:rFonts w:ascii="Wingdings" w:hAnsi="Wingdings" w:hint="default"/>
      </w:rPr>
    </w:lvl>
    <w:lvl w:ilvl="6">
      <w:start w:val="1"/>
      <w:numFmt w:val="bullet"/>
      <w:lvlText w:val=""/>
      <w:lvlJc w:val="left"/>
      <w:pPr>
        <w:ind w:left="5456" w:hanging="360"/>
      </w:pPr>
      <w:rPr>
        <w:rFonts w:ascii="Symbol" w:hAnsi="Symbol" w:hint="default"/>
      </w:rPr>
    </w:lvl>
    <w:lvl w:ilvl="7">
      <w:start w:val="1"/>
      <w:numFmt w:val="bullet"/>
      <w:lvlText w:val="o"/>
      <w:lvlJc w:val="left"/>
      <w:pPr>
        <w:ind w:left="6176" w:hanging="360"/>
      </w:pPr>
      <w:rPr>
        <w:rFonts w:ascii="Courier New" w:hAnsi="Courier New" w:cs="Courier New" w:hint="default"/>
      </w:rPr>
    </w:lvl>
    <w:lvl w:ilvl="8">
      <w:start w:val="1"/>
      <w:numFmt w:val="bullet"/>
      <w:lvlText w:val=""/>
      <w:lvlJc w:val="left"/>
      <w:pPr>
        <w:ind w:left="6896" w:hanging="360"/>
      </w:pPr>
      <w:rPr>
        <w:rFonts w:ascii="Wingdings" w:hAnsi="Wingdings" w:hint="default"/>
      </w:rPr>
    </w:lvl>
  </w:abstractNum>
  <w:abstractNum w:abstractNumId="239">
    <w:nsid w:val="66AD4A4B"/>
    <w:multiLevelType w:val="multilevel"/>
    <w:tmpl w:val="6E760319"/>
    <w:lvl w:ilvl="0">
      <w:start w:val="1"/>
      <w:numFmt w:val="decimal"/>
      <w:lvlText w:val="%1."/>
      <w:lvlJc w:val="left"/>
      <w:pPr>
        <w:ind w:left="720" w:hanging="360"/>
      </w:p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b w:val="0"/>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40">
    <w:nsid w:val="66DE0E88"/>
    <w:multiLevelType w:val="hybridMultilevel"/>
    <w:tmpl w:val="337465D4"/>
    <w:lvl w:ilvl="0" w:tplc="E84E9204">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74800FA"/>
    <w:multiLevelType w:val="hybridMultilevel"/>
    <w:tmpl w:val="506E1CAA"/>
    <w:lvl w:ilvl="0" w:tplc="7BE68792">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7F86584"/>
    <w:multiLevelType w:val="multilevel"/>
    <w:tmpl w:val="67F86584"/>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43">
    <w:nsid w:val="686831E9"/>
    <w:multiLevelType w:val="multilevel"/>
    <w:tmpl w:val="D85268EE"/>
    <w:lvl w:ilvl="0">
      <w:start w:val="1"/>
      <w:numFmt w:val="decimal"/>
      <w:lvlText w:val="1.%1"/>
      <w:lvlJc w:val="left"/>
      <w:pPr>
        <w:ind w:left="72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4">
    <w:nsid w:val="6869510B"/>
    <w:multiLevelType w:val="multilevel"/>
    <w:tmpl w:val="3F34FCA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5">
    <w:nsid w:val="6A1C067A"/>
    <w:multiLevelType w:val="multilevel"/>
    <w:tmpl w:val="6A1C06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6">
    <w:nsid w:val="6A3702FE"/>
    <w:multiLevelType w:val="hybridMultilevel"/>
    <w:tmpl w:val="0844955A"/>
    <w:lvl w:ilvl="0" w:tplc="FE908C2C">
      <w:start w:val="1"/>
      <w:numFmt w:val="decimal"/>
      <w:lvlText w:val="4.%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7">
    <w:nsid w:val="6AF74C8A"/>
    <w:multiLevelType w:val="multilevel"/>
    <w:tmpl w:val="6AF74C8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nsid w:val="6B7824BD"/>
    <w:multiLevelType w:val="multilevel"/>
    <w:tmpl w:val="3DA426C8"/>
    <w:lvl w:ilvl="0">
      <w:start w:val="1"/>
      <w:numFmt w:val="bullet"/>
      <w:lvlText w:val=""/>
      <w:lvlJc w:val="left"/>
      <w:pPr>
        <w:ind w:left="92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9">
    <w:nsid w:val="6BA314A5"/>
    <w:multiLevelType w:val="multilevel"/>
    <w:tmpl w:val="6BA314A5"/>
    <w:lvl w:ilvl="0">
      <w:start w:val="1"/>
      <w:numFmt w:val="bullet"/>
      <w:lvlText w:val=""/>
      <w:lvlJc w:val="left"/>
      <w:pPr>
        <w:ind w:left="36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0">
    <w:nsid w:val="6BAF6BD0"/>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51">
    <w:nsid w:val="6CAE12CE"/>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2">
    <w:nsid w:val="6DBE69F4"/>
    <w:multiLevelType w:val="hybridMultilevel"/>
    <w:tmpl w:val="EF08C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3">
    <w:nsid w:val="6E760319"/>
    <w:multiLevelType w:val="multilevel"/>
    <w:tmpl w:val="6E760319"/>
    <w:lvl w:ilvl="0">
      <w:start w:val="1"/>
      <w:numFmt w:val="decimal"/>
      <w:lvlText w:val="%1."/>
      <w:lvlJc w:val="left"/>
      <w:pPr>
        <w:ind w:left="360" w:hanging="360"/>
      </w:pPr>
    </w:lvl>
    <w:lvl w:ilvl="1">
      <w:start w:val="1"/>
      <w:numFmt w:val="decimal"/>
      <w:isLgl/>
      <w:lvlText w:val="%1.%2"/>
      <w:lvlJc w:val="left"/>
      <w:pPr>
        <w:ind w:left="0" w:hanging="360"/>
      </w:pPr>
      <w:rPr>
        <w:rFonts w:hint="default"/>
        <w:i w:val="0"/>
      </w:rPr>
    </w:lvl>
    <w:lvl w:ilvl="2">
      <w:start w:val="1"/>
      <w:numFmt w:val="decimal"/>
      <w:isLgl/>
      <w:lvlText w:val="%1.%2.%3"/>
      <w:lvlJc w:val="left"/>
      <w:pPr>
        <w:ind w:left="360" w:hanging="720"/>
      </w:pPr>
      <w:rPr>
        <w:rFonts w:hint="default"/>
        <w:b w:val="0"/>
        <w:i w:val="0"/>
      </w:rPr>
    </w:lvl>
    <w:lvl w:ilvl="3">
      <w:start w:val="1"/>
      <w:numFmt w:val="decimal"/>
      <w:isLgl/>
      <w:lvlText w:val="%1.%2.%3.%4"/>
      <w:lvlJc w:val="left"/>
      <w:pPr>
        <w:ind w:left="720" w:hanging="72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080" w:hanging="108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440" w:hanging="1440"/>
      </w:pPr>
      <w:rPr>
        <w:rFonts w:hint="default"/>
        <w:i w:val="0"/>
      </w:rPr>
    </w:lvl>
    <w:lvl w:ilvl="8">
      <w:start w:val="1"/>
      <w:numFmt w:val="decimal"/>
      <w:isLgl/>
      <w:lvlText w:val="%1.%2.%3.%4.%5.%6.%7.%8.%9"/>
      <w:lvlJc w:val="left"/>
      <w:pPr>
        <w:ind w:left="1800" w:hanging="1800"/>
      </w:pPr>
      <w:rPr>
        <w:rFonts w:hint="default"/>
        <w:i w:val="0"/>
      </w:rPr>
    </w:lvl>
  </w:abstractNum>
  <w:abstractNum w:abstractNumId="254">
    <w:nsid w:val="6E9511CA"/>
    <w:multiLevelType w:val="multilevel"/>
    <w:tmpl w:val="6E9511C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5">
    <w:nsid w:val="6F986898"/>
    <w:multiLevelType w:val="multilevel"/>
    <w:tmpl w:val="34A4F10A"/>
    <w:lvl w:ilvl="0">
      <w:start w:val="1"/>
      <w:numFmt w:val="bullet"/>
      <w:lvlText w:val=""/>
      <w:lvlJc w:val="left"/>
      <w:pPr>
        <w:ind w:left="450" w:hanging="360"/>
      </w:pPr>
      <w:rPr>
        <w:rFonts w:ascii="Symbol" w:hAnsi="Symbol"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256">
    <w:nsid w:val="7223771C"/>
    <w:multiLevelType w:val="multilevel"/>
    <w:tmpl w:val="16ECD78C"/>
    <w:lvl w:ilvl="0">
      <w:start w:val="1"/>
      <w:numFmt w:val="bullet"/>
      <w:lvlText w:val=""/>
      <w:lvlJc w:val="left"/>
      <w:pPr>
        <w:ind w:left="99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257">
    <w:nsid w:val="72591DC4"/>
    <w:multiLevelType w:val="multilevel"/>
    <w:tmpl w:val="F87669A6"/>
    <w:lvl w:ilvl="0">
      <w:start w:val="1"/>
      <w:numFmt w:val="bullet"/>
      <w:lvlText w:val=""/>
      <w:lvlJc w:val="left"/>
      <w:pPr>
        <w:ind w:left="1080" w:hanging="360"/>
      </w:pPr>
      <w:rPr>
        <w:rFonts w:ascii="Symbol" w:hAnsi="Symbol" w:hint="default"/>
      </w:rPr>
    </w:lvl>
    <w:lvl w:ilvl="1">
      <w:start w:val="1"/>
      <w:numFmt w:val="bullet"/>
      <w:lvlText w:val=""/>
      <w:lvlJc w:val="left"/>
      <w:pPr>
        <w:ind w:left="810" w:hanging="360"/>
      </w:pPr>
      <w:rPr>
        <w:rFonts w:ascii="Symbol" w:hAnsi="Symbol" w:hint="default"/>
        <w:b w:val="0"/>
        <w:bCs w:val="0"/>
        <w:i w:val="0"/>
        <w:iCs w:val="0"/>
        <w:spacing w:val="0"/>
        <w:w w:val="100"/>
        <w:sz w:val="24"/>
        <w:szCs w:val="24"/>
        <w:lang w:val="en-US" w:eastAsia="en-US" w:bidi="ar-SA"/>
      </w:rPr>
    </w:lvl>
    <w:lvl w:ilvl="2">
      <w:start w:val="1"/>
      <w:numFmt w:val="decimal"/>
      <w:isLgl/>
      <w:lvlText w:val="%1.%2.%3"/>
      <w:lvlJc w:val="left"/>
      <w:pPr>
        <w:ind w:left="1440" w:hanging="720"/>
      </w:pPr>
      <w:rPr>
        <w:rFonts w:eastAsia="Times New Roman" w:hint="default"/>
        <w:b/>
        <w:i/>
        <w:color w:val="000000"/>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58">
    <w:nsid w:val="72E21B96"/>
    <w:multiLevelType w:val="multilevel"/>
    <w:tmpl w:val="8B48DF3C"/>
    <w:lvl w:ilvl="0">
      <w:start w:val="1"/>
      <w:numFmt w:val="bullet"/>
      <w:lvlText w:val=""/>
      <w:lvlJc w:val="left"/>
      <w:pPr>
        <w:ind w:left="810" w:hanging="360"/>
      </w:pPr>
      <w:rPr>
        <w:rFonts w:ascii="Symbol" w:hAnsi="Symbol"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259">
    <w:nsid w:val="730310CA"/>
    <w:multiLevelType w:val="multilevel"/>
    <w:tmpl w:val="730310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0">
    <w:nsid w:val="74036879"/>
    <w:multiLevelType w:val="multilevel"/>
    <w:tmpl w:val="7DBC2C7E"/>
    <w:lvl w:ilvl="0">
      <w:start w:val="1"/>
      <w:numFmt w:val="decimal"/>
      <w:lvlText w:val="1.%1"/>
      <w:lvlJc w:val="left"/>
      <w:pPr>
        <w:ind w:left="360" w:hanging="360"/>
      </w:pPr>
      <w:rPr>
        <w:rFonts w:hint="default"/>
        <w:b w:val="0"/>
        <w:bCs w:val="0"/>
        <w:i w:val="0"/>
        <w:iCs w:val="0"/>
        <w:spacing w:val="0"/>
        <w:w w:val="100"/>
        <w:sz w:val="24"/>
        <w:szCs w:val="24"/>
        <w:lang w:val="en-US" w:eastAsia="en-US" w:bidi="ar-S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1">
    <w:nsid w:val="74ED6A0F"/>
    <w:multiLevelType w:val="multilevel"/>
    <w:tmpl w:val="74ED6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2">
    <w:nsid w:val="74F77D71"/>
    <w:multiLevelType w:val="multilevel"/>
    <w:tmpl w:val="B8DA271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3">
    <w:nsid w:val="74F93C67"/>
    <w:multiLevelType w:val="multilevel"/>
    <w:tmpl w:val="74F93C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4">
    <w:nsid w:val="767244F7"/>
    <w:multiLevelType w:val="hybridMultilevel"/>
    <w:tmpl w:val="0BB47994"/>
    <w:lvl w:ilvl="0" w:tplc="70ACFBF0">
      <w:start w:val="1"/>
      <w:numFmt w:val="decimal"/>
      <w:lvlText w:val="2.%1"/>
      <w:lvlJc w:val="left"/>
      <w:pPr>
        <w:ind w:left="63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5">
    <w:nsid w:val="76AB5B69"/>
    <w:multiLevelType w:val="multilevel"/>
    <w:tmpl w:val="5F2EF0AA"/>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266">
    <w:nsid w:val="76C24BC1"/>
    <w:multiLevelType w:val="multilevel"/>
    <w:tmpl w:val="49080BD8"/>
    <w:lvl w:ilvl="0">
      <w:start w:val="1"/>
      <w:numFmt w:val="bullet"/>
      <w:lvlText w:val=""/>
      <w:lvlJc w:val="left"/>
      <w:pPr>
        <w:ind w:left="1080" w:hanging="360"/>
      </w:pPr>
      <w:rPr>
        <w:rFonts w:ascii="Symbol" w:hAnsi="Symbol" w:hint="default"/>
      </w:rPr>
    </w:lvl>
    <w:lvl w:ilvl="1">
      <w:start w:val="1"/>
      <w:numFmt w:val="bullet"/>
      <w:lvlText w:val="o"/>
      <w:lvlJc w:val="left"/>
      <w:pPr>
        <w:ind w:left="2154" w:hanging="360"/>
      </w:pPr>
      <w:rPr>
        <w:rFonts w:ascii="Courier New" w:hAnsi="Courier New" w:cs="Courier New" w:hint="default"/>
      </w:rPr>
    </w:lvl>
    <w:lvl w:ilvl="2">
      <w:start w:val="1"/>
      <w:numFmt w:val="bullet"/>
      <w:lvlText w:val=""/>
      <w:lvlJc w:val="left"/>
      <w:pPr>
        <w:ind w:left="2874" w:hanging="360"/>
      </w:pPr>
      <w:rPr>
        <w:rFonts w:ascii="Wingdings" w:hAnsi="Wingdings" w:hint="default"/>
      </w:rPr>
    </w:lvl>
    <w:lvl w:ilvl="3">
      <w:start w:val="1"/>
      <w:numFmt w:val="bullet"/>
      <w:lvlText w:val=""/>
      <w:lvlJc w:val="left"/>
      <w:pPr>
        <w:ind w:left="3594" w:hanging="360"/>
      </w:pPr>
      <w:rPr>
        <w:rFonts w:ascii="Symbol" w:hAnsi="Symbol" w:hint="default"/>
      </w:rPr>
    </w:lvl>
    <w:lvl w:ilvl="4">
      <w:start w:val="1"/>
      <w:numFmt w:val="bullet"/>
      <w:lvlText w:val="o"/>
      <w:lvlJc w:val="left"/>
      <w:pPr>
        <w:ind w:left="4314" w:hanging="360"/>
      </w:pPr>
      <w:rPr>
        <w:rFonts w:ascii="Courier New" w:hAnsi="Courier New" w:cs="Courier New" w:hint="default"/>
      </w:rPr>
    </w:lvl>
    <w:lvl w:ilvl="5">
      <w:start w:val="1"/>
      <w:numFmt w:val="bullet"/>
      <w:lvlText w:val=""/>
      <w:lvlJc w:val="left"/>
      <w:pPr>
        <w:ind w:left="5034" w:hanging="360"/>
      </w:pPr>
      <w:rPr>
        <w:rFonts w:ascii="Wingdings" w:hAnsi="Wingdings" w:hint="default"/>
      </w:rPr>
    </w:lvl>
    <w:lvl w:ilvl="6">
      <w:start w:val="1"/>
      <w:numFmt w:val="bullet"/>
      <w:lvlText w:val=""/>
      <w:lvlJc w:val="left"/>
      <w:pPr>
        <w:ind w:left="5754" w:hanging="360"/>
      </w:pPr>
      <w:rPr>
        <w:rFonts w:ascii="Symbol" w:hAnsi="Symbol" w:hint="default"/>
      </w:rPr>
    </w:lvl>
    <w:lvl w:ilvl="7">
      <w:start w:val="1"/>
      <w:numFmt w:val="bullet"/>
      <w:lvlText w:val="o"/>
      <w:lvlJc w:val="left"/>
      <w:pPr>
        <w:ind w:left="6474" w:hanging="360"/>
      </w:pPr>
      <w:rPr>
        <w:rFonts w:ascii="Courier New" w:hAnsi="Courier New" w:cs="Courier New" w:hint="default"/>
      </w:rPr>
    </w:lvl>
    <w:lvl w:ilvl="8">
      <w:start w:val="1"/>
      <w:numFmt w:val="bullet"/>
      <w:lvlText w:val=""/>
      <w:lvlJc w:val="left"/>
      <w:pPr>
        <w:ind w:left="7194" w:hanging="360"/>
      </w:pPr>
      <w:rPr>
        <w:rFonts w:ascii="Wingdings" w:hAnsi="Wingdings" w:hint="default"/>
      </w:rPr>
    </w:lvl>
  </w:abstractNum>
  <w:abstractNum w:abstractNumId="267">
    <w:nsid w:val="772D5A5E"/>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68">
    <w:nsid w:val="77E67577"/>
    <w:multiLevelType w:val="hybridMultilevel"/>
    <w:tmpl w:val="66402624"/>
    <w:lvl w:ilvl="0" w:tplc="BCB4B762">
      <w:start w:val="1"/>
      <w:numFmt w:val="decimal"/>
      <w:lvlText w:val="5.%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82456A2"/>
    <w:multiLevelType w:val="multilevel"/>
    <w:tmpl w:val="0B646F6E"/>
    <w:lvl w:ilvl="0">
      <w:start w:val="1"/>
      <w:numFmt w:val="bullet"/>
      <w:lvlText w:val=""/>
      <w:lvlJc w:val="left"/>
      <w:pPr>
        <w:ind w:left="1080" w:hanging="360"/>
      </w:pPr>
      <w:rPr>
        <w:rFonts w:ascii="Symbol" w:hAnsi="Symbol" w:hint="default"/>
      </w:rPr>
    </w:lvl>
    <w:lvl w:ilvl="1">
      <w:start w:val="1"/>
      <w:numFmt w:val="bullet"/>
      <w:lvlText w:val="o"/>
      <w:lvlJc w:val="left"/>
      <w:pPr>
        <w:ind w:left="2180" w:hanging="360"/>
      </w:pPr>
      <w:rPr>
        <w:rFonts w:ascii="Courier New" w:hAnsi="Courier New" w:cs="Courier New" w:hint="default"/>
      </w:rPr>
    </w:lvl>
    <w:lvl w:ilvl="2">
      <w:start w:val="1"/>
      <w:numFmt w:val="bullet"/>
      <w:lvlText w:val=""/>
      <w:lvlJc w:val="left"/>
      <w:pPr>
        <w:ind w:left="2900" w:hanging="360"/>
      </w:pPr>
      <w:rPr>
        <w:rFonts w:ascii="Wingdings" w:hAnsi="Wingdings" w:hint="default"/>
      </w:rPr>
    </w:lvl>
    <w:lvl w:ilvl="3">
      <w:start w:val="1"/>
      <w:numFmt w:val="bullet"/>
      <w:lvlText w:val=""/>
      <w:lvlJc w:val="left"/>
      <w:pPr>
        <w:ind w:left="3620" w:hanging="360"/>
      </w:pPr>
      <w:rPr>
        <w:rFonts w:ascii="Symbol" w:hAnsi="Symbol" w:hint="default"/>
      </w:rPr>
    </w:lvl>
    <w:lvl w:ilvl="4">
      <w:start w:val="1"/>
      <w:numFmt w:val="bullet"/>
      <w:lvlText w:val="o"/>
      <w:lvlJc w:val="left"/>
      <w:pPr>
        <w:ind w:left="4340" w:hanging="360"/>
      </w:pPr>
      <w:rPr>
        <w:rFonts w:ascii="Courier New" w:hAnsi="Courier New" w:cs="Courier New" w:hint="default"/>
      </w:rPr>
    </w:lvl>
    <w:lvl w:ilvl="5">
      <w:start w:val="1"/>
      <w:numFmt w:val="bullet"/>
      <w:lvlText w:val=""/>
      <w:lvlJc w:val="left"/>
      <w:pPr>
        <w:ind w:left="5060" w:hanging="360"/>
      </w:pPr>
      <w:rPr>
        <w:rFonts w:ascii="Wingdings" w:hAnsi="Wingdings" w:hint="default"/>
      </w:rPr>
    </w:lvl>
    <w:lvl w:ilvl="6">
      <w:start w:val="1"/>
      <w:numFmt w:val="bullet"/>
      <w:lvlText w:val=""/>
      <w:lvlJc w:val="left"/>
      <w:pPr>
        <w:ind w:left="5780" w:hanging="360"/>
      </w:pPr>
      <w:rPr>
        <w:rFonts w:ascii="Symbol" w:hAnsi="Symbol" w:hint="default"/>
      </w:rPr>
    </w:lvl>
    <w:lvl w:ilvl="7">
      <w:start w:val="1"/>
      <w:numFmt w:val="bullet"/>
      <w:lvlText w:val="o"/>
      <w:lvlJc w:val="left"/>
      <w:pPr>
        <w:ind w:left="6500" w:hanging="360"/>
      </w:pPr>
      <w:rPr>
        <w:rFonts w:ascii="Courier New" w:hAnsi="Courier New" w:cs="Courier New" w:hint="default"/>
      </w:rPr>
    </w:lvl>
    <w:lvl w:ilvl="8">
      <w:start w:val="1"/>
      <w:numFmt w:val="bullet"/>
      <w:lvlText w:val=""/>
      <w:lvlJc w:val="left"/>
      <w:pPr>
        <w:ind w:left="7220" w:hanging="360"/>
      </w:pPr>
      <w:rPr>
        <w:rFonts w:ascii="Wingdings" w:hAnsi="Wingdings" w:hint="default"/>
      </w:rPr>
    </w:lvl>
  </w:abstractNum>
  <w:abstractNum w:abstractNumId="270">
    <w:nsid w:val="78D00948"/>
    <w:multiLevelType w:val="multilevel"/>
    <w:tmpl w:val="6F2E9B08"/>
    <w:lvl w:ilvl="0">
      <w:start w:val="2"/>
      <w:numFmt w:val="decimal"/>
      <w:lvlText w:val="%1"/>
      <w:lvlJc w:val="left"/>
      <w:pPr>
        <w:ind w:left="360" w:hanging="360"/>
      </w:pPr>
      <w:rPr>
        <w:rFonts w:eastAsia="Times New Roman" w:hint="default"/>
        <w:b/>
        <w:i/>
        <w:color w:val="000000"/>
      </w:rPr>
    </w:lvl>
    <w:lvl w:ilvl="1">
      <w:start w:val="1"/>
      <w:numFmt w:val="decimal"/>
      <w:lvlText w:val="4.%2"/>
      <w:lvlJc w:val="left"/>
      <w:pPr>
        <w:ind w:left="360" w:hanging="360"/>
      </w:pPr>
      <w:rPr>
        <w:rFonts w:hint="default"/>
        <w:b w:val="0"/>
        <w:bCs w:val="0"/>
        <w:i w:val="0"/>
        <w:iCs w:val="0"/>
        <w:spacing w:val="0"/>
        <w:w w:val="100"/>
        <w:sz w:val="24"/>
        <w:szCs w:val="24"/>
        <w:lang w:val="en-US" w:eastAsia="en-US" w:bidi="ar-SA"/>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271">
    <w:nsid w:val="79C30326"/>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2">
    <w:nsid w:val="7AAB4558"/>
    <w:multiLevelType w:val="hybridMultilevel"/>
    <w:tmpl w:val="EEA85B52"/>
    <w:lvl w:ilvl="0" w:tplc="7BE68792">
      <w:start w:val="1"/>
      <w:numFmt w:val="decimal"/>
      <w:lvlText w:val="4.%1"/>
      <w:lvlJc w:val="left"/>
      <w:pPr>
        <w:ind w:left="8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3">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4">
    <w:nsid w:val="7B861000"/>
    <w:multiLevelType w:val="multilevel"/>
    <w:tmpl w:val="7B861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5">
    <w:nsid w:val="7D143247"/>
    <w:multiLevelType w:val="hybridMultilevel"/>
    <w:tmpl w:val="07E0A0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6">
    <w:nsid w:val="7DF563FB"/>
    <w:multiLevelType w:val="multilevel"/>
    <w:tmpl w:val="7DF563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7">
    <w:nsid w:val="7E280C53"/>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78">
    <w:nsid w:val="7F1472C5"/>
    <w:multiLevelType w:val="multilevel"/>
    <w:tmpl w:val="7BB08B2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9">
    <w:nsid w:val="7F9C5822"/>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num w:numId="1">
    <w:abstractNumId w:val="2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6"/>
  </w:num>
  <w:num w:numId="14">
    <w:abstractNumId w:val="191"/>
  </w:num>
  <w:num w:numId="15">
    <w:abstractNumId w:val="211"/>
  </w:num>
  <w:num w:numId="16">
    <w:abstractNumId w:val="58"/>
  </w:num>
  <w:num w:numId="17">
    <w:abstractNumId w:val="43"/>
  </w:num>
  <w:num w:numId="18">
    <w:abstractNumId w:val="130"/>
  </w:num>
  <w:num w:numId="19">
    <w:abstractNumId w:val="36"/>
  </w:num>
  <w:num w:numId="20">
    <w:abstractNumId w:val="32"/>
  </w:num>
  <w:num w:numId="21">
    <w:abstractNumId w:val="150"/>
  </w:num>
  <w:num w:numId="22">
    <w:abstractNumId w:val="200"/>
  </w:num>
  <w:num w:numId="23">
    <w:abstractNumId w:val="218"/>
  </w:num>
  <w:num w:numId="24">
    <w:abstractNumId w:val="222"/>
  </w:num>
  <w:num w:numId="25">
    <w:abstractNumId w:val="94"/>
  </w:num>
  <w:num w:numId="26">
    <w:abstractNumId w:val="116"/>
  </w:num>
  <w:num w:numId="27">
    <w:abstractNumId w:val="173"/>
  </w:num>
  <w:num w:numId="28">
    <w:abstractNumId w:val="229"/>
  </w:num>
  <w:num w:numId="29">
    <w:abstractNumId w:val="205"/>
  </w:num>
  <w:num w:numId="30">
    <w:abstractNumId w:val="210"/>
  </w:num>
  <w:num w:numId="31">
    <w:abstractNumId w:val="139"/>
  </w:num>
  <w:num w:numId="32">
    <w:abstractNumId w:val="46"/>
  </w:num>
  <w:num w:numId="33">
    <w:abstractNumId w:val="161"/>
  </w:num>
  <w:num w:numId="34">
    <w:abstractNumId w:val="28"/>
  </w:num>
  <w:num w:numId="35">
    <w:abstractNumId w:val="273"/>
  </w:num>
  <w:num w:numId="36">
    <w:abstractNumId w:val="23"/>
  </w:num>
  <w:num w:numId="37">
    <w:abstractNumId w:val="92"/>
  </w:num>
  <w:num w:numId="38">
    <w:abstractNumId w:val="204"/>
  </w:num>
  <w:num w:numId="39">
    <w:abstractNumId w:val="140"/>
  </w:num>
  <w:num w:numId="40">
    <w:abstractNumId w:val="185"/>
  </w:num>
  <w:num w:numId="41">
    <w:abstractNumId w:val="254"/>
  </w:num>
  <w:num w:numId="42">
    <w:abstractNumId w:val="153"/>
  </w:num>
  <w:num w:numId="43">
    <w:abstractNumId w:val="144"/>
  </w:num>
  <w:num w:numId="44">
    <w:abstractNumId w:val="93"/>
  </w:num>
  <w:num w:numId="45">
    <w:abstractNumId w:val="89"/>
  </w:num>
  <w:num w:numId="46">
    <w:abstractNumId w:val="249"/>
  </w:num>
  <w:num w:numId="47">
    <w:abstractNumId w:val="67"/>
  </w:num>
  <w:num w:numId="48">
    <w:abstractNumId w:val="112"/>
  </w:num>
  <w:num w:numId="49">
    <w:abstractNumId w:val="85"/>
  </w:num>
  <w:num w:numId="50">
    <w:abstractNumId w:val="86"/>
  </w:num>
  <w:num w:numId="51">
    <w:abstractNumId w:val="220"/>
  </w:num>
  <w:num w:numId="52">
    <w:abstractNumId w:val="159"/>
  </w:num>
  <w:num w:numId="53">
    <w:abstractNumId w:val="265"/>
  </w:num>
  <w:num w:numId="54">
    <w:abstractNumId w:val="45"/>
  </w:num>
  <w:num w:numId="55">
    <w:abstractNumId w:val="256"/>
  </w:num>
  <w:num w:numId="56">
    <w:abstractNumId w:val="216"/>
  </w:num>
  <w:num w:numId="57">
    <w:abstractNumId w:val="238"/>
  </w:num>
  <w:num w:numId="58">
    <w:abstractNumId w:val="124"/>
  </w:num>
  <w:num w:numId="59">
    <w:abstractNumId w:val="152"/>
  </w:num>
  <w:num w:numId="60">
    <w:abstractNumId w:val="186"/>
  </w:num>
  <w:num w:numId="61">
    <w:abstractNumId w:val="87"/>
  </w:num>
  <w:num w:numId="62">
    <w:abstractNumId w:val="209"/>
  </w:num>
  <w:num w:numId="63">
    <w:abstractNumId w:val="198"/>
  </w:num>
  <w:num w:numId="64">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0"/>
  </w:num>
  <w:num w:numId="66">
    <w:abstractNumId w:val="50"/>
  </w:num>
  <w:num w:numId="67">
    <w:abstractNumId w:val="111"/>
  </w:num>
  <w:num w:numId="68">
    <w:abstractNumId w:val="105"/>
  </w:num>
  <w:num w:numId="69">
    <w:abstractNumId w:val="266"/>
  </w:num>
  <w:num w:numId="70">
    <w:abstractNumId w:val="258"/>
  </w:num>
  <w:num w:numId="71">
    <w:abstractNumId w:val="119"/>
  </w:num>
  <w:num w:numId="72">
    <w:abstractNumId w:val="167"/>
  </w:num>
  <w:num w:numId="73">
    <w:abstractNumId w:val="175"/>
  </w:num>
  <w:num w:numId="74">
    <w:abstractNumId w:val="62"/>
  </w:num>
  <w:num w:numId="75">
    <w:abstractNumId w:val="137"/>
  </w:num>
  <w:num w:numId="76">
    <w:abstractNumId w:val="253"/>
  </w:num>
  <w:num w:numId="77">
    <w:abstractNumId w:val="17"/>
  </w:num>
  <w:num w:numId="78">
    <w:abstractNumId w:val="148"/>
  </w:num>
  <w:num w:numId="79">
    <w:abstractNumId w:val="182"/>
  </w:num>
  <w:num w:numId="80">
    <w:abstractNumId w:val="69"/>
  </w:num>
  <w:num w:numId="81">
    <w:abstractNumId w:val="146"/>
  </w:num>
  <w:num w:numId="82">
    <w:abstractNumId w:val="219"/>
  </w:num>
  <w:num w:numId="83">
    <w:abstractNumId w:val="244"/>
  </w:num>
  <w:num w:numId="84">
    <w:abstractNumId w:val="154"/>
  </w:num>
  <w:num w:numId="85">
    <w:abstractNumId w:val="55"/>
  </w:num>
  <w:num w:numId="86">
    <w:abstractNumId w:val="162"/>
  </w:num>
  <w:num w:numId="87">
    <w:abstractNumId w:val="74"/>
  </w:num>
  <w:num w:numId="88">
    <w:abstractNumId w:val="181"/>
  </w:num>
  <w:num w:numId="89">
    <w:abstractNumId w:val="245"/>
  </w:num>
  <w:num w:numId="90">
    <w:abstractNumId w:val="188"/>
  </w:num>
  <w:num w:numId="91">
    <w:abstractNumId w:val="207"/>
  </w:num>
  <w:num w:numId="92">
    <w:abstractNumId w:val="202"/>
  </w:num>
  <w:num w:numId="93">
    <w:abstractNumId w:val="22"/>
  </w:num>
  <w:num w:numId="94">
    <w:abstractNumId w:val="168"/>
  </w:num>
  <w:num w:numId="95">
    <w:abstractNumId w:val="269"/>
  </w:num>
  <w:num w:numId="96">
    <w:abstractNumId w:val="170"/>
  </w:num>
  <w:num w:numId="97">
    <w:abstractNumId w:val="35"/>
  </w:num>
  <w:num w:numId="98">
    <w:abstractNumId w:val="12"/>
  </w:num>
  <w:num w:numId="99">
    <w:abstractNumId w:val="248"/>
  </w:num>
  <w:num w:numId="100">
    <w:abstractNumId w:val="157"/>
  </w:num>
  <w:num w:numId="101">
    <w:abstractNumId w:val="201"/>
  </w:num>
  <w:num w:numId="102">
    <w:abstractNumId w:val="65"/>
  </w:num>
  <w:num w:numId="103">
    <w:abstractNumId w:val="44"/>
  </w:num>
  <w:num w:numId="104">
    <w:abstractNumId w:val="133"/>
  </w:num>
  <w:num w:numId="105">
    <w:abstractNumId w:val="177"/>
  </w:num>
  <w:num w:numId="106">
    <w:abstractNumId w:val="19"/>
  </w:num>
  <w:num w:numId="107">
    <w:abstractNumId w:val="103"/>
  </w:num>
  <w:num w:numId="108">
    <w:abstractNumId w:val="255"/>
  </w:num>
  <w:num w:numId="109">
    <w:abstractNumId w:val="66"/>
  </w:num>
  <w:num w:numId="110">
    <w:abstractNumId w:val="262"/>
  </w:num>
  <w:num w:numId="111">
    <w:abstractNumId w:val="132"/>
  </w:num>
  <w:num w:numId="112">
    <w:abstractNumId w:val="217"/>
  </w:num>
  <w:num w:numId="113">
    <w:abstractNumId w:val="82"/>
  </w:num>
  <w:num w:numId="114">
    <w:abstractNumId w:val="190"/>
  </w:num>
  <w:num w:numId="115">
    <w:abstractNumId w:val="271"/>
  </w:num>
  <w:num w:numId="116">
    <w:abstractNumId w:val="223"/>
  </w:num>
  <w:num w:numId="117">
    <w:abstractNumId w:val="227"/>
  </w:num>
  <w:num w:numId="118">
    <w:abstractNumId w:val="84"/>
  </w:num>
  <w:num w:numId="119">
    <w:abstractNumId w:val="18"/>
  </w:num>
  <w:num w:numId="120">
    <w:abstractNumId w:val="56"/>
  </w:num>
  <w:num w:numId="121">
    <w:abstractNumId w:val="228"/>
  </w:num>
  <w:num w:numId="122">
    <w:abstractNumId w:val="215"/>
  </w:num>
  <w:num w:numId="123">
    <w:abstractNumId w:val="34"/>
  </w:num>
  <w:num w:numId="124">
    <w:abstractNumId w:val="47"/>
  </w:num>
  <w:num w:numId="125">
    <w:abstractNumId w:val="109"/>
  </w:num>
  <w:num w:numId="126">
    <w:abstractNumId w:val="114"/>
  </w:num>
  <w:num w:numId="127">
    <w:abstractNumId w:val="75"/>
  </w:num>
  <w:num w:numId="128">
    <w:abstractNumId w:val="61"/>
  </w:num>
  <w:num w:numId="129">
    <w:abstractNumId w:val="42"/>
  </w:num>
  <w:num w:numId="130">
    <w:abstractNumId w:val="180"/>
  </w:num>
  <w:num w:numId="131">
    <w:abstractNumId w:val="15"/>
  </w:num>
  <w:num w:numId="132">
    <w:abstractNumId w:val="53"/>
  </w:num>
  <w:num w:numId="133">
    <w:abstractNumId w:val="143"/>
  </w:num>
  <w:num w:numId="134">
    <w:abstractNumId w:val="176"/>
  </w:num>
  <w:num w:numId="135">
    <w:abstractNumId w:val="115"/>
  </w:num>
  <w:num w:numId="136">
    <w:abstractNumId w:val="158"/>
  </w:num>
  <w:num w:numId="137">
    <w:abstractNumId w:val="63"/>
  </w:num>
  <w:num w:numId="138">
    <w:abstractNumId w:val="241"/>
  </w:num>
  <w:num w:numId="139">
    <w:abstractNumId w:val="142"/>
  </w:num>
  <w:num w:numId="140">
    <w:abstractNumId w:val="233"/>
  </w:num>
  <w:num w:numId="141">
    <w:abstractNumId w:val="272"/>
  </w:num>
  <w:num w:numId="142">
    <w:abstractNumId w:val="48"/>
  </w:num>
  <w:num w:numId="143">
    <w:abstractNumId w:val="83"/>
  </w:num>
  <w:num w:numId="144">
    <w:abstractNumId w:val="121"/>
  </w:num>
  <w:num w:numId="145">
    <w:abstractNumId w:val="213"/>
  </w:num>
  <w:num w:numId="146">
    <w:abstractNumId w:val="149"/>
  </w:num>
  <w:num w:numId="147">
    <w:abstractNumId w:val="108"/>
  </w:num>
  <w:num w:numId="148">
    <w:abstractNumId w:val="49"/>
  </w:num>
  <w:num w:numId="149">
    <w:abstractNumId w:val="240"/>
  </w:num>
  <w:num w:numId="150">
    <w:abstractNumId w:val="30"/>
  </w:num>
  <w:num w:numId="151">
    <w:abstractNumId w:val="51"/>
  </w:num>
  <w:num w:numId="152">
    <w:abstractNumId w:val="264"/>
  </w:num>
  <w:num w:numId="153">
    <w:abstractNumId w:val="24"/>
  </w:num>
  <w:num w:numId="154">
    <w:abstractNumId w:val="95"/>
  </w:num>
  <w:num w:numId="155">
    <w:abstractNumId w:val="268"/>
  </w:num>
  <w:num w:numId="156">
    <w:abstractNumId w:val="274"/>
  </w:num>
  <w:num w:numId="157">
    <w:abstractNumId w:val="72"/>
  </w:num>
  <w:num w:numId="158">
    <w:abstractNumId w:val="257"/>
  </w:num>
  <w:num w:numId="159">
    <w:abstractNumId w:val="138"/>
  </w:num>
  <w:num w:numId="160">
    <w:abstractNumId w:val="60"/>
  </w:num>
  <w:num w:numId="161">
    <w:abstractNumId w:val="81"/>
  </w:num>
  <w:num w:numId="162">
    <w:abstractNumId w:val="260"/>
  </w:num>
  <w:num w:numId="163">
    <w:abstractNumId w:val="135"/>
  </w:num>
  <w:num w:numId="164">
    <w:abstractNumId w:val="37"/>
  </w:num>
  <w:num w:numId="165">
    <w:abstractNumId w:val="267"/>
  </w:num>
  <w:num w:numId="166">
    <w:abstractNumId w:val="277"/>
  </w:num>
  <w:num w:numId="167">
    <w:abstractNumId w:val="187"/>
  </w:num>
  <w:num w:numId="168">
    <w:abstractNumId w:val="160"/>
  </w:num>
  <w:num w:numId="169">
    <w:abstractNumId w:val="97"/>
  </w:num>
  <w:num w:numId="170">
    <w:abstractNumId w:val="165"/>
  </w:num>
  <w:num w:numId="171">
    <w:abstractNumId w:val="113"/>
  </w:num>
  <w:num w:numId="172">
    <w:abstractNumId w:val="98"/>
  </w:num>
  <w:num w:numId="173">
    <w:abstractNumId w:val="172"/>
  </w:num>
  <w:num w:numId="174">
    <w:abstractNumId w:val="199"/>
  </w:num>
  <w:num w:numId="175">
    <w:abstractNumId w:val="279"/>
  </w:num>
  <w:num w:numId="176">
    <w:abstractNumId w:val="64"/>
  </w:num>
  <w:num w:numId="177">
    <w:abstractNumId w:val="129"/>
  </w:num>
  <w:num w:numId="178">
    <w:abstractNumId w:val="71"/>
  </w:num>
  <w:num w:numId="179">
    <w:abstractNumId w:val="29"/>
  </w:num>
  <w:num w:numId="180">
    <w:abstractNumId w:val="178"/>
  </w:num>
  <w:num w:numId="181">
    <w:abstractNumId w:val="16"/>
  </w:num>
  <w:num w:numId="182">
    <w:abstractNumId w:val="79"/>
  </w:num>
  <w:num w:numId="183">
    <w:abstractNumId w:val="237"/>
  </w:num>
  <w:num w:numId="184">
    <w:abstractNumId w:val="250"/>
  </w:num>
  <w:num w:numId="185">
    <w:abstractNumId w:val="88"/>
  </w:num>
  <w:num w:numId="186">
    <w:abstractNumId w:val="40"/>
  </w:num>
  <w:num w:numId="187">
    <w:abstractNumId w:val="166"/>
  </w:num>
  <w:num w:numId="188">
    <w:abstractNumId w:val="126"/>
  </w:num>
  <w:num w:numId="189">
    <w:abstractNumId w:val="183"/>
  </w:num>
  <w:num w:numId="190">
    <w:abstractNumId w:val="231"/>
  </w:num>
  <w:num w:numId="191">
    <w:abstractNumId w:val="179"/>
  </w:num>
  <w:num w:numId="192">
    <w:abstractNumId w:val="33"/>
  </w:num>
  <w:num w:numId="193">
    <w:abstractNumId w:val="14"/>
  </w:num>
  <w:num w:numId="194">
    <w:abstractNumId w:val="68"/>
  </w:num>
  <w:num w:numId="195">
    <w:abstractNumId w:val="54"/>
  </w:num>
  <w:num w:numId="196">
    <w:abstractNumId w:val="214"/>
  </w:num>
  <w:num w:numId="197">
    <w:abstractNumId w:val="208"/>
  </w:num>
  <w:num w:numId="198">
    <w:abstractNumId w:val="59"/>
  </w:num>
  <w:num w:numId="199">
    <w:abstractNumId w:val="125"/>
  </w:num>
  <w:num w:numId="200">
    <w:abstractNumId w:val="0"/>
  </w:num>
  <w:num w:numId="201">
    <w:abstractNumId w:val="90"/>
  </w:num>
  <w:num w:numId="202">
    <w:abstractNumId w:val="145"/>
  </w:num>
  <w:num w:numId="203">
    <w:abstractNumId w:val="226"/>
  </w:num>
  <w:num w:numId="204">
    <w:abstractNumId w:val="243"/>
  </w:num>
  <w:num w:numId="205">
    <w:abstractNumId w:val="193"/>
  </w:num>
  <w:num w:numId="206">
    <w:abstractNumId w:val="197"/>
  </w:num>
  <w:num w:numId="207">
    <w:abstractNumId w:val="171"/>
  </w:num>
  <w:num w:numId="208">
    <w:abstractNumId w:val="107"/>
  </w:num>
  <w:num w:numId="209">
    <w:abstractNumId w:val="234"/>
  </w:num>
  <w:num w:numId="210">
    <w:abstractNumId w:val="156"/>
  </w:num>
  <w:num w:numId="211">
    <w:abstractNumId w:val="110"/>
  </w:num>
  <w:num w:numId="212">
    <w:abstractNumId w:val="118"/>
  </w:num>
  <w:num w:numId="213">
    <w:abstractNumId w:val="212"/>
  </w:num>
  <w:num w:numId="214">
    <w:abstractNumId w:val="235"/>
  </w:num>
  <w:num w:numId="215">
    <w:abstractNumId w:val="163"/>
  </w:num>
  <w:num w:numId="216">
    <w:abstractNumId w:val="77"/>
  </w:num>
  <w:num w:numId="217">
    <w:abstractNumId w:val="11"/>
  </w:num>
  <w:num w:numId="218">
    <w:abstractNumId w:val="203"/>
  </w:num>
  <w:num w:numId="219">
    <w:abstractNumId w:val="192"/>
  </w:num>
  <w:num w:numId="220">
    <w:abstractNumId w:val="99"/>
  </w:num>
  <w:num w:numId="221">
    <w:abstractNumId w:val="76"/>
  </w:num>
  <w:num w:numId="222">
    <w:abstractNumId w:val="25"/>
  </w:num>
  <w:num w:numId="223">
    <w:abstractNumId w:val="102"/>
  </w:num>
  <w:num w:numId="224">
    <w:abstractNumId w:val="27"/>
  </w:num>
  <w:num w:numId="225">
    <w:abstractNumId w:val="104"/>
  </w:num>
  <w:num w:numId="226">
    <w:abstractNumId w:val="73"/>
  </w:num>
  <w:num w:numId="227">
    <w:abstractNumId w:val="169"/>
  </w:num>
  <w:num w:numId="228">
    <w:abstractNumId w:val="195"/>
  </w:num>
  <w:num w:numId="229">
    <w:abstractNumId w:val="270"/>
  </w:num>
  <w:num w:numId="230">
    <w:abstractNumId w:val="230"/>
  </w:num>
  <w:num w:numId="231">
    <w:abstractNumId w:val="41"/>
  </w:num>
  <w:num w:numId="232">
    <w:abstractNumId w:val="136"/>
  </w:num>
  <w:num w:numId="233">
    <w:abstractNumId w:val="221"/>
  </w:num>
  <w:num w:numId="234">
    <w:abstractNumId w:val="26"/>
  </w:num>
  <w:num w:numId="235">
    <w:abstractNumId w:val="239"/>
  </w:num>
  <w:num w:numId="236">
    <w:abstractNumId w:val="236"/>
  </w:num>
  <w:num w:numId="237">
    <w:abstractNumId w:val="13"/>
  </w:num>
  <w:num w:numId="238">
    <w:abstractNumId w:val="131"/>
  </w:num>
  <w:num w:numId="239">
    <w:abstractNumId w:val="252"/>
  </w:num>
  <w:num w:numId="240">
    <w:abstractNumId w:val="70"/>
  </w:num>
  <w:num w:numId="241">
    <w:abstractNumId w:val="20"/>
  </w:num>
  <w:num w:numId="242">
    <w:abstractNumId w:val="117"/>
  </w:num>
  <w:num w:numId="243">
    <w:abstractNumId w:val="123"/>
  </w:num>
  <w:num w:numId="244">
    <w:abstractNumId w:val="246"/>
  </w:num>
  <w:num w:numId="245">
    <w:abstractNumId w:val="80"/>
  </w:num>
  <w:num w:numId="246">
    <w:abstractNumId w:val="38"/>
  </w:num>
  <w:num w:numId="247">
    <w:abstractNumId w:val="52"/>
  </w:num>
  <w:num w:numId="248">
    <w:abstractNumId w:val="31"/>
  </w:num>
  <w:num w:numId="249">
    <w:abstractNumId w:val="196"/>
  </w:num>
  <w:num w:numId="250">
    <w:abstractNumId w:val="174"/>
  </w:num>
  <w:num w:numId="251">
    <w:abstractNumId w:val="232"/>
  </w:num>
  <w:num w:numId="252">
    <w:abstractNumId w:val="122"/>
  </w:num>
  <w:num w:numId="253">
    <w:abstractNumId w:val="276"/>
  </w:num>
  <w:num w:numId="254">
    <w:abstractNumId w:val="134"/>
  </w:num>
  <w:num w:numId="255">
    <w:abstractNumId w:val="155"/>
  </w:num>
  <w:num w:numId="256">
    <w:abstractNumId w:val="101"/>
  </w:num>
  <w:num w:numId="257">
    <w:abstractNumId w:val="147"/>
  </w:num>
  <w:num w:numId="258">
    <w:abstractNumId w:val="259"/>
  </w:num>
  <w:num w:numId="259">
    <w:abstractNumId w:val="247"/>
  </w:num>
  <w:num w:numId="260">
    <w:abstractNumId w:val="263"/>
  </w:num>
  <w:num w:numId="261">
    <w:abstractNumId w:val="78"/>
  </w:num>
  <w:num w:numId="262">
    <w:abstractNumId w:val="261"/>
  </w:num>
  <w:num w:numId="263">
    <w:abstractNumId w:val="91"/>
  </w:num>
  <w:num w:numId="264">
    <w:abstractNumId w:val="242"/>
  </w:num>
  <w:num w:numId="265">
    <w:abstractNumId w:val="128"/>
  </w:num>
  <w:num w:numId="266">
    <w:abstractNumId w:val="184"/>
  </w:num>
  <w:num w:numId="267">
    <w:abstractNumId w:val="164"/>
  </w:num>
  <w:num w:numId="268">
    <w:abstractNumId w:val="206"/>
  </w:num>
  <w:num w:numId="269">
    <w:abstractNumId w:val="225"/>
  </w:num>
  <w:num w:numId="270">
    <w:abstractNumId w:val="57"/>
  </w:num>
  <w:num w:numId="271">
    <w:abstractNumId w:val="151"/>
  </w:num>
  <w:num w:numId="272">
    <w:abstractNumId w:val="278"/>
  </w:num>
  <w:num w:numId="273">
    <w:abstractNumId w:val="224"/>
  </w:num>
  <w:num w:numId="274">
    <w:abstractNumId w:val="194"/>
  </w:num>
  <w:num w:numId="275">
    <w:abstractNumId w:val="141"/>
  </w:num>
  <w:num w:numId="276">
    <w:abstractNumId w:val="96"/>
  </w:num>
  <w:num w:numId="277">
    <w:abstractNumId w:val="127"/>
  </w:num>
  <w:num w:numId="278">
    <w:abstractNumId w:val="39"/>
  </w:num>
  <w:num w:numId="279">
    <w:abstractNumId w:val="275"/>
  </w:num>
  <w:num w:numId="280">
    <w:abstractNumId w:val="251"/>
  </w:num>
  <w:numIdMacAtCleanup w:val="2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8CF"/>
    <w:rsid w:val="0000600C"/>
    <w:rsid w:val="000063F0"/>
    <w:rsid w:val="00041819"/>
    <w:rsid w:val="00063254"/>
    <w:rsid w:val="000645CD"/>
    <w:rsid w:val="000740AC"/>
    <w:rsid w:val="00081BE4"/>
    <w:rsid w:val="00084DD3"/>
    <w:rsid w:val="00091B86"/>
    <w:rsid w:val="00092E5D"/>
    <w:rsid w:val="000945FA"/>
    <w:rsid w:val="000959B1"/>
    <w:rsid w:val="000A2087"/>
    <w:rsid w:val="000D7F4D"/>
    <w:rsid w:val="000E022A"/>
    <w:rsid w:val="00103A9B"/>
    <w:rsid w:val="0011170E"/>
    <w:rsid w:val="001148CF"/>
    <w:rsid w:val="001217CF"/>
    <w:rsid w:val="00121C4C"/>
    <w:rsid w:val="0012211E"/>
    <w:rsid w:val="00156DED"/>
    <w:rsid w:val="00161469"/>
    <w:rsid w:val="001648FB"/>
    <w:rsid w:val="00173FD8"/>
    <w:rsid w:val="0018567C"/>
    <w:rsid w:val="001A4920"/>
    <w:rsid w:val="001A7CA2"/>
    <w:rsid w:val="001C0724"/>
    <w:rsid w:val="001D1C47"/>
    <w:rsid w:val="001E02D8"/>
    <w:rsid w:val="001E1745"/>
    <w:rsid w:val="001E5729"/>
    <w:rsid w:val="001F050A"/>
    <w:rsid w:val="001F46B2"/>
    <w:rsid w:val="0020648E"/>
    <w:rsid w:val="002108ED"/>
    <w:rsid w:val="00215D2C"/>
    <w:rsid w:val="00222421"/>
    <w:rsid w:val="00233EED"/>
    <w:rsid w:val="00237B98"/>
    <w:rsid w:val="00241160"/>
    <w:rsid w:val="0024259D"/>
    <w:rsid w:val="002510A6"/>
    <w:rsid w:val="002514CC"/>
    <w:rsid w:val="00252F6D"/>
    <w:rsid w:val="00264A8A"/>
    <w:rsid w:val="00266765"/>
    <w:rsid w:val="00274E60"/>
    <w:rsid w:val="002811B6"/>
    <w:rsid w:val="002844A5"/>
    <w:rsid w:val="00284D55"/>
    <w:rsid w:val="0028660B"/>
    <w:rsid w:val="0029058B"/>
    <w:rsid w:val="002911E6"/>
    <w:rsid w:val="002A00BE"/>
    <w:rsid w:val="002B0D5A"/>
    <w:rsid w:val="002C05E0"/>
    <w:rsid w:val="002D442A"/>
    <w:rsid w:val="002E190E"/>
    <w:rsid w:val="002F555E"/>
    <w:rsid w:val="00304E3C"/>
    <w:rsid w:val="00334E1E"/>
    <w:rsid w:val="00336DD9"/>
    <w:rsid w:val="00337522"/>
    <w:rsid w:val="00373A21"/>
    <w:rsid w:val="00392894"/>
    <w:rsid w:val="00397E4F"/>
    <w:rsid w:val="003A14AE"/>
    <w:rsid w:val="003B2371"/>
    <w:rsid w:val="003B63ED"/>
    <w:rsid w:val="003D0087"/>
    <w:rsid w:val="003D01FC"/>
    <w:rsid w:val="003D0767"/>
    <w:rsid w:val="003D5151"/>
    <w:rsid w:val="003E235E"/>
    <w:rsid w:val="00410EDE"/>
    <w:rsid w:val="004126F2"/>
    <w:rsid w:val="0042576D"/>
    <w:rsid w:val="00436C3E"/>
    <w:rsid w:val="004405ED"/>
    <w:rsid w:val="0044263D"/>
    <w:rsid w:val="004471A0"/>
    <w:rsid w:val="00447BFA"/>
    <w:rsid w:val="0045749A"/>
    <w:rsid w:val="004622D4"/>
    <w:rsid w:val="0046615D"/>
    <w:rsid w:val="00470232"/>
    <w:rsid w:val="00480CB1"/>
    <w:rsid w:val="00483F3E"/>
    <w:rsid w:val="004902B1"/>
    <w:rsid w:val="00491BA0"/>
    <w:rsid w:val="004B749D"/>
    <w:rsid w:val="004B7BAA"/>
    <w:rsid w:val="004C4600"/>
    <w:rsid w:val="004D1D73"/>
    <w:rsid w:val="004D367E"/>
    <w:rsid w:val="004E3ACA"/>
    <w:rsid w:val="004E65B1"/>
    <w:rsid w:val="004F16BE"/>
    <w:rsid w:val="00512435"/>
    <w:rsid w:val="00513F15"/>
    <w:rsid w:val="005165D6"/>
    <w:rsid w:val="00524B4E"/>
    <w:rsid w:val="00536834"/>
    <w:rsid w:val="0054597F"/>
    <w:rsid w:val="00557840"/>
    <w:rsid w:val="005624D7"/>
    <w:rsid w:val="00563D2D"/>
    <w:rsid w:val="00564C8E"/>
    <w:rsid w:val="00565E85"/>
    <w:rsid w:val="0056647A"/>
    <w:rsid w:val="00586958"/>
    <w:rsid w:val="005B2682"/>
    <w:rsid w:val="005D3242"/>
    <w:rsid w:val="005D5DDD"/>
    <w:rsid w:val="005E07F7"/>
    <w:rsid w:val="00626655"/>
    <w:rsid w:val="006313CE"/>
    <w:rsid w:val="006330CA"/>
    <w:rsid w:val="00633711"/>
    <w:rsid w:val="00634E4F"/>
    <w:rsid w:val="006411C6"/>
    <w:rsid w:val="006733A9"/>
    <w:rsid w:val="00675254"/>
    <w:rsid w:val="00677D6E"/>
    <w:rsid w:val="00683377"/>
    <w:rsid w:val="006914E3"/>
    <w:rsid w:val="006A1269"/>
    <w:rsid w:val="006B706F"/>
    <w:rsid w:val="006C37FA"/>
    <w:rsid w:val="006C68CB"/>
    <w:rsid w:val="006C7785"/>
    <w:rsid w:val="006C7BD4"/>
    <w:rsid w:val="006D08FC"/>
    <w:rsid w:val="006E1162"/>
    <w:rsid w:val="006E5B1F"/>
    <w:rsid w:val="006F0634"/>
    <w:rsid w:val="006F3CB6"/>
    <w:rsid w:val="006F53B8"/>
    <w:rsid w:val="006F5EBA"/>
    <w:rsid w:val="0070414B"/>
    <w:rsid w:val="00706480"/>
    <w:rsid w:val="007212A1"/>
    <w:rsid w:val="00727649"/>
    <w:rsid w:val="007329A7"/>
    <w:rsid w:val="00732D89"/>
    <w:rsid w:val="00742353"/>
    <w:rsid w:val="00751FB9"/>
    <w:rsid w:val="00766836"/>
    <w:rsid w:val="007708A5"/>
    <w:rsid w:val="00775FC1"/>
    <w:rsid w:val="00784137"/>
    <w:rsid w:val="00785438"/>
    <w:rsid w:val="007917B2"/>
    <w:rsid w:val="00795C0D"/>
    <w:rsid w:val="00796B56"/>
    <w:rsid w:val="007B3D1F"/>
    <w:rsid w:val="007B54D8"/>
    <w:rsid w:val="007B6575"/>
    <w:rsid w:val="007C33E0"/>
    <w:rsid w:val="007C494E"/>
    <w:rsid w:val="007C57AE"/>
    <w:rsid w:val="007E714A"/>
    <w:rsid w:val="007F49AC"/>
    <w:rsid w:val="007F5112"/>
    <w:rsid w:val="007F759D"/>
    <w:rsid w:val="00800B18"/>
    <w:rsid w:val="00802470"/>
    <w:rsid w:val="00805842"/>
    <w:rsid w:val="00810825"/>
    <w:rsid w:val="00812783"/>
    <w:rsid w:val="008213D5"/>
    <w:rsid w:val="008264A8"/>
    <w:rsid w:val="0087285C"/>
    <w:rsid w:val="008856FF"/>
    <w:rsid w:val="008918EA"/>
    <w:rsid w:val="008D3158"/>
    <w:rsid w:val="008D43AD"/>
    <w:rsid w:val="008F3BB9"/>
    <w:rsid w:val="008F73B8"/>
    <w:rsid w:val="00912A65"/>
    <w:rsid w:val="00934F17"/>
    <w:rsid w:val="00934F18"/>
    <w:rsid w:val="00943313"/>
    <w:rsid w:val="00980DEF"/>
    <w:rsid w:val="009878D6"/>
    <w:rsid w:val="00994C46"/>
    <w:rsid w:val="009A0F80"/>
    <w:rsid w:val="009A205E"/>
    <w:rsid w:val="009B5655"/>
    <w:rsid w:val="009C1C9E"/>
    <w:rsid w:val="009C60E4"/>
    <w:rsid w:val="009D5220"/>
    <w:rsid w:val="009E4A6C"/>
    <w:rsid w:val="009F580C"/>
    <w:rsid w:val="00A03B47"/>
    <w:rsid w:val="00A1779F"/>
    <w:rsid w:val="00A34DFF"/>
    <w:rsid w:val="00A45E42"/>
    <w:rsid w:val="00A642AC"/>
    <w:rsid w:val="00A64C81"/>
    <w:rsid w:val="00A846BF"/>
    <w:rsid w:val="00A92462"/>
    <w:rsid w:val="00A93E7B"/>
    <w:rsid w:val="00A97FAB"/>
    <w:rsid w:val="00AA27B3"/>
    <w:rsid w:val="00AA564B"/>
    <w:rsid w:val="00AA6300"/>
    <w:rsid w:val="00AB03BE"/>
    <w:rsid w:val="00AB489C"/>
    <w:rsid w:val="00AC52C4"/>
    <w:rsid w:val="00AC66B6"/>
    <w:rsid w:val="00AD3D2C"/>
    <w:rsid w:val="00AF6E7A"/>
    <w:rsid w:val="00B0443D"/>
    <w:rsid w:val="00B131A9"/>
    <w:rsid w:val="00B3025D"/>
    <w:rsid w:val="00B407D6"/>
    <w:rsid w:val="00B410FD"/>
    <w:rsid w:val="00B51531"/>
    <w:rsid w:val="00B52BEF"/>
    <w:rsid w:val="00B534B0"/>
    <w:rsid w:val="00B610DC"/>
    <w:rsid w:val="00B62B6F"/>
    <w:rsid w:val="00B65429"/>
    <w:rsid w:val="00B765A6"/>
    <w:rsid w:val="00B77FBE"/>
    <w:rsid w:val="00B87FA9"/>
    <w:rsid w:val="00BB489F"/>
    <w:rsid w:val="00BB670A"/>
    <w:rsid w:val="00BC5546"/>
    <w:rsid w:val="00BC6DB8"/>
    <w:rsid w:val="00BD24CC"/>
    <w:rsid w:val="00BD38C5"/>
    <w:rsid w:val="00BE04D3"/>
    <w:rsid w:val="00BE10E6"/>
    <w:rsid w:val="00BF18D9"/>
    <w:rsid w:val="00BF50B3"/>
    <w:rsid w:val="00C07BB6"/>
    <w:rsid w:val="00C101D0"/>
    <w:rsid w:val="00C104ED"/>
    <w:rsid w:val="00C12889"/>
    <w:rsid w:val="00C2066E"/>
    <w:rsid w:val="00C2181D"/>
    <w:rsid w:val="00C32C26"/>
    <w:rsid w:val="00C35570"/>
    <w:rsid w:val="00C51DD6"/>
    <w:rsid w:val="00C90AD9"/>
    <w:rsid w:val="00CB010D"/>
    <w:rsid w:val="00CB4BA0"/>
    <w:rsid w:val="00CB6CFB"/>
    <w:rsid w:val="00CB7A65"/>
    <w:rsid w:val="00CC445D"/>
    <w:rsid w:val="00CC7FDB"/>
    <w:rsid w:val="00CE035D"/>
    <w:rsid w:val="00CF62DA"/>
    <w:rsid w:val="00CF7536"/>
    <w:rsid w:val="00D12F53"/>
    <w:rsid w:val="00D171C0"/>
    <w:rsid w:val="00D252B8"/>
    <w:rsid w:val="00D35679"/>
    <w:rsid w:val="00D36DB7"/>
    <w:rsid w:val="00D458DD"/>
    <w:rsid w:val="00D532EC"/>
    <w:rsid w:val="00D57B72"/>
    <w:rsid w:val="00D60D67"/>
    <w:rsid w:val="00D66A49"/>
    <w:rsid w:val="00D73EE3"/>
    <w:rsid w:val="00D77397"/>
    <w:rsid w:val="00D833CC"/>
    <w:rsid w:val="00D91633"/>
    <w:rsid w:val="00D92691"/>
    <w:rsid w:val="00D93E61"/>
    <w:rsid w:val="00D943E5"/>
    <w:rsid w:val="00DA2782"/>
    <w:rsid w:val="00DA7023"/>
    <w:rsid w:val="00DB7405"/>
    <w:rsid w:val="00DD07EB"/>
    <w:rsid w:val="00DD0D71"/>
    <w:rsid w:val="00DD1A0E"/>
    <w:rsid w:val="00DE4C43"/>
    <w:rsid w:val="00DE6DD2"/>
    <w:rsid w:val="00DF1AE9"/>
    <w:rsid w:val="00DF37D8"/>
    <w:rsid w:val="00DF6B89"/>
    <w:rsid w:val="00E00988"/>
    <w:rsid w:val="00E046DE"/>
    <w:rsid w:val="00E107E8"/>
    <w:rsid w:val="00E15247"/>
    <w:rsid w:val="00E24F95"/>
    <w:rsid w:val="00E255FC"/>
    <w:rsid w:val="00E34602"/>
    <w:rsid w:val="00E37971"/>
    <w:rsid w:val="00E41DC5"/>
    <w:rsid w:val="00E55AE8"/>
    <w:rsid w:val="00E679B4"/>
    <w:rsid w:val="00E67F13"/>
    <w:rsid w:val="00E77190"/>
    <w:rsid w:val="00E80092"/>
    <w:rsid w:val="00E81CFF"/>
    <w:rsid w:val="00E92D3D"/>
    <w:rsid w:val="00E9622F"/>
    <w:rsid w:val="00EA3352"/>
    <w:rsid w:val="00EB0023"/>
    <w:rsid w:val="00EB59CF"/>
    <w:rsid w:val="00EC3F80"/>
    <w:rsid w:val="00EC5929"/>
    <w:rsid w:val="00EC6F5F"/>
    <w:rsid w:val="00ED28A1"/>
    <w:rsid w:val="00ED72AF"/>
    <w:rsid w:val="00ED77E9"/>
    <w:rsid w:val="00EE0122"/>
    <w:rsid w:val="00EE5B4F"/>
    <w:rsid w:val="00EE5BC0"/>
    <w:rsid w:val="00EE7696"/>
    <w:rsid w:val="00EF156F"/>
    <w:rsid w:val="00EF2B7A"/>
    <w:rsid w:val="00F03BDC"/>
    <w:rsid w:val="00F0658B"/>
    <w:rsid w:val="00F1225B"/>
    <w:rsid w:val="00F14B8B"/>
    <w:rsid w:val="00F16CD0"/>
    <w:rsid w:val="00F22736"/>
    <w:rsid w:val="00F23232"/>
    <w:rsid w:val="00F23B03"/>
    <w:rsid w:val="00F25E77"/>
    <w:rsid w:val="00F523DE"/>
    <w:rsid w:val="00F6080C"/>
    <w:rsid w:val="00F630BE"/>
    <w:rsid w:val="00F64D4B"/>
    <w:rsid w:val="00F6508A"/>
    <w:rsid w:val="00F65AA5"/>
    <w:rsid w:val="00F65FB8"/>
    <w:rsid w:val="00F6764C"/>
    <w:rsid w:val="00F7299C"/>
    <w:rsid w:val="00F77051"/>
    <w:rsid w:val="00F87B47"/>
    <w:rsid w:val="00FA2B03"/>
    <w:rsid w:val="00FA3060"/>
    <w:rsid w:val="00FA4D8B"/>
    <w:rsid w:val="00FC648C"/>
    <w:rsid w:val="00FE40AD"/>
    <w:rsid w:val="00FF0EB8"/>
    <w:rsid w:val="465A6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1" w:count="267">
    <w:lsdException w:name="Normal" w:uiPriority="0"/>
    <w:lsdException w:name="heading 1" w:uiPriority="9"/>
    <w:lsdException w:name="heading 2" w:uiPriority="9" w:unhideWhenUsed="1"/>
    <w:lsdException w:name="heading 3" w:uiPriority="0"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qFormat="0"/>
    <w:lsdException w:name="index 7" w:semiHidden="1" w:unhideWhenUsed="1" w:qFormat="0"/>
    <w:lsdException w:name="index 8" w:semiHidden="1" w:unhideWhenUsed="1" w:qFormat="0"/>
    <w:lsdException w:name="index 9" w:semiHidden="1" w:unhideWhenUsed="1" w:qFormat="0"/>
    <w:lsdException w:name="toc 1" w:uiPriority="39"/>
    <w:lsdException w:name="toc 2" w:uiPriority="39" w:unhideWhenUsed="1"/>
    <w:lsdException w:name="toc 3" w:uiPriority="39" w:unhideWhenUsed="1" w:qFormat="0"/>
    <w:lsdException w:name="toc 4" w:uiPriority="39" w:unhideWhenUsed="1" w:qFormat="0"/>
    <w:lsdException w:name="toc 5" w:uiPriority="39" w:unhideWhenUsed="1" w:qFormat="0"/>
    <w:lsdException w:name="toc 6" w:uiPriority="39" w:unhideWhenUsed="1"/>
    <w:lsdException w:name="toc 7" w:uiPriority="39" w:unhideWhenUsed="1" w:qFormat="0"/>
    <w:lsdException w:name="toc 8" w:uiPriority="39" w:unhideWhenUsed="1" w:qFormat="0"/>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qFormat="0"/>
    <w:lsdException w:name="caption" w:uiPriority="0"/>
    <w:lsdException w:name="table of figures" w:semiHidden="1" w:unhideWhenUsed="1" w:qFormat="0"/>
    <w:lsdException w:name="envelope address" w:semiHidden="1" w:unhideWhenUsed="1"/>
    <w:lsdException w:name="envelope return" w:semiHidden="1" w:unhideWhenUsed="1" w:qFormat="0"/>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0"/>
    <w:lsdException w:name="List" w:uiPriority="0" w:unhideWhenUsed="1"/>
    <w:lsdException w:name="List Bullet" w:semiHidden="1" w:unhideWhenUsed="1" w:qFormat="0"/>
    <w:lsdException w:name="List Number" w:semiHidden="1" w:unhideWhenUsed="1"/>
    <w:lsdException w:name="List 2" w:semiHidden="1" w:unhideWhenUsed="1" w:qFormat="0"/>
    <w:lsdException w:name="List 3" w:semiHidden="1" w:unhideWhenUsed="1" w:qFormat="0"/>
    <w:lsdException w:name="List 4" w:semiHidden="1" w:unhideWhenUsed="1" w:qFormat="0"/>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1" w:unhideWhenUsed="1"/>
    <w:lsdException w:name="Body Text Indent" w:unhideWhenUsed="1"/>
    <w:lsdException w:name="List Continue" w:semiHidden="1" w:unhideWhenUsed="1" w:qFormat="0"/>
    <w:lsdException w:name="List Continue 2" w:semiHidden="1" w:unhideWhenUsed="1"/>
    <w:lsdException w:name="List Continue 3" w:semiHidden="1" w:unhideWhenUsed="1" w:qFormat="0"/>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uiPriority="0" w:unhideWhenUsed="1"/>
    <w:lsdException w:name="E-mail Signature" w:semiHidden="1" w:unhideWhenUsed="1"/>
    <w:lsdException w:name="HTML Top of Form" w:semiHidden="1" w:unhideWhenUsed="1" w:qFormat="0"/>
    <w:lsdException w:name="HTML Bottom of Form" w:semiHidden="1" w:unhideWhenUsed="1" w:qFormat="0"/>
    <w:lsdException w:name="Normal (Web)" w:unhideWhenUsed="1"/>
    <w:lsdException w:name="HTML Acronym" w:semiHidden="1" w:unhideWhenUsed="1" w:qFormat="0"/>
    <w:lsdException w:name="HTML Address" w:semiHidden="1" w:unhideWhenUsed="1"/>
    <w:lsdException w:name="HTML Cite" w:semiHidden="1" w:unhideWhenUsed="1" w:qFormat="0"/>
    <w:lsdException w:name="HTML Code" w:semiHidden="1" w:unhideWhenUsed="1"/>
    <w:lsdException w:name="HTML Definition" w:semiHidden="1" w:unhideWhenUsed="1" w:qFormat="0"/>
    <w:lsdException w:name="HTML Keyboard" w:semiHidden="1" w:unhideWhenUsed="1"/>
    <w:lsdException w:name="HTML Preformatted" w:semiHidden="1" w:unhideWhenUsed="1"/>
    <w:lsdException w:name="HTML Sample" w:semiHidden="1" w:unhideWhenUsed="1"/>
    <w:lsdException w:name="HTML Typewriter" w:semiHidden="1" w:unhideWhenUsed="1" w:qFormat="0"/>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qFormat="0"/>
    <w:lsdException w:name="Table Grid 3" w:uiPriority="0"/>
    <w:lsdException w:name="Table Grid 4" w:uiPriority="0" w:qFormat="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qFormat="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1" w:unhideWhenUsed="1"/>
    <w:lsdException w:name="Table Grid" w:uiPriority="39"/>
    <w:lsdException w:name="Table Theme" w:uiPriority="0"/>
    <w:lsdException w:name="Placeholder Text" w:semiHidden="1"/>
    <w:lsdException w:name="No Spacing" w:uiPriority="1"/>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uiPriority="34"/>
    <w:lsdException w:name="Quote" w:uiPriority="29"/>
    <w:lsdException w:name="Intense Quote" w:uiPriority="3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rsid w:val="0024259D"/>
    <w:pPr>
      <w:spacing w:after="5" w:line="265" w:lineRule="auto"/>
      <w:ind w:left="908" w:hanging="10"/>
      <w:jc w:val="both"/>
    </w:pPr>
    <w:rPr>
      <w:rFonts w:ascii="Times New Roman" w:eastAsia="Times New Roman" w:hAnsi="Times New Roman" w:cs="Times New Roman"/>
      <w:color w:val="000000"/>
      <w:sz w:val="24"/>
      <w:szCs w:val="22"/>
    </w:rPr>
  </w:style>
  <w:style w:type="paragraph" w:styleId="Heading1">
    <w:name w:val="heading 1"/>
    <w:basedOn w:val="Normal"/>
    <w:next w:val="Normal"/>
    <w:link w:val="Heading1Char"/>
    <w:autoRedefine/>
    <w:uiPriority w:val="9"/>
    <w:qFormat/>
    <w:rsid w:val="00EE7696"/>
    <w:pPr>
      <w:keepNext/>
      <w:keepLines/>
      <w:tabs>
        <w:tab w:val="left" w:pos="1053"/>
        <w:tab w:val="center" w:pos="4513"/>
        <w:tab w:val="left" w:pos="5310"/>
      </w:tabs>
      <w:spacing w:before="360" w:after="80" w:line="360" w:lineRule="auto"/>
      <w:ind w:left="0" w:firstLine="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160" w:line="259" w:lineRule="auto"/>
      <w:ind w:left="0" w:firstLine="0"/>
      <w:jc w:val="left"/>
    </w:pPr>
    <w:rPr>
      <w:rFonts w:ascii="Tahoma" w:eastAsia="Calibri" w:hAnsi="Tahoma" w:cs="Tahoma"/>
      <w:color w:val="auto"/>
      <w:sz w:val="16"/>
      <w:szCs w:val="16"/>
      <w:lang w:val="en-ZW"/>
    </w:rPr>
  </w:style>
  <w:style w:type="paragraph" w:styleId="BlockText">
    <w:name w:val="Block Text"/>
    <w:basedOn w:val="Normal"/>
    <w:uiPriority w:val="99"/>
    <w:semiHidden/>
    <w:unhideWhenUsed/>
    <w:qFormat/>
    <w:pPr>
      <w:spacing w:after="120" w:line="259" w:lineRule="auto"/>
      <w:ind w:left="1440" w:right="1440" w:firstLine="0"/>
      <w:jc w:val="left"/>
    </w:pPr>
    <w:rPr>
      <w:rFonts w:eastAsia="Calibri"/>
      <w:color w:val="auto"/>
      <w:lang w:val="en-ZW"/>
    </w:rPr>
  </w:style>
  <w:style w:type="paragraph" w:styleId="BodyText">
    <w:name w:val="Body Text"/>
    <w:basedOn w:val="Normal"/>
    <w:link w:val="BodyTextChar"/>
    <w:uiPriority w:val="1"/>
    <w:unhideWhenUsed/>
    <w:qFormat/>
    <w:pPr>
      <w:spacing w:after="120" w:line="259" w:lineRule="auto"/>
      <w:ind w:left="0" w:firstLine="0"/>
      <w:jc w:val="left"/>
    </w:pPr>
    <w:rPr>
      <w:rFonts w:eastAsia="Calibri"/>
      <w:color w:val="auto"/>
      <w:lang w:val="en-ZW"/>
    </w:rPr>
  </w:style>
  <w:style w:type="paragraph" w:styleId="BodyText2">
    <w:name w:val="Body Text 2"/>
    <w:basedOn w:val="Normal"/>
    <w:link w:val="BodyText2Char"/>
    <w:uiPriority w:val="99"/>
    <w:semiHidden/>
    <w:unhideWhenUsed/>
    <w:qFormat/>
    <w:pPr>
      <w:spacing w:after="120" w:line="480" w:lineRule="auto"/>
      <w:ind w:left="0" w:firstLine="0"/>
      <w:jc w:val="left"/>
    </w:pPr>
    <w:rPr>
      <w:rFonts w:eastAsia="Calibri"/>
      <w:color w:val="auto"/>
      <w:lang w:val="en-ZW"/>
    </w:rPr>
  </w:style>
  <w:style w:type="paragraph" w:styleId="BodyText3">
    <w:name w:val="Body Text 3"/>
    <w:basedOn w:val="Normal"/>
    <w:link w:val="BodyText3Char"/>
    <w:uiPriority w:val="99"/>
    <w:semiHidden/>
    <w:unhideWhenUsed/>
    <w:qFormat/>
    <w:pPr>
      <w:spacing w:after="120" w:line="259" w:lineRule="auto"/>
      <w:ind w:left="0" w:firstLine="0"/>
      <w:jc w:val="left"/>
    </w:pPr>
    <w:rPr>
      <w:rFonts w:eastAsia="Calibri"/>
      <w:color w:val="auto"/>
      <w:sz w:val="16"/>
      <w:szCs w:val="16"/>
      <w:lang w:val="en-ZW"/>
    </w:rPr>
  </w:style>
  <w:style w:type="paragraph" w:styleId="BodyTextFirstIndent">
    <w:name w:val="Body Text First Indent"/>
    <w:basedOn w:val="BodyText"/>
    <w:link w:val="BodyTextFirstIndentChar"/>
    <w:uiPriority w:val="99"/>
    <w:semiHidden/>
    <w:unhideWhenUsed/>
    <w:qFormat/>
    <w:pPr>
      <w:ind w:firstLine="210"/>
    </w:pPr>
  </w:style>
  <w:style w:type="paragraph" w:styleId="BodyTextIndent">
    <w:name w:val="Body Text Indent"/>
    <w:basedOn w:val="Normal"/>
    <w:link w:val="BodyTextIndentChar"/>
    <w:uiPriority w:val="99"/>
    <w:unhideWhenUsed/>
    <w:qFormat/>
    <w:pPr>
      <w:spacing w:after="120" w:line="259" w:lineRule="auto"/>
      <w:ind w:left="360" w:firstLine="0"/>
      <w:jc w:val="left"/>
    </w:pPr>
    <w:rPr>
      <w:rFonts w:eastAsia="Calibri"/>
      <w:color w:val="auto"/>
      <w:lang w:val="en-ZW"/>
    </w:r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firstLine="0"/>
      <w:jc w:val="left"/>
    </w:pPr>
    <w:rPr>
      <w:rFonts w:eastAsia="Calibri"/>
      <w:color w:val="auto"/>
      <w:lang w:val="en-ZW"/>
    </w:rPr>
  </w:style>
  <w:style w:type="paragraph" w:styleId="BodyTextIndent3">
    <w:name w:val="Body Text Indent 3"/>
    <w:basedOn w:val="Normal"/>
    <w:link w:val="BodyTextIndent3Char"/>
    <w:uiPriority w:val="99"/>
    <w:semiHidden/>
    <w:unhideWhenUsed/>
    <w:qFormat/>
    <w:pPr>
      <w:spacing w:after="120" w:line="259" w:lineRule="auto"/>
      <w:ind w:left="360" w:firstLine="0"/>
      <w:jc w:val="left"/>
    </w:pPr>
    <w:rPr>
      <w:rFonts w:eastAsia="Calibri"/>
      <w:color w:val="auto"/>
      <w:sz w:val="16"/>
      <w:szCs w:val="16"/>
      <w:lang w:val="en-ZW"/>
    </w:rPr>
  </w:style>
  <w:style w:type="paragraph" w:styleId="Caption">
    <w:name w:val="caption"/>
    <w:basedOn w:val="Normal"/>
    <w:next w:val="Normal"/>
    <w:qFormat/>
    <w:pPr>
      <w:spacing w:after="160" w:line="259" w:lineRule="auto"/>
      <w:ind w:left="0" w:firstLine="0"/>
      <w:jc w:val="left"/>
    </w:pPr>
    <w:rPr>
      <w:rFonts w:eastAsia="Calibri"/>
      <w:b/>
      <w:bCs/>
      <w:color w:val="auto"/>
      <w:sz w:val="20"/>
      <w:szCs w:val="20"/>
      <w:lang w:val="en-ZW"/>
    </w:rPr>
  </w:style>
  <w:style w:type="paragraph" w:styleId="Closing">
    <w:name w:val="Closing"/>
    <w:basedOn w:val="Normal"/>
    <w:link w:val="ClosingChar"/>
    <w:uiPriority w:val="99"/>
    <w:semiHidden/>
    <w:unhideWhenUsed/>
    <w:qFormat/>
    <w:pPr>
      <w:spacing w:after="160" w:line="259" w:lineRule="auto"/>
      <w:ind w:left="4320" w:firstLine="0"/>
      <w:jc w:val="left"/>
    </w:pPr>
    <w:rPr>
      <w:rFonts w:eastAsia="Calibri"/>
      <w:color w:val="auto"/>
      <w:lang w:val="en-ZW"/>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spacing w:after="160" w:line="259" w:lineRule="auto"/>
      <w:ind w:left="0" w:firstLine="0"/>
      <w:jc w:val="left"/>
    </w:pPr>
    <w:rPr>
      <w:rFonts w:eastAsia="Calibri"/>
      <w:color w:val="auto"/>
      <w:lang w:val="en-ZW"/>
    </w:rPr>
  </w:style>
  <w:style w:type="paragraph" w:styleId="DocumentMap">
    <w:name w:val="Document Map"/>
    <w:basedOn w:val="Normal"/>
    <w:link w:val="DocumentMapChar"/>
    <w:uiPriority w:val="99"/>
    <w:semiHidden/>
    <w:unhideWhenUsed/>
    <w:qFormat/>
    <w:pPr>
      <w:shd w:val="clear" w:color="auto" w:fill="000080"/>
      <w:spacing w:after="160" w:line="259" w:lineRule="auto"/>
      <w:ind w:left="0" w:firstLine="0"/>
      <w:jc w:val="left"/>
    </w:pPr>
    <w:rPr>
      <w:rFonts w:ascii="Tahoma" w:eastAsia="Calibri" w:hAnsi="Tahoma" w:cs="Tahoma"/>
      <w:color w:val="auto"/>
      <w:sz w:val="20"/>
      <w:szCs w:val="20"/>
      <w:lang w:val="en-ZW"/>
    </w:rPr>
  </w:style>
  <w:style w:type="paragraph" w:styleId="E-mailSignature">
    <w:name w:val="E-mail Signature"/>
    <w:basedOn w:val="Normal"/>
    <w:link w:val="E-mailSignatureChar"/>
    <w:uiPriority w:val="99"/>
    <w:semiHidden/>
    <w:unhideWhenUsed/>
    <w:qFormat/>
    <w:pPr>
      <w:spacing w:after="160" w:line="259" w:lineRule="auto"/>
      <w:ind w:left="0" w:firstLine="0"/>
      <w:jc w:val="left"/>
    </w:pPr>
    <w:rPr>
      <w:rFonts w:eastAsia="Calibri"/>
      <w:color w:val="auto"/>
      <w:lang w:val="en-ZW"/>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EnvelopeAddress">
    <w:name w:val="envelope address"/>
    <w:basedOn w:val="Normal"/>
    <w:uiPriority w:val="99"/>
    <w:semiHidden/>
    <w:unhideWhenUsed/>
    <w:qFormat/>
    <w:pPr>
      <w:framePr w:w="7920" w:h="1980" w:hRule="exact" w:hSpace="180" w:wrap="auto" w:hAnchor="page" w:xAlign="center" w:yAlign="bottom"/>
      <w:spacing w:after="160" w:line="259" w:lineRule="auto"/>
      <w:ind w:left="2880" w:firstLine="0"/>
      <w:jc w:val="left"/>
    </w:pPr>
    <w:rPr>
      <w:rFonts w:ascii="Arial" w:eastAsia="Calibri" w:hAnsi="Arial" w:cs="Arial"/>
      <w:color w:val="auto"/>
      <w:lang w:val="en-ZW"/>
    </w:rPr>
  </w:style>
  <w:style w:type="paragraph" w:styleId="EnvelopeReturn">
    <w:name w:val="envelope return"/>
    <w:basedOn w:val="Normal"/>
    <w:uiPriority w:val="99"/>
    <w:semiHidden/>
    <w:unhideWhenUsed/>
    <w:pPr>
      <w:spacing w:after="160" w:line="259" w:lineRule="auto"/>
      <w:ind w:left="0" w:firstLine="0"/>
      <w:jc w:val="left"/>
    </w:pPr>
    <w:rPr>
      <w:rFonts w:ascii="Arial" w:eastAsia="Calibri" w:hAnsi="Arial" w:cs="Arial"/>
      <w:color w:val="auto"/>
      <w:sz w:val="20"/>
      <w:szCs w:val="20"/>
      <w:lang w:val="en-ZW"/>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qFormat/>
    <w:pPr>
      <w:spacing w:after="160" w:line="259" w:lineRule="auto"/>
      <w:ind w:left="0" w:firstLine="0"/>
      <w:jc w:val="left"/>
    </w:pPr>
    <w:rPr>
      <w:rFonts w:eastAsia="Calibri"/>
      <w:i/>
      <w:iCs/>
      <w:color w:val="auto"/>
      <w:lang w:val="en-ZW"/>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160" w:line="259" w:lineRule="auto"/>
      <w:ind w:left="0" w:firstLine="0"/>
      <w:jc w:val="left"/>
    </w:pPr>
    <w:rPr>
      <w:rFonts w:ascii="Courier New" w:eastAsia="Calibri" w:hAnsi="Courier New" w:cs="Courier New"/>
      <w:color w:val="auto"/>
      <w:sz w:val="20"/>
      <w:szCs w:val="20"/>
      <w:lang w:val="en-ZW"/>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467886" w:themeColor="hyperlink"/>
      <w:u w:val="single"/>
    </w:rPr>
  </w:style>
  <w:style w:type="paragraph" w:styleId="Index1">
    <w:name w:val="index 1"/>
    <w:basedOn w:val="Normal"/>
    <w:next w:val="Normal"/>
    <w:autoRedefine/>
    <w:uiPriority w:val="99"/>
    <w:semiHidden/>
    <w:unhideWhenUsed/>
    <w:qFormat/>
    <w:pPr>
      <w:spacing w:after="160" w:line="259" w:lineRule="auto"/>
      <w:ind w:left="240" w:hanging="240"/>
      <w:jc w:val="left"/>
    </w:pPr>
    <w:rPr>
      <w:rFonts w:eastAsia="Calibri"/>
      <w:color w:val="auto"/>
      <w:lang w:val="en-ZW"/>
    </w:rPr>
  </w:style>
  <w:style w:type="paragraph" w:styleId="Index2">
    <w:name w:val="index 2"/>
    <w:basedOn w:val="Normal"/>
    <w:next w:val="Normal"/>
    <w:autoRedefine/>
    <w:uiPriority w:val="99"/>
    <w:semiHidden/>
    <w:unhideWhenUsed/>
    <w:qFormat/>
    <w:pPr>
      <w:spacing w:after="160" w:line="259" w:lineRule="auto"/>
      <w:ind w:left="480" w:hanging="240"/>
      <w:jc w:val="left"/>
    </w:pPr>
    <w:rPr>
      <w:rFonts w:eastAsia="Calibri"/>
      <w:color w:val="auto"/>
      <w:lang w:val="en-ZW"/>
    </w:rPr>
  </w:style>
  <w:style w:type="paragraph" w:styleId="Index3">
    <w:name w:val="index 3"/>
    <w:basedOn w:val="Normal"/>
    <w:next w:val="Normal"/>
    <w:autoRedefine/>
    <w:uiPriority w:val="99"/>
    <w:semiHidden/>
    <w:unhideWhenUsed/>
    <w:qFormat/>
    <w:pPr>
      <w:spacing w:after="160" w:line="259" w:lineRule="auto"/>
      <w:ind w:left="720" w:hanging="240"/>
      <w:jc w:val="left"/>
    </w:pPr>
    <w:rPr>
      <w:rFonts w:eastAsia="Calibri"/>
      <w:color w:val="auto"/>
      <w:lang w:val="en-ZW"/>
    </w:rPr>
  </w:style>
  <w:style w:type="paragraph" w:styleId="Index4">
    <w:name w:val="index 4"/>
    <w:basedOn w:val="Normal"/>
    <w:next w:val="Normal"/>
    <w:autoRedefine/>
    <w:uiPriority w:val="99"/>
    <w:semiHidden/>
    <w:unhideWhenUsed/>
    <w:qFormat/>
    <w:pPr>
      <w:spacing w:after="160" w:line="259" w:lineRule="auto"/>
      <w:ind w:left="960" w:hanging="240"/>
      <w:jc w:val="left"/>
    </w:pPr>
    <w:rPr>
      <w:rFonts w:eastAsia="Calibri"/>
      <w:color w:val="auto"/>
      <w:lang w:val="en-ZW"/>
    </w:rPr>
  </w:style>
  <w:style w:type="paragraph" w:styleId="Index5">
    <w:name w:val="index 5"/>
    <w:basedOn w:val="Normal"/>
    <w:next w:val="Normal"/>
    <w:autoRedefine/>
    <w:uiPriority w:val="99"/>
    <w:semiHidden/>
    <w:unhideWhenUsed/>
    <w:qFormat/>
    <w:pPr>
      <w:spacing w:after="160" w:line="259" w:lineRule="auto"/>
      <w:ind w:left="1200" w:hanging="240"/>
      <w:jc w:val="left"/>
    </w:pPr>
    <w:rPr>
      <w:rFonts w:eastAsia="Calibri"/>
      <w:color w:val="auto"/>
      <w:lang w:val="en-ZW"/>
    </w:rPr>
  </w:style>
  <w:style w:type="paragraph" w:styleId="Index6">
    <w:name w:val="index 6"/>
    <w:basedOn w:val="Normal"/>
    <w:next w:val="Normal"/>
    <w:autoRedefine/>
    <w:uiPriority w:val="99"/>
    <w:semiHidden/>
    <w:unhideWhenUsed/>
    <w:pPr>
      <w:spacing w:after="160" w:line="259" w:lineRule="auto"/>
      <w:ind w:left="1440" w:hanging="240"/>
      <w:jc w:val="left"/>
    </w:pPr>
    <w:rPr>
      <w:rFonts w:eastAsia="Calibri"/>
      <w:color w:val="auto"/>
      <w:lang w:val="en-ZW"/>
    </w:rPr>
  </w:style>
  <w:style w:type="paragraph" w:styleId="Index7">
    <w:name w:val="index 7"/>
    <w:basedOn w:val="Normal"/>
    <w:next w:val="Normal"/>
    <w:autoRedefine/>
    <w:uiPriority w:val="99"/>
    <w:semiHidden/>
    <w:unhideWhenUsed/>
    <w:pPr>
      <w:spacing w:after="160" w:line="259" w:lineRule="auto"/>
      <w:ind w:left="1680" w:hanging="240"/>
      <w:jc w:val="left"/>
    </w:pPr>
    <w:rPr>
      <w:rFonts w:eastAsia="Calibri"/>
      <w:color w:val="auto"/>
      <w:lang w:val="en-ZW"/>
    </w:rPr>
  </w:style>
  <w:style w:type="paragraph" w:styleId="Index8">
    <w:name w:val="index 8"/>
    <w:basedOn w:val="Normal"/>
    <w:next w:val="Normal"/>
    <w:autoRedefine/>
    <w:uiPriority w:val="99"/>
    <w:semiHidden/>
    <w:unhideWhenUsed/>
    <w:pPr>
      <w:spacing w:after="160" w:line="259" w:lineRule="auto"/>
      <w:ind w:left="1920" w:hanging="240"/>
      <w:jc w:val="left"/>
    </w:pPr>
    <w:rPr>
      <w:rFonts w:eastAsia="Calibri"/>
      <w:color w:val="auto"/>
      <w:lang w:val="en-ZW"/>
    </w:rPr>
  </w:style>
  <w:style w:type="paragraph" w:styleId="Index9">
    <w:name w:val="index 9"/>
    <w:basedOn w:val="Normal"/>
    <w:next w:val="Normal"/>
    <w:autoRedefine/>
    <w:uiPriority w:val="99"/>
    <w:semiHidden/>
    <w:unhideWhenUsed/>
    <w:pPr>
      <w:spacing w:after="160" w:line="259" w:lineRule="auto"/>
      <w:ind w:left="2160" w:hanging="240"/>
      <w:jc w:val="left"/>
    </w:pPr>
    <w:rPr>
      <w:rFonts w:eastAsia="Calibri"/>
      <w:color w:val="auto"/>
      <w:lang w:val="en-ZW"/>
    </w:rPr>
  </w:style>
  <w:style w:type="paragraph" w:styleId="IndexHeading">
    <w:name w:val="index heading"/>
    <w:basedOn w:val="Normal"/>
    <w:next w:val="Index1"/>
    <w:uiPriority w:val="99"/>
    <w:semiHidden/>
    <w:unhideWhenUsed/>
    <w:pPr>
      <w:spacing w:after="160" w:line="259" w:lineRule="auto"/>
      <w:ind w:left="0" w:firstLine="0"/>
      <w:jc w:val="left"/>
    </w:pPr>
    <w:rPr>
      <w:rFonts w:ascii="Arial" w:eastAsia="Calibri" w:hAnsi="Arial" w:cs="Arial"/>
      <w:b/>
      <w:bCs/>
      <w:color w:val="auto"/>
      <w:lang w:val="en-ZW"/>
    </w:rPr>
  </w:style>
  <w:style w:type="character" w:styleId="LineNumber">
    <w:name w:val="line number"/>
    <w:basedOn w:val="DefaultParagraphFont"/>
    <w:uiPriority w:val="99"/>
    <w:semiHidden/>
    <w:unhideWhenUsed/>
    <w:qFormat/>
  </w:style>
  <w:style w:type="paragraph" w:styleId="List">
    <w:name w:val="List"/>
    <w:basedOn w:val="Normal"/>
    <w:unhideWhenUsed/>
    <w:qFormat/>
    <w:pPr>
      <w:spacing w:after="160" w:line="259" w:lineRule="auto"/>
      <w:ind w:left="360" w:hanging="360"/>
      <w:jc w:val="left"/>
    </w:pPr>
    <w:rPr>
      <w:rFonts w:eastAsia="Calibri"/>
      <w:color w:val="auto"/>
      <w:lang w:val="en-ZW"/>
    </w:rPr>
  </w:style>
  <w:style w:type="paragraph" w:styleId="List2">
    <w:name w:val="List 2"/>
    <w:basedOn w:val="Normal"/>
    <w:uiPriority w:val="99"/>
    <w:semiHidden/>
    <w:unhideWhenUsed/>
    <w:pPr>
      <w:spacing w:after="160" w:line="259" w:lineRule="auto"/>
      <w:ind w:left="720" w:hanging="360"/>
      <w:jc w:val="left"/>
    </w:pPr>
    <w:rPr>
      <w:rFonts w:eastAsia="Calibri"/>
      <w:color w:val="auto"/>
      <w:lang w:val="en-ZW"/>
    </w:rPr>
  </w:style>
  <w:style w:type="paragraph" w:styleId="List3">
    <w:name w:val="List 3"/>
    <w:basedOn w:val="Normal"/>
    <w:uiPriority w:val="99"/>
    <w:semiHidden/>
    <w:unhideWhenUsed/>
    <w:pPr>
      <w:spacing w:after="160" w:line="259" w:lineRule="auto"/>
      <w:ind w:left="1080" w:hanging="360"/>
      <w:jc w:val="left"/>
    </w:pPr>
    <w:rPr>
      <w:rFonts w:eastAsia="Calibri"/>
      <w:color w:val="auto"/>
      <w:lang w:val="en-ZW"/>
    </w:rPr>
  </w:style>
  <w:style w:type="paragraph" w:styleId="List4">
    <w:name w:val="List 4"/>
    <w:basedOn w:val="Normal"/>
    <w:uiPriority w:val="99"/>
    <w:semiHidden/>
    <w:unhideWhenUsed/>
    <w:pPr>
      <w:spacing w:after="160" w:line="259" w:lineRule="auto"/>
      <w:ind w:left="1440" w:hanging="360"/>
      <w:jc w:val="left"/>
    </w:pPr>
    <w:rPr>
      <w:rFonts w:eastAsia="Calibri"/>
      <w:color w:val="auto"/>
      <w:lang w:val="en-ZW"/>
    </w:rPr>
  </w:style>
  <w:style w:type="paragraph" w:styleId="List5">
    <w:name w:val="List 5"/>
    <w:basedOn w:val="Normal"/>
    <w:uiPriority w:val="99"/>
    <w:semiHidden/>
    <w:unhideWhenUsed/>
    <w:qFormat/>
    <w:pPr>
      <w:spacing w:after="160" w:line="259" w:lineRule="auto"/>
      <w:ind w:left="1800" w:hanging="360"/>
      <w:jc w:val="left"/>
    </w:pPr>
    <w:rPr>
      <w:rFonts w:eastAsia="Calibri"/>
      <w:color w:val="auto"/>
      <w:lang w:val="en-ZW"/>
    </w:rPr>
  </w:style>
  <w:style w:type="paragraph" w:styleId="ListBullet">
    <w:name w:val="List Bullet"/>
    <w:basedOn w:val="Normal"/>
    <w:uiPriority w:val="99"/>
    <w:semiHidden/>
    <w:unhideWhenUsed/>
    <w:pPr>
      <w:numPr>
        <w:numId w:val="2"/>
      </w:numPr>
      <w:spacing w:after="160" w:line="259" w:lineRule="auto"/>
      <w:jc w:val="left"/>
    </w:pPr>
    <w:rPr>
      <w:rFonts w:eastAsia="Calibri"/>
      <w:color w:val="auto"/>
      <w:lang w:val="en-ZW"/>
    </w:rPr>
  </w:style>
  <w:style w:type="paragraph" w:styleId="ListBullet2">
    <w:name w:val="List Bullet 2"/>
    <w:basedOn w:val="Normal"/>
    <w:uiPriority w:val="99"/>
    <w:semiHidden/>
    <w:unhideWhenUsed/>
    <w:qFormat/>
    <w:pPr>
      <w:numPr>
        <w:numId w:val="3"/>
      </w:numPr>
      <w:spacing w:after="160" w:line="259" w:lineRule="auto"/>
      <w:jc w:val="left"/>
    </w:pPr>
    <w:rPr>
      <w:rFonts w:eastAsia="Calibri"/>
      <w:color w:val="auto"/>
      <w:lang w:val="en-ZW"/>
    </w:rPr>
  </w:style>
  <w:style w:type="paragraph" w:styleId="ListBullet3">
    <w:name w:val="List Bullet 3"/>
    <w:basedOn w:val="Normal"/>
    <w:uiPriority w:val="99"/>
    <w:semiHidden/>
    <w:unhideWhenUsed/>
    <w:qFormat/>
    <w:pPr>
      <w:numPr>
        <w:numId w:val="4"/>
      </w:numPr>
      <w:spacing w:after="160" w:line="259" w:lineRule="auto"/>
      <w:jc w:val="left"/>
    </w:pPr>
    <w:rPr>
      <w:rFonts w:eastAsia="Calibri"/>
      <w:color w:val="auto"/>
      <w:lang w:val="en-ZW"/>
    </w:rPr>
  </w:style>
  <w:style w:type="paragraph" w:styleId="ListBullet4">
    <w:name w:val="List Bullet 4"/>
    <w:basedOn w:val="Normal"/>
    <w:uiPriority w:val="99"/>
    <w:semiHidden/>
    <w:unhideWhenUsed/>
    <w:qFormat/>
    <w:pPr>
      <w:numPr>
        <w:numId w:val="5"/>
      </w:numPr>
      <w:spacing w:after="160" w:line="259" w:lineRule="auto"/>
      <w:jc w:val="left"/>
    </w:pPr>
    <w:rPr>
      <w:rFonts w:eastAsia="Calibri"/>
      <w:color w:val="auto"/>
      <w:lang w:val="en-ZW"/>
    </w:rPr>
  </w:style>
  <w:style w:type="paragraph" w:styleId="ListBullet5">
    <w:name w:val="List Bullet 5"/>
    <w:basedOn w:val="Normal"/>
    <w:uiPriority w:val="99"/>
    <w:semiHidden/>
    <w:unhideWhenUsed/>
    <w:qFormat/>
    <w:pPr>
      <w:numPr>
        <w:numId w:val="6"/>
      </w:numPr>
      <w:spacing w:after="160" w:line="259" w:lineRule="auto"/>
      <w:jc w:val="left"/>
    </w:pPr>
    <w:rPr>
      <w:rFonts w:eastAsia="Calibri"/>
      <w:color w:val="auto"/>
      <w:lang w:val="en-ZW"/>
    </w:rPr>
  </w:style>
  <w:style w:type="paragraph" w:styleId="ListContinue">
    <w:name w:val="List Continue"/>
    <w:basedOn w:val="Normal"/>
    <w:uiPriority w:val="99"/>
    <w:semiHidden/>
    <w:unhideWhenUsed/>
    <w:pPr>
      <w:spacing w:after="120" w:line="259" w:lineRule="auto"/>
      <w:ind w:left="360" w:firstLine="0"/>
      <w:jc w:val="left"/>
    </w:pPr>
    <w:rPr>
      <w:rFonts w:eastAsia="Calibri"/>
      <w:color w:val="auto"/>
      <w:lang w:val="en-ZW"/>
    </w:rPr>
  </w:style>
  <w:style w:type="paragraph" w:styleId="ListContinue2">
    <w:name w:val="List Continue 2"/>
    <w:basedOn w:val="Normal"/>
    <w:uiPriority w:val="99"/>
    <w:semiHidden/>
    <w:unhideWhenUsed/>
    <w:qFormat/>
    <w:pPr>
      <w:spacing w:after="120" w:line="259" w:lineRule="auto"/>
      <w:ind w:left="720" w:firstLine="0"/>
      <w:jc w:val="left"/>
    </w:pPr>
    <w:rPr>
      <w:rFonts w:eastAsia="Calibri"/>
      <w:color w:val="auto"/>
      <w:lang w:val="en-ZW"/>
    </w:rPr>
  </w:style>
  <w:style w:type="paragraph" w:styleId="ListContinue3">
    <w:name w:val="List Continue 3"/>
    <w:basedOn w:val="Normal"/>
    <w:uiPriority w:val="99"/>
    <w:semiHidden/>
    <w:unhideWhenUsed/>
    <w:pPr>
      <w:spacing w:after="120" w:line="259" w:lineRule="auto"/>
      <w:ind w:left="1080" w:firstLine="0"/>
      <w:jc w:val="left"/>
    </w:pPr>
    <w:rPr>
      <w:rFonts w:eastAsia="Calibri"/>
      <w:color w:val="auto"/>
      <w:lang w:val="en-ZW"/>
    </w:rPr>
  </w:style>
  <w:style w:type="paragraph" w:styleId="ListContinue4">
    <w:name w:val="List Continue 4"/>
    <w:basedOn w:val="Normal"/>
    <w:uiPriority w:val="99"/>
    <w:semiHidden/>
    <w:unhideWhenUsed/>
    <w:qFormat/>
    <w:pPr>
      <w:spacing w:after="120" w:line="259" w:lineRule="auto"/>
      <w:ind w:left="1440" w:firstLine="0"/>
      <w:jc w:val="left"/>
    </w:pPr>
    <w:rPr>
      <w:rFonts w:eastAsia="Calibri"/>
      <w:color w:val="auto"/>
      <w:lang w:val="en-ZW"/>
    </w:rPr>
  </w:style>
  <w:style w:type="paragraph" w:styleId="ListContinue5">
    <w:name w:val="List Continue 5"/>
    <w:basedOn w:val="Normal"/>
    <w:uiPriority w:val="99"/>
    <w:semiHidden/>
    <w:unhideWhenUsed/>
    <w:qFormat/>
    <w:pPr>
      <w:spacing w:after="120" w:line="259" w:lineRule="auto"/>
      <w:ind w:left="1800" w:firstLine="0"/>
      <w:jc w:val="left"/>
    </w:pPr>
    <w:rPr>
      <w:rFonts w:eastAsia="Calibri"/>
      <w:color w:val="auto"/>
      <w:lang w:val="en-ZW"/>
    </w:rPr>
  </w:style>
  <w:style w:type="paragraph" w:styleId="ListNumber">
    <w:name w:val="List Number"/>
    <w:basedOn w:val="Normal"/>
    <w:uiPriority w:val="99"/>
    <w:semiHidden/>
    <w:unhideWhenUsed/>
    <w:qFormat/>
    <w:pPr>
      <w:numPr>
        <w:numId w:val="7"/>
      </w:numPr>
      <w:spacing w:after="160" w:line="259" w:lineRule="auto"/>
      <w:jc w:val="left"/>
    </w:pPr>
    <w:rPr>
      <w:rFonts w:eastAsia="Calibri"/>
      <w:color w:val="auto"/>
      <w:lang w:val="en-ZW"/>
    </w:rPr>
  </w:style>
  <w:style w:type="paragraph" w:styleId="ListNumber2">
    <w:name w:val="List Number 2"/>
    <w:basedOn w:val="Normal"/>
    <w:uiPriority w:val="99"/>
    <w:semiHidden/>
    <w:unhideWhenUsed/>
    <w:qFormat/>
    <w:pPr>
      <w:numPr>
        <w:numId w:val="8"/>
      </w:numPr>
      <w:spacing w:after="160" w:line="259" w:lineRule="auto"/>
      <w:jc w:val="left"/>
    </w:pPr>
    <w:rPr>
      <w:rFonts w:eastAsia="Calibri"/>
      <w:color w:val="auto"/>
      <w:lang w:val="en-ZW"/>
    </w:rPr>
  </w:style>
  <w:style w:type="paragraph" w:styleId="ListNumber3">
    <w:name w:val="List Number 3"/>
    <w:basedOn w:val="Normal"/>
    <w:uiPriority w:val="99"/>
    <w:semiHidden/>
    <w:unhideWhenUsed/>
    <w:qFormat/>
    <w:pPr>
      <w:numPr>
        <w:numId w:val="9"/>
      </w:numPr>
      <w:spacing w:after="160" w:line="259" w:lineRule="auto"/>
      <w:jc w:val="left"/>
    </w:pPr>
    <w:rPr>
      <w:rFonts w:eastAsia="Calibri"/>
      <w:color w:val="auto"/>
      <w:lang w:val="en-ZW"/>
    </w:rPr>
  </w:style>
  <w:style w:type="paragraph" w:styleId="ListNumber4">
    <w:name w:val="List Number 4"/>
    <w:basedOn w:val="Normal"/>
    <w:uiPriority w:val="99"/>
    <w:semiHidden/>
    <w:unhideWhenUsed/>
    <w:qFormat/>
    <w:pPr>
      <w:numPr>
        <w:numId w:val="10"/>
      </w:numPr>
      <w:spacing w:after="160" w:line="259" w:lineRule="auto"/>
      <w:jc w:val="left"/>
    </w:pPr>
    <w:rPr>
      <w:rFonts w:eastAsia="Calibri"/>
      <w:color w:val="auto"/>
      <w:lang w:val="en-ZW"/>
    </w:rPr>
  </w:style>
  <w:style w:type="paragraph" w:styleId="ListNumber5">
    <w:name w:val="List Number 5"/>
    <w:basedOn w:val="Normal"/>
    <w:uiPriority w:val="99"/>
    <w:semiHidden/>
    <w:unhideWhenUsed/>
    <w:qFormat/>
    <w:pPr>
      <w:numPr>
        <w:numId w:val="11"/>
      </w:numPr>
      <w:spacing w:after="160" w:line="259" w:lineRule="auto"/>
      <w:jc w:val="left"/>
    </w:pPr>
    <w:rPr>
      <w:rFonts w:eastAsia="Calibri"/>
      <w:color w:val="auto"/>
      <w:lang w:val="en-ZW"/>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160" w:line="259" w:lineRule="auto"/>
      <w:ind w:left="1080" w:hanging="1080"/>
      <w:jc w:val="left"/>
    </w:pPr>
    <w:rPr>
      <w:rFonts w:ascii="Arial" w:eastAsia="Calibri" w:hAnsi="Arial" w:cs="Arial"/>
      <w:color w:val="auto"/>
      <w:lang w:val="en-ZW"/>
    </w:rPr>
  </w:style>
  <w:style w:type="paragraph" w:styleId="NormalWeb">
    <w:name w:val="Normal (Web)"/>
    <w:basedOn w:val="Normal"/>
    <w:uiPriority w:val="99"/>
    <w:unhideWhenUsed/>
    <w:qFormat/>
    <w:pPr>
      <w:spacing w:after="160" w:line="259" w:lineRule="auto"/>
      <w:ind w:left="0" w:firstLine="0"/>
      <w:jc w:val="left"/>
    </w:pPr>
    <w:rPr>
      <w:rFonts w:eastAsia="Calibri"/>
      <w:color w:val="auto"/>
      <w:lang w:val="en-ZW"/>
    </w:rPr>
  </w:style>
  <w:style w:type="paragraph" w:styleId="NormalIndent">
    <w:name w:val="Normal Indent"/>
    <w:basedOn w:val="Normal"/>
    <w:uiPriority w:val="99"/>
    <w:semiHidden/>
    <w:unhideWhenUsed/>
    <w:qFormat/>
    <w:pPr>
      <w:spacing w:after="160" w:line="259" w:lineRule="auto"/>
      <w:ind w:left="720" w:firstLine="0"/>
      <w:jc w:val="left"/>
    </w:pPr>
    <w:rPr>
      <w:rFonts w:eastAsia="Calibri"/>
      <w:color w:val="auto"/>
      <w:lang w:val="en-ZW"/>
    </w:rPr>
  </w:style>
  <w:style w:type="paragraph" w:styleId="NoteHeading">
    <w:name w:val="Note Heading"/>
    <w:basedOn w:val="Normal"/>
    <w:next w:val="Normal"/>
    <w:link w:val="NoteHeadingChar"/>
    <w:uiPriority w:val="99"/>
    <w:semiHidden/>
    <w:unhideWhenUsed/>
    <w:qFormat/>
    <w:pPr>
      <w:spacing w:after="160" w:line="259" w:lineRule="auto"/>
      <w:ind w:left="0" w:firstLine="0"/>
      <w:jc w:val="left"/>
    </w:pPr>
    <w:rPr>
      <w:rFonts w:eastAsia="Calibri"/>
      <w:color w:val="auto"/>
      <w:lang w:val="en-ZW"/>
    </w:rPr>
  </w:style>
  <w:style w:type="character" w:styleId="PageNumber">
    <w:name w:val="page number"/>
    <w:basedOn w:val="DefaultParagraphFont"/>
    <w:uiPriority w:val="99"/>
    <w:semiHidden/>
    <w:unhideWhenUsed/>
    <w:qFormat/>
  </w:style>
  <w:style w:type="paragraph" w:styleId="PlainText">
    <w:name w:val="Plain Text"/>
    <w:basedOn w:val="Normal"/>
    <w:link w:val="PlainTextChar"/>
    <w:unhideWhenUsed/>
    <w:qFormat/>
    <w:pPr>
      <w:spacing w:after="160" w:line="259" w:lineRule="auto"/>
      <w:ind w:left="0" w:firstLine="0"/>
      <w:jc w:val="left"/>
    </w:pPr>
    <w:rPr>
      <w:rFonts w:ascii="Courier New" w:eastAsia="Calibri" w:hAnsi="Courier New" w:cs="Courier New"/>
      <w:color w:val="auto"/>
      <w:sz w:val="20"/>
      <w:szCs w:val="20"/>
      <w:lang w:val="en-ZW"/>
    </w:rPr>
  </w:style>
  <w:style w:type="paragraph" w:styleId="Salutation">
    <w:name w:val="Salutation"/>
    <w:basedOn w:val="Normal"/>
    <w:next w:val="Normal"/>
    <w:link w:val="SalutationChar"/>
    <w:uiPriority w:val="99"/>
    <w:semiHidden/>
    <w:unhideWhenUsed/>
    <w:qFormat/>
    <w:pPr>
      <w:spacing w:after="160" w:line="259" w:lineRule="auto"/>
      <w:ind w:left="0" w:firstLine="0"/>
      <w:jc w:val="left"/>
    </w:pPr>
    <w:rPr>
      <w:rFonts w:eastAsia="Calibri"/>
      <w:color w:val="auto"/>
      <w:lang w:val="en-ZW"/>
    </w:rPr>
  </w:style>
  <w:style w:type="paragraph" w:styleId="Signature">
    <w:name w:val="Signature"/>
    <w:basedOn w:val="Normal"/>
    <w:link w:val="SignatureChar"/>
    <w:uiPriority w:val="99"/>
    <w:semiHidden/>
    <w:unhideWhenUsed/>
    <w:qFormat/>
    <w:pPr>
      <w:spacing w:after="160" w:line="259" w:lineRule="auto"/>
      <w:ind w:left="4320" w:firstLine="0"/>
      <w:jc w:val="left"/>
    </w:pPr>
    <w:rPr>
      <w:rFonts w:eastAsia="Calibri"/>
      <w:color w:val="auto"/>
      <w:lang w:val="en-ZW"/>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160" w:line="259" w:lineRule="auto"/>
      <w:ind w:left="240" w:hanging="240"/>
      <w:jc w:val="left"/>
    </w:pPr>
    <w:rPr>
      <w:rFonts w:eastAsia="Calibri"/>
      <w:color w:val="auto"/>
      <w:lang w:val="en-ZW"/>
    </w:rPr>
  </w:style>
  <w:style w:type="paragraph" w:styleId="TableofFigures">
    <w:name w:val="table of figures"/>
    <w:basedOn w:val="Normal"/>
    <w:next w:val="Normal"/>
    <w:uiPriority w:val="99"/>
    <w:semiHidden/>
    <w:unhideWhenUsed/>
    <w:pPr>
      <w:spacing w:after="160" w:line="259" w:lineRule="auto"/>
      <w:ind w:left="0" w:firstLine="0"/>
      <w:jc w:val="left"/>
    </w:pPr>
    <w:rPr>
      <w:rFonts w:eastAsia="Calibri"/>
      <w:color w:val="auto"/>
      <w:lang w:val="en-ZW"/>
    </w:rPr>
  </w:style>
  <w:style w:type="table" w:styleId="TableProfessional">
    <w:name w:val="Table Professional"/>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after="160" w:line="259" w:lineRule="auto"/>
      <w:ind w:left="0" w:firstLine="0"/>
      <w:jc w:val="left"/>
    </w:pPr>
    <w:rPr>
      <w:rFonts w:ascii="Arial" w:eastAsia="Calibri" w:hAnsi="Arial" w:cs="Arial"/>
      <w:b/>
      <w:bCs/>
      <w:color w:val="auto"/>
      <w:lang w:val="en-ZW"/>
    </w:rPr>
  </w:style>
  <w:style w:type="paragraph" w:styleId="TOC1">
    <w:name w:val="toc 1"/>
    <w:hidden/>
    <w:uiPriority w:val="39"/>
    <w:qFormat/>
    <w:pPr>
      <w:spacing w:after="5" w:line="265" w:lineRule="auto"/>
      <w:ind w:left="25" w:right="29" w:hanging="10"/>
      <w:jc w:val="both"/>
    </w:pPr>
    <w:rPr>
      <w:rFonts w:ascii="Times New Roman" w:eastAsia="Times New Roman" w:hAnsi="Times New Roman" w:cs="Times New Roman"/>
      <w:color w:val="000000"/>
      <w:sz w:val="24"/>
      <w:szCs w:val="22"/>
    </w:rPr>
  </w:style>
  <w:style w:type="paragraph" w:styleId="TOC2">
    <w:name w:val="toc 2"/>
    <w:basedOn w:val="Normal"/>
    <w:next w:val="Normal"/>
    <w:autoRedefine/>
    <w:uiPriority w:val="39"/>
    <w:unhideWhenUsed/>
    <w:qFormat/>
    <w:pPr>
      <w:spacing w:after="160" w:line="259" w:lineRule="auto"/>
      <w:ind w:left="240" w:firstLine="0"/>
      <w:jc w:val="left"/>
    </w:pPr>
    <w:rPr>
      <w:rFonts w:eastAsia="Calibri"/>
      <w:color w:val="auto"/>
      <w:lang w:val="en-ZW"/>
    </w:rPr>
  </w:style>
  <w:style w:type="paragraph" w:styleId="TOC3">
    <w:name w:val="toc 3"/>
    <w:basedOn w:val="Normal"/>
    <w:next w:val="Normal"/>
    <w:autoRedefine/>
    <w:uiPriority w:val="39"/>
    <w:unhideWhenUsed/>
    <w:pPr>
      <w:spacing w:after="160" w:line="259" w:lineRule="auto"/>
      <w:ind w:left="480" w:firstLine="0"/>
      <w:jc w:val="left"/>
    </w:pPr>
    <w:rPr>
      <w:rFonts w:eastAsia="Calibri"/>
      <w:color w:val="auto"/>
      <w:lang w:val="en-ZW"/>
    </w:rPr>
  </w:style>
  <w:style w:type="paragraph" w:styleId="TOC4">
    <w:name w:val="toc 4"/>
    <w:basedOn w:val="Normal"/>
    <w:next w:val="Normal"/>
    <w:autoRedefine/>
    <w:uiPriority w:val="39"/>
    <w:unhideWhenUsed/>
    <w:pPr>
      <w:spacing w:after="160" w:line="259" w:lineRule="auto"/>
      <w:ind w:left="720" w:firstLine="0"/>
      <w:jc w:val="left"/>
    </w:pPr>
    <w:rPr>
      <w:rFonts w:eastAsia="Calibri"/>
      <w:color w:val="auto"/>
      <w:lang w:val="en-ZW"/>
    </w:rPr>
  </w:style>
  <w:style w:type="paragraph" w:styleId="TOC5">
    <w:name w:val="toc 5"/>
    <w:basedOn w:val="Normal"/>
    <w:next w:val="Normal"/>
    <w:autoRedefine/>
    <w:uiPriority w:val="39"/>
    <w:unhideWhenUsed/>
    <w:pPr>
      <w:spacing w:after="160" w:line="259" w:lineRule="auto"/>
      <w:ind w:left="960" w:firstLine="0"/>
      <w:jc w:val="left"/>
    </w:pPr>
    <w:rPr>
      <w:rFonts w:eastAsia="Calibri"/>
      <w:color w:val="auto"/>
      <w:lang w:val="en-ZW"/>
    </w:rPr>
  </w:style>
  <w:style w:type="paragraph" w:styleId="TOC6">
    <w:name w:val="toc 6"/>
    <w:basedOn w:val="Normal"/>
    <w:next w:val="Normal"/>
    <w:autoRedefine/>
    <w:uiPriority w:val="39"/>
    <w:unhideWhenUsed/>
    <w:qFormat/>
    <w:pPr>
      <w:spacing w:after="160" w:line="259" w:lineRule="auto"/>
      <w:ind w:left="1200" w:firstLine="0"/>
      <w:jc w:val="left"/>
    </w:pPr>
    <w:rPr>
      <w:rFonts w:eastAsia="Calibri"/>
      <w:color w:val="auto"/>
      <w:lang w:val="en-ZW"/>
    </w:rPr>
  </w:style>
  <w:style w:type="paragraph" w:styleId="TOC7">
    <w:name w:val="toc 7"/>
    <w:basedOn w:val="Normal"/>
    <w:next w:val="Normal"/>
    <w:autoRedefine/>
    <w:uiPriority w:val="39"/>
    <w:unhideWhenUsed/>
    <w:pPr>
      <w:spacing w:after="160" w:line="259" w:lineRule="auto"/>
      <w:ind w:left="1440" w:firstLine="0"/>
      <w:jc w:val="left"/>
    </w:pPr>
    <w:rPr>
      <w:rFonts w:eastAsia="Calibri"/>
      <w:color w:val="auto"/>
      <w:lang w:val="en-ZW"/>
    </w:rPr>
  </w:style>
  <w:style w:type="paragraph" w:styleId="TOC8">
    <w:name w:val="toc 8"/>
    <w:basedOn w:val="Normal"/>
    <w:next w:val="Normal"/>
    <w:autoRedefine/>
    <w:uiPriority w:val="39"/>
    <w:unhideWhenUsed/>
    <w:pPr>
      <w:spacing w:after="160" w:line="259" w:lineRule="auto"/>
      <w:ind w:left="1680" w:firstLine="0"/>
      <w:jc w:val="left"/>
    </w:pPr>
    <w:rPr>
      <w:rFonts w:eastAsia="Calibri"/>
      <w:color w:val="auto"/>
      <w:lang w:val="en-ZW"/>
    </w:rPr>
  </w:style>
  <w:style w:type="paragraph" w:styleId="TOC9">
    <w:name w:val="toc 9"/>
    <w:basedOn w:val="Normal"/>
    <w:next w:val="Normal"/>
    <w:autoRedefine/>
    <w:uiPriority w:val="39"/>
    <w:unhideWhenUsed/>
    <w:qFormat/>
    <w:pPr>
      <w:spacing w:after="160" w:line="259" w:lineRule="auto"/>
      <w:ind w:left="1920" w:firstLine="0"/>
      <w:jc w:val="left"/>
    </w:pPr>
    <w:rPr>
      <w:rFonts w:eastAsia="Calibri"/>
      <w:color w:val="auto"/>
      <w:lang w:val="en-ZW"/>
    </w:rPr>
  </w:style>
  <w:style w:type="character" w:customStyle="1" w:styleId="Heading1Char">
    <w:name w:val="Heading 1 Char"/>
    <w:basedOn w:val="DefaultParagraphFont"/>
    <w:link w:val="Heading1"/>
    <w:uiPriority w:val="9"/>
    <w:qFormat/>
    <w:rsid w:val="00EE7696"/>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qFormat/>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imes New Roman" w:eastAsiaTheme="majorEastAsia" w:hAnsi="Times New Roman"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qFormat/>
    <w:rPr>
      <w:rFonts w:ascii="Times New Roman" w:eastAsiaTheme="majorEastAsia" w:hAnsi="Times New Roman" w:cstheme="majorBidi"/>
      <w:color w:val="0F4761" w:themeColor="accent1" w:themeShade="BF"/>
      <w:sz w:val="24"/>
      <w:szCs w:val="22"/>
    </w:rPr>
  </w:style>
  <w:style w:type="character" w:customStyle="1" w:styleId="Heading6Char">
    <w:name w:val="Heading 6 Char"/>
    <w:basedOn w:val="DefaultParagraphFont"/>
    <w:link w:val="Heading6"/>
    <w:uiPriority w:val="9"/>
    <w:semiHidden/>
    <w:qFormat/>
    <w:rPr>
      <w:rFonts w:ascii="Times New Roman" w:eastAsiaTheme="majorEastAsia" w:hAnsi="Times New Roman" w:cstheme="majorBidi"/>
      <w:i/>
      <w:iCs/>
      <w:color w:val="595959" w:themeColor="text1" w:themeTint="A6"/>
      <w:sz w:val="24"/>
      <w:szCs w:val="22"/>
    </w:rPr>
  </w:style>
  <w:style w:type="character" w:customStyle="1" w:styleId="Heading7Char">
    <w:name w:val="Heading 7 Char"/>
    <w:basedOn w:val="DefaultParagraphFont"/>
    <w:link w:val="Heading7"/>
    <w:uiPriority w:val="9"/>
    <w:semiHidden/>
    <w:qFormat/>
    <w:rPr>
      <w:rFonts w:ascii="Times New Roman" w:eastAsiaTheme="majorEastAsia" w:hAnsi="Times New Roman" w:cstheme="majorBidi"/>
      <w:color w:val="595959" w:themeColor="text1" w:themeTint="A6"/>
      <w:sz w:val="24"/>
      <w:szCs w:val="22"/>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4"/>
      <w:szCs w:val="22"/>
    </w:rPr>
  </w:style>
  <w:style w:type="character" w:customStyle="1" w:styleId="Heading9Char">
    <w:name w:val="Heading 9 Char"/>
    <w:basedOn w:val="DefaultParagraphFont"/>
    <w:link w:val="Heading9"/>
    <w:uiPriority w:val="9"/>
    <w:semiHidden/>
    <w:qFormat/>
    <w:rPr>
      <w:rFonts w:ascii="Times New Roman" w:eastAsiaTheme="majorEastAsia" w:hAnsi="Times New Roman" w:cstheme="majorBidi"/>
      <w:color w:val="262626" w:themeColor="text1" w:themeTint="D9"/>
      <w:sz w:val="24"/>
      <w:szCs w:val="22"/>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TableGrid0">
    <w:name w:val="TableGrid"/>
    <w:qFormat/>
    <w:rPr>
      <w:rFonts w:eastAsiaTheme="minorEastAsia"/>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link w:val="ListParagraph"/>
    <w:uiPriority w:val="34"/>
    <w:qFormat/>
    <w:locked/>
  </w:style>
  <w:style w:type="character" w:customStyle="1" w:styleId="FooterChar">
    <w:name w:val="Footer Char"/>
    <w:basedOn w:val="DefaultParagraphFont"/>
    <w:link w:val="Footer"/>
    <w:uiPriority w:val="99"/>
    <w:qFormat/>
    <w:rPr>
      <w:rFonts w:eastAsiaTheme="minorEastAsia" w:cs="Times New Roman"/>
      <w:kern w:val="0"/>
      <w:sz w:val="22"/>
      <w:szCs w:val="22"/>
      <w:lang w:val="en-US"/>
      <w14:ligatures w14:val="none"/>
    </w:rPr>
  </w:style>
  <w:style w:type="character" w:styleId="PlaceholderText">
    <w:name w:val="Placeholder Text"/>
    <w:basedOn w:val="DefaultParagraphFont"/>
    <w:uiPriority w:val="99"/>
    <w:semiHidden/>
    <w:qFormat/>
    <w:rPr>
      <w:color w:val="808080"/>
    </w:rPr>
  </w:style>
  <w:style w:type="character" w:customStyle="1" w:styleId="BodyTextChar">
    <w:name w:val="Body Text Char"/>
    <w:basedOn w:val="DefaultParagraphFont"/>
    <w:link w:val="BodyText"/>
    <w:uiPriority w:val="1"/>
    <w:qFormat/>
    <w:rPr>
      <w:rFonts w:ascii="Times New Roman" w:eastAsia="Calibri" w:hAnsi="Times New Roman" w:cs="Times New Roman"/>
      <w:kern w:val="0"/>
      <w:szCs w:val="22"/>
      <w:lang w:val="en-ZW"/>
      <w14:ligatures w14:val="none"/>
    </w:rPr>
  </w:style>
  <w:style w:type="character" w:customStyle="1" w:styleId="BodyText2Char">
    <w:name w:val="Body Text 2 Char"/>
    <w:basedOn w:val="DefaultParagraphFont"/>
    <w:link w:val="BodyText2"/>
    <w:uiPriority w:val="99"/>
    <w:semiHidden/>
    <w:qFormat/>
    <w:rPr>
      <w:rFonts w:ascii="Times New Roman" w:eastAsia="Calibri" w:hAnsi="Times New Roman" w:cs="Times New Roman"/>
      <w:kern w:val="0"/>
      <w:szCs w:val="22"/>
      <w:lang w:val="en-ZW"/>
      <w14:ligatures w14:val="none"/>
    </w:rPr>
  </w:style>
  <w:style w:type="character" w:customStyle="1" w:styleId="BodyText3Char">
    <w:name w:val="Body Text 3 Char"/>
    <w:basedOn w:val="DefaultParagraphFont"/>
    <w:link w:val="BodyText3"/>
    <w:uiPriority w:val="99"/>
    <w:semiHidden/>
    <w:qFormat/>
    <w:rPr>
      <w:rFonts w:ascii="Times New Roman" w:eastAsia="Calibri" w:hAnsi="Times New Roman" w:cs="Times New Roman"/>
      <w:kern w:val="0"/>
      <w:sz w:val="16"/>
      <w:szCs w:val="16"/>
      <w:lang w:val="en-ZW"/>
      <w14:ligatures w14:val="none"/>
    </w:rPr>
  </w:style>
  <w:style w:type="character" w:customStyle="1" w:styleId="BodyTextFirstIndentChar">
    <w:name w:val="Body Text First Indent Char"/>
    <w:basedOn w:val="BodyTextChar"/>
    <w:link w:val="BodyTextFirstIndent"/>
    <w:uiPriority w:val="99"/>
    <w:semiHidden/>
    <w:qFormat/>
    <w:rPr>
      <w:rFonts w:ascii="Times New Roman" w:eastAsia="Calibri" w:hAnsi="Times New Roman" w:cs="Times New Roman"/>
      <w:kern w:val="0"/>
      <w:szCs w:val="22"/>
      <w:lang w:val="en-ZW"/>
      <w14:ligatures w14:val="none"/>
    </w:rPr>
  </w:style>
  <w:style w:type="character" w:customStyle="1" w:styleId="BodyTextIndentChar">
    <w:name w:val="Body Text Indent Char"/>
    <w:basedOn w:val="DefaultParagraphFont"/>
    <w:link w:val="BodyTextIndent"/>
    <w:uiPriority w:val="99"/>
    <w:qFormat/>
    <w:rPr>
      <w:rFonts w:ascii="Times New Roman" w:eastAsia="Calibri" w:hAnsi="Times New Roman" w:cs="Times New Roman"/>
      <w:kern w:val="0"/>
      <w:szCs w:val="22"/>
      <w:lang w:val="en-ZW"/>
      <w14:ligatures w14:val="none"/>
    </w:rPr>
  </w:style>
  <w:style w:type="character" w:customStyle="1" w:styleId="BodyTextFirstIndent2Char">
    <w:name w:val="Body Text First Indent 2 Char"/>
    <w:basedOn w:val="BodyTextIndentChar"/>
    <w:link w:val="BodyTextFirstIndent2"/>
    <w:uiPriority w:val="99"/>
    <w:semiHidden/>
    <w:qFormat/>
    <w:rPr>
      <w:rFonts w:ascii="Times New Roman" w:eastAsia="Calibri" w:hAnsi="Times New Roman" w:cs="Times New Roman"/>
      <w:kern w:val="0"/>
      <w:szCs w:val="22"/>
      <w:lang w:val="en-ZW"/>
      <w14:ligatures w14:val="none"/>
    </w:rPr>
  </w:style>
  <w:style w:type="character" w:customStyle="1" w:styleId="BodyTextIndent2Char">
    <w:name w:val="Body Text Indent 2 Char"/>
    <w:basedOn w:val="DefaultParagraphFont"/>
    <w:link w:val="BodyTextIndent2"/>
    <w:uiPriority w:val="99"/>
    <w:semiHidden/>
    <w:qFormat/>
    <w:rPr>
      <w:rFonts w:ascii="Times New Roman" w:eastAsia="Calibri" w:hAnsi="Times New Roman" w:cs="Times New Roman"/>
      <w:kern w:val="0"/>
      <w:szCs w:val="22"/>
      <w:lang w:val="en-ZW"/>
      <w14:ligatures w14:val="none"/>
    </w:rPr>
  </w:style>
  <w:style w:type="character" w:customStyle="1" w:styleId="BodyTextIndent3Char">
    <w:name w:val="Body Text Indent 3 Char"/>
    <w:basedOn w:val="DefaultParagraphFont"/>
    <w:link w:val="BodyTextIndent3"/>
    <w:uiPriority w:val="99"/>
    <w:semiHidden/>
    <w:qFormat/>
    <w:rPr>
      <w:rFonts w:ascii="Times New Roman" w:eastAsia="Calibri" w:hAnsi="Times New Roman" w:cs="Times New Roman"/>
      <w:kern w:val="0"/>
      <w:sz w:val="16"/>
      <w:szCs w:val="16"/>
      <w:lang w:val="en-ZW"/>
      <w14:ligatures w14:val="none"/>
    </w:rPr>
  </w:style>
  <w:style w:type="character" w:customStyle="1" w:styleId="ClosingChar">
    <w:name w:val="Closing Char"/>
    <w:basedOn w:val="DefaultParagraphFont"/>
    <w:link w:val="Closing"/>
    <w:uiPriority w:val="99"/>
    <w:semiHidden/>
    <w:qFormat/>
    <w:rPr>
      <w:rFonts w:ascii="Times New Roman" w:eastAsia="Calibri" w:hAnsi="Times New Roman" w:cs="Times New Roman"/>
      <w:kern w:val="0"/>
      <w:szCs w:val="22"/>
      <w:lang w:val="en-ZW"/>
      <w14:ligatures w14:val="none"/>
    </w:rPr>
  </w:style>
  <w:style w:type="character" w:customStyle="1" w:styleId="DateChar">
    <w:name w:val="Date Char"/>
    <w:basedOn w:val="DefaultParagraphFont"/>
    <w:link w:val="Date"/>
    <w:uiPriority w:val="99"/>
    <w:semiHidden/>
    <w:qFormat/>
    <w:rPr>
      <w:rFonts w:ascii="Times New Roman" w:eastAsia="Calibri" w:hAnsi="Times New Roman" w:cs="Times New Roman"/>
      <w:kern w:val="0"/>
      <w:szCs w:val="22"/>
      <w:lang w:val="en-ZW"/>
      <w14:ligatures w14:val="none"/>
    </w:rPr>
  </w:style>
  <w:style w:type="character" w:customStyle="1" w:styleId="E-mailSignatureChar">
    <w:name w:val="E-mail Signature Char"/>
    <w:basedOn w:val="DefaultParagraphFont"/>
    <w:link w:val="E-mailSignature"/>
    <w:uiPriority w:val="99"/>
    <w:semiHidden/>
    <w:qFormat/>
    <w:rPr>
      <w:rFonts w:ascii="Times New Roman" w:eastAsia="Calibri" w:hAnsi="Times New Roman" w:cs="Times New Roman"/>
      <w:kern w:val="0"/>
      <w:szCs w:val="22"/>
      <w:lang w:val="en-ZW"/>
      <w14:ligatures w14:val="none"/>
    </w:rPr>
  </w:style>
  <w:style w:type="character" w:customStyle="1" w:styleId="HTMLAddressChar">
    <w:name w:val="HTML Address Char"/>
    <w:basedOn w:val="DefaultParagraphFont"/>
    <w:link w:val="HTMLAddress"/>
    <w:uiPriority w:val="99"/>
    <w:semiHidden/>
    <w:rPr>
      <w:rFonts w:ascii="Times New Roman" w:eastAsia="Calibri" w:hAnsi="Times New Roman" w:cs="Times New Roman"/>
      <w:i/>
      <w:iCs/>
      <w:kern w:val="0"/>
      <w:szCs w:val="22"/>
      <w:lang w:val="en-ZW"/>
      <w14:ligatures w14:val="none"/>
    </w:rPr>
  </w:style>
  <w:style w:type="character" w:customStyle="1" w:styleId="HTMLPreformattedChar">
    <w:name w:val="HTML Preformatted Char"/>
    <w:basedOn w:val="DefaultParagraphFont"/>
    <w:link w:val="HTMLPreformatted"/>
    <w:uiPriority w:val="99"/>
    <w:semiHidden/>
    <w:qFormat/>
    <w:rPr>
      <w:rFonts w:ascii="Courier New" w:eastAsia="Calibri" w:hAnsi="Courier New" w:cs="Courier New"/>
      <w:kern w:val="0"/>
      <w:sz w:val="20"/>
      <w:szCs w:val="20"/>
      <w:lang w:val="en-ZW"/>
      <w14:ligatures w14:val="none"/>
    </w:rPr>
  </w:style>
  <w:style w:type="character" w:customStyle="1" w:styleId="MessageHeaderChar">
    <w:name w:val="Message Header Char"/>
    <w:basedOn w:val="DefaultParagraphFont"/>
    <w:link w:val="MessageHeader"/>
    <w:uiPriority w:val="99"/>
    <w:semiHidden/>
    <w:qFormat/>
    <w:rPr>
      <w:rFonts w:ascii="Arial" w:eastAsia="Calibri" w:hAnsi="Arial" w:cs="Arial"/>
      <w:kern w:val="0"/>
      <w:szCs w:val="22"/>
      <w:shd w:val="pct20" w:color="auto" w:fill="auto"/>
      <w:lang w:val="en-ZW"/>
      <w14:ligatures w14:val="none"/>
    </w:rPr>
  </w:style>
  <w:style w:type="character" w:customStyle="1" w:styleId="NoteHeadingChar">
    <w:name w:val="Note Heading Char"/>
    <w:basedOn w:val="DefaultParagraphFont"/>
    <w:link w:val="NoteHeading"/>
    <w:uiPriority w:val="99"/>
    <w:semiHidden/>
    <w:qFormat/>
    <w:rPr>
      <w:rFonts w:ascii="Times New Roman" w:eastAsia="Calibri" w:hAnsi="Times New Roman" w:cs="Times New Roman"/>
      <w:kern w:val="0"/>
      <w:szCs w:val="22"/>
      <w:lang w:val="en-ZW"/>
      <w14:ligatures w14:val="none"/>
    </w:rPr>
  </w:style>
  <w:style w:type="character" w:customStyle="1" w:styleId="PlainTextChar">
    <w:name w:val="Plain Text Char"/>
    <w:basedOn w:val="DefaultParagraphFont"/>
    <w:link w:val="PlainText"/>
    <w:qFormat/>
    <w:rPr>
      <w:rFonts w:ascii="Courier New" w:eastAsia="Calibri" w:hAnsi="Courier New" w:cs="Courier New"/>
      <w:kern w:val="0"/>
      <w:sz w:val="20"/>
      <w:szCs w:val="20"/>
      <w:lang w:val="en-ZW"/>
      <w14:ligatures w14:val="none"/>
    </w:rPr>
  </w:style>
  <w:style w:type="character" w:customStyle="1" w:styleId="SalutationChar">
    <w:name w:val="Salutation Char"/>
    <w:basedOn w:val="DefaultParagraphFont"/>
    <w:link w:val="Salutation"/>
    <w:uiPriority w:val="99"/>
    <w:semiHidden/>
    <w:qFormat/>
    <w:rPr>
      <w:rFonts w:ascii="Times New Roman" w:eastAsia="Calibri" w:hAnsi="Times New Roman" w:cs="Times New Roman"/>
      <w:kern w:val="0"/>
      <w:szCs w:val="22"/>
      <w:lang w:val="en-ZW"/>
      <w14:ligatures w14:val="none"/>
    </w:rPr>
  </w:style>
  <w:style w:type="character" w:customStyle="1" w:styleId="SignatureChar">
    <w:name w:val="Signature Char"/>
    <w:basedOn w:val="DefaultParagraphFont"/>
    <w:link w:val="Signature"/>
    <w:uiPriority w:val="99"/>
    <w:semiHidden/>
    <w:qFormat/>
    <w:rPr>
      <w:rFonts w:ascii="Times New Roman" w:eastAsia="Calibri" w:hAnsi="Times New Roman" w:cs="Times New Roman"/>
      <w:kern w:val="0"/>
      <w:szCs w:val="22"/>
      <w:lang w:val="en-ZW"/>
      <w14:ligatures w14:val="none"/>
    </w:rPr>
  </w:style>
  <w:style w:type="character" w:customStyle="1" w:styleId="BalloonTextChar">
    <w:name w:val="Balloon Text Char"/>
    <w:basedOn w:val="DefaultParagraphFont"/>
    <w:link w:val="BalloonText"/>
    <w:uiPriority w:val="99"/>
    <w:semiHidden/>
    <w:qFormat/>
    <w:rPr>
      <w:rFonts w:ascii="Tahoma" w:eastAsia="Calibri" w:hAnsi="Tahoma" w:cs="Tahoma"/>
      <w:kern w:val="0"/>
      <w:sz w:val="16"/>
      <w:szCs w:val="16"/>
      <w:lang w:val="en-ZW"/>
      <w14:ligatures w14:val="none"/>
    </w:rPr>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kern w:val="0"/>
      <w:sz w:val="20"/>
      <w:szCs w:val="20"/>
      <w:lang w:val="en-ZW"/>
      <w14:ligatures w14:val="none"/>
    </w:rPr>
  </w:style>
  <w:style w:type="character" w:customStyle="1" w:styleId="CommentSubjectChar">
    <w:name w:val="Comment Subject Char"/>
    <w:basedOn w:val="CommentTextChar"/>
    <w:link w:val="CommentSubject"/>
    <w:uiPriority w:val="99"/>
    <w:semiHidden/>
    <w:qFormat/>
    <w:rPr>
      <w:rFonts w:ascii="Times New Roman" w:eastAsia="Calibri" w:hAnsi="Times New Roman" w:cs="Times New Roman"/>
      <w:b/>
      <w:bCs/>
      <w:kern w:val="0"/>
      <w:sz w:val="20"/>
      <w:szCs w:val="20"/>
      <w:lang w:val="en-ZW"/>
      <w14:ligatures w14:val="none"/>
    </w:rPr>
  </w:style>
  <w:style w:type="character" w:customStyle="1" w:styleId="DocumentMapChar">
    <w:name w:val="Document Map Char"/>
    <w:basedOn w:val="DefaultParagraphFont"/>
    <w:link w:val="DocumentMap"/>
    <w:uiPriority w:val="99"/>
    <w:semiHidden/>
    <w:qFormat/>
    <w:rPr>
      <w:rFonts w:ascii="Tahoma" w:eastAsia="Calibri" w:hAnsi="Tahoma" w:cs="Tahoma"/>
      <w:kern w:val="0"/>
      <w:sz w:val="20"/>
      <w:szCs w:val="20"/>
      <w:shd w:val="clear" w:color="auto" w:fill="000080"/>
      <w:lang w:val="en-ZW"/>
      <w14:ligatures w14:val="none"/>
    </w:rPr>
  </w:style>
  <w:style w:type="character" w:customStyle="1" w:styleId="EndnoteTextChar">
    <w:name w:val="Endnote Text Char"/>
    <w:basedOn w:val="DefaultParagraphFont"/>
    <w:link w:val="EndnoteText"/>
    <w:uiPriority w:val="99"/>
    <w:semiHidden/>
    <w:qFormat/>
    <w:rPr>
      <w:rFonts w:ascii="Times New Roman" w:eastAsia="Calibri" w:hAnsi="Times New Roman" w:cs="Times New Roman"/>
      <w:kern w:val="0"/>
      <w:sz w:val="20"/>
      <w:szCs w:val="20"/>
      <w:lang w:val="en-ZW"/>
      <w14:ligatures w14:val="none"/>
    </w:rPr>
  </w:style>
  <w:style w:type="character" w:customStyle="1" w:styleId="FootnoteTextChar">
    <w:name w:val="Footnote Text Char"/>
    <w:basedOn w:val="DefaultParagraphFont"/>
    <w:link w:val="FootnoteText"/>
    <w:uiPriority w:val="99"/>
    <w:semiHidden/>
    <w:qFormat/>
    <w:rPr>
      <w:rFonts w:ascii="Times New Roman" w:eastAsia="Calibri" w:hAnsi="Times New Roman" w:cs="Times New Roman"/>
      <w:kern w:val="0"/>
      <w:sz w:val="20"/>
      <w:szCs w:val="20"/>
      <w:lang w:val="en-ZW"/>
      <w14:ligatures w14:val="none"/>
    </w:rPr>
  </w:style>
  <w:style w:type="character" w:customStyle="1" w:styleId="MacroTextChar">
    <w:name w:val="Macro Text Char"/>
    <w:basedOn w:val="DefaultParagraphFont"/>
    <w:link w:val="MacroText"/>
    <w:uiPriority w:val="99"/>
    <w:semiHidden/>
    <w:qFormat/>
    <w:rPr>
      <w:rFonts w:ascii="Courier New" w:eastAsia="MS Mincho" w:hAnsi="Courier New" w:cs="Courier New"/>
      <w:kern w:val="0"/>
      <w:sz w:val="20"/>
      <w:szCs w:val="20"/>
      <w:lang w:val="en-US" w:eastAsia="ja-JP"/>
      <w14:ligatures w14:val="none"/>
    </w:rPr>
  </w:style>
  <w:style w:type="paragraph" w:customStyle="1" w:styleId="elementperfxhead">
    <w:name w:val="elementperfx head"/>
    <w:basedOn w:val="Normal"/>
    <w:qFormat/>
    <w:pPr>
      <w:spacing w:after="0" w:line="240" w:lineRule="auto"/>
      <w:ind w:left="0" w:right="-28" w:firstLine="0"/>
      <w:jc w:val="left"/>
    </w:pPr>
    <w:rPr>
      <w:rFonts w:ascii="Arial Narrow" w:hAnsi="Arial Narrow"/>
      <w:b/>
      <w:color w:val="auto"/>
      <w:sz w:val="16"/>
      <w:szCs w:val="20"/>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widowControl w:val="0"/>
      <w:numPr>
        <w:numId w:val="12"/>
      </w:numPr>
      <w:adjustRightInd w:val="0"/>
      <w:spacing w:after="0" w:line="360" w:lineRule="atLeast"/>
    </w:pPr>
    <w:rPr>
      <w:rFonts w:eastAsia="MS Mincho"/>
      <w:color w:val="auto"/>
      <w:szCs w:val="24"/>
      <w:lang w:eastAsia="ja-JP"/>
    </w:rPr>
  </w:style>
  <w:style w:type="paragraph" w:customStyle="1" w:styleId="indent2">
    <w:name w:val="indent2"/>
    <w:basedOn w:val="Normal"/>
    <w:link w:val="indent2Char"/>
    <w:autoRedefine/>
    <w:qFormat/>
    <w:pPr>
      <w:numPr>
        <w:numId w:val="13"/>
      </w:numPr>
      <w:spacing w:after="0" w:line="240" w:lineRule="auto"/>
      <w:jc w:val="left"/>
    </w:pPr>
    <w:rPr>
      <w:rFonts w:ascii="Arial" w:hAnsi="Arial"/>
      <w:color w:val="auto"/>
      <w:szCs w:val="20"/>
      <w:lang w:val="en-ZW"/>
    </w:rPr>
  </w:style>
  <w:style w:type="character" w:customStyle="1" w:styleId="indent2Char">
    <w:name w:val="indent2 Char"/>
    <w:link w:val="indent2"/>
    <w:qFormat/>
    <w:rPr>
      <w:rFonts w:ascii="Arial" w:eastAsia="Times New Roman" w:hAnsi="Arial" w:cs="Times New Roman"/>
      <w:sz w:val="24"/>
      <w:lang w:val="en-ZW"/>
    </w:rPr>
  </w:style>
  <w:style w:type="paragraph" w:customStyle="1" w:styleId="TOCHeading1">
    <w:name w:val="TOC Heading1"/>
    <w:basedOn w:val="Heading1"/>
    <w:next w:val="Normal"/>
    <w:uiPriority w:val="39"/>
    <w:unhideWhenUsed/>
    <w:qFormat/>
    <w:pPr>
      <w:spacing w:before="480" w:after="0" w:line="276" w:lineRule="auto"/>
      <w:outlineLvl w:val="9"/>
    </w:pPr>
    <w:rPr>
      <w:rFonts w:ascii="Cambria" w:eastAsia="Times New Roman" w:hAnsi="Cambria" w:cs="Times New Roman"/>
      <w:b w:val="0"/>
      <w:bCs/>
      <w:color w:val="365F91"/>
      <w:szCs w:val="28"/>
      <w:lang w:val="en-ZW"/>
    </w:rPr>
  </w:style>
  <w:style w:type="character" w:customStyle="1" w:styleId="tgc">
    <w:name w:val="_tgc"/>
    <w:basedOn w:val="DefaultParagraphFont"/>
    <w:qFormat/>
  </w:style>
  <w:style w:type="table" w:customStyle="1" w:styleId="TableGrid10">
    <w:name w:val="Table Grid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after="0" w:line="240" w:lineRule="auto"/>
      <w:ind w:left="828" w:hanging="361"/>
      <w:jc w:val="left"/>
    </w:pPr>
    <w:rPr>
      <w:color w:val="auto"/>
      <w:sz w:val="22"/>
      <w:lang w:eastAsia="en-GB"/>
    </w:rPr>
  </w:style>
  <w:style w:type="table" w:customStyle="1" w:styleId="TableGrid20">
    <w:name w:val="Table Grid2"/>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ascii="Calibri" w:eastAsia="Times New Roman" w:hAnsi="Calibri" w:cs="Times New Roman"/>
      <w:sz w:val="22"/>
      <w:szCs w:val="22"/>
    </w:rPr>
  </w:style>
  <w:style w:type="character" w:customStyle="1" w:styleId="NoSpacingChar">
    <w:name w:val="No Spacing Char"/>
    <w:link w:val="NoSpacing"/>
    <w:uiPriority w:val="1"/>
    <w:qFormat/>
    <w:locked/>
    <w:rPr>
      <w:rFonts w:ascii="Calibri" w:eastAsia="Times New Roman" w:hAnsi="Calibri" w:cs="Times New Roman"/>
      <w:kern w:val="0"/>
      <w:sz w:val="22"/>
      <w:szCs w:val="22"/>
      <w:lang w:val="en-US"/>
      <w14:ligatures w14:val="none"/>
    </w:rPr>
  </w:style>
  <w:style w:type="paragraph" w:customStyle="1" w:styleId="Heading61">
    <w:name w:val="Heading 61"/>
    <w:basedOn w:val="Normal"/>
    <w:next w:val="Normal"/>
    <w:uiPriority w:val="9"/>
    <w:semiHidden/>
    <w:unhideWhenUsed/>
    <w:qFormat/>
    <w:pPr>
      <w:keepNext/>
      <w:keepLines/>
      <w:spacing w:before="40" w:after="0" w:line="276" w:lineRule="auto"/>
      <w:ind w:left="714" w:hanging="357"/>
      <w:jc w:val="left"/>
      <w:outlineLvl w:val="5"/>
    </w:pPr>
    <w:rPr>
      <w:rFonts w:ascii="Calibri Light" w:hAnsi="Calibri Light"/>
      <w:color w:val="1F3763"/>
      <w:lang w:val="en-GB" w:eastAsia="en-GB"/>
    </w:rPr>
  </w:style>
  <w:style w:type="character" w:customStyle="1" w:styleId="st">
    <w:name w:val="st"/>
    <w:qFormat/>
  </w:style>
  <w:style w:type="character" w:customStyle="1" w:styleId="apple-converted-space">
    <w:name w:val="apple-converted-space"/>
  </w:style>
  <w:style w:type="paragraph" w:customStyle="1" w:styleId="NoSpacing2">
    <w:name w:val="No Spacing2"/>
    <w:next w:val="NoSpacing"/>
    <w:uiPriority w:val="1"/>
    <w:qFormat/>
    <w:rPr>
      <w:rFonts w:ascii="Times New Roman" w:eastAsia="Times New Roman" w:hAnsi="Times New Roman" w:cs="Times New Roman"/>
      <w:sz w:val="24"/>
      <w:szCs w:val="24"/>
      <w:lang w:eastAsia="en-GB"/>
    </w:rPr>
  </w:style>
  <w:style w:type="character" w:customStyle="1" w:styleId="FollowedHyperlink1">
    <w:name w:val="FollowedHyperlink1"/>
    <w:basedOn w:val="DefaultParagraphFont"/>
    <w:uiPriority w:val="99"/>
    <w:semiHidden/>
    <w:unhideWhenUsed/>
    <w:rPr>
      <w:color w:val="954F72"/>
      <w:u w:val="single"/>
    </w:rPr>
  </w:style>
  <w:style w:type="paragraph" w:customStyle="1" w:styleId="msonormal0">
    <w:name w:val="msonormal"/>
    <w:basedOn w:val="Normal"/>
    <w:uiPriority w:val="99"/>
    <w:qFormat/>
    <w:pPr>
      <w:spacing w:before="100" w:beforeAutospacing="1" w:after="100" w:afterAutospacing="1" w:line="240" w:lineRule="auto"/>
      <w:ind w:left="0" w:firstLine="0"/>
      <w:jc w:val="left"/>
    </w:pPr>
    <w:rPr>
      <w:color w:val="auto"/>
      <w:szCs w:val="24"/>
      <w:lang w:eastAsia="en-GB"/>
    </w:rPr>
  </w:style>
  <w:style w:type="paragraph" w:customStyle="1" w:styleId="Heading21">
    <w:name w:val="Heading 21"/>
    <w:basedOn w:val="Normal"/>
    <w:next w:val="Normal"/>
    <w:uiPriority w:val="9"/>
    <w:qFormat/>
    <w:pPr>
      <w:keepNext/>
      <w:keepLines/>
      <w:spacing w:before="40" w:after="0" w:line="276" w:lineRule="auto"/>
      <w:ind w:left="0" w:firstLine="0"/>
      <w:jc w:val="center"/>
      <w:outlineLvl w:val="1"/>
    </w:pPr>
    <w:rPr>
      <w:b/>
      <w:color w:val="auto"/>
      <w:sz w:val="28"/>
      <w:szCs w:val="26"/>
      <w:lang w:val="en-GB" w:eastAsia="en-GB"/>
    </w:rPr>
  </w:style>
  <w:style w:type="paragraph" w:customStyle="1" w:styleId="CommentText1">
    <w:name w:val="Comment Text1"/>
    <w:basedOn w:val="Normal"/>
    <w:next w:val="CommentText"/>
    <w:uiPriority w:val="99"/>
    <w:semiHidden/>
    <w:unhideWhenUsed/>
    <w:pPr>
      <w:widowControl w:val="0"/>
      <w:spacing w:after="200" w:line="240" w:lineRule="auto"/>
      <w:ind w:left="0" w:firstLine="0"/>
      <w:jc w:val="left"/>
    </w:pPr>
    <w:rPr>
      <w:rFonts w:eastAsiaTheme="minorHAnsi" w:cstheme="minorBidi"/>
      <w:color w:val="auto"/>
      <w:sz w:val="20"/>
      <w:szCs w:val="20"/>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1">
    <w:name w:val="Table Grid11"/>
    <w:basedOn w:val="TableNormal"/>
    <w:uiPriority w:val="5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character" w:customStyle="1" w:styleId="Heading6Char1">
    <w:name w:val="Heading 6 Char1"/>
    <w:basedOn w:val="DefaultParagraphFont"/>
    <w:uiPriority w:val="9"/>
    <w:semiHidden/>
    <w:qFormat/>
    <w:rPr>
      <w:rFonts w:asciiTheme="majorHAnsi" w:eastAsiaTheme="majorEastAsia" w:hAnsiTheme="majorHAnsi" w:cstheme="majorBidi"/>
      <w:color w:val="0A2F41" w:themeColor="accent1" w:themeShade="80"/>
      <w:lang w:val="en-US"/>
    </w:rPr>
  </w:style>
  <w:style w:type="character" w:customStyle="1" w:styleId="CommentTextChar1">
    <w:name w:val="Comment Text Char1"/>
    <w:basedOn w:val="DefaultParagraphFont"/>
    <w:uiPriority w:val="99"/>
    <w:semiHidden/>
    <w:rPr>
      <w:sz w:val="20"/>
      <w:szCs w:val="20"/>
      <w:lang w:val="en-US"/>
    </w:rPr>
  </w:style>
  <w:style w:type="character" w:customStyle="1" w:styleId="accordion-tabbedtab-mobile">
    <w:name w:val="accordion-tabbed__tab-mobile"/>
    <w:basedOn w:val="DefaultParagraphFont"/>
  </w:style>
  <w:style w:type="character" w:customStyle="1" w:styleId="comma-separator">
    <w:name w:val="comma-separator"/>
    <w:basedOn w:val="DefaultParagraphFont"/>
    <w:qFormat/>
  </w:style>
  <w:style w:type="character" w:customStyle="1" w:styleId="epub-state">
    <w:name w:val="epub-state"/>
    <w:basedOn w:val="DefaultParagraphFont"/>
  </w:style>
  <w:style w:type="character" w:customStyle="1" w:styleId="epub-date">
    <w:name w:val="epub-date"/>
    <w:basedOn w:val="DefaultParagraphFont"/>
    <w:qFormat/>
  </w:style>
  <w:style w:type="table" w:customStyle="1" w:styleId="TableGrid50">
    <w:name w:val="Table Grid5"/>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
    <w:qFormat/>
    <w:rPr>
      <w:rFonts w:eastAsiaTheme="minorEastAsia"/>
      <w:sz w:val="22"/>
      <w:szCs w:val="22"/>
    </w:rPr>
    <w:tblPr>
      <w:tblCellMar>
        <w:top w:w="0" w:type="dxa"/>
        <w:left w:w="0" w:type="dxa"/>
        <w:bottom w:w="0" w:type="dxa"/>
        <w:right w:w="0" w:type="dxa"/>
      </w:tblCellMar>
    </w:tblPr>
  </w:style>
  <w:style w:type="table" w:customStyle="1" w:styleId="TableGrid60">
    <w:name w:val="Table Grid6"/>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
    <w:qFormat/>
    <w:rPr>
      <w:rFonts w:eastAsiaTheme="minorEastAsia"/>
      <w:sz w:val="22"/>
      <w:szCs w:val="22"/>
    </w:rPr>
    <w:tblPr>
      <w:tblCellMar>
        <w:top w:w="0" w:type="dxa"/>
        <w:left w:w="0" w:type="dxa"/>
        <w:bottom w:w="0" w:type="dxa"/>
        <w:right w:w="0" w:type="dxa"/>
      </w:tblCellMar>
    </w:tblPr>
  </w:style>
  <w:style w:type="table" w:customStyle="1" w:styleId="TableGrid70">
    <w:name w:val="Table Grid7"/>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qFormat/>
    <w:rPr>
      <w:rFonts w:eastAsia="Times New Roman"/>
      <w:sz w:val="22"/>
      <w:szCs w:val="22"/>
    </w:rPr>
    <w:tblPr>
      <w:tblCellMar>
        <w:top w:w="0" w:type="dxa"/>
        <w:left w:w="0" w:type="dxa"/>
        <w:bottom w:w="0" w:type="dxa"/>
        <w:right w:w="0" w:type="dxa"/>
      </w:tblCellMar>
    </w:tblPr>
  </w:style>
  <w:style w:type="table" w:customStyle="1" w:styleId="TableGrid120">
    <w:name w:val="Table Grid12"/>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qFormat/>
    <w:rPr>
      <w:rFonts w:eastAsia="Times New Roman"/>
      <w:sz w:val="22"/>
      <w:szCs w:val="22"/>
    </w:rPr>
    <w:tblPr>
      <w:tblCellMar>
        <w:top w:w="0" w:type="dxa"/>
        <w:left w:w="0" w:type="dxa"/>
        <w:bottom w:w="0" w:type="dxa"/>
        <w:right w:w="0" w:type="dxa"/>
      </w:tblCellMar>
    </w:tblPr>
  </w:style>
  <w:style w:type="character" w:customStyle="1" w:styleId="UnresolvedMention2">
    <w:name w:val="Unresolved Mention2"/>
    <w:basedOn w:val="DefaultParagraphFont"/>
    <w:uiPriority w:val="99"/>
    <w:semiHidden/>
    <w:unhideWhenUsed/>
    <w:rPr>
      <w:color w:val="605E5C"/>
      <w:shd w:val="clear" w:color="auto" w:fill="E1DFDD"/>
    </w:rPr>
  </w:style>
  <w:style w:type="table" w:customStyle="1" w:styleId="TableGrid80">
    <w:name w:val="Table Grid8"/>
    <w:basedOn w:val="TableNormal"/>
    <w:next w:val="TableGrid"/>
    <w:uiPriority w:val="39"/>
    <w:qFormat/>
    <w:rsid w:val="0011170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iPriority w:val="39"/>
    <w:unhideWhenUsed/>
    <w:qFormat/>
    <w:rsid w:val="00397E4F"/>
    <w:pPr>
      <w:tabs>
        <w:tab w:val="clear" w:pos="5310"/>
      </w:tabs>
      <w:spacing w:before="240" w:after="0" w:line="259" w:lineRule="auto"/>
      <w:jc w:val="left"/>
      <w:outlineLvl w:val="9"/>
    </w:pPr>
    <w:rPr>
      <w:sz w:val="32"/>
      <w:szCs w:val="32"/>
    </w:rPr>
  </w:style>
  <w:style w:type="numbering" w:customStyle="1" w:styleId="NoList1">
    <w:name w:val="No List1"/>
    <w:next w:val="NoList"/>
    <w:uiPriority w:val="99"/>
    <w:semiHidden/>
    <w:unhideWhenUsed/>
    <w:rsid w:val="00397E4F"/>
  </w:style>
  <w:style w:type="paragraph" w:customStyle="1" w:styleId="Heading31">
    <w:name w:val="Heading 31"/>
    <w:basedOn w:val="Normal"/>
    <w:next w:val="Normal"/>
    <w:uiPriority w:val="9"/>
    <w:unhideWhenUsed/>
    <w:qFormat/>
    <w:rsid w:val="00397E4F"/>
    <w:pPr>
      <w:keepNext/>
      <w:keepLines/>
      <w:spacing w:before="40" w:after="0" w:line="259" w:lineRule="auto"/>
      <w:ind w:left="0" w:firstLine="0"/>
      <w:jc w:val="left"/>
      <w:outlineLvl w:val="2"/>
    </w:pPr>
    <w:rPr>
      <w:rFonts w:ascii="Calibri Light" w:hAnsi="Calibri Light"/>
      <w:color w:val="1F4D78"/>
      <w:szCs w:val="24"/>
      <w:lang w:val="en-ZW"/>
    </w:rPr>
  </w:style>
  <w:style w:type="character" w:customStyle="1" w:styleId="Heading3Char1">
    <w:name w:val="Heading 3 Char1"/>
    <w:basedOn w:val="DefaultParagraphFont"/>
    <w:uiPriority w:val="9"/>
    <w:semiHidden/>
    <w:qFormat/>
    <w:rsid w:val="00397E4F"/>
    <w:rPr>
      <w:rFonts w:ascii="Calibri Light" w:eastAsia="DengXian Light" w:hAnsi="Calibri Light" w:cs="Times New Roman"/>
      <w:color w:val="1F3864"/>
      <w:sz w:val="24"/>
      <w:szCs w:val="24"/>
    </w:rPr>
  </w:style>
  <w:style w:type="paragraph" w:styleId="TOCHeading">
    <w:name w:val="TOC Heading"/>
    <w:basedOn w:val="Heading1"/>
    <w:next w:val="Normal"/>
    <w:uiPriority w:val="39"/>
    <w:semiHidden/>
    <w:unhideWhenUsed/>
    <w:qFormat/>
    <w:rsid w:val="00397E4F"/>
    <w:pPr>
      <w:tabs>
        <w:tab w:val="clear" w:pos="5310"/>
      </w:tabs>
      <w:spacing w:before="480" w:after="0" w:line="276" w:lineRule="auto"/>
      <w:jc w:val="left"/>
      <w:outlineLvl w:val="9"/>
    </w:pPr>
    <w:rPr>
      <w:b w:val="0"/>
      <w:bCs/>
      <w:sz w:val="28"/>
      <w:szCs w:val="28"/>
      <w:lang w:eastAsia="ja-JP"/>
    </w:rPr>
  </w:style>
  <w:style w:type="table" w:customStyle="1" w:styleId="TableGrid9">
    <w:name w:val="Table Grid9"/>
    <w:basedOn w:val="TableNormal"/>
    <w:next w:val="TableGrid"/>
    <w:uiPriority w:val="39"/>
    <w:rsid w:val="00CB6CFB"/>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1" w:count="267">
    <w:lsdException w:name="Normal" w:uiPriority="0"/>
    <w:lsdException w:name="heading 1" w:uiPriority="9"/>
    <w:lsdException w:name="heading 2" w:uiPriority="9" w:unhideWhenUsed="1"/>
    <w:lsdException w:name="heading 3" w:uiPriority="0"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qFormat="0"/>
    <w:lsdException w:name="index 7" w:semiHidden="1" w:unhideWhenUsed="1" w:qFormat="0"/>
    <w:lsdException w:name="index 8" w:semiHidden="1" w:unhideWhenUsed="1" w:qFormat="0"/>
    <w:lsdException w:name="index 9" w:semiHidden="1" w:unhideWhenUsed="1" w:qFormat="0"/>
    <w:lsdException w:name="toc 1" w:uiPriority="39"/>
    <w:lsdException w:name="toc 2" w:uiPriority="39" w:unhideWhenUsed="1"/>
    <w:lsdException w:name="toc 3" w:uiPriority="39" w:unhideWhenUsed="1" w:qFormat="0"/>
    <w:lsdException w:name="toc 4" w:uiPriority="39" w:unhideWhenUsed="1" w:qFormat="0"/>
    <w:lsdException w:name="toc 5" w:uiPriority="39" w:unhideWhenUsed="1" w:qFormat="0"/>
    <w:lsdException w:name="toc 6" w:uiPriority="39" w:unhideWhenUsed="1"/>
    <w:lsdException w:name="toc 7" w:uiPriority="39" w:unhideWhenUsed="1" w:qFormat="0"/>
    <w:lsdException w:name="toc 8" w:uiPriority="39" w:unhideWhenUsed="1" w:qFormat="0"/>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qFormat="0"/>
    <w:lsdException w:name="caption" w:uiPriority="0"/>
    <w:lsdException w:name="table of figures" w:semiHidden="1" w:unhideWhenUsed="1" w:qFormat="0"/>
    <w:lsdException w:name="envelope address" w:semiHidden="1" w:unhideWhenUsed="1"/>
    <w:lsdException w:name="envelope return" w:semiHidden="1" w:unhideWhenUsed="1" w:qFormat="0"/>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0"/>
    <w:lsdException w:name="List" w:uiPriority="0" w:unhideWhenUsed="1"/>
    <w:lsdException w:name="List Bullet" w:semiHidden="1" w:unhideWhenUsed="1" w:qFormat="0"/>
    <w:lsdException w:name="List Number" w:semiHidden="1" w:unhideWhenUsed="1"/>
    <w:lsdException w:name="List 2" w:semiHidden="1" w:unhideWhenUsed="1" w:qFormat="0"/>
    <w:lsdException w:name="List 3" w:semiHidden="1" w:unhideWhenUsed="1" w:qFormat="0"/>
    <w:lsdException w:name="List 4" w:semiHidden="1" w:unhideWhenUsed="1" w:qFormat="0"/>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1" w:unhideWhenUsed="1"/>
    <w:lsdException w:name="Body Text Indent" w:unhideWhenUsed="1"/>
    <w:lsdException w:name="List Continue" w:semiHidden="1" w:unhideWhenUsed="1" w:qFormat="0"/>
    <w:lsdException w:name="List Continue 2" w:semiHidden="1" w:unhideWhenUsed="1"/>
    <w:lsdException w:name="List Continue 3" w:semiHidden="1" w:unhideWhenUsed="1" w:qFormat="0"/>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uiPriority="0" w:unhideWhenUsed="1"/>
    <w:lsdException w:name="E-mail Signature" w:semiHidden="1" w:unhideWhenUsed="1"/>
    <w:lsdException w:name="HTML Top of Form" w:semiHidden="1" w:unhideWhenUsed="1" w:qFormat="0"/>
    <w:lsdException w:name="HTML Bottom of Form" w:semiHidden="1" w:unhideWhenUsed="1" w:qFormat="0"/>
    <w:lsdException w:name="Normal (Web)" w:unhideWhenUsed="1"/>
    <w:lsdException w:name="HTML Acronym" w:semiHidden="1" w:unhideWhenUsed="1" w:qFormat="0"/>
    <w:lsdException w:name="HTML Address" w:semiHidden="1" w:unhideWhenUsed="1"/>
    <w:lsdException w:name="HTML Cite" w:semiHidden="1" w:unhideWhenUsed="1" w:qFormat="0"/>
    <w:lsdException w:name="HTML Code" w:semiHidden="1" w:unhideWhenUsed="1"/>
    <w:lsdException w:name="HTML Definition" w:semiHidden="1" w:unhideWhenUsed="1" w:qFormat="0"/>
    <w:lsdException w:name="HTML Keyboard" w:semiHidden="1" w:unhideWhenUsed="1"/>
    <w:lsdException w:name="HTML Preformatted" w:semiHidden="1" w:unhideWhenUsed="1"/>
    <w:lsdException w:name="HTML Sample" w:semiHidden="1" w:unhideWhenUsed="1"/>
    <w:lsdException w:name="HTML Typewriter" w:semiHidden="1" w:unhideWhenUsed="1" w:qFormat="0"/>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qFormat="0"/>
    <w:lsdException w:name="Table Grid 3" w:uiPriority="0"/>
    <w:lsdException w:name="Table Grid 4" w:uiPriority="0" w:qFormat="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qFormat="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1" w:unhideWhenUsed="1"/>
    <w:lsdException w:name="Table Grid" w:uiPriority="39"/>
    <w:lsdException w:name="Table Theme" w:uiPriority="0"/>
    <w:lsdException w:name="Placeholder Text" w:semiHidden="1"/>
    <w:lsdException w:name="No Spacing" w:uiPriority="1"/>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uiPriority="34"/>
    <w:lsdException w:name="Quote" w:uiPriority="29"/>
    <w:lsdException w:name="Intense Quote" w:uiPriority="3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rsid w:val="0024259D"/>
    <w:pPr>
      <w:spacing w:after="5" w:line="265" w:lineRule="auto"/>
      <w:ind w:left="908" w:hanging="10"/>
      <w:jc w:val="both"/>
    </w:pPr>
    <w:rPr>
      <w:rFonts w:ascii="Times New Roman" w:eastAsia="Times New Roman" w:hAnsi="Times New Roman" w:cs="Times New Roman"/>
      <w:color w:val="000000"/>
      <w:sz w:val="24"/>
      <w:szCs w:val="22"/>
    </w:rPr>
  </w:style>
  <w:style w:type="paragraph" w:styleId="Heading1">
    <w:name w:val="heading 1"/>
    <w:basedOn w:val="Normal"/>
    <w:next w:val="Normal"/>
    <w:link w:val="Heading1Char"/>
    <w:autoRedefine/>
    <w:uiPriority w:val="9"/>
    <w:qFormat/>
    <w:rsid w:val="00EE7696"/>
    <w:pPr>
      <w:keepNext/>
      <w:keepLines/>
      <w:tabs>
        <w:tab w:val="left" w:pos="1053"/>
        <w:tab w:val="center" w:pos="4513"/>
        <w:tab w:val="left" w:pos="5310"/>
      </w:tabs>
      <w:spacing w:before="360" w:after="80" w:line="360" w:lineRule="auto"/>
      <w:ind w:left="0" w:firstLine="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160" w:line="259" w:lineRule="auto"/>
      <w:ind w:left="0" w:firstLine="0"/>
      <w:jc w:val="left"/>
    </w:pPr>
    <w:rPr>
      <w:rFonts w:ascii="Tahoma" w:eastAsia="Calibri" w:hAnsi="Tahoma" w:cs="Tahoma"/>
      <w:color w:val="auto"/>
      <w:sz w:val="16"/>
      <w:szCs w:val="16"/>
      <w:lang w:val="en-ZW"/>
    </w:rPr>
  </w:style>
  <w:style w:type="paragraph" w:styleId="BlockText">
    <w:name w:val="Block Text"/>
    <w:basedOn w:val="Normal"/>
    <w:uiPriority w:val="99"/>
    <w:semiHidden/>
    <w:unhideWhenUsed/>
    <w:qFormat/>
    <w:pPr>
      <w:spacing w:after="120" w:line="259" w:lineRule="auto"/>
      <w:ind w:left="1440" w:right="1440" w:firstLine="0"/>
      <w:jc w:val="left"/>
    </w:pPr>
    <w:rPr>
      <w:rFonts w:eastAsia="Calibri"/>
      <w:color w:val="auto"/>
      <w:lang w:val="en-ZW"/>
    </w:rPr>
  </w:style>
  <w:style w:type="paragraph" w:styleId="BodyText">
    <w:name w:val="Body Text"/>
    <w:basedOn w:val="Normal"/>
    <w:link w:val="BodyTextChar"/>
    <w:uiPriority w:val="1"/>
    <w:unhideWhenUsed/>
    <w:qFormat/>
    <w:pPr>
      <w:spacing w:after="120" w:line="259" w:lineRule="auto"/>
      <w:ind w:left="0" w:firstLine="0"/>
      <w:jc w:val="left"/>
    </w:pPr>
    <w:rPr>
      <w:rFonts w:eastAsia="Calibri"/>
      <w:color w:val="auto"/>
      <w:lang w:val="en-ZW"/>
    </w:rPr>
  </w:style>
  <w:style w:type="paragraph" w:styleId="BodyText2">
    <w:name w:val="Body Text 2"/>
    <w:basedOn w:val="Normal"/>
    <w:link w:val="BodyText2Char"/>
    <w:uiPriority w:val="99"/>
    <w:semiHidden/>
    <w:unhideWhenUsed/>
    <w:qFormat/>
    <w:pPr>
      <w:spacing w:after="120" w:line="480" w:lineRule="auto"/>
      <w:ind w:left="0" w:firstLine="0"/>
      <w:jc w:val="left"/>
    </w:pPr>
    <w:rPr>
      <w:rFonts w:eastAsia="Calibri"/>
      <w:color w:val="auto"/>
      <w:lang w:val="en-ZW"/>
    </w:rPr>
  </w:style>
  <w:style w:type="paragraph" w:styleId="BodyText3">
    <w:name w:val="Body Text 3"/>
    <w:basedOn w:val="Normal"/>
    <w:link w:val="BodyText3Char"/>
    <w:uiPriority w:val="99"/>
    <w:semiHidden/>
    <w:unhideWhenUsed/>
    <w:qFormat/>
    <w:pPr>
      <w:spacing w:after="120" w:line="259" w:lineRule="auto"/>
      <w:ind w:left="0" w:firstLine="0"/>
      <w:jc w:val="left"/>
    </w:pPr>
    <w:rPr>
      <w:rFonts w:eastAsia="Calibri"/>
      <w:color w:val="auto"/>
      <w:sz w:val="16"/>
      <w:szCs w:val="16"/>
      <w:lang w:val="en-ZW"/>
    </w:rPr>
  </w:style>
  <w:style w:type="paragraph" w:styleId="BodyTextFirstIndent">
    <w:name w:val="Body Text First Indent"/>
    <w:basedOn w:val="BodyText"/>
    <w:link w:val="BodyTextFirstIndentChar"/>
    <w:uiPriority w:val="99"/>
    <w:semiHidden/>
    <w:unhideWhenUsed/>
    <w:qFormat/>
    <w:pPr>
      <w:ind w:firstLine="210"/>
    </w:pPr>
  </w:style>
  <w:style w:type="paragraph" w:styleId="BodyTextIndent">
    <w:name w:val="Body Text Indent"/>
    <w:basedOn w:val="Normal"/>
    <w:link w:val="BodyTextIndentChar"/>
    <w:uiPriority w:val="99"/>
    <w:unhideWhenUsed/>
    <w:qFormat/>
    <w:pPr>
      <w:spacing w:after="120" w:line="259" w:lineRule="auto"/>
      <w:ind w:left="360" w:firstLine="0"/>
      <w:jc w:val="left"/>
    </w:pPr>
    <w:rPr>
      <w:rFonts w:eastAsia="Calibri"/>
      <w:color w:val="auto"/>
      <w:lang w:val="en-ZW"/>
    </w:r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firstLine="0"/>
      <w:jc w:val="left"/>
    </w:pPr>
    <w:rPr>
      <w:rFonts w:eastAsia="Calibri"/>
      <w:color w:val="auto"/>
      <w:lang w:val="en-ZW"/>
    </w:rPr>
  </w:style>
  <w:style w:type="paragraph" w:styleId="BodyTextIndent3">
    <w:name w:val="Body Text Indent 3"/>
    <w:basedOn w:val="Normal"/>
    <w:link w:val="BodyTextIndent3Char"/>
    <w:uiPriority w:val="99"/>
    <w:semiHidden/>
    <w:unhideWhenUsed/>
    <w:qFormat/>
    <w:pPr>
      <w:spacing w:after="120" w:line="259" w:lineRule="auto"/>
      <w:ind w:left="360" w:firstLine="0"/>
      <w:jc w:val="left"/>
    </w:pPr>
    <w:rPr>
      <w:rFonts w:eastAsia="Calibri"/>
      <w:color w:val="auto"/>
      <w:sz w:val="16"/>
      <w:szCs w:val="16"/>
      <w:lang w:val="en-ZW"/>
    </w:rPr>
  </w:style>
  <w:style w:type="paragraph" w:styleId="Caption">
    <w:name w:val="caption"/>
    <w:basedOn w:val="Normal"/>
    <w:next w:val="Normal"/>
    <w:qFormat/>
    <w:pPr>
      <w:spacing w:after="160" w:line="259" w:lineRule="auto"/>
      <w:ind w:left="0" w:firstLine="0"/>
      <w:jc w:val="left"/>
    </w:pPr>
    <w:rPr>
      <w:rFonts w:eastAsia="Calibri"/>
      <w:b/>
      <w:bCs/>
      <w:color w:val="auto"/>
      <w:sz w:val="20"/>
      <w:szCs w:val="20"/>
      <w:lang w:val="en-ZW"/>
    </w:rPr>
  </w:style>
  <w:style w:type="paragraph" w:styleId="Closing">
    <w:name w:val="Closing"/>
    <w:basedOn w:val="Normal"/>
    <w:link w:val="ClosingChar"/>
    <w:uiPriority w:val="99"/>
    <w:semiHidden/>
    <w:unhideWhenUsed/>
    <w:qFormat/>
    <w:pPr>
      <w:spacing w:after="160" w:line="259" w:lineRule="auto"/>
      <w:ind w:left="4320" w:firstLine="0"/>
      <w:jc w:val="left"/>
    </w:pPr>
    <w:rPr>
      <w:rFonts w:eastAsia="Calibri"/>
      <w:color w:val="auto"/>
      <w:lang w:val="en-ZW"/>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spacing w:after="160" w:line="259" w:lineRule="auto"/>
      <w:ind w:left="0" w:firstLine="0"/>
      <w:jc w:val="left"/>
    </w:pPr>
    <w:rPr>
      <w:rFonts w:eastAsia="Calibri"/>
      <w:color w:val="auto"/>
      <w:lang w:val="en-ZW"/>
    </w:rPr>
  </w:style>
  <w:style w:type="paragraph" w:styleId="DocumentMap">
    <w:name w:val="Document Map"/>
    <w:basedOn w:val="Normal"/>
    <w:link w:val="DocumentMapChar"/>
    <w:uiPriority w:val="99"/>
    <w:semiHidden/>
    <w:unhideWhenUsed/>
    <w:qFormat/>
    <w:pPr>
      <w:shd w:val="clear" w:color="auto" w:fill="000080"/>
      <w:spacing w:after="160" w:line="259" w:lineRule="auto"/>
      <w:ind w:left="0" w:firstLine="0"/>
      <w:jc w:val="left"/>
    </w:pPr>
    <w:rPr>
      <w:rFonts w:ascii="Tahoma" w:eastAsia="Calibri" w:hAnsi="Tahoma" w:cs="Tahoma"/>
      <w:color w:val="auto"/>
      <w:sz w:val="20"/>
      <w:szCs w:val="20"/>
      <w:lang w:val="en-ZW"/>
    </w:rPr>
  </w:style>
  <w:style w:type="paragraph" w:styleId="E-mailSignature">
    <w:name w:val="E-mail Signature"/>
    <w:basedOn w:val="Normal"/>
    <w:link w:val="E-mailSignatureChar"/>
    <w:uiPriority w:val="99"/>
    <w:semiHidden/>
    <w:unhideWhenUsed/>
    <w:qFormat/>
    <w:pPr>
      <w:spacing w:after="160" w:line="259" w:lineRule="auto"/>
      <w:ind w:left="0" w:firstLine="0"/>
      <w:jc w:val="left"/>
    </w:pPr>
    <w:rPr>
      <w:rFonts w:eastAsia="Calibri"/>
      <w:color w:val="auto"/>
      <w:lang w:val="en-ZW"/>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EnvelopeAddress">
    <w:name w:val="envelope address"/>
    <w:basedOn w:val="Normal"/>
    <w:uiPriority w:val="99"/>
    <w:semiHidden/>
    <w:unhideWhenUsed/>
    <w:qFormat/>
    <w:pPr>
      <w:framePr w:w="7920" w:h="1980" w:hRule="exact" w:hSpace="180" w:wrap="auto" w:hAnchor="page" w:xAlign="center" w:yAlign="bottom"/>
      <w:spacing w:after="160" w:line="259" w:lineRule="auto"/>
      <w:ind w:left="2880" w:firstLine="0"/>
      <w:jc w:val="left"/>
    </w:pPr>
    <w:rPr>
      <w:rFonts w:ascii="Arial" w:eastAsia="Calibri" w:hAnsi="Arial" w:cs="Arial"/>
      <w:color w:val="auto"/>
      <w:lang w:val="en-ZW"/>
    </w:rPr>
  </w:style>
  <w:style w:type="paragraph" w:styleId="EnvelopeReturn">
    <w:name w:val="envelope return"/>
    <w:basedOn w:val="Normal"/>
    <w:uiPriority w:val="99"/>
    <w:semiHidden/>
    <w:unhideWhenUsed/>
    <w:pPr>
      <w:spacing w:after="160" w:line="259" w:lineRule="auto"/>
      <w:ind w:left="0" w:firstLine="0"/>
      <w:jc w:val="left"/>
    </w:pPr>
    <w:rPr>
      <w:rFonts w:ascii="Arial" w:eastAsia="Calibri" w:hAnsi="Arial" w:cs="Arial"/>
      <w:color w:val="auto"/>
      <w:sz w:val="20"/>
      <w:szCs w:val="20"/>
      <w:lang w:val="en-ZW"/>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qFormat/>
    <w:pPr>
      <w:spacing w:after="160" w:line="259" w:lineRule="auto"/>
      <w:ind w:left="0" w:firstLine="0"/>
      <w:jc w:val="left"/>
    </w:pPr>
    <w:rPr>
      <w:rFonts w:eastAsia="Calibri"/>
      <w:i/>
      <w:iCs/>
      <w:color w:val="auto"/>
      <w:lang w:val="en-ZW"/>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160" w:line="259" w:lineRule="auto"/>
      <w:ind w:left="0" w:firstLine="0"/>
      <w:jc w:val="left"/>
    </w:pPr>
    <w:rPr>
      <w:rFonts w:ascii="Courier New" w:eastAsia="Calibri" w:hAnsi="Courier New" w:cs="Courier New"/>
      <w:color w:val="auto"/>
      <w:sz w:val="20"/>
      <w:szCs w:val="20"/>
      <w:lang w:val="en-ZW"/>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467886" w:themeColor="hyperlink"/>
      <w:u w:val="single"/>
    </w:rPr>
  </w:style>
  <w:style w:type="paragraph" w:styleId="Index1">
    <w:name w:val="index 1"/>
    <w:basedOn w:val="Normal"/>
    <w:next w:val="Normal"/>
    <w:autoRedefine/>
    <w:uiPriority w:val="99"/>
    <w:semiHidden/>
    <w:unhideWhenUsed/>
    <w:qFormat/>
    <w:pPr>
      <w:spacing w:after="160" w:line="259" w:lineRule="auto"/>
      <w:ind w:left="240" w:hanging="240"/>
      <w:jc w:val="left"/>
    </w:pPr>
    <w:rPr>
      <w:rFonts w:eastAsia="Calibri"/>
      <w:color w:val="auto"/>
      <w:lang w:val="en-ZW"/>
    </w:rPr>
  </w:style>
  <w:style w:type="paragraph" w:styleId="Index2">
    <w:name w:val="index 2"/>
    <w:basedOn w:val="Normal"/>
    <w:next w:val="Normal"/>
    <w:autoRedefine/>
    <w:uiPriority w:val="99"/>
    <w:semiHidden/>
    <w:unhideWhenUsed/>
    <w:qFormat/>
    <w:pPr>
      <w:spacing w:after="160" w:line="259" w:lineRule="auto"/>
      <w:ind w:left="480" w:hanging="240"/>
      <w:jc w:val="left"/>
    </w:pPr>
    <w:rPr>
      <w:rFonts w:eastAsia="Calibri"/>
      <w:color w:val="auto"/>
      <w:lang w:val="en-ZW"/>
    </w:rPr>
  </w:style>
  <w:style w:type="paragraph" w:styleId="Index3">
    <w:name w:val="index 3"/>
    <w:basedOn w:val="Normal"/>
    <w:next w:val="Normal"/>
    <w:autoRedefine/>
    <w:uiPriority w:val="99"/>
    <w:semiHidden/>
    <w:unhideWhenUsed/>
    <w:qFormat/>
    <w:pPr>
      <w:spacing w:after="160" w:line="259" w:lineRule="auto"/>
      <w:ind w:left="720" w:hanging="240"/>
      <w:jc w:val="left"/>
    </w:pPr>
    <w:rPr>
      <w:rFonts w:eastAsia="Calibri"/>
      <w:color w:val="auto"/>
      <w:lang w:val="en-ZW"/>
    </w:rPr>
  </w:style>
  <w:style w:type="paragraph" w:styleId="Index4">
    <w:name w:val="index 4"/>
    <w:basedOn w:val="Normal"/>
    <w:next w:val="Normal"/>
    <w:autoRedefine/>
    <w:uiPriority w:val="99"/>
    <w:semiHidden/>
    <w:unhideWhenUsed/>
    <w:qFormat/>
    <w:pPr>
      <w:spacing w:after="160" w:line="259" w:lineRule="auto"/>
      <w:ind w:left="960" w:hanging="240"/>
      <w:jc w:val="left"/>
    </w:pPr>
    <w:rPr>
      <w:rFonts w:eastAsia="Calibri"/>
      <w:color w:val="auto"/>
      <w:lang w:val="en-ZW"/>
    </w:rPr>
  </w:style>
  <w:style w:type="paragraph" w:styleId="Index5">
    <w:name w:val="index 5"/>
    <w:basedOn w:val="Normal"/>
    <w:next w:val="Normal"/>
    <w:autoRedefine/>
    <w:uiPriority w:val="99"/>
    <w:semiHidden/>
    <w:unhideWhenUsed/>
    <w:qFormat/>
    <w:pPr>
      <w:spacing w:after="160" w:line="259" w:lineRule="auto"/>
      <w:ind w:left="1200" w:hanging="240"/>
      <w:jc w:val="left"/>
    </w:pPr>
    <w:rPr>
      <w:rFonts w:eastAsia="Calibri"/>
      <w:color w:val="auto"/>
      <w:lang w:val="en-ZW"/>
    </w:rPr>
  </w:style>
  <w:style w:type="paragraph" w:styleId="Index6">
    <w:name w:val="index 6"/>
    <w:basedOn w:val="Normal"/>
    <w:next w:val="Normal"/>
    <w:autoRedefine/>
    <w:uiPriority w:val="99"/>
    <w:semiHidden/>
    <w:unhideWhenUsed/>
    <w:pPr>
      <w:spacing w:after="160" w:line="259" w:lineRule="auto"/>
      <w:ind w:left="1440" w:hanging="240"/>
      <w:jc w:val="left"/>
    </w:pPr>
    <w:rPr>
      <w:rFonts w:eastAsia="Calibri"/>
      <w:color w:val="auto"/>
      <w:lang w:val="en-ZW"/>
    </w:rPr>
  </w:style>
  <w:style w:type="paragraph" w:styleId="Index7">
    <w:name w:val="index 7"/>
    <w:basedOn w:val="Normal"/>
    <w:next w:val="Normal"/>
    <w:autoRedefine/>
    <w:uiPriority w:val="99"/>
    <w:semiHidden/>
    <w:unhideWhenUsed/>
    <w:pPr>
      <w:spacing w:after="160" w:line="259" w:lineRule="auto"/>
      <w:ind w:left="1680" w:hanging="240"/>
      <w:jc w:val="left"/>
    </w:pPr>
    <w:rPr>
      <w:rFonts w:eastAsia="Calibri"/>
      <w:color w:val="auto"/>
      <w:lang w:val="en-ZW"/>
    </w:rPr>
  </w:style>
  <w:style w:type="paragraph" w:styleId="Index8">
    <w:name w:val="index 8"/>
    <w:basedOn w:val="Normal"/>
    <w:next w:val="Normal"/>
    <w:autoRedefine/>
    <w:uiPriority w:val="99"/>
    <w:semiHidden/>
    <w:unhideWhenUsed/>
    <w:pPr>
      <w:spacing w:after="160" w:line="259" w:lineRule="auto"/>
      <w:ind w:left="1920" w:hanging="240"/>
      <w:jc w:val="left"/>
    </w:pPr>
    <w:rPr>
      <w:rFonts w:eastAsia="Calibri"/>
      <w:color w:val="auto"/>
      <w:lang w:val="en-ZW"/>
    </w:rPr>
  </w:style>
  <w:style w:type="paragraph" w:styleId="Index9">
    <w:name w:val="index 9"/>
    <w:basedOn w:val="Normal"/>
    <w:next w:val="Normal"/>
    <w:autoRedefine/>
    <w:uiPriority w:val="99"/>
    <w:semiHidden/>
    <w:unhideWhenUsed/>
    <w:pPr>
      <w:spacing w:after="160" w:line="259" w:lineRule="auto"/>
      <w:ind w:left="2160" w:hanging="240"/>
      <w:jc w:val="left"/>
    </w:pPr>
    <w:rPr>
      <w:rFonts w:eastAsia="Calibri"/>
      <w:color w:val="auto"/>
      <w:lang w:val="en-ZW"/>
    </w:rPr>
  </w:style>
  <w:style w:type="paragraph" w:styleId="IndexHeading">
    <w:name w:val="index heading"/>
    <w:basedOn w:val="Normal"/>
    <w:next w:val="Index1"/>
    <w:uiPriority w:val="99"/>
    <w:semiHidden/>
    <w:unhideWhenUsed/>
    <w:pPr>
      <w:spacing w:after="160" w:line="259" w:lineRule="auto"/>
      <w:ind w:left="0" w:firstLine="0"/>
      <w:jc w:val="left"/>
    </w:pPr>
    <w:rPr>
      <w:rFonts w:ascii="Arial" w:eastAsia="Calibri" w:hAnsi="Arial" w:cs="Arial"/>
      <w:b/>
      <w:bCs/>
      <w:color w:val="auto"/>
      <w:lang w:val="en-ZW"/>
    </w:rPr>
  </w:style>
  <w:style w:type="character" w:styleId="LineNumber">
    <w:name w:val="line number"/>
    <w:basedOn w:val="DefaultParagraphFont"/>
    <w:uiPriority w:val="99"/>
    <w:semiHidden/>
    <w:unhideWhenUsed/>
    <w:qFormat/>
  </w:style>
  <w:style w:type="paragraph" w:styleId="List">
    <w:name w:val="List"/>
    <w:basedOn w:val="Normal"/>
    <w:unhideWhenUsed/>
    <w:qFormat/>
    <w:pPr>
      <w:spacing w:after="160" w:line="259" w:lineRule="auto"/>
      <w:ind w:left="360" w:hanging="360"/>
      <w:jc w:val="left"/>
    </w:pPr>
    <w:rPr>
      <w:rFonts w:eastAsia="Calibri"/>
      <w:color w:val="auto"/>
      <w:lang w:val="en-ZW"/>
    </w:rPr>
  </w:style>
  <w:style w:type="paragraph" w:styleId="List2">
    <w:name w:val="List 2"/>
    <w:basedOn w:val="Normal"/>
    <w:uiPriority w:val="99"/>
    <w:semiHidden/>
    <w:unhideWhenUsed/>
    <w:pPr>
      <w:spacing w:after="160" w:line="259" w:lineRule="auto"/>
      <w:ind w:left="720" w:hanging="360"/>
      <w:jc w:val="left"/>
    </w:pPr>
    <w:rPr>
      <w:rFonts w:eastAsia="Calibri"/>
      <w:color w:val="auto"/>
      <w:lang w:val="en-ZW"/>
    </w:rPr>
  </w:style>
  <w:style w:type="paragraph" w:styleId="List3">
    <w:name w:val="List 3"/>
    <w:basedOn w:val="Normal"/>
    <w:uiPriority w:val="99"/>
    <w:semiHidden/>
    <w:unhideWhenUsed/>
    <w:pPr>
      <w:spacing w:after="160" w:line="259" w:lineRule="auto"/>
      <w:ind w:left="1080" w:hanging="360"/>
      <w:jc w:val="left"/>
    </w:pPr>
    <w:rPr>
      <w:rFonts w:eastAsia="Calibri"/>
      <w:color w:val="auto"/>
      <w:lang w:val="en-ZW"/>
    </w:rPr>
  </w:style>
  <w:style w:type="paragraph" w:styleId="List4">
    <w:name w:val="List 4"/>
    <w:basedOn w:val="Normal"/>
    <w:uiPriority w:val="99"/>
    <w:semiHidden/>
    <w:unhideWhenUsed/>
    <w:pPr>
      <w:spacing w:after="160" w:line="259" w:lineRule="auto"/>
      <w:ind w:left="1440" w:hanging="360"/>
      <w:jc w:val="left"/>
    </w:pPr>
    <w:rPr>
      <w:rFonts w:eastAsia="Calibri"/>
      <w:color w:val="auto"/>
      <w:lang w:val="en-ZW"/>
    </w:rPr>
  </w:style>
  <w:style w:type="paragraph" w:styleId="List5">
    <w:name w:val="List 5"/>
    <w:basedOn w:val="Normal"/>
    <w:uiPriority w:val="99"/>
    <w:semiHidden/>
    <w:unhideWhenUsed/>
    <w:qFormat/>
    <w:pPr>
      <w:spacing w:after="160" w:line="259" w:lineRule="auto"/>
      <w:ind w:left="1800" w:hanging="360"/>
      <w:jc w:val="left"/>
    </w:pPr>
    <w:rPr>
      <w:rFonts w:eastAsia="Calibri"/>
      <w:color w:val="auto"/>
      <w:lang w:val="en-ZW"/>
    </w:rPr>
  </w:style>
  <w:style w:type="paragraph" w:styleId="ListBullet">
    <w:name w:val="List Bullet"/>
    <w:basedOn w:val="Normal"/>
    <w:uiPriority w:val="99"/>
    <w:semiHidden/>
    <w:unhideWhenUsed/>
    <w:pPr>
      <w:numPr>
        <w:numId w:val="2"/>
      </w:numPr>
      <w:spacing w:after="160" w:line="259" w:lineRule="auto"/>
      <w:jc w:val="left"/>
    </w:pPr>
    <w:rPr>
      <w:rFonts w:eastAsia="Calibri"/>
      <w:color w:val="auto"/>
      <w:lang w:val="en-ZW"/>
    </w:rPr>
  </w:style>
  <w:style w:type="paragraph" w:styleId="ListBullet2">
    <w:name w:val="List Bullet 2"/>
    <w:basedOn w:val="Normal"/>
    <w:uiPriority w:val="99"/>
    <w:semiHidden/>
    <w:unhideWhenUsed/>
    <w:qFormat/>
    <w:pPr>
      <w:numPr>
        <w:numId w:val="3"/>
      </w:numPr>
      <w:spacing w:after="160" w:line="259" w:lineRule="auto"/>
      <w:jc w:val="left"/>
    </w:pPr>
    <w:rPr>
      <w:rFonts w:eastAsia="Calibri"/>
      <w:color w:val="auto"/>
      <w:lang w:val="en-ZW"/>
    </w:rPr>
  </w:style>
  <w:style w:type="paragraph" w:styleId="ListBullet3">
    <w:name w:val="List Bullet 3"/>
    <w:basedOn w:val="Normal"/>
    <w:uiPriority w:val="99"/>
    <w:semiHidden/>
    <w:unhideWhenUsed/>
    <w:qFormat/>
    <w:pPr>
      <w:numPr>
        <w:numId w:val="4"/>
      </w:numPr>
      <w:spacing w:after="160" w:line="259" w:lineRule="auto"/>
      <w:jc w:val="left"/>
    </w:pPr>
    <w:rPr>
      <w:rFonts w:eastAsia="Calibri"/>
      <w:color w:val="auto"/>
      <w:lang w:val="en-ZW"/>
    </w:rPr>
  </w:style>
  <w:style w:type="paragraph" w:styleId="ListBullet4">
    <w:name w:val="List Bullet 4"/>
    <w:basedOn w:val="Normal"/>
    <w:uiPriority w:val="99"/>
    <w:semiHidden/>
    <w:unhideWhenUsed/>
    <w:qFormat/>
    <w:pPr>
      <w:numPr>
        <w:numId w:val="5"/>
      </w:numPr>
      <w:spacing w:after="160" w:line="259" w:lineRule="auto"/>
      <w:jc w:val="left"/>
    </w:pPr>
    <w:rPr>
      <w:rFonts w:eastAsia="Calibri"/>
      <w:color w:val="auto"/>
      <w:lang w:val="en-ZW"/>
    </w:rPr>
  </w:style>
  <w:style w:type="paragraph" w:styleId="ListBullet5">
    <w:name w:val="List Bullet 5"/>
    <w:basedOn w:val="Normal"/>
    <w:uiPriority w:val="99"/>
    <w:semiHidden/>
    <w:unhideWhenUsed/>
    <w:qFormat/>
    <w:pPr>
      <w:numPr>
        <w:numId w:val="6"/>
      </w:numPr>
      <w:spacing w:after="160" w:line="259" w:lineRule="auto"/>
      <w:jc w:val="left"/>
    </w:pPr>
    <w:rPr>
      <w:rFonts w:eastAsia="Calibri"/>
      <w:color w:val="auto"/>
      <w:lang w:val="en-ZW"/>
    </w:rPr>
  </w:style>
  <w:style w:type="paragraph" w:styleId="ListContinue">
    <w:name w:val="List Continue"/>
    <w:basedOn w:val="Normal"/>
    <w:uiPriority w:val="99"/>
    <w:semiHidden/>
    <w:unhideWhenUsed/>
    <w:pPr>
      <w:spacing w:after="120" w:line="259" w:lineRule="auto"/>
      <w:ind w:left="360" w:firstLine="0"/>
      <w:jc w:val="left"/>
    </w:pPr>
    <w:rPr>
      <w:rFonts w:eastAsia="Calibri"/>
      <w:color w:val="auto"/>
      <w:lang w:val="en-ZW"/>
    </w:rPr>
  </w:style>
  <w:style w:type="paragraph" w:styleId="ListContinue2">
    <w:name w:val="List Continue 2"/>
    <w:basedOn w:val="Normal"/>
    <w:uiPriority w:val="99"/>
    <w:semiHidden/>
    <w:unhideWhenUsed/>
    <w:qFormat/>
    <w:pPr>
      <w:spacing w:after="120" w:line="259" w:lineRule="auto"/>
      <w:ind w:left="720" w:firstLine="0"/>
      <w:jc w:val="left"/>
    </w:pPr>
    <w:rPr>
      <w:rFonts w:eastAsia="Calibri"/>
      <w:color w:val="auto"/>
      <w:lang w:val="en-ZW"/>
    </w:rPr>
  </w:style>
  <w:style w:type="paragraph" w:styleId="ListContinue3">
    <w:name w:val="List Continue 3"/>
    <w:basedOn w:val="Normal"/>
    <w:uiPriority w:val="99"/>
    <w:semiHidden/>
    <w:unhideWhenUsed/>
    <w:pPr>
      <w:spacing w:after="120" w:line="259" w:lineRule="auto"/>
      <w:ind w:left="1080" w:firstLine="0"/>
      <w:jc w:val="left"/>
    </w:pPr>
    <w:rPr>
      <w:rFonts w:eastAsia="Calibri"/>
      <w:color w:val="auto"/>
      <w:lang w:val="en-ZW"/>
    </w:rPr>
  </w:style>
  <w:style w:type="paragraph" w:styleId="ListContinue4">
    <w:name w:val="List Continue 4"/>
    <w:basedOn w:val="Normal"/>
    <w:uiPriority w:val="99"/>
    <w:semiHidden/>
    <w:unhideWhenUsed/>
    <w:qFormat/>
    <w:pPr>
      <w:spacing w:after="120" w:line="259" w:lineRule="auto"/>
      <w:ind w:left="1440" w:firstLine="0"/>
      <w:jc w:val="left"/>
    </w:pPr>
    <w:rPr>
      <w:rFonts w:eastAsia="Calibri"/>
      <w:color w:val="auto"/>
      <w:lang w:val="en-ZW"/>
    </w:rPr>
  </w:style>
  <w:style w:type="paragraph" w:styleId="ListContinue5">
    <w:name w:val="List Continue 5"/>
    <w:basedOn w:val="Normal"/>
    <w:uiPriority w:val="99"/>
    <w:semiHidden/>
    <w:unhideWhenUsed/>
    <w:qFormat/>
    <w:pPr>
      <w:spacing w:after="120" w:line="259" w:lineRule="auto"/>
      <w:ind w:left="1800" w:firstLine="0"/>
      <w:jc w:val="left"/>
    </w:pPr>
    <w:rPr>
      <w:rFonts w:eastAsia="Calibri"/>
      <w:color w:val="auto"/>
      <w:lang w:val="en-ZW"/>
    </w:rPr>
  </w:style>
  <w:style w:type="paragraph" w:styleId="ListNumber">
    <w:name w:val="List Number"/>
    <w:basedOn w:val="Normal"/>
    <w:uiPriority w:val="99"/>
    <w:semiHidden/>
    <w:unhideWhenUsed/>
    <w:qFormat/>
    <w:pPr>
      <w:numPr>
        <w:numId w:val="7"/>
      </w:numPr>
      <w:spacing w:after="160" w:line="259" w:lineRule="auto"/>
      <w:jc w:val="left"/>
    </w:pPr>
    <w:rPr>
      <w:rFonts w:eastAsia="Calibri"/>
      <w:color w:val="auto"/>
      <w:lang w:val="en-ZW"/>
    </w:rPr>
  </w:style>
  <w:style w:type="paragraph" w:styleId="ListNumber2">
    <w:name w:val="List Number 2"/>
    <w:basedOn w:val="Normal"/>
    <w:uiPriority w:val="99"/>
    <w:semiHidden/>
    <w:unhideWhenUsed/>
    <w:qFormat/>
    <w:pPr>
      <w:numPr>
        <w:numId w:val="8"/>
      </w:numPr>
      <w:spacing w:after="160" w:line="259" w:lineRule="auto"/>
      <w:jc w:val="left"/>
    </w:pPr>
    <w:rPr>
      <w:rFonts w:eastAsia="Calibri"/>
      <w:color w:val="auto"/>
      <w:lang w:val="en-ZW"/>
    </w:rPr>
  </w:style>
  <w:style w:type="paragraph" w:styleId="ListNumber3">
    <w:name w:val="List Number 3"/>
    <w:basedOn w:val="Normal"/>
    <w:uiPriority w:val="99"/>
    <w:semiHidden/>
    <w:unhideWhenUsed/>
    <w:qFormat/>
    <w:pPr>
      <w:numPr>
        <w:numId w:val="9"/>
      </w:numPr>
      <w:spacing w:after="160" w:line="259" w:lineRule="auto"/>
      <w:jc w:val="left"/>
    </w:pPr>
    <w:rPr>
      <w:rFonts w:eastAsia="Calibri"/>
      <w:color w:val="auto"/>
      <w:lang w:val="en-ZW"/>
    </w:rPr>
  </w:style>
  <w:style w:type="paragraph" w:styleId="ListNumber4">
    <w:name w:val="List Number 4"/>
    <w:basedOn w:val="Normal"/>
    <w:uiPriority w:val="99"/>
    <w:semiHidden/>
    <w:unhideWhenUsed/>
    <w:qFormat/>
    <w:pPr>
      <w:numPr>
        <w:numId w:val="10"/>
      </w:numPr>
      <w:spacing w:after="160" w:line="259" w:lineRule="auto"/>
      <w:jc w:val="left"/>
    </w:pPr>
    <w:rPr>
      <w:rFonts w:eastAsia="Calibri"/>
      <w:color w:val="auto"/>
      <w:lang w:val="en-ZW"/>
    </w:rPr>
  </w:style>
  <w:style w:type="paragraph" w:styleId="ListNumber5">
    <w:name w:val="List Number 5"/>
    <w:basedOn w:val="Normal"/>
    <w:uiPriority w:val="99"/>
    <w:semiHidden/>
    <w:unhideWhenUsed/>
    <w:qFormat/>
    <w:pPr>
      <w:numPr>
        <w:numId w:val="11"/>
      </w:numPr>
      <w:spacing w:after="160" w:line="259" w:lineRule="auto"/>
      <w:jc w:val="left"/>
    </w:pPr>
    <w:rPr>
      <w:rFonts w:eastAsia="Calibri"/>
      <w:color w:val="auto"/>
      <w:lang w:val="en-ZW"/>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160" w:line="259" w:lineRule="auto"/>
      <w:ind w:left="1080" w:hanging="1080"/>
      <w:jc w:val="left"/>
    </w:pPr>
    <w:rPr>
      <w:rFonts w:ascii="Arial" w:eastAsia="Calibri" w:hAnsi="Arial" w:cs="Arial"/>
      <w:color w:val="auto"/>
      <w:lang w:val="en-ZW"/>
    </w:rPr>
  </w:style>
  <w:style w:type="paragraph" w:styleId="NormalWeb">
    <w:name w:val="Normal (Web)"/>
    <w:basedOn w:val="Normal"/>
    <w:uiPriority w:val="99"/>
    <w:unhideWhenUsed/>
    <w:qFormat/>
    <w:pPr>
      <w:spacing w:after="160" w:line="259" w:lineRule="auto"/>
      <w:ind w:left="0" w:firstLine="0"/>
      <w:jc w:val="left"/>
    </w:pPr>
    <w:rPr>
      <w:rFonts w:eastAsia="Calibri"/>
      <w:color w:val="auto"/>
      <w:lang w:val="en-ZW"/>
    </w:rPr>
  </w:style>
  <w:style w:type="paragraph" w:styleId="NormalIndent">
    <w:name w:val="Normal Indent"/>
    <w:basedOn w:val="Normal"/>
    <w:uiPriority w:val="99"/>
    <w:semiHidden/>
    <w:unhideWhenUsed/>
    <w:qFormat/>
    <w:pPr>
      <w:spacing w:after="160" w:line="259" w:lineRule="auto"/>
      <w:ind w:left="720" w:firstLine="0"/>
      <w:jc w:val="left"/>
    </w:pPr>
    <w:rPr>
      <w:rFonts w:eastAsia="Calibri"/>
      <w:color w:val="auto"/>
      <w:lang w:val="en-ZW"/>
    </w:rPr>
  </w:style>
  <w:style w:type="paragraph" w:styleId="NoteHeading">
    <w:name w:val="Note Heading"/>
    <w:basedOn w:val="Normal"/>
    <w:next w:val="Normal"/>
    <w:link w:val="NoteHeadingChar"/>
    <w:uiPriority w:val="99"/>
    <w:semiHidden/>
    <w:unhideWhenUsed/>
    <w:qFormat/>
    <w:pPr>
      <w:spacing w:after="160" w:line="259" w:lineRule="auto"/>
      <w:ind w:left="0" w:firstLine="0"/>
      <w:jc w:val="left"/>
    </w:pPr>
    <w:rPr>
      <w:rFonts w:eastAsia="Calibri"/>
      <w:color w:val="auto"/>
      <w:lang w:val="en-ZW"/>
    </w:rPr>
  </w:style>
  <w:style w:type="character" w:styleId="PageNumber">
    <w:name w:val="page number"/>
    <w:basedOn w:val="DefaultParagraphFont"/>
    <w:uiPriority w:val="99"/>
    <w:semiHidden/>
    <w:unhideWhenUsed/>
    <w:qFormat/>
  </w:style>
  <w:style w:type="paragraph" w:styleId="PlainText">
    <w:name w:val="Plain Text"/>
    <w:basedOn w:val="Normal"/>
    <w:link w:val="PlainTextChar"/>
    <w:unhideWhenUsed/>
    <w:qFormat/>
    <w:pPr>
      <w:spacing w:after="160" w:line="259" w:lineRule="auto"/>
      <w:ind w:left="0" w:firstLine="0"/>
      <w:jc w:val="left"/>
    </w:pPr>
    <w:rPr>
      <w:rFonts w:ascii="Courier New" w:eastAsia="Calibri" w:hAnsi="Courier New" w:cs="Courier New"/>
      <w:color w:val="auto"/>
      <w:sz w:val="20"/>
      <w:szCs w:val="20"/>
      <w:lang w:val="en-ZW"/>
    </w:rPr>
  </w:style>
  <w:style w:type="paragraph" w:styleId="Salutation">
    <w:name w:val="Salutation"/>
    <w:basedOn w:val="Normal"/>
    <w:next w:val="Normal"/>
    <w:link w:val="SalutationChar"/>
    <w:uiPriority w:val="99"/>
    <w:semiHidden/>
    <w:unhideWhenUsed/>
    <w:qFormat/>
    <w:pPr>
      <w:spacing w:after="160" w:line="259" w:lineRule="auto"/>
      <w:ind w:left="0" w:firstLine="0"/>
      <w:jc w:val="left"/>
    </w:pPr>
    <w:rPr>
      <w:rFonts w:eastAsia="Calibri"/>
      <w:color w:val="auto"/>
      <w:lang w:val="en-ZW"/>
    </w:rPr>
  </w:style>
  <w:style w:type="paragraph" w:styleId="Signature">
    <w:name w:val="Signature"/>
    <w:basedOn w:val="Normal"/>
    <w:link w:val="SignatureChar"/>
    <w:uiPriority w:val="99"/>
    <w:semiHidden/>
    <w:unhideWhenUsed/>
    <w:qFormat/>
    <w:pPr>
      <w:spacing w:after="160" w:line="259" w:lineRule="auto"/>
      <w:ind w:left="4320" w:firstLine="0"/>
      <w:jc w:val="left"/>
    </w:pPr>
    <w:rPr>
      <w:rFonts w:eastAsia="Calibri"/>
      <w:color w:val="auto"/>
      <w:lang w:val="en-ZW"/>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160" w:line="259" w:lineRule="auto"/>
      <w:ind w:left="240" w:hanging="240"/>
      <w:jc w:val="left"/>
    </w:pPr>
    <w:rPr>
      <w:rFonts w:eastAsia="Calibri"/>
      <w:color w:val="auto"/>
      <w:lang w:val="en-ZW"/>
    </w:rPr>
  </w:style>
  <w:style w:type="paragraph" w:styleId="TableofFigures">
    <w:name w:val="table of figures"/>
    <w:basedOn w:val="Normal"/>
    <w:next w:val="Normal"/>
    <w:uiPriority w:val="99"/>
    <w:semiHidden/>
    <w:unhideWhenUsed/>
    <w:pPr>
      <w:spacing w:after="160" w:line="259" w:lineRule="auto"/>
      <w:ind w:left="0" w:firstLine="0"/>
      <w:jc w:val="left"/>
    </w:pPr>
    <w:rPr>
      <w:rFonts w:eastAsia="Calibri"/>
      <w:color w:val="auto"/>
      <w:lang w:val="en-ZW"/>
    </w:rPr>
  </w:style>
  <w:style w:type="table" w:styleId="TableProfessional">
    <w:name w:val="Table Professional"/>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after="160" w:line="259" w:lineRule="auto"/>
      <w:ind w:left="0" w:firstLine="0"/>
      <w:jc w:val="left"/>
    </w:pPr>
    <w:rPr>
      <w:rFonts w:ascii="Arial" w:eastAsia="Calibri" w:hAnsi="Arial" w:cs="Arial"/>
      <w:b/>
      <w:bCs/>
      <w:color w:val="auto"/>
      <w:lang w:val="en-ZW"/>
    </w:rPr>
  </w:style>
  <w:style w:type="paragraph" w:styleId="TOC1">
    <w:name w:val="toc 1"/>
    <w:hidden/>
    <w:uiPriority w:val="39"/>
    <w:qFormat/>
    <w:pPr>
      <w:spacing w:after="5" w:line="265" w:lineRule="auto"/>
      <w:ind w:left="25" w:right="29" w:hanging="10"/>
      <w:jc w:val="both"/>
    </w:pPr>
    <w:rPr>
      <w:rFonts w:ascii="Times New Roman" w:eastAsia="Times New Roman" w:hAnsi="Times New Roman" w:cs="Times New Roman"/>
      <w:color w:val="000000"/>
      <w:sz w:val="24"/>
      <w:szCs w:val="22"/>
    </w:rPr>
  </w:style>
  <w:style w:type="paragraph" w:styleId="TOC2">
    <w:name w:val="toc 2"/>
    <w:basedOn w:val="Normal"/>
    <w:next w:val="Normal"/>
    <w:autoRedefine/>
    <w:uiPriority w:val="39"/>
    <w:unhideWhenUsed/>
    <w:qFormat/>
    <w:pPr>
      <w:spacing w:after="160" w:line="259" w:lineRule="auto"/>
      <w:ind w:left="240" w:firstLine="0"/>
      <w:jc w:val="left"/>
    </w:pPr>
    <w:rPr>
      <w:rFonts w:eastAsia="Calibri"/>
      <w:color w:val="auto"/>
      <w:lang w:val="en-ZW"/>
    </w:rPr>
  </w:style>
  <w:style w:type="paragraph" w:styleId="TOC3">
    <w:name w:val="toc 3"/>
    <w:basedOn w:val="Normal"/>
    <w:next w:val="Normal"/>
    <w:autoRedefine/>
    <w:uiPriority w:val="39"/>
    <w:unhideWhenUsed/>
    <w:pPr>
      <w:spacing w:after="160" w:line="259" w:lineRule="auto"/>
      <w:ind w:left="480" w:firstLine="0"/>
      <w:jc w:val="left"/>
    </w:pPr>
    <w:rPr>
      <w:rFonts w:eastAsia="Calibri"/>
      <w:color w:val="auto"/>
      <w:lang w:val="en-ZW"/>
    </w:rPr>
  </w:style>
  <w:style w:type="paragraph" w:styleId="TOC4">
    <w:name w:val="toc 4"/>
    <w:basedOn w:val="Normal"/>
    <w:next w:val="Normal"/>
    <w:autoRedefine/>
    <w:uiPriority w:val="39"/>
    <w:unhideWhenUsed/>
    <w:pPr>
      <w:spacing w:after="160" w:line="259" w:lineRule="auto"/>
      <w:ind w:left="720" w:firstLine="0"/>
      <w:jc w:val="left"/>
    </w:pPr>
    <w:rPr>
      <w:rFonts w:eastAsia="Calibri"/>
      <w:color w:val="auto"/>
      <w:lang w:val="en-ZW"/>
    </w:rPr>
  </w:style>
  <w:style w:type="paragraph" w:styleId="TOC5">
    <w:name w:val="toc 5"/>
    <w:basedOn w:val="Normal"/>
    <w:next w:val="Normal"/>
    <w:autoRedefine/>
    <w:uiPriority w:val="39"/>
    <w:unhideWhenUsed/>
    <w:pPr>
      <w:spacing w:after="160" w:line="259" w:lineRule="auto"/>
      <w:ind w:left="960" w:firstLine="0"/>
      <w:jc w:val="left"/>
    </w:pPr>
    <w:rPr>
      <w:rFonts w:eastAsia="Calibri"/>
      <w:color w:val="auto"/>
      <w:lang w:val="en-ZW"/>
    </w:rPr>
  </w:style>
  <w:style w:type="paragraph" w:styleId="TOC6">
    <w:name w:val="toc 6"/>
    <w:basedOn w:val="Normal"/>
    <w:next w:val="Normal"/>
    <w:autoRedefine/>
    <w:uiPriority w:val="39"/>
    <w:unhideWhenUsed/>
    <w:qFormat/>
    <w:pPr>
      <w:spacing w:after="160" w:line="259" w:lineRule="auto"/>
      <w:ind w:left="1200" w:firstLine="0"/>
      <w:jc w:val="left"/>
    </w:pPr>
    <w:rPr>
      <w:rFonts w:eastAsia="Calibri"/>
      <w:color w:val="auto"/>
      <w:lang w:val="en-ZW"/>
    </w:rPr>
  </w:style>
  <w:style w:type="paragraph" w:styleId="TOC7">
    <w:name w:val="toc 7"/>
    <w:basedOn w:val="Normal"/>
    <w:next w:val="Normal"/>
    <w:autoRedefine/>
    <w:uiPriority w:val="39"/>
    <w:unhideWhenUsed/>
    <w:pPr>
      <w:spacing w:after="160" w:line="259" w:lineRule="auto"/>
      <w:ind w:left="1440" w:firstLine="0"/>
      <w:jc w:val="left"/>
    </w:pPr>
    <w:rPr>
      <w:rFonts w:eastAsia="Calibri"/>
      <w:color w:val="auto"/>
      <w:lang w:val="en-ZW"/>
    </w:rPr>
  </w:style>
  <w:style w:type="paragraph" w:styleId="TOC8">
    <w:name w:val="toc 8"/>
    <w:basedOn w:val="Normal"/>
    <w:next w:val="Normal"/>
    <w:autoRedefine/>
    <w:uiPriority w:val="39"/>
    <w:unhideWhenUsed/>
    <w:pPr>
      <w:spacing w:after="160" w:line="259" w:lineRule="auto"/>
      <w:ind w:left="1680" w:firstLine="0"/>
      <w:jc w:val="left"/>
    </w:pPr>
    <w:rPr>
      <w:rFonts w:eastAsia="Calibri"/>
      <w:color w:val="auto"/>
      <w:lang w:val="en-ZW"/>
    </w:rPr>
  </w:style>
  <w:style w:type="paragraph" w:styleId="TOC9">
    <w:name w:val="toc 9"/>
    <w:basedOn w:val="Normal"/>
    <w:next w:val="Normal"/>
    <w:autoRedefine/>
    <w:uiPriority w:val="39"/>
    <w:unhideWhenUsed/>
    <w:qFormat/>
    <w:pPr>
      <w:spacing w:after="160" w:line="259" w:lineRule="auto"/>
      <w:ind w:left="1920" w:firstLine="0"/>
      <w:jc w:val="left"/>
    </w:pPr>
    <w:rPr>
      <w:rFonts w:eastAsia="Calibri"/>
      <w:color w:val="auto"/>
      <w:lang w:val="en-ZW"/>
    </w:rPr>
  </w:style>
  <w:style w:type="character" w:customStyle="1" w:styleId="Heading1Char">
    <w:name w:val="Heading 1 Char"/>
    <w:basedOn w:val="DefaultParagraphFont"/>
    <w:link w:val="Heading1"/>
    <w:uiPriority w:val="9"/>
    <w:qFormat/>
    <w:rsid w:val="00EE7696"/>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qFormat/>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imes New Roman" w:eastAsiaTheme="majorEastAsia" w:hAnsi="Times New Roman"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qFormat/>
    <w:rPr>
      <w:rFonts w:ascii="Times New Roman" w:eastAsiaTheme="majorEastAsia" w:hAnsi="Times New Roman" w:cstheme="majorBidi"/>
      <w:color w:val="0F4761" w:themeColor="accent1" w:themeShade="BF"/>
      <w:sz w:val="24"/>
      <w:szCs w:val="22"/>
    </w:rPr>
  </w:style>
  <w:style w:type="character" w:customStyle="1" w:styleId="Heading6Char">
    <w:name w:val="Heading 6 Char"/>
    <w:basedOn w:val="DefaultParagraphFont"/>
    <w:link w:val="Heading6"/>
    <w:uiPriority w:val="9"/>
    <w:semiHidden/>
    <w:qFormat/>
    <w:rPr>
      <w:rFonts w:ascii="Times New Roman" w:eastAsiaTheme="majorEastAsia" w:hAnsi="Times New Roman" w:cstheme="majorBidi"/>
      <w:i/>
      <w:iCs/>
      <w:color w:val="595959" w:themeColor="text1" w:themeTint="A6"/>
      <w:sz w:val="24"/>
      <w:szCs w:val="22"/>
    </w:rPr>
  </w:style>
  <w:style w:type="character" w:customStyle="1" w:styleId="Heading7Char">
    <w:name w:val="Heading 7 Char"/>
    <w:basedOn w:val="DefaultParagraphFont"/>
    <w:link w:val="Heading7"/>
    <w:uiPriority w:val="9"/>
    <w:semiHidden/>
    <w:qFormat/>
    <w:rPr>
      <w:rFonts w:ascii="Times New Roman" w:eastAsiaTheme="majorEastAsia" w:hAnsi="Times New Roman" w:cstheme="majorBidi"/>
      <w:color w:val="595959" w:themeColor="text1" w:themeTint="A6"/>
      <w:sz w:val="24"/>
      <w:szCs w:val="22"/>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4"/>
      <w:szCs w:val="22"/>
    </w:rPr>
  </w:style>
  <w:style w:type="character" w:customStyle="1" w:styleId="Heading9Char">
    <w:name w:val="Heading 9 Char"/>
    <w:basedOn w:val="DefaultParagraphFont"/>
    <w:link w:val="Heading9"/>
    <w:uiPriority w:val="9"/>
    <w:semiHidden/>
    <w:qFormat/>
    <w:rPr>
      <w:rFonts w:ascii="Times New Roman" w:eastAsiaTheme="majorEastAsia" w:hAnsi="Times New Roman" w:cstheme="majorBidi"/>
      <w:color w:val="262626" w:themeColor="text1" w:themeTint="D9"/>
      <w:sz w:val="24"/>
      <w:szCs w:val="22"/>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TableGrid0">
    <w:name w:val="TableGrid"/>
    <w:qFormat/>
    <w:rPr>
      <w:rFonts w:eastAsiaTheme="minorEastAsia"/>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link w:val="ListParagraph"/>
    <w:uiPriority w:val="34"/>
    <w:qFormat/>
    <w:locked/>
  </w:style>
  <w:style w:type="character" w:customStyle="1" w:styleId="FooterChar">
    <w:name w:val="Footer Char"/>
    <w:basedOn w:val="DefaultParagraphFont"/>
    <w:link w:val="Footer"/>
    <w:uiPriority w:val="99"/>
    <w:qFormat/>
    <w:rPr>
      <w:rFonts w:eastAsiaTheme="minorEastAsia" w:cs="Times New Roman"/>
      <w:kern w:val="0"/>
      <w:sz w:val="22"/>
      <w:szCs w:val="22"/>
      <w:lang w:val="en-US"/>
      <w14:ligatures w14:val="none"/>
    </w:rPr>
  </w:style>
  <w:style w:type="character" w:styleId="PlaceholderText">
    <w:name w:val="Placeholder Text"/>
    <w:basedOn w:val="DefaultParagraphFont"/>
    <w:uiPriority w:val="99"/>
    <w:semiHidden/>
    <w:qFormat/>
    <w:rPr>
      <w:color w:val="808080"/>
    </w:rPr>
  </w:style>
  <w:style w:type="character" w:customStyle="1" w:styleId="BodyTextChar">
    <w:name w:val="Body Text Char"/>
    <w:basedOn w:val="DefaultParagraphFont"/>
    <w:link w:val="BodyText"/>
    <w:uiPriority w:val="1"/>
    <w:qFormat/>
    <w:rPr>
      <w:rFonts w:ascii="Times New Roman" w:eastAsia="Calibri" w:hAnsi="Times New Roman" w:cs="Times New Roman"/>
      <w:kern w:val="0"/>
      <w:szCs w:val="22"/>
      <w:lang w:val="en-ZW"/>
      <w14:ligatures w14:val="none"/>
    </w:rPr>
  </w:style>
  <w:style w:type="character" w:customStyle="1" w:styleId="BodyText2Char">
    <w:name w:val="Body Text 2 Char"/>
    <w:basedOn w:val="DefaultParagraphFont"/>
    <w:link w:val="BodyText2"/>
    <w:uiPriority w:val="99"/>
    <w:semiHidden/>
    <w:qFormat/>
    <w:rPr>
      <w:rFonts w:ascii="Times New Roman" w:eastAsia="Calibri" w:hAnsi="Times New Roman" w:cs="Times New Roman"/>
      <w:kern w:val="0"/>
      <w:szCs w:val="22"/>
      <w:lang w:val="en-ZW"/>
      <w14:ligatures w14:val="none"/>
    </w:rPr>
  </w:style>
  <w:style w:type="character" w:customStyle="1" w:styleId="BodyText3Char">
    <w:name w:val="Body Text 3 Char"/>
    <w:basedOn w:val="DefaultParagraphFont"/>
    <w:link w:val="BodyText3"/>
    <w:uiPriority w:val="99"/>
    <w:semiHidden/>
    <w:qFormat/>
    <w:rPr>
      <w:rFonts w:ascii="Times New Roman" w:eastAsia="Calibri" w:hAnsi="Times New Roman" w:cs="Times New Roman"/>
      <w:kern w:val="0"/>
      <w:sz w:val="16"/>
      <w:szCs w:val="16"/>
      <w:lang w:val="en-ZW"/>
      <w14:ligatures w14:val="none"/>
    </w:rPr>
  </w:style>
  <w:style w:type="character" w:customStyle="1" w:styleId="BodyTextFirstIndentChar">
    <w:name w:val="Body Text First Indent Char"/>
    <w:basedOn w:val="BodyTextChar"/>
    <w:link w:val="BodyTextFirstIndent"/>
    <w:uiPriority w:val="99"/>
    <w:semiHidden/>
    <w:qFormat/>
    <w:rPr>
      <w:rFonts w:ascii="Times New Roman" w:eastAsia="Calibri" w:hAnsi="Times New Roman" w:cs="Times New Roman"/>
      <w:kern w:val="0"/>
      <w:szCs w:val="22"/>
      <w:lang w:val="en-ZW"/>
      <w14:ligatures w14:val="none"/>
    </w:rPr>
  </w:style>
  <w:style w:type="character" w:customStyle="1" w:styleId="BodyTextIndentChar">
    <w:name w:val="Body Text Indent Char"/>
    <w:basedOn w:val="DefaultParagraphFont"/>
    <w:link w:val="BodyTextIndent"/>
    <w:uiPriority w:val="99"/>
    <w:qFormat/>
    <w:rPr>
      <w:rFonts w:ascii="Times New Roman" w:eastAsia="Calibri" w:hAnsi="Times New Roman" w:cs="Times New Roman"/>
      <w:kern w:val="0"/>
      <w:szCs w:val="22"/>
      <w:lang w:val="en-ZW"/>
      <w14:ligatures w14:val="none"/>
    </w:rPr>
  </w:style>
  <w:style w:type="character" w:customStyle="1" w:styleId="BodyTextFirstIndent2Char">
    <w:name w:val="Body Text First Indent 2 Char"/>
    <w:basedOn w:val="BodyTextIndentChar"/>
    <w:link w:val="BodyTextFirstIndent2"/>
    <w:uiPriority w:val="99"/>
    <w:semiHidden/>
    <w:qFormat/>
    <w:rPr>
      <w:rFonts w:ascii="Times New Roman" w:eastAsia="Calibri" w:hAnsi="Times New Roman" w:cs="Times New Roman"/>
      <w:kern w:val="0"/>
      <w:szCs w:val="22"/>
      <w:lang w:val="en-ZW"/>
      <w14:ligatures w14:val="none"/>
    </w:rPr>
  </w:style>
  <w:style w:type="character" w:customStyle="1" w:styleId="BodyTextIndent2Char">
    <w:name w:val="Body Text Indent 2 Char"/>
    <w:basedOn w:val="DefaultParagraphFont"/>
    <w:link w:val="BodyTextIndent2"/>
    <w:uiPriority w:val="99"/>
    <w:semiHidden/>
    <w:qFormat/>
    <w:rPr>
      <w:rFonts w:ascii="Times New Roman" w:eastAsia="Calibri" w:hAnsi="Times New Roman" w:cs="Times New Roman"/>
      <w:kern w:val="0"/>
      <w:szCs w:val="22"/>
      <w:lang w:val="en-ZW"/>
      <w14:ligatures w14:val="none"/>
    </w:rPr>
  </w:style>
  <w:style w:type="character" w:customStyle="1" w:styleId="BodyTextIndent3Char">
    <w:name w:val="Body Text Indent 3 Char"/>
    <w:basedOn w:val="DefaultParagraphFont"/>
    <w:link w:val="BodyTextIndent3"/>
    <w:uiPriority w:val="99"/>
    <w:semiHidden/>
    <w:qFormat/>
    <w:rPr>
      <w:rFonts w:ascii="Times New Roman" w:eastAsia="Calibri" w:hAnsi="Times New Roman" w:cs="Times New Roman"/>
      <w:kern w:val="0"/>
      <w:sz w:val="16"/>
      <w:szCs w:val="16"/>
      <w:lang w:val="en-ZW"/>
      <w14:ligatures w14:val="none"/>
    </w:rPr>
  </w:style>
  <w:style w:type="character" w:customStyle="1" w:styleId="ClosingChar">
    <w:name w:val="Closing Char"/>
    <w:basedOn w:val="DefaultParagraphFont"/>
    <w:link w:val="Closing"/>
    <w:uiPriority w:val="99"/>
    <w:semiHidden/>
    <w:qFormat/>
    <w:rPr>
      <w:rFonts w:ascii="Times New Roman" w:eastAsia="Calibri" w:hAnsi="Times New Roman" w:cs="Times New Roman"/>
      <w:kern w:val="0"/>
      <w:szCs w:val="22"/>
      <w:lang w:val="en-ZW"/>
      <w14:ligatures w14:val="none"/>
    </w:rPr>
  </w:style>
  <w:style w:type="character" w:customStyle="1" w:styleId="DateChar">
    <w:name w:val="Date Char"/>
    <w:basedOn w:val="DefaultParagraphFont"/>
    <w:link w:val="Date"/>
    <w:uiPriority w:val="99"/>
    <w:semiHidden/>
    <w:qFormat/>
    <w:rPr>
      <w:rFonts w:ascii="Times New Roman" w:eastAsia="Calibri" w:hAnsi="Times New Roman" w:cs="Times New Roman"/>
      <w:kern w:val="0"/>
      <w:szCs w:val="22"/>
      <w:lang w:val="en-ZW"/>
      <w14:ligatures w14:val="none"/>
    </w:rPr>
  </w:style>
  <w:style w:type="character" w:customStyle="1" w:styleId="E-mailSignatureChar">
    <w:name w:val="E-mail Signature Char"/>
    <w:basedOn w:val="DefaultParagraphFont"/>
    <w:link w:val="E-mailSignature"/>
    <w:uiPriority w:val="99"/>
    <w:semiHidden/>
    <w:qFormat/>
    <w:rPr>
      <w:rFonts w:ascii="Times New Roman" w:eastAsia="Calibri" w:hAnsi="Times New Roman" w:cs="Times New Roman"/>
      <w:kern w:val="0"/>
      <w:szCs w:val="22"/>
      <w:lang w:val="en-ZW"/>
      <w14:ligatures w14:val="none"/>
    </w:rPr>
  </w:style>
  <w:style w:type="character" w:customStyle="1" w:styleId="HTMLAddressChar">
    <w:name w:val="HTML Address Char"/>
    <w:basedOn w:val="DefaultParagraphFont"/>
    <w:link w:val="HTMLAddress"/>
    <w:uiPriority w:val="99"/>
    <w:semiHidden/>
    <w:rPr>
      <w:rFonts w:ascii="Times New Roman" w:eastAsia="Calibri" w:hAnsi="Times New Roman" w:cs="Times New Roman"/>
      <w:i/>
      <w:iCs/>
      <w:kern w:val="0"/>
      <w:szCs w:val="22"/>
      <w:lang w:val="en-ZW"/>
      <w14:ligatures w14:val="none"/>
    </w:rPr>
  </w:style>
  <w:style w:type="character" w:customStyle="1" w:styleId="HTMLPreformattedChar">
    <w:name w:val="HTML Preformatted Char"/>
    <w:basedOn w:val="DefaultParagraphFont"/>
    <w:link w:val="HTMLPreformatted"/>
    <w:uiPriority w:val="99"/>
    <w:semiHidden/>
    <w:qFormat/>
    <w:rPr>
      <w:rFonts w:ascii="Courier New" w:eastAsia="Calibri" w:hAnsi="Courier New" w:cs="Courier New"/>
      <w:kern w:val="0"/>
      <w:sz w:val="20"/>
      <w:szCs w:val="20"/>
      <w:lang w:val="en-ZW"/>
      <w14:ligatures w14:val="none"/>
    </w:rPr>
  </w:style>
  <w:style w:type="character" w:customStyle="1" w:styleId="MessageHeaderChar">
    <w:name w:val="Message Header Char"/>
    <w:basedOn w:val="DefaultParagraphFont"/>
    <w:link w:val="MessageHeader"/>
    <w:uiPriority w:val="99"/>
    <w:semiHidden/>
    <w:qFormat/>
    <w:rPr>
      <w:rFonts w:ascii="Arial" w:eastAsia="Calibri" w:hAnsi="Arial" w:cs="Arial"/>
      <w:kern w:val="0"/>
      <w:szCs w:val="22"/>
      <w:shd w:val="pct20" w:color="auto" w:fill="auto"/>
      <w:lang w:val="en-ZW"/>
      <w14:ligatures w14:val="none"/>
    </w:rPr>
  </w:style>
  <w:style w:type="character" w:customStyle="1" w:styleId="NoteHeadingChar">
    <w:name w:val="Note Heading Char"/>
    <w:basedOn w:val="DefaultParagraphFont"/>
    <w:link w:val="NoteHeading"/>
    <w:uiPriority w:val="99"/>
    <w:semiHidden/>
    <w:qFormat/>
    <w:rPr>
      <w:rFonts w:ascii="Times New Roman" w:eastAsia="Calibri" w:hAnsi="Times New Roman" w:cs="Times New Roman"/>
      <w:kern w:val="0"/>
      <w:szCs w:val="22"/>
      <w:lang w:val="en-ZW"/>
      <w14:ligatures w14:val="none"/>
    </w:rPr>
  </w:style>
  <w:style w:type="character" w:customStyle="1" w:styleId="PlainTextChar">
    <w:name w:val="Plain Text Char"/>
    <w:basedOn w:val="DefaultParagraphFont"/>
    <w:link w:val="PlainText"/>
    <w:qFormat/>
    <w:rPr>
      <w:rFonts w:ascii="Courier New" w:eastAsia="Calibri" w:hAnsi="Courier New" w:cs="Courier New"/>
      <w:kern w:val="0"/>
      <w:sz w:val="20"/>
      <w:szCs w:val="20"/>
      <w:lang w:val="en-ZW"/>
      <w14:ligatures w14:val="none"/>
    </w:rPr>
  </w:style>
  <w:style w:type="character" w:customStyle="1" w:styleId="SalutationChar">
    <w:name w:val="Salutation Char"/>
    <w:basedOn w:val="DefaultParagraphFont"/>
    <w:link w:val="Salutation"/>
    <w:uiPriority w:val="99"/>
    <w:semiHidden/>
    <w:qFormat/>
    <w:rPr>
      <w:rFonts w:ascii="Times New Roman" w:eastAsia="Calibri" w:hAnsi="Times New Roman" w:cs="Times New Roman"/>
      <w:kern w:val="0"/>
      <w:szCs w:val="22"/>
      <w:lang w:val="en-ZW"/>
      <w14:ligatures w14:val="none"/>
    </w:rPr>
  </w:style>
  <w:style w:type="character" w:customStyle="1" w:styleId="SignatureChar">
    <w:name w:val="Signature Char"/>
    <w:basedOn w:val="DefaultParagraphFont"/>
    <w:link w:val="Signature"/>
    <w:uiPriority w:val="99"/>
    <w:semiHidden/>
    <w:qFormat/>
    <w:rPr>
      <w:rFonts w:ascii="Times New Roman" w:eastAsia="Calibri" w:hAnsi="Times New Roman" w:cs="Times New Roman"/>
      <w:kern w:val="0"/>
      <w:szCs w:val="22"/>
      <w:lang w:val="en-ZW"/>
      <w14:ligatures w14:val="none"/>
    </w:rPr>
  </w:style>
  <w:style w:type="character" w:customStyle="1" w:styleId="BalloonTextChar">
    <w:name w:val="Balloon Text Char"/>
    <w:basedOn w:val="DefaultParagraphFont"/>
    <w:link w:val="BalloonText"/>
    <w:uiPriority w:val="99"/>
    <w:semiHidden/>
    <w:qFormat/>
    <w:rPr>
      <w:rFonts w:ascii="Tahoma" w:eastAsia="Calibri" w:hAnsi="Tahoma" w:cs="Tahoma"/>
      <w:kern w:val="0"/>
      <w:sz w:val="16"/>
      <w:szCs w:val="16"/>
      <w:lang w:val="en-ZW"/>
      <w14:ligatures w14:val="none"/>
    </w:rPr>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kern w:val="0"/>
      <w:sz w:val="20"/>
      <w:szCs w:val="20"/>
      <w:lang w:val="en-ZW"/>
      <w14:ligatures w14:val="none"/>
    </w:rPr>
  </w:style>
  <w:style w:type="character" w:customStyle="1" w:styleId="CommentSubjectChar">
    <w:name w:val="Comment Subject Char"/>
    <w:basedOn w:val="CommentTextChar"/>
    <w:link w:val="CommentSubject"/>
    <w:uiPriority w:val="99"/>
    <w:semiHidden/>
    <w:qFormat/>
    <w:rPr>
      <w:rFonts w:ascii="Times New Roman" w:eastAsia="Calibri" w:hAnsi="Times New Roman" w:cs="Times New Roman"/>
      <w:b/>
      <w:bCs/>
      <w:kern w:val="0"/>
      <w:sz w:val="20"/>
      <w:szCs w:val="20"/>
      <w:lang w:val="en-ZW"/>
      <w14:ligatures w14:val="none"/>
    </w:rPr>
  </w:style>
  <w:style w:type="character" w:customStyle="1" w:styleId="DocumentMapChar">
    <w:name w:val="Document Map Char"/>
    <w:basedOn w:val="DefaultParagraphFont"/>
    <w:link w:val="DocumentMap"/>
    <w:uiPriority w:val="99"/>
    <w:semiHidden/>
    <w:qFormat/>
    <w:rPr>
      <w:rFonts w:ascii="Tahoma" w:eastAsia="Calibri" w:hAnsi="Tahoma" w:cs="Tahoma"/>
      <w:kern w:val="0"/>
      <w:sz w:val="20"/>
      <w:szCs w:val="20"/>
      <w:shd w:val="clear" w:color="auto" w:fill="000080"/>
      <w:lang w:val="en-ZW"/>
      <w14:ligatures w14:val="none"/>
    </w:rPr>
  </w:style>
  <w:style w:type="character" w:customStyle="1" w:styleId="EndnoteTextChar">
    <w:name w:val="Endnote Text Char"/>
    <w:basedOn w:val="DefaultParagraphFont"/>
    <w:link w:val="EndnoteText"/>
    <w:uiPriority w:val="99"/>
    <w:semiHidden/>
    <w:qFormat/>
    <w:rPr>
      <w:rFonts w:ascii="Times New Roman" w:eastAsia="Calibri" w:hAnsi="Times New Roman" w:cs="Times New Roman"/>
      <w:kern w:val="0"/>
      <w:sz w:val="20"/>
      <w:szCs w:val="20"/>
      <w:lang w:val="en-ZW"/>
      <w14:ligatures w14:val="none"/>
    </w:rPr>
  </w:style>
  <w:style w:type="character" w:customStyle="1" w:styleId="FootnoteTextChar">
    <w:name w:val="Footnote Text Char"/>
    <w:basedOn w:val="DefaultParagraphFont"/>
    <w:link w:val="FootnoteText"/>
    <w:uiPriority w:val="99"/>
    <w:semiHidden/>
    <w:qFormat/>
    <w:rPr>
      <w:rFonts w:ascii="Times New Roman" w:eastAsia="Calibri" w:hAnsi="Times New Roman" w:cs="Times New Roman"/>
      <w:kern w:val="0"/>
      <w:sz w:val="20"/>
      <w:szCs w:val="20"/>
      <w:lang w:val="en-ZW"/>
      <w14:ligatures w14:val="none"/>
    </w:rPr>
  </w:style>
  <w:style w:type="character" w:customStyle="1" w:styleId="MacroTextChar">
    <w:name w:val="Macro Text Char"/>
    <w:basedOn w:val="DefaultParagraphFont"/>
    <w:link w:val="MacroText"/>
    <w:uiPriority w:val="99"/>
    <w:semiHidden/>
    <w:qFormat/>
    <w:rPr>
      <w:rFonts w:ascii="Courier New" w:eastAsia="MS Mincho" w:hAnsi="Courier New" w:cs="Courier New"/>
      <w:kern w:val="0"/>
      <w:sz w:val="20"/>
      <w:szCs w:val="20"/>
      <w:lang w:val="en-US" w:eastAsia="ja-JP"/>
      <w14:ligatures w14:val="none"/>
    </w:rPr>
  </w:style>
  <w:style w:type="paragraph" w:customStyle="1" w:styleId="elementperfxhead">
    <w:name w:val="elementperfx head"/>
    <w:basedOn w:val="Normal"/>
    <w:qFormat/>
    <w:pPr>
      <w:spacing w:after="0" w:line="240" w:lineRule="auto"/>
      <w:ind w:left="0" w:right="-28" w:firstLine="0"/>
      <w:jc w:val="left"/>
    </w:pPr>
    <w:rPr>
      <w:rFonts w:ascii="Arial Narrow" w:hAnsi="Arial Narrow"/>
      <w:b/>
      <w:color w:val="auto"/>
      <w:sz w:val="16"/>
      <w:szCs w:val="20"/>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widowControl w:val="0"/>
      <w:numPr>
        <w:numId w:val="12"/>
      </w:numPr>
      <w:adjustRightInd w:val="0"/>
      <w:spacing w:after="0" w:line="360" w:lineRule="atLeast"/>
    </w:pPr>
    <w:rPr>
      <w:rFonts w:eastAsia="MS Mincho"/>
      <w:color w:val="auto"/>
      <w:szCs w:val="24"/>
      <w:lang w:eastAsia="ja-JP"/>
    </w:rPr>
  </w:style>
  <w:style w:type="paragraph" w:customStyle="1" w:styleId="indent2">
    <w:name w:val="indent2"/>
    <w:basedOn w:val="Normal"/>
    <w:link w:val="indent2Char"/>
    <w:autoRedefine/>
    <w:qFormat/>
    <w:pPr>
      <w:numPr>
        <w:numId w:val="13"/>
      </w:numPr>
      <w:spacing w:after="0" w:line="240" w:lineRule="auto"/>
      <w:jc w:val="left"/>
    </w:pPr>
    <w:rPr>
      <w:rFonts w:ascii="Arial" w:hAnsi="Arial"/>
      <w:color w:val="auto"/>
      <w:szCs w:val="20"/>
      <w:lang w:val="en-ZW"/>
    </w:rPr>
  </w:style>
  <w:style w:type="character" w:customStyle="1" w:styleId="indent2Char">
    <w:name w:val="indent2 Char"/>
    <w:link w:val="indent2"/>
    <w:qFormat/>
    <w:rPr>
      <w:rFonts w:ascii="Arial" w:eastAsia="Times New Roman" w:hAnsi="Arial" w:cs="Times New Roman"/>
      <w:sz w:val="24"/>
      <w:lang w:val="en-ZW"/>
    </w:rPr>
  </w:style>
  <w:style w:type="paragraph" w:customStyle="1" w:styleId="TOCHeading1">
    <w:name w:val="TOC Heading1"/>
    <w:basedOn w:val="Heading1"/>
    <w:next w:val="Normal"/>
    <w:uiPriority w:val="39"/>
    <w:unhideWhenUsed/>
    <w:qFormat/>
    <w:pPr>
      <w:spacing w:before="480" w:after="0" w:line="276" w:lineRule="auto"/>
      <w:outlineLvl w:val="9"/>
    </w:pPr>
    <w:rPr>
      <w:rFonts w:ascii="Cambria" w:eastAsia="Times New Roman" w:hAnsi="Cambria" w:cs="Times New Roman"/>
      <w:b w:val="0"/>
      <w:bCs/>
      <w:color w:val="365F91"/>
      <w:szCs w:val="28"/>
      <w:lang w:val="en-ZW"/>
    </w:rPr>
  </w:style>
  <w:style w:type="character" w:customStyle="1" w:styleId="tgc">
    <w:name w:val="_tgc"/>
    <w:basedOn w:val="DefaultParagraphFont"/>
    <w:qFormat/>
  </w:style>
  <w:style w:type="table" w:customStyle="1" w:styleId="TableGrid10">
    <w:name w:val="Table Grid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after="0" w:line="240" w:lineRule="auto"/>
      <w:ind w:left="828" w:hanging="361"/>
      <w:jc w:val="left"/>
    </w:pPr>
    <w:rPr>
      <w:color w:val="auto"/>
      <w:sz w:val="22"/>
      <w:lang w:eastAsia="en-GB"/>
    </w:rPr>
  </w:style>
  <w:style w:type="table" w:customStyle="1" w:styleId="TableGrid20">
    <w:name w:val="Table Grid2"/>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ascii="Calibri" w:eastAsia="Times New Roman" w:hAnsi="Calibri" w:cs="Times New Roman"/>
      <w:sz w:val="22"/>
      <w:szCs w:val="22"/>
    </w:rPr>
  </w:style>
  <w:style w:type="character" w:customStyle="1" w:styleId="NoSpacingChar">
    <w:name w:val="No Spacing Char"/>
    <w:link w:val="NoSpacing"/>
    <w:uiPriority w:val="1"/>
    <w:qFormat/>
    <w:locked/>
    <w:rPr>
      <w:rFonts w:ascii="Calibri" w:eastAsia="Times New Roman" w:hAnsi="Calibri" w:cs="Times New Roman"/>
      <w:kern w:val="0"/>
      <w:sz w:val="22"/>
      <w:szCs w:val="22"/>
      <w:lang w:val="en-US"/>
      <w14:ligatures w14:val="none"/>
    </w:rPr>
  </w:style>
  <w:style w:type="paragraph" w:customStyle="1" w:styleId="Heading61">
    <w:name w:val="Heading 61"/>
    <w:basedOn w:val="Normal"/>
    <w:next w:val="Normal"/>
    <w:uiPriority w:val="9"/>
    <w:semiHidden/>
    <w:unhideWhenUsed/>
    <w:qFormat/>
    <w:pPr>
      <w:keepNext/>
      <w:keepLines/>
      <w:spacing w:before="40" w:after="0" w:line="276" w:lineRule="auto"/>
      <w:ind w:left="714" w:hanging="357"/>
      <w:jc w:val="left"/>
      <w:outlineLvl w:val="5"/>
    </w:pPr>
    <w:rPr>
      <w:rFonts w:ascii="Calibri Light" w:hAnsi="Calibri Light"/>
      <w:color w:val="1F3763"/>
      <w:lang w:val="en-GB" w:eastAsia="en-GB"/>
    </w:rPr>
  </w:style>
  <w:style w:type="character" w:customStyle="1" w:styleId="st">
    <w:name w:val="st"/>
    <w:qFormat/>
  </w:style>
  <w:style w:type="character" w:customStyle="1" w:styleId="apple-converted-space">
    <w:name w:val="apple-converted-space"/>
  </w:style>
  <w:style w:type="paragraph" w:customStyle="1" w:styleId="NoSpacing2">
    <w:name w:val="No Spacing2"/>
    <w:next w:val="NoSpacing"/>
    <w:uiPriority w:val="1"/>
    <w:qFormat/>
    <w:rPr>
      <w:rFonts w:ascii="Times New Roman" w:eastAsia="Times New Roman" w:hAnsi="Times New Roman" w:cs="Times New Roman"/>
      <w:sz w:val="24"/>
      <w:szCs w:val="24"/>
      <w:lang w:eastAsia="en-GB"/>
    </w:rPr>
  </w:style>
  <w:style w:type="character" w:customStyle="1" w:styleId="FollowedHyperlink1">
    <w:name w:val="FollowedHyperlink1"/>
    <w:basedOn w:val="DefaultParagraphFont"/>
    <w:uiPriority w:val="99"/>
    <w:semiHidden/>
    <w:unhideWhenUsed/>
    <w:rPr>
      <w:color w:val="954F72"/>
      <w:u w:val="single"/>
    </w:rPr>
  </w:style>
  <w:style w:type="paragraph" w:customStyle="1" w:styleId="msonormal0">
    <w:name w:val="msonormal"/>
    <w:basedOn w:val="Normal"/>
    <w:uiPriority w:val="99"/>
    <w:qFormat/>
    <w:pPr>
      <w:spacing w:before="100" w:beforeAutospacing="1" w:after="100" w:afterAutospacing="1" w:line="240" w:lineRule="auto"/>
      <w:ind w:left="0" w:firstLine="0"/>
      <w:jc w:val="left"/>
    </w:pPr>
    <w:rPr>
      <w:color w:val="auto"/>
      <w:szCs w:val="24"/>
      <w:lang w:eastAsia="en-GB"/>
    </w:rPr>
  </w:style>
  <w:style w:type="paragraph" w:customStyle="1" w:styleId="Heading21">
    <w:name w:val="Heading 21"/>
    <w:basedOn w:val="Normal"/>
    <w:next w:val="Normal"/>
    <w:uiPriority w:val="9"/>
    <w:qFormat/>
    <w:pPr>
      <w:keepNext/>
      <w:keepLines/>
      <w:spacing w:before="40" w:after="0" w:line="276" w:lineRule="auto"/>
      <w:ind w:left="0" w:firstLine="0"/>
      <w:jc w:val="center"/>
      <w:outlineLvl w:val="1"/>
    </w:pPr>
    <w:rPr>
      <w:b/>
      <w:color w:val="auto"/>
      <w:sz w:val="28"/>
      <w:szCs w:val="26"/>
      <w:lang w:val="en-GB" w:eastAsia="en-GB"/>
    </w:rPr>
  </w:style>
  <w:style w:type="paragraph" w:customStyle="1" w:styleId="CommentText1">
    <w:name w:val="Comment Text1"/>
    <w:basedOn w:val="Normal"/>
    <w:next w:val="CommentText"/>
    <w:uiPriority w:val="99"/>
    <w:semiHidden/>
    <w:unhideWhenUsed/>
    <w:pPr>
      <w:widowControl w:val="0"/>
      <w:spacing w:after="200" w:line="240" w:lineRule="auto"/>
      <w:ind w:left="0" w:firstLine="0"/>
      <w:jc w:val="left"/>
    </w:pPr>
    <w:rPr>
      <w:rFonts w:eastAsiaTheme="minorHAnsi" w:cstheme="minorBidi"/>
      <w:color w:val="auto"/>
      <w:sz w:val="20"/>
      <w:szCs w:val="20"/>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1">
    <w:name w:val="Table Grid11"/>
    <w:basedOn w:val="TableNormal"/>
    <w:uiPriority w:val="5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character" w:customStyle="1" w:styleId="Heading6Char1">
    <w:name w:val="Heading 6 Char1"/>
    <w:basedOn w:val="DefaultParagraphFont"/>
    <w:uiPriority w:val="9"/>
    <w:semiHidden/>
    <w:qFormat/>
    <w:rPr>
      <w:rFonts w:asciiTheme="majorHAnsi" w:eastAsiaTheme="majorEastAsia" w:hAnsiTheme="majorHAnsi" w:cstheme="majorBidi"/>
      <w:color w:val="0A2F41" w:themeColor="accent1" w:themeShade="80"/>
      <w:lang w:val="en-US"/>
    </w:rPr>
  </w:style>
  <w:style w:type="character" w:customStyle="1" w:styleId="CommentTextChar1">
    <w:name w:val="Comment Text Char1"/>
    <w:basedOn w:val="DefaultParagraphFont"/>
    <w:uiPriority w:val="99"/>
    <w:semiHidden/>
    <w:rPr>
      <w:sz w:val="20"/>
      <w:szCs w:val="20"/>
      <w:lang w:val="en-US"/>
    </w:rPr>
  </w:style>
  <w:style w:type="character" w:customStyle="1" w:styleId="accordion-tabbedtab-mobile">
    <w:name w:val="accordion-tabbed__tab-mobile"/>
    <w:basedOn w:val="DefaultParagraphFont"/>
  </w:style>
  <w:style w:type="character" w:customStyle="1" w:styleId="comma-separator">
    <w:name w:val="comma-separator"/>
    <w:basedOn w:val="DefaultParagraphFont"/>
    <w:qFormat/>
  </w:style>
  <w:style w:type="character" w:customStyle="1" w:styleId="epub-state">
    <w:name w:val="epub-state"/>
    <w:basedOn w:val="DefaultParagraphFont"/>
  </w:style>
  <w:style w:type="character" w:customStyle="1" w:styleId="epub-date">
    <w:name w:val="epub-date"/>
    <w:basedOn w:val="DefaultParagraphFont"/>
    <w:qFormat/>
  </w:style>
  <w:style w:type="table" w:customStyle="1" w:styleId="TableGrid50">
    <w:name w:val="Table Grid5"/>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
    <w:qFormat/>
    <w:rPr>
      <w:rFonts w:eastAsiaTheme="minorEastAsia"/>
      <w:sz w:val="22"/>
      <w:szCs w:val="22"/>
    </w:rPr>
    <w:tblPr>
      <w:tblCellMar>
        <w:top w:w="0" w:type="dxa"/>
        <w:left w:w="0" w:type="dxa"/>
        <w:bottom w:w="0" w:type="dxa"/>
        <w:right w:w="0" w:type="dxa"/>
      </w:tblCellMar>
    </w:tblPr>
  </w:style>
  <w:style w:type="table" w:customStyle="1" w:styleId="TableGrid60">
    <w:name w:val="Table Grid6"/>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
    <w:qFormat/>
    <w:rPr>
      <w:rFonts w:eastAsiaTheme="minorEastAsia"/>
      <w:sz w:val="22"/>
      <w:szCs w:val="22"/>
    </w:rPr>
    <w:tblPr>
      <w:tblCellMar>
        <w:top w:w="0" w:type="dxa"/>
        <w:left w:w="0" w:type="dxa"/>
        <w:bottom w:w="0" w:type="dxa"/>
        <w:right w:w="0" w:type="dxa"/>
      </w:tblCellMar>
    </w:tblPr>
  </w:style>
  <w:style w:type="table" w:customStyle="1" w:styleId="TableGrid70">
    <w:name w:val="Table Grid7"/>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qFormat/>
    <w:rPr>
      <w:rFonts w:eastAsia="Times New Roman"/>
      <w:sz w:val="22"/>
      <w:szCs w:val="22"/>
    </w:rPr>
    <w:tblPr>
      <w:tblCellMar>
        <w:top w:w="0" w:type="dxa"/>
        <w:left w:w="0" w:type="dxa"/>
        <w:bottom w:w="0" w:type="dxa"/>
        <w:right w:w="0" w:type="dxa"/>
      </w:tblCellMar>
    </w:tblPr>
  </w:style>
  <w:style w:type="table" w:customStyle="1" w:styleId="TableGrid120">
    <w:name w:val="Table Grid12"/>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qFormat/>
    <w:rPr>
      <w:rFonts w:eastAsia="Times New Roman"/>
      <w:sz w:val="22"/>
      <w:szCs w:val="22"/>
    </w:rPr>
    <w:tblPr>
      <w:tblCellMar>
        <w:top w:w="0" w:type="dxa"/>
        <w:left w:w="0" w:type="dxa"/>
        <w:bottom w:w="0" w:type="dxa"/>
        <w:right w:w="0" w:type="dxa"/>
      </w:tblCellMar>
    </w:tblPr>
  </w:style>
  <w:style w:type="character" w:customStyle="1" w:styleId="UnresolvedMention2">
    <w:name w:val="Unresolved Mention2"/>
    <w:basedOn w:val="DefaultParagraphFont"/>
    <w:uiPriority w:val="99"/>
    <w:semiHidden/>
    <w:unhideWhenUsed/>
    <w:rPr>
      <w:color w:val="605E5C"/>
      <w:shd w:val="clear" w:color="auto" w:fill="E1DFDD"/>
    </w:rPr>
  </w:style>
  <w:style w:type="table" w:customStyle="1" w:styleId="TableGrid80">
    <w:name w:val="Table Grid8"/>
    <w:basedOn w:val="TableNormal"/>
    <w:next w:val="TableGrid"/>
    <w:uiPriority w:val="39"/>
    <w:qFormat/>
    <w:rsid w:val="0011170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iPriority w:val="39"/>
    <w:unhideWhenUsed/>
    <w:qFormat/>
    <w:rsid w:val="00397E4F"/>
    <w:pPr>
      <w:tabs>
        <w:tab w:val="clear" w:pos="5310"/>
      </w:tabs>
      <w:spacing w:before="240" w:after="0" w:line="259" w:lineRule="auto"/>
      <w:jc w:val="left"/>
      <w:outlineLvl w:val="9"/>
    </w:pPr>
    <w:rPr>
      <w:sz w:val="32"/>
      <w:szCs w:val="32"/>
    </w:rPr>
  </w:style>
  <w:style w:type="numbering" w:customStyle="1" w:styleId="NoList1">
    <w:name w:val="No List1"/>
    <w:next w:val="NoList"/>
    <w:uiPriority w:val="99"/>
    <w:semiHidden/>
    <w:unhideWhenUsed/>
    <w:rsid w:val="00397E4F"/>
  </w:style>
  <w:style w:type="paragraph" w:customStyle="1" w:styleId="Heading31">
    <w:name w:val="Heading 31"/>
    <w:basedOn w:val="Normal"/>
    <w:next w:val="Normal"/>
    <w:uiPriority w:val="9"/>
    <w:unhideWhenUsed/>
    <w:qFormat/>
    <w:rsid w:val="00397E4F"/>
    <w:pPr>
      <w:keepNext/>
      <w:keepLines/>
      <w:spacing w:before="40" w:after="0" w:line="259" w:lineRule="auto"/>
      <w:ind w:left="0" w:firstLine="0"/>
      <w:jc w:val="left"/>
      <w:outlineLvl w:val="2"/>
    </w:pPr>
    <w:rPr>
      <w:rFonts w:ascii="Calibri Light" w:hAnsi="Calibri Light"/>
      <w:color w:val="1F4D78"/>
      <w:szCs w:val="24"/>
      <w:lang w:val="en-ZW"/>
    </w:rPr>
  </w:style>
  <w:style w:type="character" w:customStyle="1" w:styleId="Heading3Char1">
    <w:name w:val="Heading 3 Char1"/>
    <w:basedOn w:val="DefaultParagraphFont"/>
    <w:uiPriority w:val="9"/>
    <w:semiHidden/>
    <w:qFormat/>
    <w:rsid w:val="00397E4F"/>
    <w:rPr>
      <w:rFonts w:ascii="Calibri Light" w:eastAsia="DengXian Light" w:hAnsi="Calibri Light" w:cs="Times New Roman"/>
      <w:color w:val="1F3864"/>
      <w:sz w:val="24"/>
      <w:szCs w:val="24"/>
    </w:rPr>
  </w:style>
  <w:style w:type="paragraph" w:styleId="TOCHeading">
    <w:name w:val="TOC Heading"/>
    <w:basedOn w:val="Heading1"/>
    <w:next w:val="Normal"/>
    <w:uiPriority w:val="39"/>
    <w:semiHidden/>
    <w:unhideWhenUsed/>
    <w:qFormat/>
    <w:rsid w:val="00397E4F"/>
    <w:pPr>
      <w:tabs>
        <w:tab w:val="clear" w:pos="5310"/>
      </w:tabs>
      <w:spacing w:before="480" w:after="0" w:line="276" w:lineRule="auto"/>
      <w:jc w:val="left"/>
      <w:outlineLvl w:val="9"/>
    </w:pPr>
    <w:rPr>
      <w:b w:val="0"/>
      <w:bCs/>
      <w:sz w:val="28"/>
      <w:szCs w:val="28"/>
      <w:lang w:eastAsia="ja-JP"/>
    </w:rPr>
  </w:style>
  <w:style w:type="table" w:customStyle="1" w:styleId="TableGrid9">
    <w:name w:val="Table Grid9"/>
    <w:basedOn w:val="TableNormal"/>
    <w:next w:val="TableGrid"/>
    <w:uiPriority w:val="39"/>
    <w:rsid w:val="00CB6CFB"/>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futurelearn.com" TargetMode="Externa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onlinedegrees.sandiego.edu/top-cyber-security-threat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FB963-40DF-42A5-A2D4-A24296A1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110</Pages>
  <Words>11418</Words>
  <Characters>65084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FASHION AND DESIGN</cp:lastModifiedBy>
  <cp:revision>65</cp:revision>
  <dcterms:created xsi:type="dcterms:W3CDTF">2025-05-01T11:47:00Z</dcterms:created>
  <dcterms:modified xsi:type="dcterms:W3CDTF">2025-05-02T12:43:00Z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B35F5E42AC7A4324839AF3830986FD18_13</vt:lpwstr>
  </property>
</Properties>
</file>