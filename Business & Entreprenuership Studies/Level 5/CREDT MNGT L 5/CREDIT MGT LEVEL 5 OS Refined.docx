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8DCA2" w14:textId="77777777" w:rsidR="00085726" w:rsidRPr="00302A39" w:rsidRDefault="00BE0A9A" w:rsidP="00302A39">
      <w:pPr>
        <w:spacing w:after="0" w:line="360" w:lineRule="auto"/>
        <w:jc w:val="center"/>
        <w:rPr>
          <w:rFonts w:ascii="Times New Roman" w:hAnsi="Times New Roman"/>
          <w:b/>
          <w:color w:val="000000"/>
          <w:kern w:val="2"/>
          <w:sz w:val="24"/>
          <w:szCs w:val="24"/>
        </w:rPr>
      </w:pPr>
      <w:r w:rsidRPr="00302A39">
        <w:rPr>
          <w:rFonts w:ascii="Times New Roman" w:hAnsi="Times New Roman"/>
          <w:noProof/>
          <w:color w:val="000000"/>
          <w:sz w:val="24"/>
          <w:szCs w:val="24"/>
          <w:lang w:val="en-GB" w:eastAsia="en-GB"/>
        </w:rPr>
        <w:drawing>
          <wp:inline distT="0" distB="0" distL="114300" distR="114300" wp14:anchorId="6DDB6EFB" wp14:editId="163D9171">
            <wp:extent cx="1371600" cy="1126490"/>
            <wp:effectExtent l="0" t="0" r="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371600" cy="1126490"/>
                    </a:xfrm>
                    <a:prstGeom prst="rect">
                      <a:avLst/>
                    </a:prstGeom>
                    <a:noFill/>
                    <a:ln>
                      <a:noFill/>
                    </a:ln>
                  </pic:spPr>
                </pic:pic>
              </a:graphicData>
            </a:graphic>
          </wp:inline>
        </w:drawing>
      </w:r>
    </w:p>
    <w:p w14:paraId="75451109" w14:textId="77777777" w:rsidR="00085726" w:rsidRPr="00302A39" w:rsidRDefault="00085726" w:rsidP="00302A39">
      <w:pPr>
        <w:spacing w:after="0" w:line="360" w:lineRule="auto"/>
        <w:jc w:val="center"/>
        <w:rPr>
          <w:rFonts w:ascii="Times New Roman" w:hAnsi="Times New Roman"/>
          <w:b/>
          <w:color w:val="000000"/>
          <w:kern w:val="2"/>
          <w:sz w:val="24"/>
          <w:szCs w:val="24"/>
        </w:rPr>
      </w:pPr>
    </w:p>
    <w:p w14:paraId="75AB6C78" w14:textId="77777777" w:rsidR="00085726" w:rsidRPr="00302A39" w:rsidRDefault="00085726" w:rsidP="00302A39">
      <w:pPr>
        <w:spacing w:after="0" w:line="360" w:lineRule="auto"/>
        <w:rPr>
          <w:rFonts w:ascii="Times New Roman" w:hAnsi="Times New Roman"/>
          <w:b/>
          <w:color w:val="000000"/>
          <w:kern w:val="2"/>
          <w:sz w:val="24"/>
          <w:szCs w:val="24"/>
        </w:rPr>
      </w:pPr>
    </w:p>
    <w:p w14:paraId="4C6D2E81" w14:textId="77777777" w:rsidR="00085726" w:rsidRPr="00302A39" w:rsidRDefault="00085726" w:rsidP="00302A39">
      <w:pPr>
        <w:spacing w:after="0" w:line="360" w:lineRule="auto"/>
        <w:jc w:val="center"/>
        <w:rPr>
          <w:rFonts w:ascii="Times New Roman" w:hAnsi="Times New Roman"/>
          <w:b/>
          <w:color w:val="000000"/>
          <w:kern w:val="2"/>
          <w:sz w:val="24"/>
          <w:szCs w:val="24"/>
        </w:rPr>
      </w:pPr>
    </w:p>
    <w:p w14:paraId="139DEEE5" w14:textId="77777777" w:rsidR="00085726" w:rsidRPr="00302A39" w:rsidRDefault="00BE0A9A" w:rsidP="00302A39">
      <w:pPr>
        <w:spacing w:after="0" w:line="360" w:lineRule="auto"/>
        <w:jc w:val="center"/>
        <w:rPr>
          <w:rFonts w:ascii="Times New Roman" w:hAnsi="Times New Roman"/>
          <w:b/>
          <w:color w:val="000000"/>
          <w:kern w:val="2"/>
          <w:sz w:val="24"/>
          <w:szCs w:val="24"/>
        </w:rPr>
      </w:pPr>
      <w:r w:rsidRPr="00302A39">
        <w:rPr>
          <w:rFonts w:ascii="Times New Roman" w:hAnsi="Times New Roman"/>
          <w:b/>
          <w:color w:val="000000"/>
          <w:kern w:val="2"/>
          <w:sz w:val="24"/>
          <w:szCs w:val="24"/>
        </w:rPr>
        <w:t>REPUBLIC OF KENYA</w:t>
      </w:r>
    </w:p>
    <w:p w14:paraId="2CE28D7A" w14:textId="77777777" w:rsidR="00085726" w:rsidRPr="00302A39" w:rsidRDefault="00085726" w:rsidP="00302A39">
      <w:pPr>
        <w:spacing w:after="0" w:line="360" w:lineRule="auto"/>
        <w:ind w:left="962"/>
        <w:jc w:val="center"/>
        <w:rPr>
          <w:rFonts w:ascii="Times New Roman" w:hAnsi="Times New Roman"/>
          <w:color w:val="000000"/>
          <w:kern w:val="2"/>
          <w:sz w:val="24"/>
          <w:szCs w:val="24"/>
        </w:rPr>
      </w:pPr>
    </w:p>
    <w:p w14:paraId="0A5A4356" w14:textId="77777777" w:rsidR="00085726" w:rsidRPr="00302A39" w:rsidRDefault="00085726" w:rsidP="00302A39">
      <w:pPr>
        <w:spacing w:after="0" w:line="360" w:lineRule="auto"/>
        <w:ind w:left="10" w:right="-597"/>
        <w:jc w:val="center"/>
        <w:rPr>
          <w:rFonts w:ascii="Times New Roman" w:hAnsi="Times New Roman"/>
          <w:b/>
          <w:color w:val="000000"/>
          <w:kern w:val="2"/>
          <w:sz w:val="24"/>
          <w:szCs w:val="24"/>
        </w:rPr>
      </w:pPr>
    </w:p>
    <w:p w14:paraId="43D5EEB1" w14:textId="77777777" w:rsidR="00085726" w:rsidRPr="00302A39" w:rsidRDefault="00085726" w:rsidP="00302A39">
      <w:pPr>
        <w:spacing w:after="0" w:line="360" w:lineRule="auto"/>
        <w:ind w:left="10" w:right="-597"/>
        <w:jc w:val="center"/>
        <w:rPr>
          <w:rFonts w:ascii="Times New Roman" w:hAnsi="Times New Roman"/>
          <w:b/>
          <w:color w:val="000000"/>
          <w:kern w:val="2"/>
          <w:sz w:val="24"/>
          <w:szCs w:val="24"/>
        </w:rPr>
      </w:pPr>
    </w:p>
    <w:p w14:paraId="0132DBD7" w14:textId="77777777" w:rsidR="00085726" w:rsidRPr="00302A39" w:rsidRDefault="00BE0A9A" w:rsidP="00302A39">
      <w:pPr>
        <w:spacing w:after="0" w:line="360" w:lineRule="auto"/>
        <w:ind w:left="10" w:right="-597"/>
        <w:jc w:val="center"/>
        <w:rPr>
          <w:rFonts w:ascii="Times New Roman" w:hAnsi="Times New Roman"/>
          <w:b/>
          <w:color w:val="000000"/>
          <w:kern w:val="2"/>
          <w:sz w:val="24"/>
          <w:szCs w:val="24"/>
        </w:rPr>
      </w:pPr>
      <w:r w:rsidRPr="00302A39">
        <w:rPr>
          <w:rFonts w:ascii="Times New Roman" w:hAnsi="Times New Roman"/>
          <w:b/>
          <w:color w:val="000000"/>
          <w:kern w:val="2"/>
          <w:sz w:val="24"/>
          <w:szCs w:val="24"/>
        </w:rPr>
        <w:t>OCCUPATIONAL STANDARDS</w:t>
      </w:r>
    </w:p>
    <w:p w14:paraId="17286AED" w14:textId="77777777" w:rsidR="00085726" w:rsidRPr="00302A39" w:rsidRDefault="00085726" w:rsidP="00302A39">
      <w:pPr>
        <w:spacing w:after="0" w:line="360" w:lineRule="auto"/>
        <w:ind w:left="10" w:right="-15"/>
        <w:jc w:val="center"/>
        <w:rPr>
          <w:rFonts w:ascii="Times New Roman" w:hAnsi="Times New Roman"/>
          <w:color w:val="000000"/>
          <w:kern w:val="2"/>
          <w:sz w:val="24"/>
          <w:szCs w:val="24"/>
        </w:rPr>
      </w:pPr>
    </w:p>
    <w:p w14:paraId="049AB2D6" w14:textId="77777777" w:rsidR="00085726" w:rsidRPr="00302A39" w:rsidRDefault="00BE0A9A" w:rsidP="00302A39">
      <w:pPr>
        <w:spacing w:after="0" w:line="360" w:lineRule="auto"/>
        <w:ind w:left="913" w:right="6"/>
        <w:jc w:val="center"/>
        <w:rPr>
          <w:rFonts w:ascii="Times New Roman" w:hAnsi="Times New Roman"/>
          <w:b/>
          <w:color w:val="000000"/>
          <w:kern w:val="2"/>
          <w:sz w:val="24"/>
          <w:szCs w:val="24"/>
        </w:rPr>
      </w:pPr>
      <w:r w:rsidRPr="00302A39">
        <w:rPr>
          <w:rFonts w:ascii="Times New Roman" w:hAnsi="Times New Roman"/>
          <w:b/>
          <w:color w:val="000000"/>
          <w:kern w:val="2"/>
          <w:sz w:val="24"/>
          <w:szCs w:val="24"/>
        </w:rPr>
        <w:t>FOR</w:t>
      </w:r>
    </w:p>
    <w:p w14:paraId="3DCB6537" w14:textId="77777777" w:rsidR="00085726" w:rsidRPr="00302A39" w:rsidRDefault="00085726" w:rsidP="00302A39">
      <w:pPr>
        <w:spacing w:after="0" w:line="360" w:lineRule="auto"/>
        <w:ind w:left="913" w:right="6"/>
        <w:jc w:val="center"/>
        <w:rPr>
          <w:rFonts w:ascii="Times New Roman" w:hAnsi="Times New Roman"/>
          <w:color w:val="000000"/>
          <w:kern w:val="2"/>
          <w:sz w:val="24"/>
          <w:szCs w:val="24"/>
        </w:rPr>
      </w:pPr>
    </w:p>
    <w:p w14:paraId="3EF6CA48" w14:textId="5A5E097C" w:rsidR="00085726" w:rsidRPr="00FA3040" w:rsidRDefault="00BE0A9A" w:rsidP="00302A39">
      <w:pPr>
        <w:spacing w:after="0" w:line="360" w:lineRule="auto"/>
        <w:ind w:left="913" w:right="6"/>
        <w:jc w:val="center"/>
        <w:rPr>
          <w:rFonts w:ascii="Times New Roman" w:hAnsi="Times New Roman"/>
          <w:b/>
          <w:color w:val="000000" w:themeColor="text1"/>
          <w:kern w:val="2"/>
          <w:sz w:val="24"/>
          <w:szCs w:val="24"/>
          <w:lang w:val="en-GB"/>
        </w:rPr>
      </w:pPr>
      <w:r w:rsidRPr="00FA3040">
        <w:rPr>
          <w:rFonts w:ascii="Times New Roman" w:hAnsi="Times New Roman"/>
          <w:b/>
          <w:color w:val="000000" w:themeColor="text1"/>
          <w:kern w:val="2"/>
          <w:sz w:val="24"/>
          <w:szCs w:val="24"/>
          <w:lang w:val="en-GB"/>
        </w:rPr>
        <w:t xml:space="preserve">CREDIT </w:t>
      </w:r>
      <w:r w:rsidR="001C2F53" w:rsidRPr="00FA3040">
        <w:rPr>
          <w:rFonts w:ascii="Times New Roman" w:hAnsi="Times New Roman"/>
          <w:b/>
          <w:color w:val="000000" w:themeColor="text1"/>
          <w:kern w:val="2"/>
          <w:sz w:val="24"/>
          <w:szCs w:val="24"/>
          <w:lang w:val="en-GB"/>
        </w:rPr>
        <w:t>OFFICER</w:t>
      </w:r>
    </w:p>
    <w:p w14:paraId="1CBAFF7B" w14:textId="77777777" w:rsidR="00085726" w:rsidRPr="00302A39" w:rsidRDefault="00085726" w:rsidP="00302A39">
      <w:pPr>
        <w:spacing w:after="0" w:line="360" w:lineRule="auto"/>
        <w:jc w:val="center"/>
        <w:rPr>
          <w:rFonts w:ascii="Times New Roman" w:hAnsi="Times New Roman"/>
          <w:color w:val="000000"/>
          <w:kern w:val="2"/>
          <w:sz w:val="24"/>
          <w:szCs w:val="24"/>
        </w:rPr>
      </w:pPr>
    </w:p>
    <w:p w14:paraId="4CE7C48F" w14:textId="77777777" w:rsidR="00085726" w:rsidRPr="00302A39" w:rsidRDefault="00BE0A9A" w:rsidP="00302A39">
      <w:pPr>
        <w:spacing w:after="0" w:line="360" w:lineRule="auto"/>
        <w:ind w:left="913"/>
        <w:jc w:val="center"/>
        <w:rPr>
          <w:rFonts w:ascii="Times New Roman" w:hAnsi="Times New Roman"/>
          <w:b/>
          <w:color w:val="000000"/>
          <w:kern w:val="2"/>
          <w:sz w:val="24"/>
          <w:szCs w:val="24"/>
          <w:lang w:val="en-GB"/>
        </w:rPr>
      </w:pPr>
      <w:r w:rsidRPr="00302A39">
        <w:rPr>
          <w:rFonts w:ascii="Times New Roman" w:hAnsi="Times New Roman"/>
          <w:b/>
          <w:color w:val="000000"/>
          <w:kern w:val="2"/>
          <w:sz w:val="24"/>
          <w:szCs w:val="24"/>
        </w:rPr>
        <w:t xml:space="preserve">LEVEL </w:t>
      </w:r>
      <w:r w:rsidR="00BD733C" w:rsidRPr="00302A39">
        <w:rPr>
          <w:rFonts w:ascii="Times New Roman" w:hAnsi="Times New Roman"/>
          <w:b/>
          <w:color w:val="000000"/>
          <w:kern w:val="2"/>
          <w:sz w:val="24"/>
          <w:szCs w:val="24"/>
          <w:lang w:val="en-GB"/>
        </w:rPr>
        <w:t>5</w:t>
      </w:r>
    </w:p>
    <w:p w14:paraId="726C8899" w14:textId="77777777" w:rsidR="00085726" w:rsidRPr="00302A39" w:rsidRDefault="00085726" w:rsidP="00302A39">
      <w:pPr>
        <w:spacing w:after="0" w:line="360" w:lineRule="auto"/>
        <w:ind w:left="913"/>
        <w:jc w:val="center"/>
        <w:rPr>
          <w:rFonts w:ascii="Times New Roman" w:hAnsi="Times New Roman"/>
          <w:color w:val="000000"/>
          <w:kern w:val="2"/>
          <w:sz w:val="24"/>
          <w:szCs w:val="24"/>
        </w:rPr>
      </w:pPr>
    </w:p>
    <w:p w14:paraId="48C14FF1" w14:textId="55D098AB" w:rsidR="00085726" w:rsidRPr="00302A39" w:rsidRDefault="001C2F53" w:rsidP="00302A39">
      <w:pPr>
        <w:spacing w:after="0" w:line="360" w:lineRule="auto"/>
        <w:ind w:left="962"/>
        <w:jc w:val="center"/>
        <w:rPr>
          <w:rFonts w:ascii="Times New Roman" w:eastAsia="Times New Roman" w:hAnsi="Times New Roman"/>
          <w:b/>
          <w:color w:val="000000"/>
          <w:kern w:val="2"/>
          <w:sz w:val="24"/>
          <w:szCs w:val="24"/>
        </w:rPr>
      </w:pPr>
      <w:r w:rsidRPr="00302A39">
        <w:rPr>
          <w:rFonts w:ascii="Times New Roman" w:hAnsi="Times New Roman"/>
          <w:b/>
          <w:color w:val="000000"/>
          <w:kern w:val="2"/>
          <w:sz w:val="24"/>
          <w:szCs w:val="24"/>
        </w:rPr>
        <w:t xml:space="preserve">PROGRAMME </w:t>
      </w:r>
      <w:r w:rsidR="00BE0A9A" w:rsidRPr="00302A39">
        <w:rPr>
          <w:rFonts w:ascii="Times New Roman" w:hAnsi="Times New Roman"/>
          <w:b/>
          <w:color w:val="000000"/>
          <w:kern w:val="2"/>
          <w:sz w:val="24"/>
          <w:szCs w:val="24"/>
        </w:rPr>
        <w:t xml:space="preserve">CODE: </w:t>
      </w:r>
      <w:r w:rsidR="00BE0A9A" w:rsidRPr="00302A39">
        <w:rPr>
          <w:rFonts w:ascii="Times New Roman" w:eastAsia="SimSun" w:hAnsi="Times New Roman"/>
          <w:b/>
          <w:color w:val="000000"/>
          <w:kern w:val="28"/>
          <w:sz w:val="24"/>
          <w:szCs w:val="24"/>
        </w:rPr>
        <w:t>041</w:t>
      </w:r>
      <w:r w:rsidR="00BE0A9A" w:rsidRPr="00302A39">
        <w:rPr>
          <w:rFonts w:ascii="Times New Roman" w:eastAsia="SimSun" w:hAnsi="Times New Roman"/>
          <w:b/>
          <w:color w:val="000000"/>
          <w:kern w:val="28"/>
          <w:sz w:val="24"/>
          <w:szCs w:val="24"/>
          <w:lang w:val="en-GB"/>
        </w:rPr>
        <w:t>2</w:t>
      </w:r>
      <w:r w:rsidR="00BD733C" w:rsidRPr="00302A39">
        <w:rPr>
          <w:rFonts w:ascii="Times New Roman" w:eastAsia="SimSun" w:hAnsi="Times New Roman"/>
          <w:b/>
          <w:color w:val="000000"/>
          <w:kern w:val="28"/>
          <w:sz w:val="24"/>
          <w:szCs w:val="24"/>
        </w:rPr>
        <w:t xml:space="preserve"> 4</w:t>
      </w:r>
      <w:r w:rsidR="00BE0A9A" w:rsidRPr="00302A39">
        <w:rPr>
          <w:rFonts w:ascii="Times New Roman" w:eastAsia="SimSun" w:hAnsi="Times New Roman"/>
          <w:b/>
          <w:color w:val="000000"/>
          <w:kern w:val="28"/>
          <w:sz w:val="24"/>
          <w:szCs w:val="24"/>
        </w:rPr>
        <w:t>54A</w:t>
      </w:r>
    </w:p>
    <w:p w14:paraId="3B249BDB" w14:textId="06ECA5B9" w:rsidR="00085726" w:rsidRPr="00302A39" w:rsidRDefault="00085726" w:rsidP="00302A39">
      <w:pPr>
        <w:spacing w:after="0" w:line="360" w:lineRule="auto"/>
        <w:ind w:left="962"/>
        <w:jc w:val="center"/>
        <w:rPr>
          <w:rFonts w:ascii="Times New Roman" w:hAnsi="Times New Roman"/>
          <w:b/>
          <w:color w:val="000000"/>
          <w:kern w:val="2"/>
          <w:sz w:val="24"/>
          <w:szCs w:val="24"/>
        </w:rPr>
      </w:pPr>
    </w:p>
    <w:p w14:paraId="067BE918" w14:textId="33F31D07" w:rsidR="00085726" w:rsidRPr="00302A39" w:rsidRDefault="00085726" w:rsidP="00302A39">
      <w:pPr>
        <w:spacing w:after="0" w:line="360" w:lineRule="auto"/>
        <w:ind w:left="962"/>
        <w:jc w:val="center"/>
        <w:rPr>
          <w:rFonts w:ascii="Times New Roman" w:hAnsi="Times New Roman"/>
          <w:b/>
          <w:color w:val="000000"/>
          <w:kern w:val="2"/>
          <w:sz w:val="24"/>
          <w:szCs w:val="24"/>
        </w:rPr>
      </w:pPr>
    </w:p>
    <w:p w14:paraId="5AA9EA99" w14:textId="16BA8D40" w:rsidR="00085726" w:rsidRPr="00302A39" w:rsidRDefault="00085726" w:rsidP="00302A39">
      <w:pPr>
        <w:spacing w:after="0" w:line="360" w:lineRule="auto"/>
        <w:ind w:left="962"/>
        <w:jc w:val="center"/>
        <w:rPr>
          <w:rFonts w:ascii="Times New Roman" w:hAnsi="Times New Roman"/>
          <w:color w:val="000000"/>
          <w:kern w:val="2"/>
          <w:sz w:val="24"/>
          <w:szCs w:val="24"/>
        </w:rPr>
      </w:pPr>
    </w:p>
    <w:p w14:paraId="4399E837" w14:textId="63C14D7D" w:rsidR="00085726" w:rsidRPr="00302A39" w:rsidRDefault="00BE0A9A" w:rsidP="00302A39">
      <w:pPr>
        <w:spacing w:after="0" w:line="360" w:lineRule="auto"/>
        <w:ind w:left="962"/>
        <w:jc w:val="center"/>
        <w:rPr>
          <w:rFonts w:ascii="Times New Roman" w:hAnsi="Times New Roman"/>
          <w:color w:val="000000"/>
          <w:kern w:val="2"/>
          <w:sz w:val="24"/>
          <w:szCs w:val="24"/>
        </w:rPr>
      </w:pPr>
      <w:r w:rsidRPr="00302A39">
        <w:rPr>
          <w:rFonts w:ascii="Times New Roman" w:hAnsi="Times New Roman"/>
          <w:b/>
          <w:color w:val="000000"/>
          <w:kern w:val="2"/>
          <w:sz w:val="24"/>
          <w:szCs w:val="24"/>
        </w:rPr>
        <w:t xml:space="preserve"> </w:t>
      </w:r>
    </w:p>
    <w:p w14:paraId="026E70C2" w14:textId="77777777" w:rsidR="00085726" w:rsidRPr="00302A39" w:rsidRDefault="00085726" w:rsidP="00302A39">
      <w:pPr>
        <w:spacing w:after="0" w:line="360" w:lineRule="auto"/>
        <w:rPr>
          <w:rFonts w:ascii="Times New Roman" w:hAnsi="Times New Roman"/>
          <w:color w:val="000000"/>
          <w:kern w:val="2"/>
          <w:sz w:val="24"/>
          <w:szCs w:val="24"/>
        </w:rPr>
      </w:pPr>
    </w:p>
    <w:p w14:paraId="61E86FBB" w14:textId="77777777" w:rsidR="00085726" w:rsidRPr="00302A39" w:rsidRDefault="00085726" w:rsidP="00302A39">
      <w:pPr>
        <w:spacing w:after="0" w:line="360" w:lineRule="auto"/>
        <w:rPr>
          <w:rFonts w:ascii="Times New Roman" w:hAnsi="Times New Roman"/>
          <w:color w:val="000000"/>
          <w:sz w:val="24"/>
          <w:szCs w:val="24"/>
        </w:rPr>
      </w:pPr>
    </w:p>
    <w:p w14:paraId="2D134E0D" w14:textId="77777777" w:rsidR="00085726" w:rsidRPr="00302A39" w:rsidRDefault="00085726" w:rsidP="00302A39">
      <w:pPr>
        <w:spacing w:after="0" w:line="360" w:lineRule="auto"/>
        <w:rPr>
          <w:rFonts w:ascii="Times New Roman" w:hAnsi="Times New Roman"/>
          <w:color w:val="000000"/>
          <w:sz w:val="24"/>
          <w:szCs w:val="24"/>
        </w:rPr>
      </w:pPr>
    </w:p>
    <w:p w14:paraId="23DFAB0D" w14:textId="77777777" w:rsidR="00B44795" w:rsidRPr="00302A39" w:rsidRDefault="00B44795" w:rsidP="00302A39">
      <w:pPr>
        <w:spacing w:after="0" w:line="360" w:lineRule="auto"/>
        <w:rPr>
          <w:rFonts w:ascii="Times New Roman" w:hAnsi="Times New Roman"/>
          <w:color w:val="000000"/>
          <w:sz w:val="24"/>
          <w:szCs w:val="24"/>
        </w:rPr>
      </w:pPr>
    </w:p>
    <w:p w14:paraId="5364D4FC" w14:textId="77777777" w:rsidR="00085726" w:rsidRPr="00302A39" w:rsidRDefault="00085726" w:rsidP="00C216D7">
      <w:pPr>
        <w:spacing w:after="0" w:line="360" w:lineRule="auto"/>
        <w:jc w:val="right"/>
        <w:rPr>
          <w:rFonts w:ascii="Times New Roman" w:hAnsi="Times New Roman"/>
          <w:color w:val="000000"/>
          <w:sz w:val="24"/>
          <w:szCs w:val="24"/>
        </w:rPr>
      </w:pPr>
    </w:p>
    <w:p w14:paraId="53C5EB78" w14:textId="77777777" w:rsidR="00F740E7" w:rsidRDefault="00F740E7" w:rsidP="00302A39">
      <w:pPr>
        <w:shd w:val="clear" w:color="auto" w:fill="FFFFFF"/>
        <w:spacing w:after="0" w:line="360" w:lineRule="auto"/>
        <w:ind w:right="12"/>
        <w:jc w:val="both"/>
        <w:rPr>
          <w:rFonts w:ascii="Times New Roman" w:eastAsia="Times New Roman" w:hAnsi="Times New Roman"/>
          <w:color w:val="000000"/>
          <w:sz w:val="24"/>
          <w:szCs w:val="24"/>
        </w:rPr>
      </w:pPr>
    </w:p>
    <w:p w14:paraId="4337F378" w14:textId="77777777" w:rsidR="00F740E7" w:rsidRDefault="00F740E7" w:rsidP="00302A39">
      <w:pPr>
        <w:shd w:val="clear" w:color="auto" w:fill="FFFFFF"/>
        <w:spacing w:after="0" w:line="360" w:lineRule="auto"/>
        <w:ind w:right="12"/>
        <w:jc w:val="both"/>
        <w:rPr>
          <w:rFonts w:ascii="Times New Roman" w:eastAsia="Times New Roman" w:hAnsi="Times New Roman"/>
          <w:color w:val="000000"/>
          <w:sz w:val="24"/>
          <w:szCs w:val="24"/>
        </w:rPr>
      </w:pPr>
    </w:p>
    <w:p w14:paraId="6C96D0BC" w14:textId="77777777" w:rsidR="00F740E7" w:rsidRDefault="00F740E7" w:rsidP="00302A39">
      <w:pPr>
        <w:shd w:val="clear" w:color="auto" w:fill="FFFFFF"/>
        <w:spacing w:after="0" w:line="360" w:lineRule="auto"/>
        <w:ind w:right="12"/>
        <w:jc w:val="both"/>
        <w:rPr>
          <w:rFonts w:ascii="Times New Roman" w:eastAsia="Times New Roman" w:hAnsi="Times New Roman"/>
          <w:color w:val="000000"/>
          <w:sz w:val="24"/>
          <w:szCs w:val="24"/>
        </w:rPr>
      </w:pPr>
    </w:p>
    <w:p w14:paraId="72CB39E6" w14:textId="70D2A21F" w:rsidR="00085726" w:rsidRPr="00302A39" w:rsidRDefault="00F740E7" w:rsidP="00302A39">
      <w:pPr>
        <w:shd w:val="clear" w:color="auto" w:fill="FFFFFF"/>
        <w:spacing w:after="0" w:line="360" w:lineRule="auto"/>
        <w:ind w:right="12"/>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w:t>
      </w:r>
      <w:r w:rsidR="00BE0A9A" w:rsidRPr="00302A39">
        <w:rPr>
          <w:rFonts w:ascii="Times New Roman" w:eastAsia="Times New Roman" w:hAnsi="Times New Roman"/>
          <w:color w:val="000000"/>
          <w:sz w:val="24"/>
          <w:szCs w:val="24"/>
        </w:rPr>
        <w:t>2025</w:t>
      </w:r>
    </w:p>
    <w:p w14:paraId="797927F5" w14:textId="77777777" w:rsidR="00085726" w:rsidRPr="00302A39" w:rsidRDefault="00085726" w:rsidP="00302A39">
      <w:pPr>
        <w:shd w:val="clear" w:color="auto" w:fill="FFFFFF"/>
        <w:spacing w:after="0" w:line="360" w:lineRule="auto"/>
        <w:jc w:val="both"/>
        <w:rPr>
          <w:rFonts w:ascii="Times New Roman" w:eastAsia="Times New Roman" w:hAnsi="Times New Roman"/>
          <w:color w:val="000000"/>
          <w:sz w:val="24"/>
          <w:szCs w:val="24"/>
        </w:rPr>
      </w:pPr>
    </w:p>
    <w:p w14:paraId="492A5223" w14:textId="26373C70" w:rsidR="00085726" w:rsidRPr="00302A39" w:rsidRDefault="00BE0A9A" w:rsidP="00302A39">
      <w:pPr>
        <w:shd w:val="clear" w:color="auto" w:fill="FFFFFF"/>
        <w:spacing w:after="0" w:line="360" w:lineRule="auto"/>
        <w:jc w:val="both"/>
        <w:rPr>
          <w:rFonts w:ascii="Times New Roman" w:eastAsia="Times New Roman" w:hAnsi="Times New Roman"/>
          <w:color w:val="000000"/>
          <w:sz w:val="24"/>
          <w:szCs w:val="24"/>
        </w:rPr>
      </w:pPr>
      <w:r w:rsidRPr="00302A39">
        <w:rPr>
          <w:rFonts w:ascii="Times New Roman" w:eastAsia="Times New Roman" w:hAnsi="Times New Roman"/>
          <w:color w:val="000000"/>
          <w:sz w:val="24"/>
          <w:szCs w:val="24"/>
        </w:rPr>
        <w:t xml:space="preserve">All rights reserved. No part of this </w:t>
      </w:r>
      <w:r w:rsidR="00EA2762" w:rsidRPr="00302A39">
        <w:rPr>
          <w:rFonts w:ascii="Times New Roman" w:eastAsia="Times New Roman" w:hAnsi="Times New Roman"/>
          <w:color w:val="000000"/>
          <w:sz w:val="24"/>
          <w:szCs w:val="24"/>
        </w:rPr>
        <w:t>Occupational Standard</w:t>
      </w:r>
      <w:r w:rsidRPr="00302A39">
        <w:rPr>
          <w:rFonts w:ascii="Times New Roman" w:eastAsia="Times New Roman" w:hAnsi="Times New Roman"/>
          <w:color w:val="000000"/>
          <w:sz w:val="24"/>
          <w:szCs w:val="24"/>
        </w:rPr>
        <w:t xml:space="preserve"> may be reproduced, distributed, or transmitted in any form or by any means, including photocopying, recording, or other electronic or mechanical methods without the prior written permission of </w:t>
      </w:r>
      <w:r w:rsidR="00C015A9">
        <w:rPr>
          <w:rFonts w:ascii="Times New Roman" w:eastAsia="Times New Roman" w:hAnsi="Times New Roman"/>
          <w:color w:val="000000"/>
          <w:sz w:val="24"/>
          <w:szCs w:val="24"/>
        </w:rPr>
        <w:t>……….</w:t>
      </w:r>
      <w:r w:rsidRPr="00302A39">
        <w:rPr>
          <w:rFonts w:ascii="Times New Roman" w:eastAsia="Times New Roman" w:hAnsi="Times New Roman"/>
          <w:color w:val="000000"/>
          <w:sz w:val="24"/>
          <w:szCs w:val="24"/>
        </w:rPr>
        <w:t xml:space="preserve"> except in the case of brief quotations embodied in critical reviews and certain other non-commercial uses permitted by copyright law. For permission requests, write to the </w:t>
      </w:r>
      <w:r w:rsidR="00426319">
        <w:rPr>
          <w:rFonts w:ascii="Times New Roman" w:eastAsia="Times New Roman" w:hAnsi="Times New Roman"/>
          <w:color w:val="000000"/>
          <w:sz w:val="24"/>
          <w:szCs w:val="24"/>
        </w:rPr>
        <w:t>………….</w:t>
      </w:r>
      <w:r w:rsidRPr="00302A39">
        <w:rPr>
          <w:rFonts w:ascii="Times New Roman" w:eastAsia="Times New Roman" w:hAnsi="Times New Roman"/>
          <w:color w:val="000000"/>
          <w:sz w:val="24"/>
          <w:szCs w:val="24"/>
        </w:rPr>
        <w:t xml:space="preserve">, at the address below: </w:t>
      </w:r>
    </w:p>
    <w:p w14:paraId="779DE82C" w14:textId="77777777" w:rsidR="00085726" w:rsidRPr="00302A39" w:rsidRDefault="00BE0A9A" w:rsidP="00302A39">
      <w:pPr>
        <w:shd w:val="clear" w:color="auto" w:fill="FFFFFF"/>
        <w:spacing w:after="0" w:line="360" w:lineRule="auto"/>
        <w:jc w:val="both"/>
        <w:rPr>
          <w:rFonts w:ascii="Times New Roman" w:eastAsia="Times New Roman" w:hAnsi="Times New Roman"/>
          <w:color w:val="000000"/>
          <w:sz w:val="24"/>
          <w:szCs w:val="24"/>
        </w:rPr>
      </w:pPr>
      <w:r w:rsidRPr="00302A39">
        <w:rPr>
          <w:rFonts w:ascii="Times New Roman" w:eastAsia="Times New Roman" w:hAnsi="Times New Roman"/>
          <w:color w:val="000000"/>
          <w:sz w:val="24"/>
          <w:szCs w:val="24"/>
        </w:rPr>
        <w:t xml:space="preserve"> </w:t>
      </w:r>
    </w:p>
    <w:p w14:paraId="7FE0C98E" w14:textId="77777777" w:rsidR="00085726" w:rsidRPr="00302A39" w:rsidRDefault="00085726" w:rsidP="00302A39">
      <w:pPr>
        <w:shd w:val="clear" w:color="auto" w:fill="FFFFFF"/>
        <w:spacing w:after="0" w:line="360" w:lineRule="auto"/>
        <w:jc w:val="both"/>
        <w:rPr>
          <w:rFonts w:ascii="Times New Roman" w:eastAsia="Times New Roman" w:hAnsi="Times New Roman"/>
          <w:color w:val="000000"/>
          <w:sz w:val="24"/>
          <w:szCs w:val="24"/>
        </w:rPr>
      </w:pPr>
    </w:p>
    <w:p w14:paraId="74325D79" w14:textId="64FA4042" w:rsidR="00DC7C58" w:rsidRPr="00302A39" w:rsidRDefault="00DC7C58" w:rsidP="00302A39">
      <w:pPr>
        <w:shd w:val="clear" w:color="auto" w:fill="FFFFFF"/>
        <w:spacing w:after="0" w:line="360" w:lineRule="auto"/>
        <w:jc w:val="both"/>
        <w:rPr>
          <w:rFonts w:ascii="Times New Roman" w:eastAsia="Times New Roman" w:hAnsi="Times New Roman"/>
          <w:b/>
          <w:color w:val="000000"/>
          <w:sz w:val="24"/>
          <w:szCs w:val="24"/>
        </w:rPr>
      </w:pPr>
    </w:p>
    <w:p w14:paraId="055F652A" w14:textId="77777777" w:rsidR="00085726" w:rsidRPr="00302A39" w:rsidRDefault="00085726" w:rsidP="00302A39">
      <w:pPr>
        <w:shd w:val="clear" w:color="auto" w:fill="FFFFFF"/>
        <w:spacing w:after="0" w:line="360" w:lineRule="auto"/>
        <w:ind w:left="59"/>
        <w:jc w:val="center"/>
        <w:rPr>
          <w:rFonts w:ascii="Times New Roman" w:hAnsi="Times New Roman"/>
          <w:color w:val="000000"/>
          <w:sz w:val="24"/>
          <w:szCs w:val="24"/>
        </w:rPr>
      </w:pPr>
    </w:p>
    <w:p w14:paraId="37B8A8C4" w14:textId="77777777" w:rsidR="00085726" w:rsidRPr="00302A39" w:rsidRDefault="00085726" w:rsidP="00302A39">
      <w:pPr>
        <w:spacing w:after="0" w:line="360" w:lineRule="auto"/>
        <w:ind w:left="59"/>
        <w:jc w:val="center"/>
        <w:rPr>
          <w:rFonts w:ascii="Times New Roman" w:hAnsi="Times New Roman"/>
          <w:color w:val="000000"/>
          <w:kern w:val="2"/>
          <w:sz w:val="24"/>
          <w:szCs w:val="24"/>
        </w:rPr>
      </w:pPr>
    </w:p>
    <w:p w14:paraId="422F3CFF" w14:textId="77777777" w:rsidR="00085726" w:rsidRPr="00302A39" w:rsidRDefault="00BE0A9A" w:rsidP="00302A39">
      <w:pPr>
        <w:spacing w:after="0" w:line="360" w:lineRule="auto"/>
        <w:ind w:left="59"/>
        <w:jc w:val="center"/>
        <w:rPr>
          <w:rFonts w:ascii="Times New Roman" w:hAnsi="Times New Roman"/>
          <w:color w:val="000000"/>
          <w:kern w:val="2"/>
          <w:sz w:val="24"/>
          <w:szCs w:val="24"/>
        </w:rPr>
      </w:pPr>
      <w:r w:rsidRPr="00302A39">
        <w:rPr>
          <w:rFonts w:ascii="Times New Roman" w:hAnsi="Times New Roman"/>
          <w:color w:val="000000"/>
          <w:kern w:val="2"/>
          <w:sz w:val="24"/>
          <w:szCs w:val="24"/>
        </w:rPr>
        <w:t xml:space="preserve"> </w:t>
      </w:r>
    </w:p>
    <w:p w14:paraId="2943DBA7" w14:textId="77777777" w:rsidR="00085726" w:rsidRPr="00302A39" w:rsidRDefault="00BE0A9A" w:rsidP="00302A39">
      <w:pPr>
        <w:spacing w:after="0" w:line="360" w:lineRule="auto"/>
        <w:ind w:left="59"/>
        <w:jc w:val="center"/>
        <w:rPr>
          <w:rFonts w:ascii="Times New Roman" w:hAnsi="Times New Roman"/>
          <w:color w:val="000000"/>
          <w:kern w:val="2"/>
          <w:sz w:val="24"/>
          <w:szCs w:val="24"/>
        </w:rPr>
      </w:pPr>
      <w:r w:rsidRPr="00302A39">
        <w:rPr>
          <w:rFonts w:ascii="Times New Roman" w:hAnsi="Times New Roman"/>
          <w:color w:val="000000"/>
          <w:kern w:val="2"/>
          <w:sz w:val="24"/>
          <w:szCs w:val="24"/>
        </w:rPr>
        <w:t xml:space="preserve"> </w:t>
      </w:r>
    </w:p>
    <w:p w14:paraId="2B4E676B" w14:textId="77777777" w:rsidR="00085726" w:rsidRPr="00302A39" w:rsidRDefault="00BE0A9A" w:rsidP="00302A39">
      <w:pPr>
        <w:spacing w:after="0" w:line="360" w:lineRule="auto"/>
        <w:ind w:left="59"/>
        <w:jc w:val="center"/>
        <w:rPr>
          <w:rFonts w:ascii="Times New Roman" w:hAnsi="Times New Roman"/>
          <w:color w:val="000000"/>
          <w:kern w:val="2"/>
          <w:sz w:val="24"/>
          <w:szCs w:val="24"/>
        </w:rPr>
      </w:pPr>
      <w:r w:rsidRPr="00302A39">
        <w:rPr>
          <w:rFonts w:ascii="Times New Roman" w:hAnsi="Times New Roman"/>
          <w:color w:val="000000"/>
          <w:kern w:val="2"/>
          <w:sz w:val="24"/>
          <w:szCs w:val="24"/>
        </w:rPr>
        <w:t xml:space="preserve"> </w:t>
      </w:r>
    </w:p>
    <w:p w14:paraId="79E22DDD" w14:textId="77777777" w:rsidR="00085726" w:rsidRPr="00302A39" w:rsidRDefault="00BE0A9A" w:rsidP="00302A39">
      <w:pPr>
        <w:spacing w:after="0" w:line="360" w:lineRule="auto"/>
        <w:ind w:left="59"/>
        <w:jc w:val="center"/>
        <w:rPr>
          <w:rFonts w:ascii="Times New Roman" w:hAnsi="Times New Roman"/>
          <w:color w:val="000000"/>
          <w:kern w:val="2"/>
          <w:sz w:val="24"/>
          <w:szCs w:val="24"/>
        </w:rPr>
      </w:pPr>
      <w:r w:rsidRPr="00302A39">
        <w:rPr>
          <w:rFonts w:ascii="Times New Roman" w:hAnsi="Times New Roman"/>
          <w:color w:val="000000"/>
          <w:kern w:val="2"/>
          <w:sz w:val="24"/>
          <w:szCs w:val="24"/>
        </w:rPr>
        <w:t xml:space="preserve"> </w:t>
      </w:r>
    </w:p>
    <w:p w14:paraId="750667C0" w14:textId="77777777" w:rsidR="00085726" w:rsidRPr="00302A39" w:rsidRDefault="00BE0A9A" w:rsidP="00302A39">
      <w:pPr>
        <w:spacing w:after="0" w:line="360" w:lineRule="auto"/>
        <w:ind w:left="59"/>
        <w:jc w:val="center"/>
        <w:rPr>
          <w:rFonts w:ascii="Times New Roman" w:hAnsi="Times New Roman"/>
          <w:color w:val="000000"/>
          <w:kern w:val="2"/>
          <w:sz w:val="24"/>
          <w:szCs w:val="24"/>
        </w:rPr>
      </w:pPr>
      <w:r w:rsidRPr="00302A39">
        <w:rPr>
          <w:rFonts w:ascii="Times New Roman" w:hAnsi="Times New Roman"/>
          <w:color w:val="000000"/>
          <w:kern w:val="2"/>
          <w:sz w:val="24"/>
          <w:szCs w:val="24"/>
        </w:rPr>
        <w:t xml:space="preserve"> </w:t>
      </w:r>
    </w:p>
    <w:p w14:paraId="11C72352" w14:textId="77777777" w:rsidR="00085726" w:rsidRPr="00302A39" w:rsidRDefault="00BE0A9A" w:rsidP="00302A39">
      <w:pPr>
        <w:spacing w:after="0" w:line="360" w:lineRule="auto"/>
        <w:rPr>
          <w:rFonts w:ascii="Times New Roman" w:hAnsi="Times New Roman"/>
          <w:color w:val="000000"/>
          <w:kern w:val="2"/>
          <w:sz w:val="24"/>
          <w:szCs w:val="24"/>
        </w:rPr>
      </w:pPr>
      <w:r w:rsidRPr="00302A39">
        <w:rPr>
          <w:rFonts w:ascii="Times New Roman" w:hAnsi="Times New Roman"/>
          <w:color w:val="000000"/>
          <w:kern w:val="2"/>
          <w:sz w:val="24"/>
          <w:szCs w:val="24"/>
        </w:rPr>
        <w:t xml:space="preserve"> </w:t>
      </w:r>
    </w:p>
    <w:p w14:paraId="1FA2A9ED" w14:textId="77777777" w:rsidR="00085726" w:rsidRPr="00302A39" w:rsidRDefault="00085726" w:rsidP="00302A39">
      <w:pPr>
        <w:spacing w:after="0" w:line="360" w:lineRule="auto"/>
        <w:rPr>
          <w:rFonts w:ascii="Times New Roman" w:hAnsi="Times New Roman"/>
          <w:color w:val="000000"/>
          <w:kern w:val="2"/>
          <w:sz w:val="24"/>
          <w:szCs w:val="24"/>
        </w:rPr>
        <w:sectPr w:rsidR="00085726" w:rsidRPr="00302A39">
          <w:footerReference w:type="even" r:id="rId9"/>
          <w:footerReference w:type="default" r:id="rId10"/>
          <w:footerReference w:type="first" r:id="rId11"/>
          <w:pgSz w:w="11906" w:h="16838"/>
          <w:pgMar w:top="1440" w:right="1120" w:bottom="1440" w:left="1124" w:header="720" w:footer="720" w:gutter="0"/>
          <w:pgNumType w:fmt="lowerRoman"/>
          <w:cols w:space="720"/>
        </w:sectPr>
      </w:pPr>
    </w:p>
    <w:p w14:paraId="3E5DB839" w14:textId="77777777" w:rsidR="00085726" w:rsidRPr="00302A39" w:rsidRDefault="00BE0A9A" w:rsidP="00302A39">
      <w:pPr>
        <w:pStyle w:val="Heading1"/>
        <w:spacing w:before="0" w:after="0" w:line="360" w:lineRule="auto"/>
        <w:jc w:val="center"/>
        <w:rPr>
          <w:rFonts w:ascii="Times New Roman" w:eastAsia="Times New Roman" w:hAnsi="Times New Roman"/>
          <w:color w:val="000000"/>
          <w:sz w:val="24"/>
          <w:szCs w:val="24"/>
        </w:rPr>
      </w:pPr>
      <w:bookmarkStart w:id="0" w:name="_Toc178770226"/>
      <w:bookmarkStart w:id="1" w:name="_Toc195635203"/>
      <w:bookmarkStart w:id="2" w:name="_Toc196907632"/>
      <w:r w:rsidRPr="00302A39">
        <w:rPr>
          <w:rFonts w:ascii="Times New Roman" w:hAnsi="Times New Roman"/>
          <w:sz w:val="24"/>
          <w:szCs w:val="24"/>
        </w:rPr>
        <w:lastRenderedPageBreak/>
        <w:t>FOREWORD</w:t>
      </w:r>
      <w:bookmarkEnd w:id="0"/>
      <w:bookmarkEnd w:id="1"/>
      <w:bookmarkEnd w:id="2"/>
    </w:p>
    <w:p w14:paraId="0E18A4F3" w14:textId="5913F169" w:rsidR="00085726" w:rsidRPr="00302A39" w:rsidRDefault="00BE0A9A" w:rsidP="00302A39">
      <w:pPr>
        <w:shd w:val="clear" w:color="auto" w:fill="FFFFFF"/>
        <w:spacing w:after="0" w:line="360" w:lineRule="auto"/>
        <w:jc w:val="both"/>
        <w:rPr>
          <w:rFonts w:ascii="Times New Roman" w:eastAsia="Times New Roman" w:hAnsi="Times New Roman"/>
          <w:color w:val="000000"/>
          <w:sz w:val="24"/>
          <w:szCs w:val="24"/>
        </w:rPr>
      </w:pPr>
      <w:r w:rsidRPr="00302A39">
        <w:rPr>
          <w:rFonts w:ascii="Times New Roman" w:eastAsia="Times New Roman" w:hAnsi="Times New Roman"/>
          <w:color w:val="000000"/>
          <w:sz w:val="24"/>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6D212F92" w14:textId="77777777" w:rsidR="003F75C1" w:rsidRPr="00302A39" w:rsidRDefault="003F75C1" w:rsidP="00302A39">
      <w:pPr>
        <w:shd w:val="clear" w:color="auto" w:fill="FFFFFF"/>
        <w:spacing w:after="0" w:line="360" w:lineRule="auto"/>
        <w:jc w:val="both"/>
        <w:rPr>
          <w:rFonts w:ascii="Times New Roman" w:eastAsia="Times New Roman" w:hAnsi="Times New Roman"/>
          <w:color w:val="000000"/>
          <w:sz w:val="24"/>
          <w:szCs w:val="24"/>
        </w:rPr>
      </w:pPr>
    </w:p>
    <w:p w14:paraId="6676B6DE" w14:textId="529B8041" w:rsidR="00085726" w:rsidRPr="00302A39" w:rsidRDefault="00BE0A9A" w:rsidP="00302A39">
      <w:pPr>
        <w:shd w:val="clear" w:color="auto" w:fill="FFFFFF"/>
        <w:spacing w:after="0" w:line="360" w:lineRule="auto"/>
        <w:jc w:val="both"/>
        <w:rPr>
          <w:rFonts w:ascii="Times New Roman" w:eastAsia="Times New Roman" w:hAnsi="Times New Roman"/>
          <w:color w:val="000000"/>
          <w:sz w:val="24"/>
          <w:szCs w:val="24"/>
        </w:rPr>
      </w:pPr>
      <w:r w:rsidRPr="00302A39">
        <w:rPr>
          <w:rFonts w:ascii="Times New Roman" w:eastAsia="Times New Roman" w:hAnsi="Times New Roman"/>
          <w:color w:val="000000"/>
          <w:sz w:val="24"/>
          <w:szCs w:val="24"/>
        </w:rPr>
        <w:t xml:space="preserve">Reforms in the education and training sector are necessary for achievement of Kenya Vision 2030 and meeting the provisions of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329415BB" w14:textId="77777777" w:rsidR="00914029" w:rsidRPr="00302A39" w:rsidRDefault="00914029" w:rsidP="00302A39">
      <w:pPr>
        <w:shd w:val="clear" w:color="auto" w:fill="FFFFFF"/>
        <w:spacing w:after="0" w:line="360" w:lineRule="auto"/>
        <w:ind w:left="10" w:hanging="10"/>
        <w:jc w:val="both"/>
        <w:rPr>
          <w:rFonts w:ascii="Times New Roman" w:eastAsia="Times New Roman" w:hAnsi="Times New Roman"/>
          <w:color w:val="000000"/>
          <w:sz w:val="24"/>
          <w:szCs w:val="24"/>
        </w:rPr>
      </w:pPr>
    </w:p>
    <w:p w14:paraId="73524D91" w14:textId="5C29744A" w:rsidR="00085726" w:rsidRPr="00302A39" w:rsidRDefault="00BE0A9A" w:rsidP="00302A39">
      <w:pPr>
        <w:shd w:val="clear" w:color="auto" w:fill="FFFFFF"/>
        <w:spacing w:after="0" w:line="360" w:lineRule="auto"/>
        <w:ind w:left="10" w:hanging="10"/>
        <w:jc w:val="both"/>
        <w:rPr>
          <w:rFonts w:ascii="Times New Roman" w:eastAsia="Times New Roman" w:hAnsi="Times New Roman"/>
          <w:color w:val="000000"/>
          <w:sz w:val="24"/>
          <w:szCs w:val="24"/>
        </w:rPr>
      </w:pPr>
      <w:r w:rsidRPr="00302A39">
        <w:rPr>
          <w:rFonts w:ascii="Times New Roman" w:eastAsia="Times New Roman" w:hAnsi="Times New Roman"/>
          <w:color w:val="000000"/>
          <w:sz w:val="24"/>
          <w:szCs w:val="24"/>
        </w:rPr>
        <w:t xml:space="preserve">These reforms demand that Industry takes a leading role in curriculum development to ensure the curriculum addresses its competence needs. It is against this background that this </w:t>
      </w:r>
      <w:r w:rsidR="000B1126" w:rsidRPr="00302A39">
        <w:rPr>
          <w:rFonts w:ascii="Times New Roman" w:eastAsia="Times New Roman" w:hAnsi="Times New Roman"/>
          <w:color w:val="000000"/>
          <w:sz w:val="24"/>
          <w:szCs w:val="24"/>
        </w:rPr>
        <w:t>Occupational Standard</w:t>
      </w:r>
      <w:r w:rsidRPr="00302A39">
        <w:rPr>
          <w:rFonts w:ascii="Times New Roman" w:eastAsia="Times New Roman" w:hAnsi="Times New Roman"/>
          <w:color w:val="000000"/>
          <w:sz w:val="24"/>
          <w:szCs w:val="24"/>
        </w:rPr>
        <w:t xml:space="preserve"> has been developed.    </w:t>
      </w:r>
    </w:p>
    <w:p w14:paraId="3776BB99" w14:textId="77777777" w:rsidR="00085726" w:rsidRPr="00302A39" w:rsidRDefault="00BE0A9A" w:rsidP="00302A39">
      <w:pPr>
        <w:shd w:val="clear" w:color="auto" w:fill="FFFFFF"/>
        <w:spacing w:after="0" w:line="360" w:lineRule="auto"/>
        <w:ind w:left="10" w:hanging="10"/>
        <w:jc w:val="both"/>
        <w:rPr>
          <w:rFonts w:ascii="Times New Roman" w:eastAsia="Times New Roman" w:hAnsi="Times New Roman"/>
          <w:color w:val="000000"/>
          <w:sz w:val="24"/>
          <w:szCs w:val="24"/>
        </w:rPr>
      </w:pPr>
      <w:r w:rsidRPr="00302A39">
        <w:rPr>
          <w:rFonts w:ascii="Times New Roman" w:eastAsia="Times New Roman" w:hAnsi="Times New Roman"/>
          <w:color w:val="000000"/>
          <w:sz w:val="24"/>
          <w:szCs w:val="24"/>
        </w:rPr>
        <w:t xml:space="preserve"> </w:t>
      </w:r>
    </w:p>
    <w:p w14:paraId="6107A33D" w14:textId="54DEF94F" w:rsidR="00085726" w:rsidRPr="00302A39" w:rsidRDefault="00BE0A9A" w:rsidP="00302A39">
      <w:pPr>
        <w:shd w:val="clear" w:color="auto" w:fill="FFFFFF"/>
        <w:spacing w:after="0" w:line="360" w:lineRule="auto"/>
        <w:ind w:left="10" w:hanging="10"/>
        <w:jc w:val="both"/>
        <w:rPr>
          <w:rFonts w:ascii="Times New Roman" w:eastAsia="Times New Roman" w:hAnsi="Times New Roman"/>
          <w:color w:val="000000"/>
          <w:sz w:val="24"/>
          <w:szCs w:val="24"/>
        </w:rPr>
      </w:pPr>
      <w:r w:rsidRPr="00302A39">
        <w:rPr>
          <w:rFonts w:ascii="Times New Roman" w:eastAsia="Times New Roman" w:hAnsi="Times New Roman"/>
          <w:color w:val="000000"/>
          <w:sz w:val="24"/>
          <w:szCs w:val="24"/>
        </w:rPr>
        <w:t xml:space="preserve">It is my conviction that this </w:t>
      </w:r>
      <w:r w:rsidR="000B1126" w:rsidRPr="00302A39">
        <w:rPr>
          <w:rFonts w:ascii="Times New Roman" w:eastAsia="Times New Roman" w:hAnsi="Times New Roman"/>
          <w:color w:val="000000"/>
          <w:sz w:val="24"/>
          <w:szCs w:val="24"/>
        </w:rPr>
        <w:t>Occupation Standard</w:t>
      </w:r>
      <w:r w:rsidRPr="00302A39">
        <w:rPr>
          <w:rFonts w:ascii="Times New Roman" w:eastAsia="Times New Roman" w:hAnsi="Times New Roman"/>
          <w:color w:val="000000"/>
          <w:sz w:val="24"/>
          <w:szCs w:val="24"/>
        </w:rPr>
        <w:t xml:space="preserve"> will play a great role towards development of competent human resource for the </w:t>
      </w:r>
      <w:r w:rsidRPr="00302A39">
        <w:rPr>
          <w:rFonts w:ascii="Times New Roman" w:eastAsia="Times New Roman" w:hAnsi="Times New Roman"/>
          <w:color w:val="000000"/>
          <w:sz w:val="24"/>
          <w:szCs w:val="24"/>
          <w:lang w:val="en-GB"/>
        </w:rPr>
        <w:t>Credit Management</w:t>
      </w:r>
      <w:r w:rsidRPr="00302A39">
        <w:rPr>
          <w:rFonts w:ascii="Times New Roman" w:eastAsia="Times New Roman" w:hAnsi="Times New Roman"/>
          <w:color w:val="000000"/>
          <w:sz w:val="24"/>
          <w:szCs w:val="24"/>
        </w:rPr>
        <w:t xml:space="preserve"> sector’s growth and sustainable development.  </w:t>
      </w:r>
    </w:p>
    <w:p w14:paraId="7D0E4003" w14:textId="77777777" w:rsidR="00085726" w:rsidRPr="00302A39" w:rsidRDefault="00BE0A9A" w:rsidP="00302A39">
      <w:pPr>
        <w:shd w:val="clear" w:color="auto" w:fill="FFFFFF"/>
        <w:spacing w:after="0" w:line="360" w:lineRule="auto"/>
        <w:jc w:val="both"/>
        <w:rPr>
          <w:rFonts w:ascii="Times New Roman" w:eastAsia="Times New Roman" w:hAnsi="Times New Roman"/>
          <w:b/>
          <w:color w:val="000000"/>
          <w:sz w:val="24"/>
          <w:szCs w:val="24"/>
        </w:rPr>
      </w:pPr>
      <w:r w:rsidRPr="00302A39">
        <w:rPr>
          <w:rFonts w:ascii="Times New Roman" w:eastAsia="Times New Roman" w:hAnsi="Times New Roman"/>
          <w:b/>
          <w:color w:val="000000"/>
          <w:sz w:val="24"/>
          <w:szCs w:val="24"/>
        </w:rPr>
        <w:t xml:space="preserve"> </w:t>
      </w:r>
    </w:p>
    <w:p w14:paraId="26BA9FAA" w14:textId="77777777" w:rsidR="00085726" w:rsidRPr="00302A39" w:rsidRDefault="00085726" w:rsidP="00302A39">
      <w:pPr>
        <w:shd w:val="clear" w:color="auto" w:fill="FFFFFF"/>
        <w:spacing w:after="0" w:line="360" w:lineRule="auto"/>
        <w:jc w:val="both"/>
        <w:rPr>
          <w:rFonts w:ascii="Times New Roman" w:eastAsia="Times New Roman" w:hAnsi="Times New Roman"/>
          <w:b/>
          <w:color w:val="000000"/>
          <w:sz w:val="24"/>
          <w:szCs w:val="24"/>
        </w:rPr>
      </w:pPr>
    </w:p>
    <w:p w14:paraId="608BF7E0" w14:textId="77777777" w:rsidR="00085726" w:rsidRPr="00302A39" w:rsidRDefault="00085726" w:rsidP="00302A39">
      <w:pPr>
        <w:shd w:val="clear" w:color="auto" w:fill="FFFFFF"/>
        <w:spacing w:after="0" w:line="360" w:lineRule="auto"/>
        <w:jc w:val="both"/>
        <w:rPr>
          <w:rFonts w:ascii="Times New Roman" w:eastAsia="Times New Roman" w:hAnsi="Times New Roman"/>
          <w:b/>
          <w:color w:val="000000"/>
          <w:sz w:val="24"/>
          <w:szCs w:val="24"/>
        </w:rPr>
      </w:pPr>
    </w:p>
    <w:p w14:paraId="74B13246" w14:textId="77777777" w:rsidR="00085726" w:rsidRPr="00302A39" w:rsidRDefault="00085726" w:rsidP="00302A39">
      <w:pPr>
        <w:shd w:val="clear" w:color="auto" w:fill="FFFFFF"/>
        <w:spacing w:after="0" w:line="360" w:lineRule="auto"/>
        <w:jc w:val="both"/>
        <w:rPr>
          <w:rFonts w:ascii="Times New Roman" w:eastAsia="Times New Roman" w:hAnsi="Times New Roman"/>
          <w:color w:val="000000"/>
          <w:sz w:val="24"/>
          <w:szCs w:val="24"/>
        </w:rPr>
      </w:pPr>
    </w:p>
    <w:p w14:paraId="4CE2A8D5" w14:textId="77777777" w:rsidR="00085726" w:rsidRPr="00302A39" w:rsidRDefault="00BE0A9A" w:rsidP="00302A39">
      <w:pPr>
        <w:shd w:val="clear" w:color="auto" w:fill="FFFFFF"/>
        <w:spacing w:after="0" w:line="360" w:lineRule="auto"/>
        <w:jc w:val="both"/>
        <w:rPr>
          <w:rFonts w:ascii="Times New Roman" w:eastAsia="Times New Roman" w:hAnsi="Times New Roman"/>
          <w:color w:val="000000"/>
          <w:sz w:val="24"/>
          <w:szCs w:val="24"/>
        </w:rPr>
      </w:pPr>
      <w:r w:rsidRPr="00302A39">
        <w:rPr>
          <w:rFonts w:ascii="Times New Roman" w:eastAsia="Times New Roman" w:hAnsi="Times New Roman"/>
          <w:b/>
          <w:color w:val="000000"/>
          <w:sz w:val="24"/>
          <w:szCs w:val="24"/>
        </w:rPr>
        <w:t xml:space="preserve"> </w:t>
      </w:r>
    </w:p>
    <w:p w14:paraId="64E99D09" w14:textId="77777777" w:rsidR="00892622" w:rsidRPr="00302A39" w:rsidRDefault="00892622" w:rsidP="00302A39">
      <w:pPr>
        <w:spacing w:after="0" w:line="360" w:lineRule="auto"/>
        <w:rPr>
          <w:rFonts w:ascii="Times New Roman" w:hAnsi="Times New Roman"/>
          <w:b/>
          <w:bCs/>
          <w:kern w:val="44"/>
          <w:sz w:val="24"/>
          <w:szCs w:val="24"/>
        </w:rPr>
      </w:pPr>
      <w:r w:rsidRPr="00302A39">
        <w:rPr>
          <w:rFonts w:ascii="Times New Roman" w:hAnsi="Times New Roman"/>
          <w:sz w:val="24"/>
          <w:szCs w:val="24"/>
        </w:rPr>
        <w:br w:type="page"/>
      </w:r>
    </w:p>
    <w:p w14:paraId="796B1E0F" w14:textId="06BEE87C" w:rsidR="00085726" w:rsidRPr="00302A39" w:rsidRDefault="00BE0A9A" w:rsidP="00302A39">
      <w:pPr>
        <w:pStyle w:val="Heading1"/>
        <w:spacing w:before="0" w:after="0" w:line="360" w:lineRule="auto"/>
        <w:jc w:val="center"/>
        <w:rPr>
          <w:rFonts w:ascii="Times New Roman" w:hAnsi="Times New Roman"/>
          <w:sz w:val="24"/>
          <w:szCs w:val="24"/>
        </w:rPr>
      </w:pPr>
      <w:bookmarkStart w:id="3" w:name="_Toc196907633"/>
      <w:r w:rsidRPr="00302A39">
        <w:rPr>
          <w:rFonts w:ascii="Times New Roman" w:hAnsi="Times New Roman"/>
          <w:sz w:val="24"/>
          <w:szCs w:val="24"/>
        </w:rPr>
        <w:lastRenderedPageBreak/>
        <w:t>PREFACE</w:t>
      </w:r>
      <w:bookmarkEnd w:id="3"/>
    </w:p>
    <w:p w14:paraId="1D6D23DB" w14:textId="77777777" w:rsidR="00085726" w:rsidRPr="00302A39" w:rsidRDefault="00BE0A9A" w:rsidP="00302A39">
      <w:pPr>
        <w:shd w:val="clear" w:color="auto" w:fill="FFFFFF"/>
        <w:spacing w:after="0" w:line="360" w:lineRule="auto"/>
        <w:ind w:left="10" w:right="12" w:hanging="10"/>
        <w:jc w:val="both"/>
        <w:rPr>
          <w:rFonts w:ascii="Times New Roman" w:eastAsia="Times New Roman" w:hAnsi="Times New Roman"/>
          <w:color w:val="000000"/>
          <w:sz w:val="24"/>
          <w:szCs w:val="24"/>
        </w:rPr>
      </w:pPr>
      <w:bookmarkStart w:id="4" w:name="_Hlk196862600"/>
      <w:r w:rsidRPr="00302A39">
        <w:rPr>
          <w:rFonts w:ascii="Times New Roman" w:eastAsia="Times New Roman" w:hAnsi="Times New Roman"/>
          <w:color w:val="000000"/>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r w:rsidR="00A74798" w:rsidRPr="00302A39">
        <w:rPr>
          <w:rFonts w:ascii="Times New Roman" w:eastAsia="Times New Roman" w:hAnsi="Times New Roman"/>
          <w:color w:val="000000"/>
          <w:sz w:val="24"/>
          <w:szCs w:val="24"/>
        </w:rPr>
        <w:t>behavior</w:t>
      </w:r>
      <w:r w:rsidRPr="00302A39">
        <w:rPr>
          <w:rFonts w:ascii="Times New Roman" w:eastAsia="Times New Roman" w:hAnsi="Times New Roman"/>
          <w:color w:val="000000"/>
          <w:sz w:val="24"/>
          <w:szCs w:val="24"/>
        </w:rPr>
        <w:t xml:space="preserve"> necessary for catapulting the nation to a globally competitive country, hence the paradigm shift to embrace Competency Based Education and Training (CBET).   </w:t>
      </w:r>
    </w:p>
    <w:p w14:paraId="7F054C84" w14:textId="77777777" w:rsidR="00085726" w:rsidRPr="00302A39" w:rsidRDefault="00BE0A9A" w:rsidP="00302A39">
      <w:pPr>
        <w:shd w:val="clear" w:color="auto" w:fill="FFFFFF"/>
        <w:spacing w:after="0" w:line="360" w:lineRule="auto"/>
        <w:jc w:val="both"/>
        <w:rPr>
          <w:rFonts w:ascii="Times New Roman" w:eastAsia="Times New Roman" w:hAnsi="Times New Roman"/>
          <w:color w:val="000000"/>
          <w:sz w:val="24"/>
          <w:szCs w:val="24"/>
        </w:rPr>
      </w:pPr>
      <w:r w:rsidRPr="00302A39">
        <w:rPr>
          <w:rFonts w:ascii="Times New Roman" w:eastAsia="Times New Roman" w:hAnsi="Times New Roman"/>
          <w:color w:val="000000"/>
          <w:sz w:val="24"/>
          <w:szCs w:val="24"/>
        </w:rPr>
        <w:t xml:space="preserve"> </w:t>
      </w:r>
    </w:p>
    <w:p w14:paraId="25341C21" w14:textId="539F9126" w:rsidR="00085726" w:rsidRPr="00302A39" w:rsidRDefault="00BE0A9A" w:rsidP="00302A39">
      <w:pPr>
        <w:shd w:val="clear" w:color="auto" w:fill="FFFFFF"/>
        <w:spacing w:after="0" w:line="360" w:lineRule="auto"/>
        <w:ind w:left="10" w:right="12" w:hanging="10"/>
        <w:jc w:val="both"/>
        <w:rPr>
          <w:rFonts w:ascii="Times New Roman" w:eastAsia="Times New Roman" w:hAnsi="Times New Roman"/>
          <w:color w:val="000000"/>
          <w:sz w:val="24"/>
          <w:szCs w:val="24"/>
        </w:rPr>
      </w:pPr>
      <w:r w:rsidRPr="00302A39">
        <w:rPr>
          <w:rFonts w:ascii="Times New Roman" w:eastAsia="Times New Roman" w:hAnsi="Times New Roman"/>
          <w:color w:val="000000"/>
          <w:sz w:val="24"/>
          <w:szCs w:val="24"/>
        </w:rPr>
        <w:t>The Technical and Vocational Education and Training Act No. 29 of 2013 and the Sessional Paper No. 1 of 2019 on Reforming Education and Training in Kenya, emphasized the need to</w:t>
      </w:r>
      <w:r w:rsidRPr="00302A39">
        <w:rPr>
          <w:rFonts w:ascii="Times New Roman" w:eastAsia="Times New Roman" w:hAnsi="Times New Roman"/>
          <w:b/>
          <w:color w:val="000000"/>
          <w:sz w:val="24"/>
          <w:szCs w:val="24"/>
        </w:rPr>
        <w:t xml:space="preserve"> </w:t>
      </w:r>
      <w:r w:rsidRPr="00302A39">
        <w:rPr>
          <w:rFonts w:ascii="Times New Roman" w:eastAsia="Times New Roman" w:hAnsi="Times New Roman"/>
          <w:color w:val="000000"/>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r w:rsidR="00A74798" w:rsidRPr="00302A39">
        <w:rPr>
          <w:rFonts w:ascii="Times New Roman" w:eastAsia="Times New Roman" w:hAnsi="Times New Roman"/>
          <w:color w:val="000000"/>
          <w:sz w:val="24"/>
          <w:szCs w:val="24"/>
        </w:rPr>
        <w:t>labor</w:t>
      </w:r>
      <w:r w:rsidRPr="00302A39">
        <w:rPr>
          <w:rFonts w:ascii="Times New Roman" w:eastAsia="Times New Roman" w:hAnsi="Times New Roman"/>
          <w:color w:val="000000"/>
          <w:sz w:val="24"/>
          <w:szCs w:val="24"/>
        </w:rPr>
        <w:t xml:space="preserve"> force.  </w:t>
      </w:r>
      <w:bookmarkStart w:id="5" w:name="_Hlk64411488"/>
    </w:p>
    <w:bookmarkEnd w:id="5"/>
    <w:p w14:paraId="22E34529" w14:textId="77777777" w:rsidR="00085726" w:rsidRPr="00302A39" w:rsidRDefault="00BE0A9A" w:rsidP="00302A39">
      <w:pPr>
        <w:shd w:val="clear" w:color="auto" w:fill="FFFFFF"/>
        <w:spacing w:after="0" w:line="360" w:lineRule="auto"/>
        <w:jc w:val="both"/>
        <w:rPr>
          <w:rFonts w:ascii="Times New Roman" w:eastAsia="Times New Roman" w:hAnsi="Times New Roman"/>
          <w:color w:val="000000"/>
          <w:sz w:val="24"/>
          <w:szCs w:val="24"/>
        </w:rPr>
      </w:pPr>
      <w:r w:rsidRPr="00302A39">
        <w:rPr>
          <w:rFonts w:ascii="Times New Roman" w:eastAsia="Times New Roman" w:hAnsi="Times New Roman"/>
          <w:color w:val="000000"/>
          <w:sz w:val="24"/>
          <w:szCs w:val="24"/>
        </w:rPr>
        <w:t xml:space="preserve">  </w:t>
      </w:r>
    </w:p>
    <w:p w14:paraId="03E105D9" w14:textId="77EBA6BA" w:rsidR="00085726" w:rsidRPr="00302A39" w:rsidRDefault="00BE0A9A" w:rsidP="00302A39">
      <w:pPr>
        <w:shd w:val="clear" w:color="auto" w:fill="FFFFFF"/>
        <w:spacing w:after="0" w:line="360" w:lineRule="auto"/>
        <w:ind w:left="10" w:right="12" w:hanging="10"/>
        <w:jc w:val="both"/>
        <w:rPr>
          <w:rFonts w:ascii="Times New Roman" w:eastAsia="Times New Roman" w:hAnsi="Times New Roman"/>
          <w:color w:val="000000"/>
          <w:sz w:val="24"/>
          <w:szCs w:val="24"/>
        </w:rPr>
      </w:pPr>
      <w:bookmarkStart w:id="6" w:name="_Hlk196836233"/>
      <w:r w:rsidRPr="00302A39">
        <w:rPr>
          <w:rFonts w:ascii="Times New Roman" w:eastAsia="Times New Roman" w:hAnsi="Times New Roman"/>
          <w:color w:val="000000"/>
          <w:sz w:val="24"/>
          <w:szCs w:val="24"/>
        </w:rPr>
        <w:t xml:space="preserve">I am grateful to the Council Members, Council Secretariat, TVET institutions, NSSC, expert workers and all those who participated in the development of this </w:t>
      </w:r>
      <w:r w:rsidR="00892622" w:rsidRPr="00302A39">
        <w:rPr>
          <w:rFonts w:ascii="Times New Roman" w:eastAsia="Times New Roman" w:hAnsi="Times New Roman"/>
          <w:color w:val="000000"/>
          <w:sz w:val="24"/>
          <w:szCs w:val="24"/>
        </w:rPr>
        <w:t>occupational standard</w:t>
      </w:r>
      <w:r w:rsidRPr="00302A39">
        <w:rPr>
          <w:rFonts w:ascii="Times New Roman" w:eastAsia="Times New Roman" w:hAnsi="Times New Roman"/>
          <w:color w:val="000000"/>
          <w:sz w:val="24"/>
          <w:szCs w:val="24"/>
        </w:rPr>
        <w:t xml:space="preserve">.   </w:t>
      </w:r>
    </w:p>
    <w:bookmarkEnd w:id="4"/>
    <w:bookmarkEnd w:id="6"/>
    <w:p w14:paraId="6AAA020A" w14:textId="77777777" w:rsidR="00085726" w:rsidRPr="00302A39" w:rsidRDefault="00BE0A9A" w:rsidP="00302A39">
      <w:pPr>
        <w:shd w:val="clear" w:color="auto" w:fill="FFFFFF"/>
        <w:spacing w:after="0" w:line="360" w:lineRule="auto"/>
        <w:jc w:val="both"/>
        <w:rPr>
          <w:rFonts w:ascii="Times New Roman" w:eastAsia="Times New Roman" w:hAnsi="Times New Roman"/>
          <w:color w:val="000000"/>
          <w:sz w:val="24"/>
          <w:szCs w:val="24"/>
        </w:rPr>
      </w:pPr>
      <w:r w:rsidRPr="00302A39">
        <w:rPr>
          <w:rFonts w:ascii="Times New Roman" w:eastAsia="Times New Roman" w:hAnsi="Times New Roman"/>
          <w:color w:val="000000"/>
          <w:sz w:val="24"/>
          <w:szCs w:val="24"/>
        </w:rPr>
        <w:t xml:space="preserve"> </w:t>
      </w:r>
    </w:p>
    <w:p w14:paraId="171D19EB" w14:textId="77777777" w:rsidR="00085726" w:rsidRPr="00302A39" w:rsidRDefault="00BE0A9A" w:rsidP="00302A39">
      <w:pPr>
        <w:shd w:val="clear" w:color="auto" w:fill="FFFFFF"/>
        <w:spacing w:after="0" w:line="360" w:lineRule="auto"/>
        <w:jc w:val="both"/>
        <w:rPr>
          <w:rFonts w:ascii="Times New Roman" w:eastAsia="Times New Roman" w:hAnsi="Times New Roman"/>
          <w:color w:val="000000"/>
          <w:sz w:val="24"/>
          <w:szCs w:val="24"/>
        </w:rPr>
      </w:pPr>
      <w:r w:rsidRPr="00302A39">
        <w:rPr>
          <w:rFonts w:ascii="Times New Roman" w:eastAsia="Times New Roman" w:hAnsi="Times New Roman"/>
          <w:color w:val="000000"/>
          <w:sz w:val="24"/>
          <w:szCs w:val="24"/>
        </w:rPr>
        <w:t xml:space="preserve"> </w:t>
      </w:r>
    </w:p>
    <w:p w14:paraId="52780F82" w14:textId="77777777" w:rsidR="00085726" w:rsidRPr="00302A39" w:rsidRDefault="00085726" w:rsidP="00302A39">
      <w:pPr>
        <w:shd w:val="clear" w:color="auto" w:fill="FFFFFF"/>
        <w:spacing w:after="0" w:line="360" w:lineRule="auto"/>
        <w:jc w:val="both"/>
        <w:rPr>
          <w:rFonts w:ascii="Times New Roman" w:eastAsia="Times New Roman" w:hAnsi="Times New Roman"/>
          <w:color w:val="000000"/>
          <w:sz w:val="24"/>
          <w:szCs w:val="24"/>
        </w:rPr>
      </w:pPr>
    </w:p>
    <w:p w14:paraId="62F7BE79" w14:textId="77777777" w:rsidR="00085726" w:rsidRPr="00302A39" w:rsidRDefault="00085726" w:rsidP="00302A39">
      <w:pPr>
        <w:shd w:val="clear" w:color="auto" w:fill="FFFFFF"/>
        <w:spacing w:after="0" w:line="360" w:lineRule="auto"/>
        <w:jc w:val="both"/>
        <w:rPr>
          <w:rFonts w:ascii="Times New Roman" w:hAnsi="Times New Roman"/>
          <w:color w:val="000000"/>
          <w:sz w:val="24"/>
          <w:szCs w:val="24"/>
        </w:rPr>
      </w:pPr>
    </w:p>
    <w:p w14:paraId="55531666" w14:textId="77777777" w:rsidR="00085726" w:rsidRPr="00302A39" w:rsidRDefault="00085726" w:rsidP="00302A39">
      <w:pPr>
        <w:shd w:val="clear" w:color="auto" w:fill="FFFFFF"/>
        <w:spacing w:after="0" w:line="360" w:lineRule="auto"/>
        <w:jc w:val="both"/>
        <w:rPr>
          <w:rFonts w:ascii="Times New Roman" w:hAnsi="Times New Roman"/>
          <w:color w:val="000000"/>
          <w:sz w:val="24"/>
          <w:szCs w:val="24"/>
        </w:rPr>
      </w:pPr>
    </w:p>
    <w:p w14:paraId="6F8F3D37" w14:textId="77777777" w:rsidR="00085726" w:rsidRPr="00302A39" w:rsidRDefault="00085726" w:rsidP="00302A39">
      <w:pPr>
        <w:shd w:val="clear" w:color="auto" w:fill="FFFFFF"/>
        <w:spacing w:after="0" w:line="360" w:lineRule="auto"/>
        <w:jc w:val="both"/>
        <w:rPr>
          <w:rFonts w:ascii="Times New Roman" w:hAnsi="Times New Roman"/>
          <w:color w:val="000000"/>
          <w:sz w:val="24"/>
          <w:szCs w:val="24"/>
        </w:rPr>
      </w:pPr>
    </w:p>
    <w:p w14:paraId="7051CC58" w14:textId="26682648" w:rsidR="00085726" w:rsidRPr="00302A39" w:rsidRDefault="00BE0A9A" w:rsidP="00302A39">
      <w:pPr>
        <w:pStyle w:val="Heading1"/>
        <w:spacing w:before="0" w:after="0" w:line="360" w:lineRule="auto"/>
        <w:jc w:val="center"/>
        <w:rPr>
          <w:rFonts w:ascii="Times New Roman" w:hAnsi="Times New Roman"/>
          <w:color w:val="000000"/>
          <w:kern w:val="2"/>
          <w:sz w:val="24"/>
          <w:szCs w:val="24"/>
        </w:rPr>
      </w:pPr>
      <w:r w:rsidRPr="00302A39">
        <w:rPr>
          <w:rFonts w:ascii="Times New Roman" w:hAnsi="Times New Roman"/>
          <w:color w:val="000000"/>
          <w:kern w:val="2"/>
          <w:sz w:val="24"/>
          <w:szCs w:val="24"/>
        </w:rPr>
        <w:br w:type="page"/>
      </w:r>
      <w:bookmarkStart w:id="7" w:name="_Toc178770227"/>
      <w:bookmarkStart w:id="8" w:name="_Toc195635204"/>
      <w:bookmarkStart w:id="9" w:name="_Toc196907634"/>
      <w:r w:rsidRPr="00302A39">
        <w:rPr>
          <w:rFonts w:ascii="Times New Roman" w:hAnsi="Times New Roman"/>
          <w:sz w:val="24"/>
          <w:szCs w:val="24"/>
        </w:rPr>
        <w:lastRenderedPageBreak/>
        <w:t>ACKNOWLEDGEMENT</w:t>
      </w:r>
      <w:bookmarkEnd w:id="7"/>
      <w:bookmarkEnd w:id="8"/>
      <w:bookmarkEnd w:id="9"/>
    </w:p>
    <w:p w14:paraId="0D1934B9" w14:textId="3D5D6E9F" w:rsidR="00085726" w:rsidRPr="00302A39" w:rsidRDefault="00BE0A9A" w:rsidP="00302A39">
      <w:pPr>
        <w:shd w:val="clear" w:color="auto" w:fill="FFFFFF"/>
        <w:spacing w:after="0" w:line="360" w:lineRule="auto"/>
        <w:jc w:val="both"/>
        <w:rPr>
          <w:rFonts w:ascii="Times New Roman" w:hAnsi="Times New Roman"/>
          <w:color w:val="000000"/>
          <w:sz w:val="24"/>
          <w:szCs w:val="24"/>
          <w:lang w:val="en-ZW"/>
        </w:rPr>
      </w:pPr>
      <w:bookmarkStart w:id="10" w:name="_Hlk196836298"/>
      <w:r w:rsidRPr="00302A39">
        <w:rPr>
          <w:rFonts w:ascii="Times New Roman" w:hAnsi="Times New Roman"/>
          <w:color w:val="000000"/>
          <w:sz w:val="24"/>
          <w:szCs w:val="24"/>
          <w:lang w:val="en-ZW"/>
        </w:rPr>
        <w:t xml:space="preserve">This Occupational standard has been designed for competency-based training and has independent units of competency that allow the trainee flexibility in entry and exit. In developing the </w:t>
      </w:r>
      <w:r w:rsidR="00EA2762" w:rsidRPr="00302A39">
        <w:rPr>
          <w:rFonts w:ascii="Times New Roman" w:hAnsi="Times New Roman"/>
          <w:color w:val="000000"/>
          <w:sz w:val="24"/>
          <w:szCs w:val="24"/>
          <w:lang w:val="en-ZW"/>
        </w:rPr>
        <w:t>occupational standard</w:t>
      </w:r>
      <w:r w:rsidRPr="00302A39">
        <w:rPr>
          <w:rFonts w:ascii="Times New Roman" w:hAnsi="Times New Roman"/>
          <w:color w:val="000000"/>
          <w:sz w:val="24"/>
          <w:szCs w:val="24"/>
          <w:lang w:val="en-ZW"/>
        </w:rPr>
        <w:t xml:space="preserve">, significant involvement and support was received from various organizations. </w:t>
      </w:r>
    </w:p>
    <w:p w14:paraId="1B084E4A" w14:textId="77777777" w:rsidR="00085726" w:rsidRPr="00302A39" w:rsidRDefault="00085726" w:rsidP="00302A39">
      <w:pPr>
        <w:shd w:val="clear" w:color="auto" w:fill="FFFFFF"/>
        <w:spacing w:after="0" w:line="360" w:lineRule="auto"/>
        <w:jc w:val="both"/>
        <w:rPr>
          <w:rFonts w:ascii="Times New Roman" w:hAnsi="Times New Roman"/>
          <w:color w:val="000000"/>
          <w:sz w:val="24"/>
          <w:szCs w:val="24"/>
          <w:lang w:val="en-ZW"/>
        </w:rPr>
      </w:pPr>
    </w:p>
    <w:p w14:paraId="28B01F63" w14:textId="7334A1EA" w:rsidR="00085726" w:rsidRPr="00302A39" w:rsidRDefault="00BE0A9A" w:rsidP="00302A39">
      <w:pPr>
        <w:shd w:val="clear" w:color="auto" w:fill="FFFFFF"/>
        <w:spacing w:after="0" w:line="360" w:lineRule="auto"/>
        <w:jc w:val="both"/>
        <w:rPr>
          <w:rFonts w:ascii="Times New Roman" w:hAnsi="Times New Roman"/>
          <w:color w:val="000000"/>
          <w:sz w:val="24"/>
          <w:szCs w:val="24"/>
          <w:lang w:val="en-ZW"/>
        </w:rPr>
      </w:pPr>
      <w:r w:rsidRPr="00302A39">
        <w:rPr>
          <w:rFonts w:ascii="Times New Roman" w:hAnsi="Times New Roman"/>
          <w:color w:val="000000"/>
          <w:sz w:val="24"/>
          <w:szCs w:val="24"/>
          <w:lang w:val="en-ZW"/>
        </w:rPr>
        <w:t xml:space="preserve">I recognize with appreciation the role of the </w:t>
      </w:r>
      <w:r w:rsidRPr="00302A39">
        <w:rPr>
          <w:rFonts w:ascii="Times New Roman" w:hAnsi="Times New Roman"/>
          <w:color w:val="000000"/>
          <w:sz w:val="24"/>
          <w:szCs w:val="24"/>
        </w:rPr>
        <w:t>Sector Skills Advisory Committee</w:t>
      </w:r>
      <w:r w:rsidRPr="00302A39">
        <w:rPr>
          <w:rFonts w:ascii="Times New Roman" w:hAnsi="Times New Roman"/>
          <w:color w:val="000000"/>
          <w:sz w:val="24"/>
          <w:szCs w:val="24"/>
          <w:lang w:val="en-ZW"/>
        </w:rPr>
        <w:t xml:space="preserve"> (SSAC) in ensuring that competencies required by the industry are addressed in this</w:t>
      </w:r>
      <w:r w:rsidR="00EA2762" w:rsidRPr="00302A39">
        <w:rPr>
          <w:rFonts w:ascii="Times New Roman" w:hAnsi="Times New Roman"/>
          <w:color w:val="000000"/>
          <w:sz w:val="24"/>
          <w:szCs w:val="24"/>
          <w:lang w:val="en-ZW"/>
        </w:rPr>
        <w:t xml:space="preserve"> occupational standard</w:t>
      </w:r>
      <w:r w:rsidRPr="00302A39">
        <w:rPr>
          <w:rFonts w:ascii="Times New Roman" w:hAnsi="Times New Roman"/>
          <w:color w:val="000000"/>
          <w:sz w:val="24"/>
          <w:szCs w:val="24"/>
          <w:lang w:val="en-ZW"/>
        </w:rPr>
        <w:t xml:space="preserve">. I also thank all stakeholders in the </w:t>
      </w:r>
      <w:r w:rsidRPr="00302A39">
        <w:rPr>
          <w:rFonts w:ascii="Times New Roman" w:hAnsi="Times New Roman"/>
          <w:color w:val="000000"/>
          <w:sz w:val="24"/>
          <w:szCs w:val="24"/>
          <w:lang w:val="en-GB"/>
        </w:rPr>
        <w:t>Credit Management</w:t>
      </w:r>
      <w:r w:rsidRPr="00302A39">
        <w:rPr>
          <w:rFonts w:ascii="Times New Roman" w:hAnsi="Times New Roman"/>
          <w:color w:val="000000"/>
          <w:sz w:val="24"/>
          <w:szCs w:val="24"/>
          <w:lang w:val="en-ZW"/>
        </w:rPr>
        <w:t xml:space="preserve"> sector for their valuable input and all those who participated in the process of developing this </w:t>
      </w:r>
      <w:r w:rsidR="00EA2762" w:rsidRPr="00302A39">
        <w:rPr>
          <w:rFonts w:ascii="Times New Roman" w:hAnsi="Times New Roman"/>
          <w:color w:val="000000"/>
          <w:sz w:val="24"/>
          <w:szCs w:val="24"/>
          <w:lang w:val="en-ZW"/>
        </w:rPr>
        <w:t>occupational standard</w:t>
      </w:r>
      <w:r w:rsidRPr="00302A39">
        <w:rPr>
          <w:rFonts w:ascii="Times New Roman" w:hAnsi="Times New Roman"/>
          <w:color w:val="000000"/>
          <w:sz w:val="24"/>
          <w:szCs w:val="24"/>
          <w:lang w:val="en-ZW"/>
        </w:rPr>
        <w:t>.</w:t>
      </w:r>
    </w:p>
    <w:p w14:paraId="07B0DCC7" w14:textId="77777777" w:rsidR="00085726" w:rsidRPr="00302A39" w:rsidRDefault="00085726" w:rsidP="00302A39">
      <w:pPr>
        <w:shd w:val="clear" w:color="auto" w:fill="FFFFFF"/>
        <w:spacing w:after="0" w:line="360" w:lineRule="auto"/>
        <w:jc w:val="both"/>
        <w:rPr>
          <w:rFonts w:ascii="Times New Roman" w:hAnsi="Times New Roman"/>
          <w:color w:val="000000"/>
          <w:sz w:val="24"/>
          <w:szCs w:val="24"/>
          <w:lang w:val="en-ZW"/>
        </w:rPr>
      </w:pPr>
    </w:p>
    <w:p w14:paraId="27128088" w14:textId="318E6224" w:rsidR="00085726" w:rsidRPr="00302A39" w:rsidRDefault="00BE0A9A" w:rsidP="00302A39">
      <w:pPr>
        <w:shd w:val="clear" w:color="auto" w:fill="FFFFFF"/>
        <w:spacing w:after="0" w:line="360" w:lineRule="auto"/>
        <w:jc w:val="both"/>
        <w:rPr>
          <w:rFonts w:ascii="Times New Roman" w:hAnsi="Times New Roman"/>
          <w:color w:val="000000"/>
          <w:sz w:val="24"/>
          <w:szCs w:val="24"/>
          <w:lang w:val="en-ZW"/>
        </w:rPr>
      </w:pPr>
      <w:r w:rsidRPr="00302A39">
        <w:rPr>
          <w:rFonts w:ascii="Times New Roman" w:hAnsi="Times New Roman"/>
          <w:color w:val="000000"/>
          <w:sz w:val="24"/>
          <w:szCs w:val="24"/>
          <w:lang w:val="en-ZW"/>
        </w:rPr>
        <w:t xml:space="preserve">I am convinced that this </w:t>
      </w:r>
      <w:r w:rsidR="00EA2762" w:rsidRPr="00302A39">
        <w:rPr>
          <w:rFonts w:ascii="Times New Roman" w:hAnsi="Times New Roman"/>
          <w:color w:val="000000"/>
          <w:sz w:val="24"/>
          <w:szCs w:val="24"/>
          <w:lang w:val="en-ZW"/>
        </w:rPr>
        <w:t>occupational standard</w:t>
      </w:r>
      <w:r w:rsidRPr="00302A39">
        <w:rPr>
          <w:rFonts w:ascii="Times New Roman" w:hAnsi="Times New Roman"/>
          <w:color w:val="000000"/>
          <w:sz w:val="24"/>
          <w:szCs w:val="24"/>
          <w:lang w:val="en-ZW"/>
        </w:rPr>
        <w:t xml:space="preserve"> will go a long way in ensuring that professionals in the </w:t>
      </w:r>
      <w:r w:rsidRPr="00302A39">
        <w:rPr>
          <w:rFonts w:ascii="Times New Roman" w:hAnsi="Times New Roman"/>
          <w:color w:val="000000"/>
          <w:sz w:val="24"/>
          <w:szCs w:val="24"/>
          <w:lang w:val="en-GB"/>
        </w:rPr>
        <w:t>Credit Management</w:t>
      </w:r>
      <w:r w:rsidRPr="00302A39">
        <w:rPr>
          <w:rFonts w:ascii="Times New Roman" w:hAnsi="Times New Roman"/>
          <w:color w:val="000000"/>
          <w:sz w:val="24"/>
          <w:szCs w:val="24"/>
          <w:lang w:val="en-ZW"/>
        </w:rPr>
        <w:t xml:space="preserve"> sector will acquire competencies that will enable them to perform their work more efficiently.</w:t>
      </w:r>
    </w:p>
    <w:p w14:paraId="0BD9AAC4" w14:textId="77777777" w:rsidR="008216EB" w:rsidRPr="00302A39" w:rsidRDefault="00BE0A9A" w:rsidP="00302A39">
      <w:pPr>
        <w:spacing w:after="0" w:line="360" w:lineRule="auto"/>
        <w:rPr>
          <w:rFonts w:ascii="Times New Roman" w:hAnsi="Times New Roman"/>
          <w:color w:val="000000"/>
          <w:sz w:val="24"/>
          <w:szCs w:val="24"/>
          <w:lang w:val="en-ZW"/>
        </w:rPr>
      </w:pPr>
      <w:r w:rsidRPr="00302A39">
        <w:rPr>
          <w:rFonts w:ascii="Times New Roman" w:hAnsi="Times New Roman"/>
          <w:color w:val="000000"/>
          <w:sz w:val="24"/>
          <w:szCs w:val="24"/>
          <w:lang w:val="en-ZW"/>
        </w:rPr>
        <w:br w:type="page"/>
      </w:r>
    </w:p>
    <w:bookmarkEnd w:id="10" w:displacedByCustomXml="next"/>
    <w:sdt>
      <w:sdtPr>
        <w:rPr>
          <w:rFonts w:ascii="Times New Roman" w:eastAsia="Calibri" w:hAnsi="Times New Roman" w:cs="Times New Roman"/>
          <w:color w:val="auto"/>
          <w:sz w:val="24"/>
          <w:szCs w:val="24"/>
        </w:rPr>
        <w:id w:val="1780832151"/>
        <w:docPartObj>
          <w:docPartGallery w:val="Table of Contents"/>
          <w:docPartUnique/>
        </w:docPartObj>
      </w:sdtPr>
      <w:sdtEndPr>
        <w:rPr>
          <w:b/>
          <w:bCs/>
          <w:noProof/>
        </w:rPr>
      </w:sdtEndPr>
      <w:sdtContent>
        <w:p w14:paraId="3878CE03" w14:textId="6E83EB95" w:rsidR="008216EB" w:rsidRPr="00766B2F" w:rsidRDefault="00B27631" w:rsidP="00766B2F">
          <w:pPr>
            <w:pStyle w:val="TOCHeading"/>
            <w:spacing w:before="0" w:line="360" w:lineRule="auto"/>
            <w:jc w:val="center"/>
            <w:rPr>
              <w:rFonts w:ascii="Times New Roman" w:hAnsi="Times New Roman" w:cs="Times New Roman"/>
              <w:b/>
              <w:bCs/>
              <w:color w:val="auto"/>
              <w:sz w:val="24"/>
              <w:szCs w:val="24"/>
            </w:rPr>
          </w:pPr>
          <w:r w:rsidRPr="00766B2F">
            <w:rPr>
              <w:rFonts w:ascii="Times New Roman" w:hAnsi="Times New Roman" w:cs="Times New Roman"/>
              <w:b/>
              <w:bCs/>
              <w:color w:val="auto"/>
              <w:sz w:val="24"/>
              <w:szCs w:val="24"/>
            </w:rPr>
            <w:t>TABLE OF CONTENTS</w:t>
          </w:r>
        </w:p>
        <w:p w14:paraId="017C3683" w14:textId="27692FC5" w:rsidR="00AF7E27" w:rsidRDefault="00302A39">
          <w:pPr>
            <w:pStyle w:val="TOC1"/>
            <w:tabs>
              <w:tab w:val="right" w:leader="dot" w:pos="8296"/>
            </w:tabs>
            <w:rPr>
              <w:rFonts w:asciiTheme="minorHAnsi" w:eastAsiaTheme="minorEastAsia" w:hAnsiTheme="minorHAnsi" w:cstheme="minorBidi"/>
              <w:noProof/>
            </w:rPr>
          </w:pPr>
          <w:r w:rsidRPr="00302A39">
            <w:rPr>
              <w:rFonts w:ascii="Times New Roman" w:hAnsi="Times New Roman"/>
              <w:sz w:val="24"/>
              <w:szCs w:val="24"/>
            </w:rPr>
            <w:fldChar w:fldCharType="begin"/>
          </w:r>
          <w:r w:rsidRPr="00302A39">
            <w:rPr>
              <w:rFonts w:ascii="Times New Roman" w:hAnsi="Times New Roman"/>
              <w:sz w:val="24"/>
              <w:szCs w:val="24"/>
            </w:rPr>
            <w:instrText xml:space="preserve"> TOC \o "1-1" \h \z \u </w:instrText>
          </w:r>
          <w:r w:rsidRPr="00302A39">
            <w:rPr>
              <w:rFonts w:ascii="Times New Roman" w:hAnsi="Times New Roman"/>
              <w:sz w:val="24"/>
              <w:szCs w:val="24"/>
            </w:rPr>
            <w:fldChar w:fldCharType="separate"/>
          </w:r>
          <w:hyperlink w:anchor="_Toc196907632" w:history="1">
            <w:r w:rsidR="00AF7E27" w:rsidRPr="003012E2">
              <w:rPr>
                <w:rStyle w:val="Hyperlink"/>
                <w:rFonts w:ascii="Times New Roman" w:hAnsi="Times New Roman"/>
                <w:noProof/>
              </w:rPr>
              <w:t>FOREWORD</w:t>
            </w:r>
            <w:r w:rsidR="00AF7E27">
              <w:rPr>
                <w:noProof/>
                <w:webHidden/>
              </w:rPr>
              <w:tab/>
            </w:r>
            <w:r w:rsidR="00AF7E27">
              <w:rPr>
                <w:noProof/>
                <w:webHidden/>
              </w:rPr>
              <w:fldChar w:fldCharType="begin"/>
            </w:r>
            <w:r w:rsidR="00AF7E27">
              <w:rPr>
                <w:noProof/>
                <w:webHidden/>
              </w:rPr>
              <w:instrText xml:space="preserve"> PAGEREF _Toc196907632 \h </w:instrText>
            </w:r>
            <w:r w:rsidR="00AF7E27">
              <w:rPr>
                <w:noProof/>
                <w:webHidden/>
              </w:rPr>
            </w:r>
            <w:r w:rsidR="00AF7E27">
              <w:rPr>
                <w:noProof/>
                <w:webHidden/>
              </w:rPr>
              <w:fldChar w:fldCharType="separate"/>
            </w:r>
            <w:r w:rsidR="00AF7E27">
              <w:rPr>
                <w:noProof/>
                <w:webHidden/>
              </w:rPr>
              <w:t>3</w:t>
            </w:r>
            <w:r w:rsidR="00AF7E27">
              <w:rPr>
                <w:noProof/>
                <w:webHidden/>
              </w:rPr>
              <w:fldChar w:fldCharType="end"/>
            </w:r>
          </w:hyperlink>
        </w:p>
        <w:p w14:paraId="1543F132" w14:textId="17CABE3F" w:rsidR="00AF7E27" w:rsidRDefault="00AF7E27">
          <w:pPr>
            <w:pStyle w:val="TOC1"/>
            <w:tabs>
              <w:tab w:val="right" w:leader="dot" w:pos="8296"/>
            </w:tabs>
            <w:rPr>
              <w:rFonts w:asciiTheme="minorHAnsi" w:eastAsiaTheme="minorEastAsia" w:hAnsiTheme="minorHAnsi" w:cstheme="minorBidi"/>
              <w:noProof/>
            </w:rPr>
          </w:pPr>
          <w:hyperlink w:anchor="_Toc196907633" w:history="1">
            <w:r w:rsidRPr="003012E2">
              <w:rPr>
                <w:rStyle w:val="Hyperlink"/>
                <w:rFonts w:ascii="Times New Roman" w:hAnsi="Times New Roman"/>
                <w:noProof/>
              </w:rPr>
              <w:t>PREFACE</w:t>
            </w:r>
            <w:r>
              <w:rPr>
                <w:noProof/>
                <w:webHidden/>
              </w:rPr>
              <w:tab/>
            </w:r>
            <w:r>
              <w:rPr>
                <w:noProof/>
                <w:webHidden/>
              </w:rPr>
              <w:fldChar w:fldCharType="begin"/>
            </w:r>
            <w:r>
              <w:rPr>
                <w:noProof/>
                <w:webHidden/>
              </w:rPr>
              <w:instrText xml:space="preserve"> PAGEREF _Toc196907633 \h </w:instrText>
            </w:r>
            <w:r>
              <w:rPr>
                <w:noProof/>
                <w:webHidden/>
              </w:rPr>
            </w:r>
            <w:r>
              <w:rPr>
                <w:noProof/>
                <w:webHidden/>
              </w:rPr>
              <w:fldChar w:fldCharType="separate"/>
            </w:r>
            <w:r>
              <w:rPr>
                <w:noProof/>
                <w:webHidden/>
              </w:rPr>
              <w:t>4</w:t>
            </w:r>
            <w:r>
              <w:rPr>
                <w:noProof/>
                <w:webHidden/>
              </w:rPr>
              <w:fldChar w:fldCharType="end"/>
            </w:r>
          </w:hyperlink>
        </w:p>
        <w:p w14:paraId="6A88C814" w14:textId="60DC74C2" w:rsidR="00AF7E27" w:rsidRDefault="00AF7E27">
          <w:pPr>
            <w:pStyle w:val="TOC1"/>
            <w:tabs>
              <w:tab w:val="right" w:leader="dot" w:pos="8296"/>
            </w:tabs>
            <w:rPr>
              <w:rFonts w:asciiTheme="minorHAnsi" w:eastAsiaTheme="minorEastAsia" w:hAnsiTheme="minorHAnsi" w:cstheme="minorBidi"/>
              <w:noProof/>
            </w:rPr>
          </w:pPr>
          <w:hyperlink w:anchor="_Toc196907634" w:history="1">
            <w:r w:rsidRPr="003012E2">
              <w:rPr>
                <w:rStyle w:val="Hyperlink"/>
                <w:rFonts w:ascii="Times New Roman" w:hAnsi="Times New Roman"/>
                <w:noProof/>
              </w:rPr>
              <w:t>ACKNOWLEDGEMENT</w:t>
            </w:r>
            <w:r>
              <w:rPr>
                <w:noProof/>
                <w:webHidden/>
              </w:rPr>
              <w:tab/>
            </w:r>
            <w:r>
              <w:rPr>
                <w:noProof/>
                <w:webHidden/>
              </w:rPr>
              <w:fldChar w:fldCharType="begin"/>
            </w:r>
            <w:r>
              <w:rPr>
                <w:noProof/>
                <w:webHidden/>
              </w:rPr>
              <w:instrText xml:space="preserve"> PAGEREF _Toc196907634 \h </w:instrText>
            </w:r>
            <w:r>
              <w:rPr>
                <w:noProof/>
                <w:webHidden/>
              </w:rPr>
            </w:r>
            <w:r>
              <w:rPr>
                <w:noProof/>
                <w:webHidden/>
              </w:rPr>
              <w:fldChar w:fldCharType="separate"/>
            </w:r>
            <w:r>
              <w:rPr>
                <w:noProof/>
                <w:webHidden/>
              </w:rPr>
              <w:t>5</w:t>
            </w:r>
            <w:r>
              <w:rPr>
                <w:noProof/>
                <w:webHidden/>
              </w:rPr>
              <w:fldChar w:fldCharType="end"/>
            </w:r>
          </w:hyperlink>
        </w:p>
        <w:p w14:paraId="1C70A675" w14:textId="4869408B" w:rsidR="00AF7E27" w:rsidRDefault="00AF7E27">
          <w:pPr>
            <w:pStyle w:val="TOC1"/>
            <w:tabs>
              <w:tab w:val="right" w:leader="dot" w:pos="8296"/>
            </w:tabs>
            <w:rPr>
              <w:rFonts w:asciiTheme="minorHAnsi" w:eastAsiaTheme="minorEastAsia" w:hAnsiTheme="minorHAnsi" w:cstheme="minorBidi"/>
              <w:noProof/>
            </w:rPr>
          </w:pPr>
          <w:hyperlink w:anchor="_Toc196907635" w:history="1">
            <w:r w:rsidRPr="003012E2">
              <w:rPr>
                <w:rStyle w:val="Hyperlink"/>
                <w:rFonts w:ascii="Times New Roman" w:hAnsi="Times New Roman"/>
                <w:noProof/>
              </w:rPr>
              <w:t>ABBREVIATIONS AND ACRONYMS</w:t>
            </w:r>
            <w:r>
              <w:rPr>
                <w:noProof/>
                <w:webHidden/>
              </w:rPr>
              <w:tab/>
            </w:r>
            <w:r>
              <w:rPr>
                <w:noProof/>
                <w:webHidden/>
              </w:rPr>
              <w:fldChar w:fldCharType="begin"/>
            </w:r>
            <w:r>
              <w:rPr>
                <w:noProof/>
                <w:webHidden/>
              </w:rPr>
              <w:instrText xml:space="preserve"> PAGEREF _Toc196907635 \h </w:instrText>
            </w:r>
            <w:r>
              <w:rPr>
                <w:noProof/>
                <w:webHidden/>
              </w:rPr>
            </w:r>
            <w:r>
              <w:rPr>
                <w:noProof/>
                <w:webHidden/>
              </w:rPr>
              <w:fldChar w:fldCharType="separate"/>
            </w:r>
            <w:r>
              <w:rPr>
                <w:noProof/>
                <w:webHidden/>
              </w:rPr>
              <w:t>7</w:t>
            </w:r>
            <w:r>
              <w:rPr>
                <w:noProof/>
                <w:webHidden/>
              </w:rPr>
              <w:fldChar w:fldCharType="end"/>
            </w:r>
          </w:hyperlink>
        </w:p>
        <w:p w14:paraId="28AEA9FA" w14:textId="464F0003" w:rsidR="00AF7E27" w:rsidRDefault="00AF7E27">
          <w:pPr>
            <w:pStyle w:val="TOC1"/>
            <w:tabs>
              <w:tab w:val="right" w:leader="dot" w:pos="8296"/>
            </w:tabs>
            <w:rPr>
              <w:rFonts w:asciiTheme="minorHAnsi" w:eastAsiaTheme="minorEastAsia" w:hAnsiTheme="minorHAnsi" w:cstheme="minorBidi"/>
              <w:noProof/>
            </w:rPr>
          </w:pPr>
          <w:hyperlink w:anchor="_Toc196907636" w:history="1">
            <w:r w:rsidRPr="003012E2">
              <w:rPr>
                <w:rStyle w:val="Hyperlink"/>
                <w:rFonts w:ascii="Times New Roman" w:hAnsi="Times New Roman"/>
                <w:noProof/>
              </w:rPr>
              <w:t>KEY TO ISCED UNIT CODE</w:t>
            </w:r>
            <w:r>
              <w:rPr>
                <w:noProof/>
                <w:webHidden/>
              </w:rPr>
              <w:tab/>
            </w:r>
            <w:r>
              <w:rPr>
                <w:noProof/>
                <w:webHidden/>
              </w:rPr>
              <w:fldChar w:fldCharType="begin"/>
            </w:r>
            <w:r>
              <w:rPr>
                <w:noProof/>
                <w:webHidden/>
              </w:rPr>
              <w:instrText xml:space="preserve"> PAGEREF _Toc196907636 \h </w:instrText>
            </w:r>
            <w:r>
              <w:rPr>
                <w:noProof/>
                <w:webHidden/>
              </w:rPr>
            </w:r>
            <w:r>
              <w:rPr>
                <w:noProof/>
                <w:webHidden/>
              </w:rPr>
              <w:fldChar w:fldCharType="separate"/>
            </w:r>
            <w:r>
              <w:rPr>
                <w:noProof/>
                <w:webHidden/>
              </w:rPr>
              <w:t>8</w:t>
            </w:r>
            <w:r>
              <w:rPr>
                <w:noProof/>
                <w:webHidden/>
              </w:rPr>
              <w:fldChar w:fldCharType="end"/>
            </w:r>
          </w:hyperlink>
        </w:p>
        <w:p w14:paraId="4FBB9CA2" w14:textId="4D775EAC" w:rsidR="00AF7E27" w:rsidRDefault="00AF7E27">
          <w:pPr>
            <w:pStyle w:val="TOC1"/>
            <w:tabs>
              <w:tab w:val="right" w:leader="dot" w:pos="8296"/>
            </w:tabs>
            <w:rPr>
              <w:rFonts w:asciiTheme="minorHAnsi" w:eastAsiaTheme="minorEastAsia" w:hAnsiTheme="minorHAnsi" w:cstheme="minorBidi"/>
              <w:noProof/>
            </w:rPr>
          </w:pPr>
          <w:hyperlink w:anchor="_Toc196907637" w:history="1">
            <w:r w:rsidRPr="003012E2">
              <w:rPr>
                <w:rStyle w:val="Hyperlink"/>
                <w:rFonts w:ascii="Times New Roman" w:hAnsi="Times New Roman"/>
                <w:noProof/>
              </w:rPr>
              <w:t>OCCUPATIONAL STANDARD OVERVIEW</w:t>
            </w:r>
            <w:r>
              <w:rPr>
                <w:noProof/>
                <w:webHidden/>
              </w:rPr>
              <w:tab/>
            </w:r>
            <w:r>
              <w:rPr>
                <w:noProof/>
                <w:webHidden/>
              </w:rPr>
              <w:fldChar w:fldCharType="begin"/>
            </w:r>
            <w:r>
              <w:rPr>
                <w:noProof/>
                <w:webHidden/>
              </w:rPr>
              <w:instrText xml:space="preserve"> PAGEREF _Toc196907637 \h </w:instrText>
            </w:r>
            <w:r>
              <w:rPr>
                <w:noProof/>
                <w:webHidden/>
              </w:rPr>
            </w:r>
            <w:r>
              <w:rPr>
                <w:noProof/>
                <w:webHidden/>
              </w:rPr>
              <w:fldChar w:fldCharType="separate"/>
            </w:r>
            <w:r>
              <w:rPr>
                <w:noProof/>
                <w:webHidden/>
              </w:rPr>
              <w:t>9</w:t>
            </w:r>
            <w:r>
              <w:rPr>
                <w:noProof/>
                <w:webHidden/>
              </w:rPr>
              <w:fldChar w:fldCharType="end"/>
            </w:r>
          </w:hyperlink>
        </w:p>
        <w:p w14:paraId="6B74D142" w14:textId="538033C5" w:rsidR="00AF7E27" w:rsidRDefault="00AF7E27">
          <w:pPr>
            <w:pStyle w:val="TOC1"/>
            <w:tabs>
              <w:tab w:val="right" w:leader="dot" w:pos="8296"/>
            </w:tabs>
            <w:rPr>
              <w:rFonts w:asciiTheme="minorHAnsi" w:eastAsiaTheme="minorEastAsia" w:hAnsiTheme="minorHAnsi" w:cstheme="minorBidi"/>
              <w:noProof/>
            </w:rPr>
          </w:pPr>
          <w:hyperlink w:anchor="_Toc196907638" w:history="1">
            <w:r w:rsidRPr="003012E2">
              <w:rPr>
                <w:rStyle w:val="Hyperlink"/>
                <w:rFonts w:ascii="Times New Roman" w:hAnsi="Times New Roman"/>
                <w:noProof/>
                <w:lang w:val="en-GB" w:eastAsia="en-GB"/>
              </w:rPr>
              <w:t>BASIC UNITS</w:t>
            </w:r>
            <w:r>
              <w:rPr>
                <w:noProof/>
                <w:webHidden/>
              </w:rPr>
              <w:tab/>
            </w:r>
            <w:r>
              <w:rPr>
                <w:noProof/>
                <w:webHidden/>
              </w:rPr>
              <w:fldChar w:fldCharType="begin"/>
            </w:r>
            <w:r>
              <w:rPr>
                <w:noProof/>
                <w:webHidden/>
              </w:rPr>
              <w:instrText xml:space="preserve"> PAGEREF _Toc196907638 \h </w:instrText>
            </w:r>
            <w:r>
              <w:rPr>
                <w:noProof/>
                <w:webHidden/>
              </w:rPr>
            </w:r>
            <w:r>
              <w:rPr>
                <w:noProof/>
                <w:webHidden/>
              </w:rPr>
              <w:fldChar w:fldCharType="separate"/>
            </w:r>
            <w:r>
              <w:rPr>
                <w:noProof/>
                <w:webHidden/>
              </w:rPr>
              <w:t>10</w:t>
            </w:r>
            <w:r>
              <w:rPr>
                <w:noProof/>
                <w:webHidden/>
              </w:rPr>
              <w:fldChar w:fldCharType="end"/>
            </w:r>
          </w:hyperlink>
        </w:p>
        <w:p w14:paraId="7B8CCC15" w14:textId="00374DD2" w:rsidR="00AF7E27" w:rsidRDefault="00AF7E27">
          <w:pPr>
            <w:pStyle w:val="TOC1"/>
            <w:tabs>
              <w:tab w:val="right" w:leader="dot" w:pos="8296"/>
            </w:tabs>
            <w:rPr>
              <w:rFonts w:asciiTheme="minorHAnsi" w:eastAsiaTheme="minorEastAsia" w:hAnsiTheme="minorHAnsi" w:cstheme="minorBidi"/>
              <w:noProof/>
            </w:rPr>
          </w:pPr>
          <w:hyperlink w:anchor="_Toc196907639" w:history="1">
            <w:r w:rsidRPr="003012E2">
              <w:rPr>
                <w:rStyle w:val="Hyperlink"/>
                <w:rFonts w:ascii="Times New Roman" w:hAnsi="Times New Roman"/>
                <w:noProof/>
                <w:lang w:val="en-GB" w:eastAsia="en-GB"/>
              </w:rPr>
              <w:t>APPLY DIGITAL LITERACY</w:t>
            </w:r>
            <w:r>
              <w:rPr>
                <w:noProof/>
                <w:webHidden/>
              </w:rPr>
              <w:tab/>
            </w:r>
            <w:r>
              <w:rPr>
                <w:noProof/>
                <w:webHidden/>
              </w:rPr>
              <w:fldChar w:fldCharType="begin"/>
            </w:r>
            <w:r>
              <w:rPr>
                <w:noProof/>
                <w:webHidden/>
              </w:rPr>
              <w:instrText xml:space="preserve"> PAGEREF _Toc196907639 \h </w:instrText>
            </w:r>
            <w:r>
              <w:rPr>
                <w:noProof/>
                <w:webHidden/>
              </w:rPr>
            </w:r>
            <w:r>
              <w:rPr>
                <w:noProof/>
                <w:webHidden/>
              </w:rPr>
              <w:fldChar w:fldCharType="separate"/>
            </w:r>
            <w:r>
              <w:rPr>
                <w:noProof/>
                <w:webHidden/>
              </w:rPr>
              <w:t>11</w:t>
            </w:r>
            <w:r>
              <w:rPr>
                <w:noProof/>
                <w:webHidden/>
              </w:rPr>
              <w:fldChar w:fldCharType="end"/>
            </w:r>
          </w:hyperlink>
        </w:p>
        <w:p w14:paraId="637E2C40" w14:textId="2DE68B0F" w:rsidR="00AF7E27" w:rsidRDefault="00AF7E27">
          <w:pPr>
            <w:pStyle w:val="TOC1"/>
            <w:tabs>
              <w:tab w:val="right" w:leader="dot" w:pos="8296"/>
            </w:tabs>
            <w:rPr>
              <w:rFonts w:asciiTheme="minorHAnsi" w:eastAsiaTheme="minorEastAsia" w:hAnsiTheme="minorHAnsi" w:cstheme="minorBidi"/>
              <w:noProof/>
            </w:rPr>
          </w:pPr>
          <w:hyperlink w:anchor="_Toc196907640" w:history="1">
            <w:r w:rsidRPr="003012E2">
              <w:rPr>
                <w:rStyle w:val="Hyperlink"/>
                <w:rFonts w:ascii="Times New Roman" w:hAnsi="Times New Roman"/>
                <w:noProof/>
                <w:lang w:val="en-GB" w:eastAsia="en-GB"/>
              </w:rPr>
              <w:t>APPLY WORK ETHICS AND PRACTICES</w:t>
            </w:r>
            <w:r>
              <w:rPr>
                <w:noProof/>
                <w:webHidden/>
              </w:rPr>
              <w:tab/>
            </w:r>
            <w:r>
              <w:rPr>
                <w:noProof/>
                <w:webHidden/>
              </w:rPr>
              <w:fldChar w:fldCharType="begin"/>
            </w:r>
            <w:r>
              <w:rPr>
                <w:noProof/>
                <w:webHidden/>
              </w:rPr>
              <w:instrText xml:space="preserve"> PAGEREF _Toc196907640 \h </w:instrText>
            </w:r>
            <w:r>
              <w:rPr>
                <w:noProof/>
                <w:webHidden/>
              </w:rPr>
            </w:r>
            <w:r>
              <w:rPr>
                <w:noProof/>
                <w:webHidden/>
              </w:rPr>
              <w:fldChar w:fldCharType="separate"/>
            </w:r>
            <w:r>
              <w:rPr>
                <w:noProof/>
                <w:webHidden/>
              </w:rPr>
              <w:t>22</w:t>
            </w:r>
            <w:r>
              <w:rPr>
                <w:noProof/>
                <w:webHidden/>
              </w:rPr>
              <w:fldChar w:fldCharType="end"/>
            </w:r>
          </w:hyperlink>
        </w:p>
        <w:p w14:paraId="7A747F5E" w14:textId="78A4E608" w:rsidR="00AF7E27" w:rsidRDefault="00AF7E27">
          <w:pPr>
            <w:pStyle w:val="TOC1"/>
            <w:tabs>
              <w:tab w:val="right" w:leader="dot" w:pos="8296"/>
            </w:tabs>
            <w:rPr>
              <w:rFonts w:asciiTheme="minorHAnsi" w:eastAsiaTheme="minorEastAsia" w:hAnsiTheme="minorHAnsi" w:cstheme="minorBidi"/>
              <w:noProof/>
            </w:rPr>
          </w:pPr>
          <w:hyperlink w:anchor="_Toc196907641" w:history="1">
            <w:r w:rsidRPr="003012E2">
              <w:rPr>
                <w:rStyle w:val="Hyperlink"/>
                <w:rFonts w:ascii="Times New Roman" w:hAnsi="Times New Roman"/>
                <w:noProof/>
                <w:lang w:val="en-GB" w:eastAsia="en-GB"/>
              </w:rPr>
              <w:t>APPLY ENTREPRENEURIAL SKILLS</w:t>
            </w:r>
            <w:r>
              <w:rPr>
                <w:noProof/>
                <w:webHidden/>
              </w:rPr>
              <w:tab/>
            </w:r>
            <w:r>
              <w:rPr>
                <w:noProof/>
                <w:webHidden/>
              </w:rPr>
              <w:fldChar w:fldCharType="begin"/>
            </w:r>
            <w:r>
              <w:rPr>
                <w:noProof/>
                <w:webHidden/>
              </w:rPr>
              <w:instrText xml:space="preserve"> PAGEREF _Toc196907641 \h </w:instrText>
            </w:r>
            <w:r>
              <w:rPr>
                <w:noProof/>
                <w:webHidden/>
              </w:rPr>
            </w:r>
            <w:r>
              <w:rPr>
                <w:noProof/>
                <w:webHidden/>
              </w:rPr>
              <w:fldChar w:fldCharType="separate"/>
            </w:r>
            <w:r>
              <w:rPr>
                <w:noProof/>
                <w:webHidden/>
              </w:rPr>
              <w:t>29</w:t>
            </w:r>
            <w:r>
              <w:rPr>
                <w:noProof/>
                <w:webHidden/>
              </w:rPr>
              <w:fldChar w:fldCharType="end"/>
            </w:r>
          </w:hyperlink>
        </w:p>
        <w:p w14:paraId="62473D78" w14:textId="78147E8B" w:rsidR="00AF7E27" w:rsidRDefault="00AF7E27">
          <w:pPr>
            <w:pStyle w:val="TOC1"/>
            <w:tabs>
              <w:tab w:val="right" w:leader="dot" w:pos="8296"/>
            </w:tabs>
            <w:rPr>
              <w:rFonts w:asciiTheme="minorHAnsi" w:eastAsiaTheme="minorEastAsia" w:hAnsiTheme="minorHAnsi" w:cstheme="minorBidi"/>
              <w:noProof/>
            </w:rPr>
          </w:pPr>
          <w:hyperlink w:anchor="_Toc196907642" w:history="1">
            <w:r w:rsidRPr="003012E2">
              <w:rPr>
                <w:rStyle w:val="Hyperlink"/>
                <w:rFonts w:ascii="Times New Roman" w:hAnsi="Times New Roman"/>
                <w:noProof/>
              </w:rPr>
              <w:t>COMMON UNITS</w:t>
            </w:r>
            <w:r>
              <w:rPr>
                <w:noProof/>
                <w:webHidden/>
              </w:rPr>
              <w:tab/>
            </w:r>
            <w:r>
              <w:rPr>
                <w:noProof/>
                <w:webHidden/>
              </w:rPr>
              <w:fldChar w:fldCharType="begin"/>
            </w:r>
            <w:r>
              <w:rPr>
                <w:noProof/>
                <w:webHidden/>
              </w:rPr>
              <w:instrText xml:space="preserve"> PAGEREF _Toc196907642 \h </w:instrText>
            </w:r>
            <w:r>
              <w:rPr>
                <w:noProof/>
                <w:webHidden/>
              </w:rPr>
            </w:r>
            <w:r>
              <w:rPr>
                <w:noProof/>
                <w:webHidden/>
              </w:rPr>
              <w:fldChar w:fldCharType="separate"/>
            </w:r>
            <w:r>
              <w:rPr>
                <w:noProof/>
                <w:webHidden/>
              </w:rPr>
              <w:t>36</w:t>
            </w:r>
            <w:r>
              <w:rPr>
                <w:noProof/>
                <w:webHidden/>
              </w:rPr>
              <w:fldChar w:fldCharType="end"/>
            </w:r>
          </w:hyperlink>
        </w:p>
        <w:p w14:paraId="620E1C67" w14:textId="6C10AA7E" w:rsidR="00AF7E27" w:rsidRDefault="00AF7E27">
          <w:pPr>
            <w:pStyle w:val="TOC1"/>
            <w:tabs>
              <w:tab w:val="right" w:leader="dot" w:pos="8296"/>
            </w:tabs>
            <w:rPr>
              <w:rFonts w:asciiTheme="minorHAnsi" w:eastAsiaTheme="minorEastAsia" w:hAnsiTheme="minorHAnsi" w:cstheme="minorBidi"/>
              <w:noProof/>
            </w:rPr>
          </w:pPr>
          <w:hyperlink w:anchor="_Toc196907643" w:history="1">
            <w:r w:rsidRPr="003012E2">
              <w:rPr>
                <w:rStyle w:val="Hyperlink"/>
                <w:rFonts w:ascii="Times New Roman" w:eastAsia="Times New Roman" w:hAnsi="Times New Roman"/>
                <w:noProof/>
              </w:rPr>
              <w:t>APPLY BUSINESS COMMUNICATION</w:t>
            </w:r>
            <w:r>
              <w:rPr>
                <w:noProof/>
                <w:webHidden/>
              </w:rPr>
              <w:tab/>
            </w:r>
            <w:r>
              <w:rPr>
                <w:noProof/>
                <w:webHidden/>
              </w:rPr>
              <w:fldChar w:fldCharType="begin"/>
            </w:r>
            <w:r>
              <w:rPr>
                <w:noProof/>
                <w:webHidden/>
              </w:rPr>
              <w:instrText xml:space="preserve"> PAGEREF _Toc196907643 \h </w:instrText>
            </w:r>
            <w:r>
              <w:rPr>
                <w:noProof/>
                <w:webHidden/>
              </w:rPr>
            </w:r>
            <w:r>
              <w:rPr>
                <w:noProof/>
                <w:webHidden/>
              </w:rPr>
              <w:fldChar w:fldCharType="separate"/>
            </w:r>
            <w:r>
              <w:rPr>
                <w:noProof/>
                <w:webHidden/>
              </w:rPr>
              <w:t>37</w:t>
            </w:r>
            <w:r>
              <w:rPr>
                <w:noProof/>
                <w:webHidden/>
              </w:rPr>
              <w:fldChar w:fldCharType="end"/>
            </w:r>
          </w:hyperlink>
        </w:p>
        <w:p w14:paraId="52648644" w14:textId="2E7ACAB8" w:rsidR="00AF7E27" w:rsidRDefault="00AF7E27">
          <w:pPr>
            <w:pStyle w:val="TOC1"/>
            <w:tabs>
              <w:tab w:val="right" w:leader="dot" w:pos="8296"/>
            </w:tabs>
            <w:rPr>
              <w:rFonts w:asciiTheme="minorHAnsi" w:eastAsiaTheme="minorEastAsia" w:hAnsiTheme="minorHAnsi" w:cstheme="minorBidi"/>
              <w:noProof/>
            </w:rPr>
          </w:pPr>
          <w:hyperlink w:anchor="_Toc196907644" w:history="1">
            <w:r w:rsidRPr="003012E2">
              <w:rPr>
                <w:rStyle w:val="Hyperlink"/>
                <w:rFonts w:ascii="Times New Roman" w:hAnsi="Times New Roman"/>
                <w:noProof/>
                <w:lang w:val="en-GB" w:eastAsia="en-GB"/>
              </w:rPr>
              <w:t>APPLY FINANCIAL ACCOUNTING SKILLS</w:t>
            </w:r>
            <w:r>
              <w:rPr>
                <w:noProof/>
                <w:webHidden/>
              </w:rPr>
              <w:tab/>
            </w:r>
            <w:r>
              <w:rPr>
                <w:noProof/>
                <w:webHidden/>
              </w:rPr>
              <w:fldChar w:fldCharType="begin"/>
            </w:r>
            <w:r>
              <w:rPr>
                <w:noProof/>
                <w:webHidden/>
              </w:rPr>
              <w:instrText xml:space="preserve"> PAGEREF _Toc196907644 \h </w:instrText>
            </w:r>
            <w:r>
              <w:rPr>
                <w:noProof/>
                <w:webHidden/>
              </w:rPr>
            </w:r>
            <w:r>
              <w:rPr>
                <w:noProof/>
                <w:webHidden/>
              </w:rPr>
              <w:fldChar w:fldCharType="separate"/>
            </w:r>
            <w:r>
              <w:rPr>
                <w:noProof/>
                <w:webHidden/>
              </w:rPr>
              <w:t>44</w:t>
            </w:r>
            <w:r>
              <w:rPr>
                <w:noProof/>
                <w:webHidden/>
              </w:rPr>
              <w:fldChar w:fldCharType="end"/>
            </w:r>
          </w:hyperlink>
        </w:p>
        <w:p w14:paraId="757FB94A" w14:textId="57C1FA6E" w:rsidR="00AF7E27" w:rsidRDefault="00AF7E27">
          <w:pPr>
            <w:pStyle w:val="TOC1"/>
            <w:tabs>
              <w:tab w:val="right" w:leader="dot" w:pos="8296"/>
            </w:tabs>
            <w:rPr>
              <w:rFonts w:asciiTheme="minorHAnsi" w:eastAsiaTheme="minorEastAsia" w:hAnsiTheme="minorHAnsi" w:cstheme="minorBidi"/>
              <w:noProof/>
            </w:rPr>
          </w:pPr>
          <w:hyperlink w:anchor="_Toc196907645" w:history="1">
            <w:r w:rsidRPr="003012E2">
              <w:rPr>
                <w:rStyle w:val="Hyperlink"/>
                <w:rFonts w:ascii="Times New Roman" w:hAnsi="Times New Roman"/>
                <w:noProof/>
                <w:lang w:val="en-GB" w:eastAsia="en-GB"/>
              </w:rPr>
              <w:t>APPLY PRINCIPLES OF COMMERCIAL LAW</w:t>
            </w:r>
            <w:r>
              <w:rPr>
                <w:noProof/>
                <w:webHidden/>
              </w:rPr>
              <w:tab/>
            </w:r>
            <w:r>
              <w:rPr>
                <w:noProof/>
                <w:webHidden/>
              </w:rPr>
              <w:fldChar w:fldCharType="begin"/>
            </w:r>
            <w:r>
              <w:rPr>
                <w:noProof/>
                <w:webHidden/>
              </w:rPr>
              <w:instrText xml:space="preserve"> PAGEREF _Toc196907645 \h </w:instrText>
            </w:r>
            <w:r>
              <w:rPr>
                <w:noProof/>
                <w:webHidden/>
              </w:rPr>
            </w:r>
            <w:r>
              <w:rPr>
                <w:noProof/>
                <w:webHidden/>
              </w:rPr>
              <w:fldChar w:fldCharType="separate"/>
            </w:r>
            <w:r>
              <w:rPr>
                <w:noProof/>
                <w:webHidden/>
              </w:rPr>
              <w:t>49</w:t>
            </w:r>
            <w:r>
              <w:rPr>
                <w:noProof/>
                <w:webHidden/>
              </w:rPr>
              <w:fldChar w:fldCharType="end"/>
            </w:r>
          </w:hyperlink>
        </w:p>
        <w:p w14:paraId="3FF43CE0" w14:textId="3DBF3B9A" w:rsidR="00AF7E27" w:rsidRDefault="00AF7E27">
          <w:pPr>
            <w:pStyle w:val="TOC1"/>
            <w:tabs>
              <w:tab w:val="right" w:leader="dot" w:pos="8296"/>
            </w:tabs>
            <w:rPr>
              <w:rFonts w:asciiTheme="minorHAnsi" w:eastAsiaTheme="minorEastAsia" w:hAnsiTheme="minorHAnsi" w:cstheme="minorBidi"/>
              <w:noProof/>
            </w:rPr>
          </w:pPr>
          <w:hyperlink w:anchor="_Toc196907646" w:history="1">
            <w:r w:rsidRPr="003012E2">
              <w:rPr>
                <w:rStyle w:val="Hyperlink"/>
                <w:rFonts w:ascii="Times New Roman" w:hAnsi="Times New Roman"/>
                <w:noProof/>
                <w:lang w:val="en-GB" w:eastAsia="en-GB"/>
              </w:rPr>
              <w:t>APPLY ECONOMIC SKILLS</w:t>
            </w:r>
            <w:r>
              <w:rPr>
                <w:noProof/>
                <w:webHidden/>
              </w:rPr>
              <w:tab/>
            </w:r>
            <w:r>
              <w:rPr>
                <w:noProof/>
                <w:webHidden/>
              </w:rPr>
              <w:fldChar w:fldCharType="begin"/>
            </w:r>
            <w:r>
              <w:rPr>
                <w:noProof/>
                <w:webHidden/>
              </w:rPr>
              <w:instrText xml:space="preserve"> PAGEREF _Toc196907646 \h </w:instrText>
            </w:r>
            <w:r>
              <w:rPr>
                <w:noProof/>
                <w:webHidden/>
              </w:rPr>
            </w:r>
            <w:r>
              <w:rPr>
                <w:noProof/>
                <w:webHidden/>
              </w:rPr>
              <w:fldChar w:fldCharType="separate"/>
            </w:r>
            <w:r>
              <w:rPr>
                <w:noProof/>
                <w:webHidden/>
              </w:rPr>
              <w:t>57</w:t>
            </w:r>
            <w:r>
              <w:rPr>
                <w:noProof/>
                <w:webHidden/>
              </w:rPr>
              <w:fldChar w:fldCharType="end"/>
            </w:r>
          </w:hyperlink>
        </w:p>
        <w:p w14:paraId="17D033EC" w14:textId="69943ED7" w:rsidR="00AF7E27" w:rsidRDefault="00AF7E27">
          <w:pPr>
            <w:pStyle w:val="TOC1"/>
            <w:tabs>
              <w:tab w:val="right" w:leader="dot" w:pos="8296"/>
            </w:tabs>
            <w:rPr>
              <w:rFonts w:asciiTheme="minorHAnsi" w:eastAsiaTheme="minorEastAsia" w:hAnsiTheme="minorHAnsi" w:cstheme="minorBidi"/>
              <w:noProof/>
            </w:rPr>
          </w:pPr>
          <w:hyperlink w:anchor="_Toc196907647" w:history="1">
            <w:r w:rsidRPr="003012E2">
              <w:rPr>
                <w:rStyle w:val="Hyperlink"/>
                <w:rFonts w:ascii="Times New Roman" w:hAnsi="Times New Roman"/>
                <w:noProof/>
                <w:lang w:val="en-GB" w:eastAsia="en-GB"/>
              </w:rPr>
              <w:t>APPLY BUSINESS MATHEMATICS AND STATISTICS</w:t>
            </w:r>
            <w:r>
              <w:rPr>
                <w:noProof/>
                <w:webHidden/>
              </w:rPr>
              <w:tab/>
            </w:r>
            <w:r>
              <w:rPr>
                <w:noProof/>
                <w:webHidden/>
              </w:rPr>
              <w:fldChar w:fldCharType="begin"/>
            </w:r>
            <w:r>
              <w:rPr>
                <w:noProof/>
                <w:webHidden/>
              </w:rPr>
              <w:instrText xml:space="preserve"> PAGEREF _Toc196907647 \h </w:instrText>
            </w:r>
            <w:r>
              <w:rPr>
                <w:noProof/>
                <w:webHidden/>
              </w:rPr>
            </w:r>
            <w:r>
              <w:rPr>
                <w:noProof/>
                <w:webHidden/>
              </w:rPr>
              <w:fldChar w:fldCharType="separate"/>
            </w:r>
            <w:r>
              <w:rPr>
                <w:noProof/>
                <w:webHidden/>
              </w:rPr>
              <w:t>64</w:t>
            </w:r>
            <w:r>
              <w:rPr>
                <w:noProof/>
                <w:webHidden/>
              </w:rPr>
              <w:fldChar w:fldCharType="end"/>
            </w:r>
          </w:hyperlink>
        </w:p>
        <w:p w14:paraId="29649058" w14:textId="5C87B9C3" w:rsidR="00AF7E27" w:rsidRDefault="00AF7E27">
          <w:pPr>
            <w:pStyle w:val="TOC1"/>
            <w:tabs>
              <w:tab w:val="right" w:leader="dot" w:pos="8296"/>
            </w:tabs>
            <w:rPr>
              <w:rFonts w:asciiTheme="minorHAnsi" w:eastAsiaTheme="minorEastAsia" w:hAnsiTheme="minorHAnsi" w:cstheme="minorBidi"/>
              <w:noProof/>
            </w:rPr>
          </w:pPr>
          <w:hyperlink w:anchor="_Toc196907648" w:history="1">
            <w:r w:rsidRPr="003012E2">
              <w:rPr>
                <w:rStyle w:val="Hyperlink"/>
                <w:rFonts w:ascii="Times New Roman" w:hAnsi="Times New Roman"/>
                <w:noProof/>
                <w:lang w:val="en-GB" w:eastAsia="en-GB"/>
              </w:rPr>
              <w:t>APPLY FINANCIAL MANAGEMENT SKILLS</w:t>
            </w:r>
            <w:r>
              <w:rPr>
                <w:noProof/>
                <w:webHidden/>
              </w:rPr>
              <w:tab/>
            </w:r>
            <w:r>
              <w:rPr>
                <w:noProof/>
                <w:webHidden/>
              </w:rPr>
              <w:fldChar w:fldCharType="begin"/>
            </w:r>
            <w:r>
              <w:rPr>
                <w:noProof/>
                <w:webHidden/>
              </w:rPr>
              <w:instrText xml:space="preserve"> PAGEREF _Toc196907648 \h </w:instrText>
            </w:r>
            <w:r>
              <w:rPr>
                <w:noProof/>
                <w:webHidden/>
              </w:rPr>
            </w:r>
            <w:r>
              <w:rPr>
                <w:noProof/>
                <w:webHidden/>
              </w:rPr>
              <w:fldChar w:fldCharType="separate"/>
            </w:r>
            <w:r>
              <w:rPr>
                <w:noProof/>
                <w:webHidden/>
              </w:rPr>
              <w:t>70</w:t>
            </w:r>
            <w:r>
              <w:rPr>
                <w:noProof/>
                <w:webHidden/>
              </w:rPr>
              <w:fldChar w:fldCharType="end"/>
            </w:r>
          </w:hyperlink>
        </w:p>
        <w:p w14:paraId="12024EDF" w14:textId="5424B11C" w:rsidR="00AF7E27" w:rsidRDefault="00AF7E27">
          <w:pPr>
            <w:pStyle w:val="TOC1"/>
            <w:tabs>
              <w:tab w:val="right" w:leader="dot" w:pos="8296"/>
            </w:tabs>
            <w:rPr>
              <w:rFonts w:asciiTheme="minorHAnsi" w:eastAsiaTheme="minorEastAsia" w:hAnsiTheme="minorHAnsi" w:cstheme="minorBidi"/>
              <w:noProof/>
            </w:rPr>
          </w:pPr>
          <w:hyperlink w:anchor="_Toc196907649" w:history="1">
            <w:r w:rsidRPr="003012E2">
              <w:rPr>
                <w:rStyle w:val="Hyperlink"/>
                <w:rFonts w:ascii="Times New Roman" w:hAnsi="Times New Roman"/>
                <w:noProof/>
              </w:rPr>
              <w:t>APPLY MANAGEMENT SKILLS</w:t>
            </w:r>
            <w:r>
              <w:rPr>
                <w:noProof/>
                <w:webHidden/>
              </w:rPr>
              <w:tab/>
            </w:r>
            <w:r>
              <w:rPr>
                <w:noProof/>
                <w:webHidden/>
              </w:rPr>
              <w:fldChar w:fldCharType="begin"/>
            </w:r>
            <w:r>
              <w:rPr>
                <w:noProof/>
                <w:webHidden/>
              </w:rPr>
              <w:instrText xml:space="preserve"> PAGEREF _Toc196907649 \h </w:instrText>
            </w:r>
            <w:r>
              <w:rPr>
                <w:noProof/>
                <w:webHidden/>
              </w:rPr>
            </w:r>
            <w:r>
              <w:rPr>
                <w:noProof/>
                <w:webHidden/>
              </w:rPr>
              <w:fldChar w:fldCharType="separate"/>
            </w:r>
            <w:r>
              <w:rPr>
                <w:noProof/>
                <w:webHidden/>
              </w:rPr>
              <w:t>77</w:t>
            </w:r>
            <w:r>
              <w:rPr>
                <w:noProof/>
                <w:webHidden/>
              </w:rPr>
              <w:fldChar w:fldCharType="end"/>
            </w:r>
          </w:hyperlink>
        </w:p>
        <w:p w14:paraId="7D987EC0" w14:textId="158C4415" w:rsidR="00AF7E27" w:rsidRDefault="00AF7E27">
          <w:pPr>
            <w:pStyle w:val="TOC1"/>
            <w:tabs>
              <w:tab w:val="right" w:leader="dot" w:pos="8296"/>
            </w:tabs>
            <w:rPr>
              <w:rFonts w:asciiTheme="minorHAnsi" w:eastAsiaTheme="minorEastAsia" w:hAnsiTheme="minorHAnsi" w:cstheme="minorBidi"/>
              <w:noProof/>
            </w:rPr>
          </w:pPr>
          <w:hyperlink w:anchor="_Toc196907650" w:history="1">
            <w:r w:rsidRPr="003012E2">
              <w:rPr>
                <w:rStyle w:val="Hyperlink"/>
                <w:rFonts w:ascii="Times New Roman" w:hAnsi="Times New Roman"/>
                <w:noProof/>
              </w:rPr>
              <w:t>CORE UNITS</w:t>
            </w:r>
            <w:r>
              <w:rPr>
                <w:noProof/>
                <w:webHidden/>
              </w:rPr>
              <w:tab/>
            </w:r>
            <w:r>
              <w:rPr>
                <w:noProof/>
                <w:webHidden/>
              </w:rPr>
              <w:fldChar w:fldCharType="begin"/>
            </w:r>
            <w:r>
              <w:rPr>
                <w:noProof/>
                <w:webHidden/>
              </w:rPr>
              <w:instrText xml:space="preserve"> PAGEREF _Toc196907650 \h </w:instrText>
            </w:r>
            <w:r>
              <w:rPr>
                <w:noProof/>
                <w:webHidden/>
              </w:rPr>
            </w:r>
            <w:r>
              <w:rPr>
                <w:noProof/>
                <w:webHidden/>
              </w:rPr>
              <w:fldChar w:fldCharType="separate"/>
            </w:r>
            <w:r>
              <w:rPr>
                <w:noProof/>
                <w:webHidden/>
              </w:rPr>
              <w:t>81</w:t>
            </w:r>
            <w:r>
              <w:rPr>
                <w:noProof/>
                <w:webHidden/>
              </w:rPr>
              <w:fldChar w:fldCharType="end"/>
            </w:r>
          </w:hyperlink>
        </w:p>
        <w:p w14:paraId="5E437F5D" w14:textId="22D0053F" w:rsidR="00AF7E27" w:rsidRDefault="00AF7E27">
          <w:pPr>
            <w:pStyle w:val="TOC1"/>
            <w:tabs>
              <w:tab w:val="right" w:leader="dot" w:pos="8296"/>
            </w:tabs>
            <w:rPr>
              <w:rFonts w:asciiTheme="minorHAnsi" w:eastAsiaTheme="minorEastAsia" w:hAnsiTheme="minorHAnsi" w:cstheme="minorBidi"/>
              <w:noProof/>
            </w:rPr>
          </w:pPr>
          <w:hyperlink w:anchor="_Toc196907651" w:history="1">
            <w:r w:rsidRPr="003012E2">
              <w:rPr>
                <w:rStyle w:val="Hyperlink"/>
                <w:rFonts w:ascii="Times New Roman" w:hAnsi="Times New Roman"/>
                <w:noProof/>
                <w:lang w:val="en-GB"/>
              </w:rPr>
              <w:t>MARKET BANK PRODUCTS</w:t>
            </w:r>
            <w:r>
              <w:rPr>
                <w:noProof/>
                <w:webHidden/>
              </w:rPr>
              <w:tab/>
            </w:r>
            <w:r>
              <w:rPr>
                <w:noProof/>
                <w:webHidden/>
              </w:rPr>
              <w:fldChar w:fldCharType="begin"/>
            </w:r>
            <w:r>
              <w:rPr>
                <w:noProof/>
                <w:webHidden/>
              </w:rPr>
              <w:instrText xml:space="preserve"> PAGEREF _Toc196907651 \h </w:instrText>
            </w:r>
            <w:r>
              <w:rPr>
                <w:noProof/>
                <w:webHidden/>
              </w:rPr>
            </w:r>
            <w:r>
              <w:rPr>
                <w:noProof/>
                <w:webHidden/>
              </w:rPr>
              <w:fldChar w:fldCharType="separate"/>
            </w:r>
            <w:r>
              <w:rPr>
                <w:noProof/>
                <w:webHidden/>
              </w:rPr>
              <w:t>82</w:t>
            </w:r>
            <w:r>
              <w:rPr>
                <w:noProof/>
                <w:webHidden/>
              </w:rPr>
              <w:fldChar w:fldCharType="end"/>
            </w:r>
          </w:hyperlink>
        </w:p>
        <w:p w14:paraId="5E79F71D" w14:textId="02BE0B9D" w:rsidR="00AF7E27" w:rsidRDefault="00AF7E27">
          <w:pPr>
            <w:pStyle w:val="TOC1"/>
            <w:tabs>
              <w:tab w:val="right" w:leader="dot" w:pos="8296"/>
            </w:tabs>
            <w:rPr>
              <w:rFonts w:asciiTheme="minorHAnsi" w:eastAsiaTheme="minorEastAsia" w:hAnsiTheme="minorHAnsi" w:cstheme="minorBidi"/>
              <w:noProof/>
            </w:rPr>
          </w:pPr>
          <w:hyperlink w:anchor="_Toc196907652" w:history="1">
            <w:r w:rsidRPr="003012E2">
              <w:rPr>
                <w:rStyle w:val="Hyperlink"/>
                <w:rFonts w:ascii="Times New Roman" w:hAnsi="Times New Roman"/>
                <w:noProof/>
              </w:rPr>
              <w:t>MAINTAIN CUSTOMER RELATIONSHIP</w:t>
            </w:r>
            <w:r>
              <w:rPr>
                <w:noProof/>
                <w:webHidden/>
              </w:rPr>
              <w:tab/>
            </w:r>
            <w:r>
              <w:rPr>
                <w:noProof/>
                <w:webHidden/>
              </w:rPr>
              <w:fldChar w:fldCharType="begin"/>
            </w:r>
            <w:r>
              <w:rPr>
                <w:noProof/>
                <w:webHidden/>
              </w:rPr>
              <w:instrText xml:space="preserve"> PAGEREF _Toc196907652 \h </w:instrText>
            </w:r>
            <w:r>
              <w:rPr>
                <w:noProof/>
                <w:webHidden/>
              </w:rPr>
            </w:r>
            <w:r>
              <w:rPr>
                <w:noProof/>
                <w:webHidden/>
              </w:rPr>
              <w:fldChar w:fldCharType="separate"/>
            </w:r>
            <w:r>
              <w:rPr>
                <w:noProof/>
                <w:webHidden/>
              </w:rPr>
              <w:t>86</w:t>
            </w:r>
            <w:r>
              <w:rPr>
                <w:noProof/>
                <w:webHidden/>
              </w:rPr>
              <w:fldChar w:fldCharType="end"/>
            </w:r>
          </w:hyperlink>
        </w:p>
        <w:p w14:paraId="0809F5B2" w14:textId="5DC476C4" w:rsidR="00AF7E27" w:rsidRDefault="00AF7E27">
          <w:pPr>
            <w:pStyle w:val="TOC1"/>
            <w:tabs>
              <w:tab w:val="right" w:leader="dot" w:pos="8296"/>
            </w:tabs>
            <w:rPr>
              <w:rFonts w:asciiTheme="minorHAnsi" w:eastAsiaTheme="minorEastAsia" w:hAnsiTheme="minorHAnsi" w:cstheme="minorBidi"/>
              <w:noProof/>
            </w:rPr>
          </w:pPr>
          <w:hyperlink w:anchor="_Toc196907653" w:history="1">
            <w:r w:rsidRPr="003012E2">
              <w:rPr>
                <w:rStyle w:val="Hyperlink"/>
                <w:rFonts w:ascii="Times New Roman" w:hAnsi="Times New Roman"/>
                <w:noProof/>
              </w:rPr>
              <w:t>CARRY OUT CUSTOMER ON-BOARDING</w:t>
            </w:r>
            <w:r>
              <w:rPr>
                <w:noProof/>
                <w:webHidden/>
              </w:rPr>
              <w:tab/>
            </w:r>
            <w:r>
              <w:rPr>
                <w:noProof/>
                <w:webHidden/>
              </w:rPr>
              <w:fldChar w:fldCharType="begin"/>
            </w:r>
            <w:r>
              <w:rPr>
                <w:noProof/>
                <w:webHidden/>
              </w:rPr>
              <w:instrText xml:space="preserve"> PAGEREF _Toc196907653 \h </w:instrText>
            </w:r>
            <w:r>
              <w:rPr>
                <w:noProof/>
                <w:webHidden/>
              </w:rPr>
            </w:r>
            <w:r>
              <w:rPr>
                <w:noProof/>
                <w:webHidden/>
              </w:rPr>
              <w:fldChar w:fldCharType="separate"/>
            </w:r>
            <w:r>
              <w:rPr>
                <w:noProof/>
                <w:webHidden/>
              </w:rPr>
              <w:t>90</w:t>
            </w:r>
            <w:r>
              <w:rPr>
                <w:noProof/>
                <w:webHidden/>
              </w:rPr>
              <w:fldChar w:fldCharType="end"/>
            </w:r>
          </w:hyperlink>
        </w:p>
        <w:p w14:paraId="01235F32" w14:textId="16160A4E" w:rsidR="00AF7E27" w:rsidRDefault="00AF7E27">
          <w:pPr>
            <w:pStyle w:val="TOC1"/>
            <w:tabs>
              <w:tab w:val="right" w:leader="dot" w:pos="8296"/>
            </w:tabs>
            <w:rPr>
              <w:rFonts w:asciiTheme="minorHAnsi" w:eastAsiaTheme="minorEastAsia" w:hAnsiTheme="minorHAnsi" w:cstheme="minorBidi"/>
              <w:noProof/>
            </w:rPr>
          </w:pPr>
          <w:hyperlink w:anchor="_Toc196907654" w:history="1">
            <w:r w:rsidRPr="003012E2">
              <w:rPr>
                <w:rStyle w:val="Hyperlink"/>
                <w:rFonts w:ascii="Times New Roman" w:hAnsi="Times New Roman"/>
                <w:noProof/>
              </w:rPr>
              <w:t>MONITOR LOAN REPAYMENT</w:t>
            </w:r>
            <w:r>
              <w:rPr>
                <w:noProof/>
                <w:webHidden/>
              </w:rPr>
              <w:tab/>
            </w:r>
            <w:r>
              <w:rPr>
                <w:noProof/>
                <w:webHidden/>
              </w:rPr>
              <w:fldChar w:fldCharType="begin"/>
            </w:r>
            <w:r>
              <w:rPr>
                <w:noProof/>
                <w:webHidden/>
              </w:rPr>
              <w:instrText xml:space="preserve"> PAGEREF _Toc196907654 \h </w:instrText>
            </w:r>
            <w:r>
              <w:rPr>
                <w:noProof/>
                <w:webHidden/>
              </w:rPr>
            </w:r>
            <w:r>
              <w:rPr>
                <w:noProof/>
                <w:webHidden/>
              </w:rPr>
              <w:fldChar w:fldCharType="separate"/>
            </w:r>
            <w:r>
              <w:rPr>
                <w:noProof/>
                <w:webHidden/>
              </w:rPr>
              <w:t>94</w:t>
            </w:r>
            <w:r>
              <w:rPr>
                <w:noProof/>
                <w:webHidden/>
              </w:rPr>
              <w:fldChar w:fldCharType="end"/>
            </w:r>
          </w:hyperlink>
        </w:p>
        <w:p w14:paraId="72EA3521" w14:textId="4507B71D" w:rsidR="008216EB" w:rsidRPr="00302A39" w:rsidRDefault="00302A39" w:rsidP="00302A39">
          <w:pPr>
            <w:spacing w:after="0" w:line="360" w:lineRule="auto"/>
            <w:rPr>
              <w:rFonts w:ascii="Times New Roman" w:hAnsi="Times New Roman"/>
              <w:sz w:val="24"/>
              <w:szCs w:val="24"/>
            </w:rPr>
          </w:pPr>
          <w:r w:rsidRPr="00302A39">
            <w:rPr>
              <w:rFonts w:ascii="Times New Roman" w:hAnsi="Times New Roman"/>
              <w:sz w:val="24"/>
              <w:szCs w:val="24"/>
            </w:rPr>
            <w:fldChar w:fldCharType="end"/>
          </w:r>
        </w:p>
      </w:sdtContent>
    </w:sdt>
    <w:p w14:paraId="1E05312C" w14:textId="77777777" w:rsidR="00A0489C" w:rsidRPr="00302A39" w:rsidRDefault="00A0489C" w:rsidP="00302A39">
      <w:pPr>
        <w:spacing w:after="0" w:line="360" w:lineRule="auto"/>
        <w:rPr>
          <w:rFonts w:ascii="Times New Roman" w:hAnsi="Times New Roman"/>
          <w:b/>
          <w:bCs/>
          <w:kern w:val="44"/>
          <w:sz w:val="24"/>
          <w:szCs w:val="24"/>
        </w:rPr>
      </w:pPr>
      <w:bookmarkStart w:id="11" w:name="_Toc194746425"/>
      <w:bookmarkStart w:id="12" w:name="_Toc194742780"/>
      <w:bookmarkStart w:id="13" w:name="_Toc194746426"/>
      <w:bookmarkStart w:id="14" w:name="_Toc194742781"/>
      <w:bookmarkStart w:id="15" w:name="_Toc194587697"/>
      <w:r w:rsidRPr="00302A39">
        <w:rPr>
          <w:rFonts w:ascii="Times New Roman" w:hAnsi="Times New Roman"/>
          <w:sz w:val="24"/>
          <w:szCs w:val="24"/>
        </w:rPr>
        <w:br w:type="page"/>
      </w:r>
    </w:p>
    <w:p w14:paraId="2A45402C" w14:textId="1142D30A" w:rsidR="004B3357" w:rsidRPr="00302A39" w:rsidRDefault="004B3357" w:rsidP="00302A39">
      <w:pPr>
        <w:pStyle w:val="Heading1"/>
        <w:spacing w:before="0" w:after="0" w:line="360" w:lineRule="auto"/>
        <w:jc w:val="center"/>
        <w:rPr>
          <w:rFonts w:ascii="Times New Roman" w:hAnsi="Times New Roman"/>
          <w:sz w:val="24"/>
          <w:szCs w:val="24"/>
        </w:rPr>
      </w:pPr>
      <w:bookmarkStart w:id="16" w:name="_Toc196907635"/>
      <w:bookmarkStart w:id="17" w:name="_Hlk196836420"/>
      <w:r w:rsidRPr="00302A39">
        <w:rPr>
          <w:rFonts w:ascii="Times New Roman" w:hAnsi="Times New Roman"/>
          <w:sz w:val="24"/>
          <w:szCs w:val="24"/>
        </w:rPr>
        <w:lastRenderedPageBreak/>
        <w:t>ABBREVIATIONS AND ACRONYMS</w:t>
      </w:r>
      <w:bookmarkEnd w:id="16"/>
    </w:p>
    <w:p w14:paraId="57A8D88C" w14:textId="77777777" w:rsidR="004B3357" w:rsidRPr="00302A39" w:rsidRDefault="004B3357" w:rsidP="00302A39">
      <w:pPr>
        <w:spacing w:after="0" w:line="360" w:lineRule="auto"/>
        <w:rPr>
          <w:rFonts w:ascii="Times New Roman" w:hAnsi="Times New Roman"/>
          <w:bCs/>
          <w:sz w:val="24"/>
          <w:szCs w:val="24"/>
        </w:rPr>
      </w:pPr>
      <w:r w:rsidRPr="00302A39">
        <w:rPr>
          <w:rFonts w:ascii="Times New Roman" w:hAnsi="Times New Roman"/>
          <w:bCs/>
          <w:sz w:val="24"/>
          <w:szCs w:val="24"/>
        </w:rPr>
        <w:t>CBET</w:t>
      </w:r>
      <w:r w:rsidRPr="00302A39">
        <w:rPr>
          <w:rFonts w:ascii="Times New Roman" w:hAnsi="Times New Roman"/>
          <w:bCs/>
          <w:sz w:val="24"/>
          <w:szCs w:val="24"/>
        </w:rPr>
        <w:tab/>
      </w:r>
      <w:r w:rsidRPr="00302A39">
        <w:rPr>
          <w:rFonts w:ascii="Times New Roman" w:hAnsi="Times New Roman"/>
          <w:bCs/>
          <w:sz w:val="24"/>
          <w:szCs w:val="24"/>
        </w:rPr>
        <w:tab/>
      </w:r>
      <w:r w:rsidRPr="00302A39">
        <w:rPr>
          <w:rFonts w:ascii="Times New Roman" w:hAnsi="Times New Roman"/>
          <w:bCs/>
          <w:sz w:val="24"/>
          <w:szCs w:val="24"/>
        </w:rPr>
        <w:tab/>
        <w:t>Competency Based Education and Training</w:t>
      </w:r>
    </w:p>
    <w:p w14:paraId="0388485B" w14:textId="77777777" w:rsidR="004B3357" w:rsidRPr="00302A39" w:rsidRDefault="004B3357" w:rsidP="00302A39">
      <w:pPr>
        <w:spacing w:after="0" w:line="360" w:lineRule="auto"/>
        <w:rPr>
          <w:rFonts w:ascii="Times New Roman" w:hAnsi="Times New Roman"/>
          <w:bCs/>
          <w:sz w:val="24"/>
          <w:szCs w:val="24"/>
        </w:rPr>
      </w:pPr>
      <w:r w:rsidRPr="00302A39">
        <w:rPr>
          <w:rFonts w:ascii="Times New Roman" w:hAnsi="Times New Roman"/>
          <w:bCs/>
          <w:sz w:val="24"/>
          <w:szCs w:val="24"/>
        </w:rPr>
        <w:t>CPU</w:t>
      </w:r>
      <w:r w:rsidRPr="00302A39">
        <w:rPr>
          <w:rFonts w:ascii="Times New Roman" w:hAnsi="Times New Roman"/>
          <w:bCs/>
          <w:sz w:val="24"/>
          <w:szCs w:val="24"/>
        </w:rPr>
        <w:tab/>
      </w:r>
      <w:r w:rsidRPr="00302A39">
        <w:rPr>
          <w:rFonts w:ascii="Times New Roman" w:hAnsi="Times New Roman"/>
          <w:bCs/>
          <w:sz w:val="24"/>
          <w:szCs w:val="24"/>
        </w:rPr>
        <w:tab/>
      </w:r>
      <w:r w:rsidRPr="00302A39">
        <w:rPr>
          <w:rFonts w:ascii="Times New Roman" w:hAnsi="Times New Roman"/>
          <w:bCs/>
          <w:sz w:val="24"/>
          <w:szCs w:val="24"/>
        </w:rPr>
        <w:tab/>
        <w:t>Central Processing Unit</w:t>
      </w:r>
    </w:p>
    <w:p w14:paraId="1E4C8834" w14:textId="58BE0112" w:rsidR="004B3357" w:rsidRPr="00302A39" w:rsidRDefault="004B3357" w:rsidP="00302A39">
      <w:pPr>
        <w:spacing w:after="0" w:line="360" w:lineRule="auto"/>
        <w:rPr>
          <w:rFonts w:ascii="Times New Roman" w:hAnsi="Times New Roman"/>
          <w:bCs/>
          <w:sz w:val="24"/>
          <w:szCs w:val="24"/>
        </w:rPr>
      </w:pPr>
      <w:r w:rsidRPr="00302A39">
        <w:rPr>
          <w:rFonts w:ascii="Times New Roman" w:hAnsi="Times New Roman"/>
          <w:bCs/>
          <w:sz w:val="24"/>
          <w:szCs w:val="24"/>
        </w:rPr>
        <w:t xml:space="preserve">ICT </w:t>
      </w:r>
      <w:r w:rsidRPr="00302A39">
        <w:rPr>
          <w:rFonts w:ascii="Times New Roman" w:hAnsi="Times New Roman"/>
          <w:bCs/>
          <w:sz w:val="24"/>
          <w:szCs w:val="24"/>
        </w:rPr>
        <w:tab/>
      </w:r>
      <w:r w:rsidRPr="00302A39">
        <w:rPr>
          <w:rFonts w:ascii="Times New Roman" w:hAnsi="Times New Roman"/>
          <w:bCs/>
          <w:sz w:val="24"/>
          <w:szCs w:val="24"/>
        </w:rPr>
        <w:tab/>
      </w:r>
      <w:r w:rsidRPr="00302A39">
        <w:rPr>
          <w:rFonts w:ascii="Times New Roman" w:hAnsi="Times New Roman"/>
          <w:bCs/>
          <w:sz w:val="24"/>
          <w:szCs w:val="24"/>
        </w:rPr>
        <w:tab/>
        <w:t xml:space="preserve"> Information Communication Technology</w:t>
      </w:r>
    </w:p>
    <w:p w14:paraId="077FBAFD" w14:textId="3E3ABBB0" w:rsidR="00351FE1" w:rsidRPr="00302A39" w:rsidRDefault="00351FE1" w:rsidP="00302A39">
      <w:pPr>
        <w:tabs>
          <w:tab w:val="left" w:pos="2220"/>
        </w:tabs>
        <w:spacing w:after="0" w:line="360" w:lineRule="auto"/>
        <w:rPr>
          <w:rFonts w:ascii="Times New Roman" w:hAnsi="Times New Roman"/>
          <w:sz w:val="24"/>
          <w:szCs w:val="24"/>
        </w:rPr>
      </w:pPr>
      <w:r w:rsidRPr="00302A39">
        <w:rPr>
          <w:rFonts w:ascii="Times New Roman" w:hAnsi="Times New Roman"/>
          <w:sz w:val="24"/>
          <w:szCs w:val="24"/>
        </w:rPr>
        <w:t>ISCED</w:t>
      </w:r>
      <w:r w:rsidRPr="00302A39">
        <w:rPr>
          <w:rFonts w:ascii="Times New Roman" w:hAnsi="Times New Roman"/>
          <w:sz w:val="24"/>
          <w:szCs w:val="24"/>
        </w:rPr>
        <w:tab/>
        <w:t>International Standard Classification of Education</w:t>
      </w:r>
    </w:p>
    <w:p w14:paraId="1BE8132D" w14:textId="5DB1C281" w:rsidR="004B3357" w:rsidRPr="00302A39" w:rsidRDefault="006B00BA" w:rsidP="00302A39">
      <w:pPr>
        <w:spacing w:after="0" w:line="360" w:lineRule="auto"/>
        <w:rPr>
          <w:rFonts w:ascii="Times New Roman" w:hAnsi="Times New Roman"/>
          <w:bCs/>
          <w:sz w:val="24"/>
          <w:szCs w:val="24"/>
        </w:rPr>
      </w:pPr>
      <w:r w:rsidRPr="00302A39">
        <w:rPr>
          <w:rFonts w:ascii="Times New Roman" w:hAnsi="Times New Roman"/>
          <w:bCs/>
          <w:sz w:val="24"/>
          <w:szCs w:val="24"/>
        </w:rPr>
        <w:t>SSAC                          Sector Skills Advisory Committee</w:t>
      </w:r>
    </w:p>
    <w:p w14:paraId="7911EEC1" w14:textId="77777777" w:rsidR="004B3357" w:rsidRPr="00302A39" w:rsidRDefault="004B3357" w:rsidP="00302A39">
      <w:pPr>
        <w:spacing w:after="0" w:line="360" w:lineRule="auto"/>
        <w:rPr>
          <w:rFonts w:ascii="Times New Roman" w:hAnsi="Times New Roman"/>
          <w:sz w:val="24"/>
          <w:szCs w:val="24"/>
        </w:rPr>
      </w:pPr>
      <w:r w:rsidRPr="00302A39">
        <w:rPr>
          <w:rFonts w:ascii="Times New Roman" w:hAnsi="Times New Roman"/>
          <w:sz w:val="24"/>
          <w:szCs w:val="24"/>
        </w:rPr>
        <w:t>TVET</w:t>
      </w:r>
      <w:r w:rsidRPr="00302A39">
        <w:rPr>
          <w:rFonts w:ascii="Times New Roman" w:hAnsi="Times New Roman"/>
          <w:sz w:val="24"/>
          <w:szCs w:val="24"/>
        </w:rPr>
        <w:tab/>
      </w:r>
      <w:r w:rsidRPr="00302A39">
        <w:rPr>
          <w:rFonts w:ascii="Times New Roman" w:hAnsi="Times New Roman"/>
          <w:sz w:val="24"/>
          <w:szCs w:val="24"/>
        </w:rPr>
        <w:tab/>
      </w:r>
      <w:r w:rsidRPr="00302A39">
        <w:rPr>
          <w:rFonts w:ascii="Times New Roman" w:hAnsi="Times New Roman"/>
          <w:sz w:val="24"/>
          <w:szCs w:val="24"/>
        </w:rPr>
        <w:tab/>
        <w:t>Technical and Vocational Education and Training</w:t>
      </w:r>
    </w:p>
    <w:p w14:paraId="40016756" w14:textId="77777777" w:rsidR="004B3357" w:rsidRPr="00302A39" w:rsidRDefault="004B3357" w:rsidP="00302A39">
      <w:pPr>
        <w:spacing w:after="0" w:line="360" w:lineRule="auto"/>
        <w:rPr>
          <w:rFonts w:ascii="Times New Roman" w:hAnsi="Times New Roman"/>
          <w:bCs/>
          <w:sz w:val="24"/>
          <w:szCs w:val="24"/>
        </w:rPr>
      </w:pPr>
      <w:r w:rsidRPr="00302A39">
        <w:rPr>
          <w:rFonts w:ascii="Times New Roman" w:hAnsi="Times New Roman"/>
          <w:sz w:val="24"/>
          <w:szCs w:val="24"/>
        </w:rPr>
        <w:t>TVETA                       Technical and Vocational Education and Training Authority</w:t>
      </w:r>
    </w:p>
    <w:p w14:paraId="686301E3" w14:textId="77777777" w:rsidR="004B3357" w:rsidRPr="00302A39" w:rsidRDefault="004B3357" w:rsidP="00302A39">
      <w:pPr>
        <w:tabs>
          <w:tab w:val="left" w:pos="2220"/>
        </w:tabs>
        <w:spacing w:after="0" w:line="360" w:lineRule="auto"/>
        <w:rPr>
          <w:rFonts w:ascii="Times New Roman" w:hAnsi="Times New Roman"/>
          <w:sz w:val="24"/>
          <w:szCs w:val="24"/>
        </w:rPr>
      </w:pPr>
      <w:r w:rsidRPr="00302A39">
        <w:rPr>
          <w:rFonts w:ascii="Times New Roman" w:hAnsi="Times New Roman"/>
          <w:sz w:val="24"/>
          <w:szCs w:val="24"/>
        </w:rPr>
        <w:t>POE</w:t>
      </w:r>
      <w:r w:rsidRPr="00302A39">
        <w:rPr>
          <w:rFonts w:ascii="Times New Roman" w:hAnsi="Times New Roman"/>
          <w:sz w:val="24"/>
          <w:szCs w:val="24"/>
        </w:rPr>
        <w:tab/>
        <w:t>Portfolio of Evidence</w:t>
      </w:r>
    </w:p>
    <w:bookmarkEnd w:id="17"/>
    <w:p w14:paraId="4BA6F3E2" w14:textId="5EE7095B" w:rsidR="004B3357" w:rsidRPr="00302A39" w:rsidRDefault="004B3357" w:rsidP="00302A39">
      <w:pPr>
        <w:spacing w:after="0" w:line="360" w:lineRule="auto"/>
        <w:rPr>
          <w:rFonts w:ascii="Times New Roman" w:hAnsi="Times New Roman"/>
          <w:sz w:val="24"/>
          <w:szCs w:val="24"/>
        </w:rPr>
      </w:pPr>
    </w:p>
    <w:p w14:paraId="605EC33F" w14:textId="2E7523E6" w:rsidR="004B3357" w:rsidRPr="00302A39" w:rsidRDefault="004B3357" w:rsidP="00302A39">
      <w:pPr>
        <w:spacing w:after="0" w:line="360" w:lineRule="auto"/>
        <w:rPr>
          <w:rFonts w:ascii="Times New Roman" w:hAnsi="Times New Roman"/>
          <w:sz w:val="24"/>
          <w:szCs w:val="24"/>
        </w:rPr>
      </w:pPr>
    </w:p>
    <w:p w14:paraId="5EEF0A7D" w14:textId="137258BF" w:rsidR="004B3357" w:rsidRPr="00302A39" w:rsidRDefault="004B3357" w:rsidP="00302A39">
      <w:pPr>
        <w:spacing w:after="0" w:line="360" w:lineRule="auto"/>
        <w:rPr>
          <w:rFonts w:ascii="Times New Roman" w:hAnsi="Times New Roman"/>
          <w:sz w:val="24"/>
          <w:szCs w:val="24"/>
        </w:rPr>
      </w:pPr>
    </w:p>
    <w:p w14:paraId="24C34A1D" w14:textId="72FF133F" w:rsidR="004B3357" w:rsidRPr="00302A39" w:rsidRDefault="004B3357" w:rsidP="00302A39">
      <w:pPr>
        <w:spacing w:after="0" w:line="360" w:lineRule="auto"/>
        <w:rPr>
          <w:rFonts w:ascii="Times New Roman" w:hAnsi="Times New Roman"/>
          <w:sz w:val="24"/>
          <w:szCs w:val="24"/>
        </w:rPr>
      </w:pPr>
    </w:p>
    <w:p w14:paraId="3E925A7D" w14:textId="0FA637F8" w:rsidR="004B3357" w:rsidRPr="00302A39" w:rsidRDefault="004B3357" w:rsidP="00302A39">
      <w:pPr>
        <w:spacing w:after="0" w:line="360" w:lineRule="auto"/>
        <w:rPr>
          <w:rFonts w:ascii="Times New Roman" w:hAnsi="Times New Roman"/>
          <w:sz w:val="24"/>
          <w:szCs w:val="24"/>
        </w:rPr>
      </w:pPr>
    </w:p>
    <w:p w14:paraId="76BDCE4D" w14:textId="77777777" w:rsidR="004B3357" w:rsidRPr="00302A39" w:rsidRDefault="004B3357" w:rsidP="00302A39">
      <w:pPr>
        <w:spacing w:after="0" w:line="360" w:lineRule="auto"/>
        <w:rPr>
          <w:rFonts w:ascii="Times New Roman" w:hAnsi="Times New Roman"/>
          <w:sz w:val="24"/>
          <w:szCs w:val="24"/>
        </w:rPr>
      </w:pPr>
    </w:p>
    <w:p w14:paraId="2BF9B12F" w14:textId="77777777" w:rsidR="007D5FFC" w:rsidRDefault="007D5FFC">
      <w:pPr>
        <w:spacing w:after="0" w:line="240" w:lineRule="auto"/>
        <w:rPr>
          <w:rFonts w:ascii="Times New Roman" w:hAnsi="Times New Roman"/>
          <w:b/>
          <w:bCs/>
          <w:kern w:val="44"/>
          <w:sz w:val="24"/>
          <w:szCs w:val="24"/>
        </w:rPr>
      </w:pPr>
      <w:r>
        <w:rPr>
          <w:rFonts w:ascii="Times New Roman" w:hAnsi="Times New Roman"/>
          <w:sz w:val="24"/>
          <w:szCs w:val="24"/>
        </w:rPr>
        <w:br w:type="page"/>
      </w:r>
    </w:p>
    <w:p w14:paraId="46521C67" w14:textId="6E16C0E8" w:rsidR="00351FE1" w:rsidRPr="00302A39" w:rsidRDefault="00351FE1" w:rsidP="00B27631">
      <w:pPr>
        <w:pStyle w:val="Heading1"/>
        <w:spacing w:before="0" w:after="0" w:line="360" w:lineRule="auto"/>
        <w:jc w:val="center"/>
        <w:rPr>
          <w:rFonts w:ascii="Times New Roman" w:hAnsi="Times New Roman"/>
          <w:sz w:val="24"/>
          <w:szCs w:val="24"/>
        </w:rPr>
      </w:pPr>
      <w:bookmarkStart w:id="18" w:name="_Toc196907636"/>
      <w:bookmarkStart w:id="19" w:name="_Hlk196836493"/>
      <w:r w:rsidRPr="00302A39">
        <w:rPr>
          <w:rFonts w:ascii="Times New Roman" w:hAnsi="Times New Roman"/>
          <w:sz w:val="24"/>
          <w:szCs w:val="24"/>
        </w:rPr>
        <w:lastRenderedPageBreak/>
        <w:t>KEY TO ISCED UNIT CODE</w:t>
      </w:r>
      <w:bookmarkEnd w:id="18"/>
    </w:p>
    <w:bookmarkEnd w:id="19"/>
    <w:p w14:paraId="6031D854" w14:textId="7344F71D" w:rsidR="00351FE1" w:rsidRPr="00302A39" w:rsidRDefault="00351FE1" w:rsidP="00302A39">
      <w:pPr>
        <w:spacing w:after="0" w:line="360" w:lineRule="auto"/>
        <w:rPr>
          <w:rFonts w:ascii="Times New Roman" w:hAnsi="Times New Roman"/>
          <w:sz w:val="24"/>
          <w:szCs w:val="24"/>
        </w:rPr>
      </w:pPr>
    </w:p>
    <w:p w14:paraId="37C90341" w14:textId="77777777" w:rsidR="00351FE1" w:rsidRPr="00302A39" w:rsidRDefault="00351FE1" w:rsidP="00302A39">
      <w:pPr>
        <w:spacing w:after="0" w:line="360" w:lineRule="auto"/>
        <w:rPr>
          <w:rFonts w:ascii="Times New Roman" w:hAnsi="Times New Roman"/>
          <w:b/>
          <w:bCs/>
          <w:kern w:val="44"/>
          <w:sz w:val="24"/>
          <w:szCs w:val="24"/>
        </w:rPr>
      </w:pPr>
    </w:p>
    <w:p w14:paraId="09526E75" w14:textId="77777777" w:rsidR="007D5FFC" w:rsidRDefault="007D5FFC">
      <w:pPr>
        <w:spacing w:after="0" w:line="240" w:lineRule="auto"/>
        <w:rPr>
          <w:rFonts w:ascii="Times New Roman" w:hAnsi="Times New Roman"/>
          <w:sz w:val="24"/>
          <w:szCs w:val="24"/>
        </w:rPr>
      </w:pPr>
    </w:p>
    <w:p w14:paraId="32A1878D" w14:textId="14CFFF11" w:rsidR="007D5FFC" w:rsidRDefault="007D5FFC">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0A78DCE3" wp14:editId="59BE9C4C">
            <wp:extent cx="5273675" cy="25177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517775"/>
                    </a:xfrm>
                    <a:prstGeom prst="rect">
                      <a:avLst/>
                    </a:prstGeom>
                    <a:noFill/>
                  </pic:spPr>
                </pic:pic>
              </a:graphicData>
            </a:graphic>
          </wp:inline>
        </w:drawing>
      </w:r>
    </w:p>
    <w:p w14:paraId="3CDC7D56" w14:textId="77777777" w:rsidR="007D5FFC" w:rsidRDefault="007D5FFC">
      <w:pPr>
        <w:spacing w:after="0" w:line="240" w:lineRule="auto"/>
        <w:rPr>
          <w:rFonts w:ascii="Times New Roman" w:hAnsi="Times New Roman"/>
          <w:sz w:val="24"/>
          <w:szCs w:val="24"/>
        </w:rPr>
      </w:pPr>
    </w:p>
    <w:p w14:paraId="1B26768F" w14:textId="77777777" w:rsidR="007D5FFC" w:rsidRDefault="007D5FFC">
      <w:pPr>
        <w:spacing w:after="0" w:line="240" w:lineRule="auto"/>
        <w:rPr>
          <w:rFonts w:ascii="Times New Roman" w:hAnsi="Times New Roman"/>
          <w:sz w:val="24"/>
          <w:szCs w:val="24"/>
        </w:rPr>
      </w:pPr>
    </w:p>
    <w:p w14:paraId="4BF28A80" w14:textId="6EAE302E" w:rsidR="007D5FFC" w:rsidRDefault="007D5FFC">
      <w:pPr>
        <w:spacing w:after="0" w:line="240" w:lineRule="auto"/>
        <w:rPr>
          <w:rFonts w:ascii="Times New Roman" w:hAnsi="Times New Roman"/>
          <w:b/>
          <w:bCs/>
          <w:kern w:val="44"/>
          <w:sz w:val="24"/>
          <w:szCs w:val="24"/>
        </w:rPr>
      </w:pPr>
      <w:r>
        <w:rPr>
          <w:rFonts w:ascii="Times New Roman" w:hAnsi="Times New Roman"/>
          <w:sz w:val="24"/>
          <w:szCs w:val="24"/>
        </w:rPr>
        <w:br w:type="page"/>
      </w:r>
    </w:p>
    <w:p w14:paraId="483C21E7" w14:textId="03717212" w:rsidR="00085726" w:rsidRPr="00302A39" w:rsidRDefault="00DC7C58" w:rsidP="00302A39">
      <w:pPr>
        <w:pStyle w:val="Heading1"/>
        <w:spacing w:before="0" w:after="0" w:line="360" w:lineRule="auto"/>
        <w:jc w:val="center"/>
        <w:rPr>
          <w:rFonts w:ascii="Times New Roman" w:hAnsi="Times New Roman"/>
          <w:color w:val="000000"/>
          <w:sz w:val="24"/>
          <w:szCs w:val="24"/>
          <w:lang w:val="en-ZW"/>
        </w:rPr>
      </w:pPr>
      <w:bookmarkStart w:id="20" w:name="_Toc196907637"/>
      <w:r>
        <w:rPr>
          <w:rFonts w:ascii="Times New Roman" w:hAnsi="Times New Roman"/>
          <w:sz w:val="24"/>
          <w:szCs w:val="24"/>
        </w:rPr>
        <w:lastRenderedPageBreak/>
        <w:t>OCCUPATIONAL STANDARD</w:t>
      </w:r>
      <w:r w:rsidR="00BE0A9A" w:rsidRPr="00302A39">
        <w:rPr>
          <w:rFonts w:ascii="Times New Roman" w:hAnsi="Times New Roman"/>
          <w:sz w:val="24"/>
          <w:szCs w:val="24"/>
        </w:rPr>
        <w:t xml:space="preserve"> OVERVIEW</w:t>
      </w:r>
      <w:bookmarkEnd w:id="11"/>
      <w:bookmarkEnd w:id="12"/>
      <w:bookmarkEnd w:id="20"/>
    </w:p>
    <w:p w14:paraId="553F206D" w14:textId="30FCE152" w:rsidR="00952BA3" w:rsidRDefault="00490F4E" w:rsidP="001E2899">
      <w:pPr>
        <w:spacing w:after="0" w:line="360" w:lineRule="auto"/>
        <w:ind w:left="10" w:right="12"/>
        <w:jc w:val="both"/>
        <w:rPr>
          <w:rFonts w:ascii="Times New Roman" w:hAnsi="Times New Roman"/>
          <w:bCs/>
          <w:sz w:val="24"/>
          <w:szCs w:val="24"/>
        </w:rPr>
      </w:pPr>
      <w:bookmarkStart w:id="21" w:name="_Hlk185591196"/>
      <w:r w:rsidRPr="00302A39">
        <w:rPr>
          <w:rFonts w:ascii="Times New Roman" w:hAnsi="Times New Roman"/>
          <w:sz w:val="24"/>
          <w:szCs w:val="24"/>
        </w:rPr>
        <w:t xml:space="preserve">The </w:t>
      </w:r>
      <w:r w:rsidRPr="00426319">
        <w:rPr>
          <w:rFonts w:ascii="Times New Roman" w:hAnsi="Times New Roman"/>
          <w:sz w:val="24"/>
          <w:szCs w:val="24"/>
        </w:rPr>
        <w:t xml:space="preserve">Credit </w:t>
      </w:r>
      <w:r w:rsidR="007E399F" w:rsidRPr="00426319">
        <w:rPr>
          <w:rFonts w:ascii="Times New Roman" w:hAnsi="Times New Roman"/>
          <w:sz w:val="24"/>
          <w:szCs w:val="24"/>
        </w:rPr>
        <w:t xml:space="preserve">Officer </w:t>
      </w:r>
      <w:r w:rsidR="00426319">
        <w:rPr>
          <w:rFonts w:ascii="Times New Roman" w:hAnsi="Times New Roman"/>
          <w:sz w:val="24"/>
          <w:szCs w:val="24"/>
        </w:rPr>
        <w:t xml:space="preserve">level 5 </w:t>
      </w:r>
      <w:r w:rsidR="007E399F">
        <w:rPr>
          <w:rFonts w:ascii="Times New Roman" w:hAnsi="Times New Roman"/>
          <w:sz w:val="24"/>
          <w:szCs w:val="24"/>
        </w:rPr>
        <w:t xml:space="preserve">occupational standard </w:t>
      </w:r>
      <w:r w:rsidRPr="00302A39">
        <w:rPr>
          <w:rFonts w:ascii="Times New Roman" w:hAnsi="Times New Roman"/>
          <w:sz w:val="24"/>
          <w:szCs w:val="24"/>
        </w:rPr>
        <w:t xml:space="preserve">consists of competences that an individual must </w:t>
      </w:r>
      <w:r w:rsidR="007E399F">
        <w:rPr>
          <w:rFonts w:ascii="Times New Roman" w:hAnsi="Times New Roman"/>
          <w:sz w:val="24"/>
          <w:szCs w:val="24"/>
        </w:rPr>
        <w:t>have</w:t>
      </w:r>
      <w:r w:rsidRPr="00302A39">
        <w:rPr>
          <w:rFonts w:ascii="Times New Roman" w:hAnsi="Times New Roman"/>
          <w:sz w:val="24"/>
          <w:szCs w:val="24"/>
        </w:rPr>
        <w:t xml:space="preserve"> to effectively administer credit and lending functions within financial institutions. It involves </w:t>
      </w:r>
      <w:r w:rsidR="00426319">
        <w:rPr>
          <w:rFonts w:ascii="Times New Roman" w:hAnsi="Times New Roman"/>
          <w:sz w:val="24"/>
          <w:szCs w:val="24"/>
        </w:rPr>
        <w:t>m</w:t>
      </w:r>
      <w:r w:rsidRPr="00302A39">
        <w:rPr>
          <w:rFonts w:ascii="Times New Roman" w:hAnsi="Times New Roman"/>
          <w:sz w:val="24"/>
          <w:szCs w:val="24"/>
        </w:rPr>
        <w:t xml:space="preserve">arketing </w:t>
      </w:r>
      <w:r w:rsidR="00426319">
        <w:rPr>
          <w:rFonts w:ascii="Times New Roman" w:hAnsi="Times New Roman"/>
          <w:sz w:val="24"/>
          <w:szCs w:val="24"/>
        </w:rPr>
        <w:t>b</w:t>
      </w:r>
      <w:r w:rsidRPr="00302A39">
        <w:rPr>
          <w:rFonts w:ascii="Times New Roman" w:hAnsi="Times New Roman"/>
          <w:sz w:val="24"/>
          <w:szCs w:val="24"/>
        </w:rPr>
        <w:t xml:space="preserve">ank </w:t>
      </w:r>
      <w:r w:rsidR="00426319">
        <w:rPr>
          <w:rFonts w:ascii="Times New Roman" w:hAnsi="Times New Roman"/>
          <w:sz w:val="24"/>
          <w:szCs w:val="24"/>
        </w:rPr>
        <w:t>p</w:t>
      </w:r>
      <w:r w:rsidRPr="00302A39">
        <w:rPr>
          <w:rFonts w:ascii="Times New Roman" w:hAnsi="Times New Roman"/>
          <w:sz w:val="24"/>
          <w:szCs w:val="24"/>
        </w:rPr>
        <w:t>roducts</w:t>
      </w:r>
      <w:r w:rsidR="00426319">
        <w:rPr>
          <w:rFonts w:ascii="Times New Roman" w:hAnsi="Times New Roman"/>
          <w:sz w:val="24"/>
          <w:szCs w:val="24"/>
        </w:rPr>
        <w:t>,</w:t>
      </w:r>
      <w:r w:rsidRPr="00302A39">
        <w:rPr>
          <w:rFonts w:ascii="Times New Roman" w:hAnsi="Times New Roman"/>
          <w:sz w:val="24"/>
          <w:szCs w:val="24"/>
        </w:rPr>
        <w:t xml:space="preserve"> </w:t>
      </w:r>
      <w:r w:rsidR="00426319">
        <w:rPr>
          <w:rFonts w:ascii="Times New Roman" w:hAnsi="Times New Roman"/>
          <w:sz w:val="24"/>
          <w:szCs w:val="24"/>
        </w:rPr>
        <w:t>m</w:t>
      </w:r>
      <w:r w:rsidRPr="00302A39">
        <w:rPr>
          <w:rFonts w:ascii="Times New Roman" w:hAnsi="Times New Roman"/>
          <w:sz w:val="24"/>
          <w:szCs w:val="24"/>
        </w:rPr>
        <w:t xml:space="preserve">aintaining </w:t>
      </w:r>
      <w:r w:rsidR="00426319">
        <w:rPr>
          <w:rFonts w:ascii="Times New Roman" w:hAnsi="Times New Roman"/>
          <w:sz w:val="24"/>
          <w:szCs w:val="24"/>
        </w:rPr>
        <w:t>c</w:t>
      </w:r>
      <w:r w:rsidRPr="00302A39">
        <w:rPr>
          <w:rFonts w:ascii="Times New Roman" w:hAnsi="Times New Roman"/>
          <w:sz w:val="24"/>
          <w:szCs w:val="24"/>
        </w:rPr>
        <w:t xml:space="preserve">ustomer </w:t>
      </w:r>
      <w:r w:rsidR="00426319">
        <w:rPr>
          <w:rFonts w:ascii="Times New Roman" w:hAnsi="Times New Roman"/>
          <w:sz w:val="24"/>
          <w:szCs w:val="24"/>
        </w:rPr>
        <w:t>r</w:t>
      </w:r>
      <w:r w:rsidRPr="00302A39">
        <w:rPr>
          <w:rFonts w:ascii="Times New Roman" w:hAnsi="Times New Roman"/>
          <w:sz w:val="24"/>
          <w:szCs w:val="24"/>
        </w:rPr>
        <w:t>elationships</w:t>
      </w:r>
      <w:r w:rsidR="00426319">
        <w:rPr>
          <w:rFonts w:ascii="Times New Roman" w:hAnsi="Times New Roman"/>
          <w:sz w:val="24"/>
          <w:szCs w:val="24"/>
        </w:rPr>
        <w:t>,</w:t>
      </w:r>
      <w:r w:rsidRPr="00302A39">
        <w:rPr>
          <w:rFonts w:ascii="Times New Roman" w:hAnsi="Times New Roman"/>
          <w:sz w:val="24"/>
          <w:szCs w:val="24"/>
        </w:rPr>
        <w:t xml:space="preserve"> </w:t>
      </w:r>
      <w:r w:rsidR="00426319">
        <w:rPr>
          <w:rFonts w:ascii="Times New Roman" w:hAnsi="Times New Roman"/>
          <w:sz w:val="24"/>
          <w:szCs w:val="24"/>
        </w:rPr>
        <w:t>c</w:t>
      </w:r>
      <w:r w:rsidRPr="00302A39">
        <w:rPr>
          <w:rFonts w:ascii="Times New Roman" w:hAnsi="Times New Roman"/>
          <w:sz w:val="24"/>
          <w:szCs w:val="24"/>
        </w:rPr>
        <w:t xml:space="preserve">arrying out </w:t>
      </w:r>
      <w:r w:rsidR="00426319">
        <w:rPr>
          <w:rFonts w:ascii="Times New Roman" w:hAnsi="Times New Roman"/>
          <w:sz w:val="24"/>
          <w:szCs w:val="24"/>
        </w:rPr>
        <w:t>c</w:t>
      </w:r>
      <w:r w:rsidRPr="00302A39">
        <w:rPr>
          <w:rFonts w:ascii="Times New Roman" w:hAnsi="Times New Roman"/>
          <w:sz w:val="24"/>
          <w:szCs w:val="24"/>
        </w:rPr>
        <w:t xml:space="preserve">ustomer on-boarding and </w:t>
      </w:r>
      <w:r w:rsidR="00426319">
        <w:rPr>
          <w:rFonts w:ascii="Times New Roman" w:hAnsi="Times New Roman"/>
          <w:bCs/>
          <w:sz w:val="24"/>
          <w:szCs w:val="24"/>
        </w:rPr>
        <w:t>m</w:t>
      </w:r>
      <w:r w:rsidRPr="00302A39">
        <w:rPr>
          <w:rFonts w:ascii="Times New Roman" w:hAnsi="Times New Roman"/>
          <w:bCs/>
          <w:sz w:val="24"/>
          <w:szCs w:val="24"/>
        </w:rPr>
        <w:t>onitoring</w:t>
      </w:r>
      <w:r w:rsidRPr="00302A39">
        <w:rPr>
          <w:rFonts w:ascii="Times New Roman" w:hAnsi="Times New Roman"/>
          <w:color w:val="92D050"/>
          <w:sz w:val="24"/>
          <w:szCs w:val="24"/>
        </w:rPr>
        <w:t xml:space="preserve"> </w:t>
      </w:r>
      <w:r w:rsidR="00426319">
        <w:rPr>
          <w:rFonts w:ascii="Times New Roman" w:hAnsi="Times New Roman"/>
          <w:bCs/>
          <w:sz w:val="24"/>
          <w:szCs w:val="24"/>
        </w:rPr>
        <w:t>l</w:t>
      </w:r>
      <w:r w:rsidRPr="00302A39">
        <w:rPr>
          <w:rFonts w:ascii="Times New Roman" w:hAnsi="Times New Roman"/>
          <w:bCs/>
          <w:sz w:val="24"/>
          <w:szCs w:val="24"/>
        </w:rPr>
        <w:t xml:space="preserve">oan </w:t>
      </w:r>
      <w:r w:rsidR="00426319">
        <w:rPr>
          <w:rFonts w:ascii="Times New Roman" w:hAnsi="Times New Roman"/>
          <w:bCs/>
          <w:sz w:val="24"/>
          <w:szCs w:val="24"/>
        </w:rPr>
        <w:t>r</w:t>
      </w:r>
      <w:r w:rsidRPr="00302A39">
        <w:rPr>
          <w:rFonts w:ascii="Times New Roman" w:hAnsi="Times New Roman"/>
          <w:bCs/>
          <w:sz w:val="24"/>
          <w:szCs w:val="24"/>
        </w:rPr>
        <w:t xml:space="preserve">epayment. </w:t>
      </w:r>
    </w:p>
    <w:p w14:paraId="705CDC6E" w14:textId="77777777" w:rsidR="001E2899" w:rsidRPr="001E2899" w:rsidRDefault="001E2899" w:rsidP="001E2899">
      <w:pPr>
        <w:spacing w:after="0" w:line="360" w:lineRule="auto"/>
        <w:ind w:left="10" w:right="12"/>
        <w:jc w:val="both"/>
        <w:rPr>
          <w:rFonts w:ascii="Times New Roman" w:hAnsi="Times New Roman"/>
          <w:bCs/>
          <w:sz w:val="24"/>
          <w:szCs w:val="24"/>
        </w:rPr>
      </w:pPr>
    </w:p>
    <w:p w14:paraId="5F4AFF05" w14:textId="58C49A47" w:rsidR="006B00BA" w:rsidRDefault="00BE0A9A" w:rsidP="00302A39">
      <w:pPr>
        <w:spacing w:after="0" w:line="360" w:lineRule="auto"/>
        <w:jc w:val="both"/>
        <w:rPr>
          <w:rFonts w:ascii="Times New Roman" w:hAnsi="Times New Roman"/>
          <w:sz w:val="24"/>
          <w:szCs w:val="24"/>
        </w:rPr>
      </w:pPr>
      <w:bookmarkStart w:id="22" w:name="_Hlk196836585"/>
      <w:r w:rsidRPr="00302A39">
        <w:rPr>
          <w:rFonts w:ascii="Times New Roman" w:hAnsi="Times New Roman"/>
          <w:sz w:val="24"/>
          <w:szCs w:val="24"/>
        </w:rPr>
        <w:t xml:space="preserve">The units </w:t>
      </w:r>
      <w:r w:rsidR="007E399F">
        <w:rPr>
          <w:rFonts w:ascii="Times New Roman" w:hAnsi="Times New Roman"/>
          <w:sz w:val="24"/>
          <w:szCs w:val="24"/>
        </w:rPr>
        <w:t>in the occupational standards</w:t>
      </w:r>
      <w:r w:rsidRPr="00302A39">
        <w:rPr>
          <w:rFonts w:ascii="Times New Roman" w:hAnsi="Times New Roman"/>
          <w:sz w:val="24"/>
          <w:szCs w:val="24"/>
        </w:rPr>
        <w:t xml:space="preserve"> include basic, common and core units as shown below: </w:t>
      </w:r>
      <w:bookmarkEnd w:id="21"/>
    </w:p>
    <w:bookmarkEnd w:id="22"/>
    <w:p w14:paraId="0C9BF53B" w14:textId="77777777" w:rsidR="00B27631" w:rsidRPr="00B27631" w:rsidRDefault="00B27631" w:rsidP="00302A39">
      <w:pPr>
        <w:spacing w:after="0" w:line="360" w:lineRule="auto"/>
        <w:jc w:val="both"/>
        <w:rPr>
          <w:rFonts w:ascii="Times New Roman" w:hAnsi="Times New Roman"/>
          <w:sz w:val="24"/>
          <w:szCs w:val="24"/>
        </w:rPr>
      </w:pPr>
    </w:p>
    <w:p w14:paraId="2CA69AE1" w14:textId="01F3AD50" w:rsidR="00691129" w:rsidRPr="00877B68" w:rsidRDefault="00BE0A9A" w:rsidP="00877B68">
      <w:pPr>
        <w:jc w:val="center"/>
        <w:rPr>
          <w:rFonts w:ascii="Times New Roman" w:eastAsiaTheme="minorEastAsia" w:hAnsi="Times New Roman"/>
          <w:b/>
          <w:bCs/>
          <w:sz w:val="24"/>
          <w:szCs w:val="24"/>
          <w:lang w:val="zh-CN" w:eastAsia="zh-CN"/>
        </w:rPr>
      </w:pPr>
      <w:r w:rsidRPr="00B27631">
        <w:rPr>
          <w:rFonts w:ascii="Times New Roman" w:hAnsi="Times New Roman"/>
          <w:b/>
          <w:bCs/>
          <w:sz w:val="24"/>
          <w:szCs w:val="24"/>
          <w:lang w:val="zh-CN" w:eastAsia="zh-CN"/>
        </w:rPr>
        <w:t>SUMMARY OF UNITS OF COMPENTENCY</w:t>
      </w:r>
      <w:bookmarkEnd w:id="13"/>
      <w:bookmarkEnd w:id="14"/>
      <w:bookmarkEnd w:id="15"/>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040"/>
      </w:tblGrid>
      <w:tr w:rsidR="00593BA8" w:rsidRPr="00014B8C" w14:paraId="667AB67E" w14:textId="77777777" w:rsidTr="00877B68">
        <w:tc>
          <w:tcPr>
            <w:tcW w:w="8370" w:type="dxa"/>
            <w:gridSpan w:val="2"/>
            <w:shd w:val="clear" w:color="auto" w:fill="auto"/>
          </w:tcPr>
          <w:p w14:paraId="73E655E9" w14:textId="5E509DC1" w:rsidR="00593BA8" w:rsidRPr="00014B8C" w:rsidRDefault="00593BA8" w:rsidP="00593BA8">
            <w:pPr>
              <w:spacing w:line="240" w:lineRule="auto"/>
              <w:jc w:val="center"/>
              <w:rPr>
                <w:rFonts w:ascii="Times New Roman" w:hAnsi="Times New Roman"/>
                <w:b/>
                <w:sz w:val="24"/>
                <w:szCs w:val="24"/>
              </w:rPr>
            </w:pPr>
            <w:r w:rsidRPr="00014B8C">
              <w:rPr>
                <w:rFonts w:ascii="Times New Roman" w:eastAsia="Times New Roman" w:hAnsi="Times New Roman"/>
                <w:b/>
                <w:sz w:val="24"/>
                <w:szCs w:val="24"/>
              </w:rPr>
              <w:t>BASIC UNITS OF COMPETENCY</w:t>
            </w:r>
          </w:p>
        </w:tc>
      </w:tr>
      <w:tr w:rsidR="00691129" w:rsidRPr="00014B8C" w14:paraId="510CB512" w14:textId="77777777" w:rsidTr="00877B68">
        <w:tc>
          <w:tcPr>
            <w:tcW w:w="3330" w:type="dxa"/>
            <w:shd w:val="clear" w:color="auto" w:fill="auto"/>
          </w:tcPr>
          <w:p w14:paraId="0E907532" w14:textId="77777777" w:rsidR="00691129" w:rsidRPr="00014B8C" w:rsidRDefault="00691129" w:rsidP="00F931E3">
            <w:pPr>
              <w:spacing w:line="240" w:lineRule="auto"/>
              <w:rPr>
                <w:rFonts w:ascii="Times New Roman" w:hAnsi="Times New Roman"/>
                <w:b/>
                <w:sz w:val="24"/>
                <w:szCs w:val="24"/>
              </w:rPr>
            </w:pPr>
            <w:r w:rsidRPr="00014B8C">
              <w:rPr>
                <w:rFonts w:ascii="Times New Roman" w:hAnsi="Times New Roman"/>
                <w:b/>
                <w:sz w:val="24"/>
                <w:szCs w:val="24"/>
              </w:rPr>
              <w:t>Unit of Learning Code</w:t>
            </w:r>
          </w:p>
        </w:tc>
        <w:tc>
          <w:tcPr>
            <w:tcW w:w="5040" w:type="dxa"/>
            <w:shd w:val="clear" w:color="auto" w:fill="auto"/>
          </w:tcPr>
          <w:p w14:paraId="56ECAF44" w14:textId="77777777" w:rsidR="00691129" w:rsidRPr="00014B8C" w:rsidRDefault="00691129" w:rsidP="00F931E3">
            <w:pPr>
              <w:spacing w:line="240" w:lineRule="auto"/>
              <w:rPr>
                <w:rFonts w:ascii="Times New Roman" w:hAnsi="Times New Roman"/>
                <w:b/>
                <w:sz w:val="24"/>
                <w:szCs w:val="24"/>
              </w:rPr>
            </w:pPr>
            <w:r w:rsidRPr="00014B8C">
              <w:rPr>
                <w:rFonts w:ascii="Times New Roman" w:hAnsi="Times New Roman"/>
                <w:b/>
                <w:sz w:val="24"/>
                <w:szCs w:val="24"/>
              </w:rPr>
              <w:t>Unit of Learning Title</w:t>
            </w:r>
          </w:p>
        </w:tc>
      </w:tr>
      <w:tr w:rsidR="00691129" w:rsidRPr="00014B8C" w14:paraId="2FAC470F" w14:textId="77777777" w:rsidTr="00877B68">
        <w:tc>
          <w:tcPr>
            <w:tcW w:w="3330" w:type="dxa"/>
            <w:shd w:val="clear" w:color="auto" w:fill="auto"/>
          </w:tcPr>
          <w:p w14:paraId="6F8B468F" w14:textId="57A8CEDA" w:rsidR="00691129" w:rsidRPr="00877B68" w:rsidRDefault="00691129" w:rsidP="00F931E3">
            <w:pPr>
              <w:pStyle w:val="ListParagraph"/>
              <w:spacing w:after="0"/>
              <w:ind w:left="0"/>
              <w:jc w:val="both"/>
              <w:rPr>
                <w:rFonts w:ascii="Times New Roman" w:hAnsi="Times New Roman"/>
                <w:sz w:val="24"/>
                <w:szCs w:val="24"/>
                <w:lang w:val="en-GB" w:eastAsia="fr-FR"/>
              </w:rPr>
            </w:pPr>
            <w:r w:rsidRPr="00877B68">
              <w:rPr>
                <w:rFonts w:ascii="Times New Roman" w:hAnsi="Times New Roman"/>
                <w:szCs w:val="24"/>
              </w:rPr>
              <w:t>0611 4</w:t>
            </w:r>
            <w:r w:rsidR="00005DD9">
              <w:rPr>
                <w:rFonts w:ascii="Times New Roman" w:hAnsi="Times New Roman"/>
                <w:szCs w:val="24"/>
              </w:rPr>
              <w:t>5</w:t>
            </w:r>
            <w:r w:rsidRPr="00877B68">
              <w:rPr>
                <w:rFonts w:ascii="Times New Roman" w:hAnsi="Times New Roman"/>
                <w:szCs w:val="24"/>
              </w:rPr>
              <w:t xml:space="preserve">1 01A  </w:t>
            </w:r>
          </w:p>
        </w:tc>
        <w:tc>
          <w:tcPr>
            <w:tcW w:w="5040" w:type="dxa"/>
            <w:shd w:val="clear" w:color="auto" w:fill="auto"/>
          </w:tcPr>
          <w:p w14:paraId="4D1EBFAE" w14:textId="77777777" w:rsidR="00691129" w:rsidRPr="00014B8C" w:rsidRDefault="00691129" w:rsidP="00F931E3">
            <w:pPr>
              <w:spacing w:line="240" w:lineRule="auto"/>
              <w:rPr>
                <w:rFonts w:ascii="Times New Roman" w:hAnsi="Times New Roman"/>
                <w:sz w:val="24"/>
                <w:szCs w:val="24"/>
              </w:rPr>
            </w:pPr>
            <w:r w:rsidRPr="00014B8C">
              <w:rPr>
                <w:rFonts w:ascii="Times New Roman" w:hAnsi="Times New Roman"/>
                <w:sz w:val="24"/>
                <w:szCs w:val="24"/>
              </w:rPr>
              <w:t xml:space="preserve">Apply digital literacy </w:t>
            </w:r>
          </w:p>
        </w:tc>
      </w:tr>
      <w:tr w:rsidR="00691129" w:rsidRPr="00014B8C" w14:paraId="1904A730" w14:textId="77777777" w:rsidTr="00877B68">
        <w:tc>
          <w:tcPr>
            <w:tcW w:w="3330" w:type="dxa"/>
            <w:shd w:val="clear" w:color="auto" w:fill="auto"/>
          </w:tcPr>
          <w:p w14:paraId="04F4CFE8" w14:textId="64E09851" w:rsidR="00691129" w:rsidRPr="00014B8C" w:rsidRDefault="00691129" w:rsidP="00F931E3">
            <w:pPr>
              <w:pStyle w:val="ListParagraph"/>
              <w:spacing w:after="0"/>
              <w:ind w:left="0"/>
              <w:jc w:val="both"/>
              <w:rPr>
                <w:rFonts w:ascii="Times New Roman" w:hAnsi="Times New Roman"/>
                <w:b/>
                <w:sz w:val="24"/>
                <w:szCs w:val="24"/>
                <w:lang w:val="en-GB" w:eastAsia="fr-FR"/>
              </w:rPr>
            </w:pPr>
            <w:r w:rsidRPr="00302A39">
              <w:rPr>
                <w:rFonts w:ascii="Times New Roman" w:hAnsi="Times New Roman"/>
                <w:sz w:val="24"/>
                <w:szCs w:val="24"/>
              </w:rPr>
              <w:t xml:space="preserve">0417 </w:t>
            </w:r>
            <w:r>
              <w:rPr>
                <w:rFonts w:ascii="Times New Roman" w:hAnsi="Times New Roman"/>
                <w:sz w:val="24"/>
                <w:szCs w:val="24"/>
              </w:rPr>
              <w:t>4</w:t>
            </w:r>
            <w:r w:rsidR="00005DD9">
              <w:rPr>
                <w:rFonts w:ascii="Times New Roman" w:hAnsi="Times New Roman"/>
                <w:sz w:val="24"/>
                <w:szCs w:val="24"/>
              </w:rPr>
              <w:t>5</w:t>
            </w:r>
            <w:r w:rsidRPr="00302A39">
              <w:rPr>
                <w:rFonts w:ascii="Times New Roman" w:hAnsi="Times New Roman"/>
                <w:sz w:val="24"/>
                <w:szCs w:val="24"/>
              </w:rPr>
              <w:t>1 0</w:t>
            </w:r>
            <w:r>
              <w:rPr>
                <w:rFonts w:ascii="Times New Roman" w:hAnsi="Times New Roman"/>
                <w:sz w:val="24"/>
                <w:szCs w:val="24"/>
              </w:rPr>
              <w:t>2</w:t>
            </w:r>
            <w:r w:rsidRPr="00302A39">
              <w:rPr>
                <w:rFonts w:ascii="Times New Roman" w:hAnsi="Times New Roman"/>
                <w:sz w:val="24"/>
                <w:szCs w:val="24"/>
              </w:rPr>
              <w:t>A</w:t>
            </w:r>
          </w:p>
        </w:tc>
        <w:tc>
          <w:tcPr>
            <w:tcW w:w="5040" w:type="dxa"/>
            <w:shd w:val="clear" w:color="auto" w:fill="auto"/>
          </w:tcPr>
          <w:p w14:paraId="3ED8AA28" w14:textId="77777777" w:rsidR="00691129" w:rsidRPr="00014B8C" w:rsidRDefault="00691129" w:rsidP="00F931E3">
            <w:pPr>
              <w:spacing w:line="240" w:lineRule="auto"/>
              <w:rPr>
                <w:rFonts w:ascii="Times New Roman" w:hAnsi="Times New Roman"/>
                <w:sz w:val="24"/>
                <w:szCs w:val="24"/>
              </w:rPr>
            </w:pPr>
            <w:r w:rsidRPr="00014B8C">
              <w:rPr>
                <w:rFonts w:ascii="Times New Roman" w:hAnsi="Times New Roman"/>
                <w:sz w:val="24"/>
                <w:szCs w:val="24"/>
              </w:rPr>
              <w:t>Apply work ethics and practices</w:t>
            </w:r>
          </w:p>
        </w:tc>
      </w:tr>
      <w:tr w:rsidR="00691129" w:rsidRPr="00014B8C" w14:paraId="50250A21" w14:textId="77777777" w:rsidTr="00877B68">
        <w:tc>
          <w:tcPr>
            <w:tcW w:w="3330" w:type="dxa"/>
            <w:shd w:val="clear" w:color="auto" w:fill="auto"/>
          </w:tcPr>
          <w:p w14:paraId="628E8A11" w14:textId="159E9680" w:rsidR="00691129" w:rsidRPr="00014B8C" w:rsidRDefault="00691129" w:rsidP="00F931E3">
            <w:pPr>
              <w:pStyle w:val="ListParagraph"/>
              <w:spacing w:after="0"/>
              <w:ind w:left="0"/>
              <w:jc w:val="both"/>
              <w:rPr>
                <w:rFonts w:ascii="Times New Roman" w:hAnsi="Times New Roman"/>
                <w:b/>
                <w:sz w:val="24"/>
                <w:szCs w:val="24"/>
                <w:lang w:val="en-GB" w:eastAsia="fr-FR"/>
              </w:rPr>
            </w:pPr>
            <w:r w:rsidRPr="00302A39">
              <w:rPr>
                <w:rFonts w:ascii="Times New Roman" w:hAnsi="Times New Roman"/>
                <w:sz w:val="24"/>
                <w:szCs w:val="24"/>
                <w:lang w:val="fr-FR"/>
              </w:rPr>
              <w:t xml:space="preserve">0413 </w:t>
            </w:r>
            <w:r>
              <w:rPr>
                <w:rFonts w:ascii="Times New Roman" w:hAnsi="Times New Roman"/>
                <w:sz w:val="24"/>
                <w:szCs w:val="24"/>
                <w:lang w:val="fr-FR"/>
              </w:rPr>
              <w:t>4</w:t>
            </w:r>
            <w:r w:rsidR="00005DD9">
              <w:rPr>
                <w:rFonts w:ascii="Times New Roman" w:hAnsi="Times New Roman"/>
                <w:sz w:val="24"/>
                <w:szCs w:val="24"/>
                <w:lang w:val="fr-FR"/>
              </w:rPr>
              <w:t>5</w:t>
            </w:r>
            <w:r w:rsidRPr="00302A39">
              <w:rPr>
                <w:rFonts w:ascii="Times New Roman" w:hAnsi="Times New Roman"/>
                <w:sz w:val="24"/>
                <w:szCs w:val="24"/>
                <w:lang w:val="fr-FR"/>
              </w:rPr>
              <w:t>1 0</w:t>
            </w:r>
            <w:r w:rsidR="00005DD9">
              <w:rPr>
                <w:rFonts w:ascii="Times New Roman" w:hAnsi="Times New Roman"/>
                <w:sz w:val="24"/>
                <w:szCs w:val="24"/>
                <w:lang w:val="fr-FR"/>
              </w:rPr>
              <w:t>3</w:t>
            </w:r>
            <w:r w:rsidRPr="00302A39">
              <w:rPr>
                <w:rFonts w:ascii="Times New Roman" w:hAnsi="Times New Roman"/>
                <w:sz w:val="24"/>
                <w:szCs w:val="24"/>
                <w:lang w:val="fr-FR"/>
              </w:rPr>
              <w:t>A</w:t>
            </w:r>
          </w:p>
        </w:tc>
        <w:tc>
          <w:tcPr>
            <w:tcW w:w="5040" w:type="dxa"/>
            <w:shd w:val="clear" w:color="auto" w:fill="auto"/>
          </w:tcPr>
          <w:p w14:paraId="11539FC5" w14:textId="77777777" w:rsidR="00691129" w:rsidRPr="00014B8C" w:rsidRDefault="00691129" w:rsidP="00F931E3">
            <w:pPr>
              <w:spacing w:line="240" w:lineRule="auto"/>
              <w:rPr>
                <w:rFonts w:ascii="Times New Roman" w:hAnsi="Times New Roman"/>
                <w:sz w:val="24"/>
                <w:szCs w:val="24"/>
              </w:rPr>
            </w:pPr>
            <w:r w:rsidRPr="00014B8C">
              <w:rPr>
                <w:rFonts w:ascii="Times New Roman" w:hAnsi="Times New Roman"/>
                <w:sz w:val="24"/>
                <w:szCs w:val="24"/>
              </w:rPr>
              <w:t>Apply entrepreneurial skills</w:t>
            </w:r>
          </w:p>
        </w:tc>
      </w:tr>
      <w:tr w:rsidR="00F0542A" w:rsidRPr="00014B8C" w14:paraId="345EEC58" w14:textId="77777777" w:rsidTr="00877B68">
        <w:tc>
          <w:tcPr>
            <w:tcW w:w="8370" w:type="dxa"/>
            <w:gridSpan w:val="2"/>
            <w:shd w:val="clear" w:color="auto" w:fill="auto"/>
          </w:tcPr>
          <w:p w14:paraId="690FCCEB" w14:textId="77777777" w:rsidR="00593BA8" w:rsidRDefault="00593BA8" w:rsidP="00593BA8">
            <w:pPr>
              <w:spacing w:after="0" w:line="240" w:lineRule="auto"/>
              <w:jc w:val="center"/>
              <w:rPr>
                <w:rFonts w:ascii="Times New Roman" w:eastAsia="Times New Roman" w:hAnsi="Times New Roman"/>
                <w:b/>
                <w:sz w:val="24"/>
                <w:szCs w:val="24"/>
              </w:rPr>
            </w:pPr>
          </w:p>
          <w:p w14:paraId="6B5B9B3A" w14:textId="6312F361" w:rsidR="00F0542A" w:rsidRPr="00593BA8" w:rsidRDefault="00F0542A" w:rsidP="00593BA8">
            <w:pPr>
              <w:spacing w:after="0" w:line="240" w:lineRule="auto"/>
              <w:jc w:val="center"/>
              <w:rPr>
                <w:rFonts w:ascii="Times New Roman" w:eastAsia="Times New Roman" w:hAnsi="Times New Roman"/>
                <w:b/>
                <w:sz w:val="24"/>
                <w:szCs w:val="24"/>
              </w:rPr>
            </w:pPr>
            <w:r w:rsidRPr="00014B8C">
              <w:rPr>
                <w:rFonts w:ascii="Times New Roman" w:eastAsia="Times New Roman" w:hAnsi="Times New Roman"/>
                <w:b/>
                <w:sz w:val="24"/>
                <w:szCs w:val="24"/>
              </w:rPr>
              <w:t>COMMON UNITS OF COMPETENCY</w:t>
            </w:r>
          </w:p>
        </w:tc>
      </w:tr>
      <w:tr w:rsidR="00F0542A" w:rsidRPr="00014B8C" w14:paraId="3E0178CA" w14:textId="77777777" w:rsidTr="00877B68">
        <w:tc>
          <w:tcPr>
            <w:tcW w:w="3330" w:type="dxa"/>
            <w:shd w:val="clear" w:color="auto" w:fill="auto"/>
          </w:tcPr>
          <w:p w14:paraId="5308F445" w14:textId="2C79C872" w:rsidR="00F0542A" w:rsidRPr="00302A39" w:rsidRDefault="00F0542A" w:rsidP="00F0542A">
            <w:pPr>
              <w:pStyle w:val="ListParagraph"/>
              <w:spacing w:after="0"/>
              <w:ind w:left="0"/>
              <w:jc w:val="both"/>
              <w:rPr>
                <w:rFonts w:ascii="Times New Roman" w:hAnsi="Times New Roman"/>
                <w:sz w:val="24"/>
                <w:szCs w:val="24"/>
                <w:lang w:val="fr-FR"/>
              </w:rPr>
            </w:pPr>
            <w:r w:rsidRPr="00302A39">
              <w:rPr>
                <w:rFonts w:ascii="Times New Roman" w:hAnsi="Times New Roman"/>
                <w:color w:val="000000"/>
                <w:sz w:val="24"/>
                <w:szCs w:val="24"/>
                <w:lang w:eastAsia="fr-FR"/>
              </w:rPr>
              <w:t xml:space="preserve">0031 </w:t>
            </w:r>
            <w:r>
              <w:rPr>
                <w:rFonts w:ascii="Times New Roman" w:hAnsi="Times New Roman"/>
                <w:color w:val="000000"/>
                <w:sz w:val="24"/>
                <w:szCs w:val="24"/>
                <w:lang w:eastAsia="fr-FR"/>
              </w:rPr>
              <w:t>4</w:t>
            </w:r>
            <w:r w:rsidR="00005DD9">
              <w:rPr>
                <w:rFonts w:ascii="Times New Roman" w:hAnsi="Times New Roman"/>
                <w:color w:val="000000"/>
                <w:sz w:val="24"/>
                <w:szCs w:val="24"/>
                <w:lang w:eastAsia="fr-FR"/>
              </w:rPr>
              <w:t>5</w:t>
            </w:r>
            <w:r w:rsidRPr="00302A39">
              <w:rPr>
                <w:rFonts w:ascii="Times New Roman" w:hAnsi="Times New Roman"/>
                <w:color w:val="000000"/>
                <w:sz w:val="24"/>
                <w:szCs w:val="24"/>
                <w:lang w:eastAsia="fr-FR"/>
              </w:rPr>
              <w:t>1 0</w:t>
            </w:r>
            <w:r w:rsidR="00005DD9">
              <w:rPr>
                <w:rFonts w:ascii="Times New Roman" w:hAnsi="Times New Roman"/>
                <w:color w:val="000000"/>
                <w:sz w:val="24"/>
                <w:szCs w:val="24"/>
                <w:lang w:eastAsia="fr-FR"/>
              </w:rPr>
              <w:t>4</w:t>
            </w:r>
            <w:r w:rsidRPr="00302A39">
              <w:rPr>
                <w:rFonts w:ascii="Times New Roman" w:hAnsi="Times New Roman"/>
                <w:color w:val="000000"/>
                <w:sz w:val="24"/>
                <w:szCs w:val="24"/>
                <w:lang w:eastAsia="fr-FR"/>
              </w:rPr>
              <w:t>A</w:t>
            </w:r>
          </w:p>
        </w:tc>
        <w:tc>
          <w:tcPr>
            <w:tcW w:w="5040" w:type="dxa"/>
            <w:shd w:val="clear" w:color="auto" w:fill="auto"/>
          </w:tcPr>
          <w:p w14:paraId="198FD595" w14:textId="0463F0C2" w:rsidR="00F0542A" w:rsidRPr="00014B8C" w:rsidRDefault="00F0542A" w:rsidP="00F0542A">
            <w:pPr>
              <w:spacing w:line="240" w:lineRule="auto"/>
              <w:rPr>
                <w:rFonts w:ascii="Times New Roman" w:hAnsi="Times New Roman"/>
                <w:sz w:val="24"/>
                <w:szCs w:val="24"/>
              </w:rPr>
            </w:pPr>
            <w:r w:rsidRPr="00691129">
              <w:rPr>
                <w:rFonts w:ascii="Times New Roman" w:hAnsi="Times New Roman"/>
                <w:bCs/>
                <w:sz w:val="24"/>
                <w:szCs w:val="24"/>
              </w:rPr>
              <w:t xml:space="preserve">Apply </w:t>
            </w:r>
            <w:r w:rsidR="008E665C">
              <w:rPr>
                <w:rFonts w:ascii="Times New Roman" w:hAnsi="Times New Roman"/>
                <w:bCs/>
                <w:sz w:val="24"/>
                <w:szCs w:val="24"/>
              </w:rPr>
              <w:t>b</w:t>
            </w:r>
            <w:r w:rsidRPr="00691129">
              <w:rPr>
                <w:rFonts w:ascii="Times New Roman" w:hAnsi="Times New Roman"/>
                <w:bCs/>
                <w:sz w:val="24"/>
                <w:szCs w:val="24"/>
              </w:rPr>
              <w:t xml:space="preserve">usiness </w:t>
            </w:r>
            <w:r w:rsidR="008E665C">
              <w:rPr>
                <w:rFonts w:ascii="Times New Roman" w:hAnsi="Times New Roman"/>
                <w:bCs/>
                <w:sz w:val="24"/>
                <w:szCs w:val="24"/>
              </w:rPr>
              <w:t>c</w:t>
            </w:r>
            <w:r w:rsidRPr="00691129">
              <w:rPr>
                <w:rFonts w:ascii="Times New Roman" w:hAnsi="Times New Roman"/>
                <w:bCs/>
                <w:sz w:val="24"/>
                <w:szCs w:val="24"/>
              </w:rPr>
              <w:t>ommunication</w:t>
            </w:r>
          </w:p>
        </w:tc>
      </w:tr>
      <w:tr w:rsidR="00F0542A" w:rsidRPr="00014B8C" w14:paraId="5C9C8DB1" w14:textId="77777777" w:rsidTr="00877B68">
        <w:tc>
          <w:tcPr>
            <w:tcW w:w="3330" w:type="dxa"/>
            <w:shd w:val="clear" w:color="auto" w:fill="auto"/>
          </w:tcPr>
          <w:p w14:paraId="42F3B985" w14:textId="4D5DB2AA" w:rsidR="00F0542A" w:rsidRPr="00302A39" w:rsidRDefault="00F0542A" w:rsidP="00F0542A">
            <w:pPr>
              <w:pStyle w:val="ListParagraph"/>
              <w:spacing w:after="0"/>
              <w:ind w:left="0"/>
              <w:jc w:val="both"/>
              <w:rPr>
                <w:rFonts w:ascii="Times New Roman" w:hAnsi="Times New Roman"/>
                <w:sz w:val="24"/>
                <w:szCs w:val="24"/>
                <w:lang w:val="fr-FR"/>
              </w:rPr>
            </w:pPr>
            <w:r w:rsidRPr="00302A39">
              <w:rPr>
                <w:rFonts w:ascii="Times New Roman" w:hAnsi="Times New Roman"/>
                <w:sz w:val="24"/>
                <w:szCs w:val="24"/>
              </w:rPr>
              <w:t xml:space="preserve">0411 </w:t>
            </w:r>
            <w:r>
              <w:rPr>
                <w:rFonts w:ascii="Times New Roman" w:hAnsi="Times New Roman"/>
                <w:sz w:val="24"/>
                <w:szCs w:val="24"/>
              </w:rPr>
              <w:t>4</w:t>
            </w:r>
            <w:r w:rsidRPr="00302A39">
              <w:rPr>
                <w:rFonts w:ascii="Times New Roman" w:hAnsi="Times New Roman"/>
                <w:sz w:val="24"/>
                <w:szCs w:val="24"/>
              </w:rPr>
              <w:t>51 0</w:t>
            </w:r>
            <w:r w:rsidR="00005DD9">
              <w:rPr>
                <w:rFonts w:ascii="Times New Roman" w:hAnsi="Times New Roman"/>
                <w:sz w:val="24"/>
                <w:szCs w:val="24"/>
              </w:rPr>
              <w:t>5</w:t>
            </w:r>
            <w:r w:rsidRPr="00302A39">
              <w:rPr>
                <w:rFonts w:ascii="Times New Roman" w:hAnsi="Times New Roman"/>
                <w:sz w:val="24"/>
                <w:szCs w:val="24"/>
              </w:rPr>
              <w:t>A</w:t>
            </w:r>
          </w:p>
        </w:tc>
        <w:tc>
          <w:tcPr>
            <w:tcW w:w="5040" w:type="dxa"/>
            <w:shd w:val="clear" w:color="auto" w:fill="auto"/>
          </w:tcPr>
          <w:p w14:paraId="1B2103D4" w14:textId="7851C2A3" w:rsidR="00F0542A" w:rsidRPr="00014B8C" w:rsidRDefault="00F0542A" w:rsidP="00F0542A">
            <w:pPr>
              <w:spacing w:line="240" w:lineRule="auto"/>
              <w:rPr>
                <w:rFonts w:ascii="Times New Roman" w:hAnsi="Times New Roman"/>
                <w:sz w:val="24"/>
                <w:szCs w:val="24"/>
              </w:rPr>
            </w:pPr>
            <w:r w:rsidRPr="00302A39">
              <w:rPr>
                <w:rFonts w:ascii="Times New Roman" w:hAnsi="Times New Roman"/>
                <w:sz w:val="24"/>
                <w:szCs w:val="24"/>
              </w:rPr>
              <w:t xml:space="preserve">Apply </w:t>
            </w:r>
            <w:r w:rsidR="008E665C">
              <w:rPr>
                <w:rFonts w:ascii="Times New Roman" w:hAnsi="Times New Roman"/>
                <w:sz w:val="24"/>
                <w:szCs w:val="24"/>
              </w:rPr>
              <w:t>f</w:t>
            </w:r>
            <w:r w:rsidRPr="00302A39">
              <w:rPr>
                <w:rFonts w:ascii="Times New Roman" w:hAnsi="Times New Roman"/>
                <w:sz w:val="24"/>
                <w:szCs w:val="24"/>
              </w:rPr>
              <w:t xml:space="preserve">inancial </w:t>
            </w:r>
            <w:r w:rsidR="008E665C">
              <w:rPr>
                <w:rFonts w:ascii="Times New Roman" w:hAnsi="Times New Roman"/>
                <w:sz w:val="24"/>
                <w:szCs w:val="24"/>
              </w:rPr>
              <w:t>a</w:t>
            </w:r>
            <w:r w:rsidRPr="00302A39">
              <w:rPr>
                <w:rFonts w:ascii="Times New Roman" w:hAnsi="Times New Roman"/>
                <w:sz w:val="24"/>
                <w:szCs w:val="24"/>
              </w:rPr>
              <w:t>ccounting skills</w:t>
            </w:r>
          </w:p>
        </w:tc>
      </w:tr>
      <w:tr w:rsidR="00F0542A" w:rsidRPr="00014B8C" w14:paraId="034CB15E" w14:textId="77777777" w:rsidTr="00877B68">
        <w:tc>
          <w:tcPr>
            <w:tcW w:w="3330" w:type="dxa"/>
            <w:shd w:val="clear" w:color="auto" w:fill="auto"/>
          </w:tcPr>
          <w:p w14:paraId="57C87862" w14:textId="3E1B52EF" w:rsidR="00F0542A" w:rsidRPr="00302A39" w:rsidRDefault="00F0542A" w:rsidP="00F0542A">
            <w:pPr>
              <w:pStyle w:val="ListParagraph"/>
              <w:spacing w:after="0"/>
              <w:ind w:left="0"/>
              <w:jc w:val="both"/>
              <w:rPr>
                <w:rFonts w:ascii="Times New Roman" w:hAnsi="Times New Roman"/>
                <w:sz w:val="24"/>
                <w:szCs w:val="24"/>
                <w:lang w:val="fr-FR"/>
              </w:rPr>
            </w:pPr>
            <w:r w:rsidRPr="00302A39">
              <w:rPr>
                <w:rFonts w:ascii="Times New Roman" w:hAnsi="Times New Roman"/>
                <w:sz w:val="24"/>
                <w:szCs w:val="24"/>
              </w:rPr>
              <w:t>04</w:t>
            </w:r>
            <w:r w:rsidR="00A953C1">
              <w:rPr>
                <w:rFonts w:ascii="Times New Roman" w:hAnsi="Times New Roman"/>
                <w:sz w:val="24"/>
                <w:szCs w:val="24"/>
              </w:rPr>
              <w:t>21</w:t>
            </w:r>
            <w:r w:rsidRPr="00302A39">
              <w:rPr>
                <w:rFonts w:ascii="Times New Roman" w:hAnsi="Times New Roman"/>
                <w:sz w:val="24"/>
                <w:szCs w:val="24"/>
              </w:rPr>
              <w:t xml:space="preserve"> </w:t>
            </w:r>
            <w:r>
              <w:rPr>
                <w:rFonts w:ascii="Times New Roman" w:hAnsi="Times New Roman"/>
                <w:sz w:val="24"/>
                <w:szCs w:val="24"/>
              </w:rPr>
              <w:t>4</w:t>
            </w:r>
            <w:r w:rsidRPr="00302A39">
              <w:rPr>
                <w:rFonts w:ascii="Times New Roman" w:hAnsi="Times New Roman"/>
                <w:sz w:val="24"/>
                <w:szCs w:val="24"/>
              </w:rPr>
              <w:t xml:space="preserve">51 </w:t>
            </w:r>
            <w:r>
              <w:rPr>
                <w:rFonts w:ascii="Times New Roman" w:hAnsi="Times New Roman"/>
                <w:sz w:val="24"/>
                <w:szCs w:val="24"/>
              </w:rPr>
              <w:t>0</w:t>
            </w:r>
            <w:r w:rsidR="00005DD9">
              <w:rPr>
                <w:rFonts w:ascii="Times New Roman" w:hAnsi="Times New Roman"/>
                <w:sz w:val="24"/>
                <w:szCs w:val="24"/>
              </w:rPr>
              <w:t>6</w:t>
            </w:r>
            <w:r w:rsidRPr="00302A39">
              <w:rPr>
                <w:rFonts w:ascii="Times New Roman" w:hAnsi="Times New Roman"/>
                <w:sz w:val="24"/>
                <w:szCs w:val="24"/>
              </w:rPr>
              <w:t>A</w:t>
            </w:r>
          </w:p>
        </w:tc>
        <w:tc>
          <w:tcPr>
            <w:tcW w:w="5040" w:type="dxa"/>
            <w:shd w:val="clear" w:color="auto" w:fill="auto"/>
          </w:tcPr>
          <w:p w14:paraId="40BF3B24" w14:textId="19F6DA6A" w:rsidR="00F0542A" w:rsidRPr="00014B8C" w:rsidRDefault="00A953C1" w:rsidP="00F0542A">
            <w:pPr>
              <w:spacing w:line="240" w:lineRule="auto"/>
              <w:rPr>
                <w:rFonts w:ascii="Times New Roman" w:hAnsi="Times New Roman"/>
                <w:sz w:val="24"/>
                <w:szCs w:val="24"/>
              </w:rPr>
            </w:pPr>
            <w:r w:rsidRPr="00014B8C">
              <w:rPr>
                <w:rFonts w:ascii="Times New Roman" w:hAnsi="Times New Roman"/>
                <w:sz w:val="24"/>
                <w:szCs w:val="24"/>
              </w:rPr>
              <w:t xml:space="preserve">Apply Principles of </w:t>
            </w:r>
            <w:r w:rsidR="008E665C">
              <w:rPr>
                <w:rFonts w:ascii="Times New Roman" w:hAnsi="Times New Roman"/>
                <w:sz w:val="24"/>
                <w:szCs w:val="24"/>
              </w:rPr>
              <w:t>c</w:t>
            </w:r>
            <w:r w:rsidRPr="00014B8C">
              <w:rPr>
                <w:rFonts w:ascii="Times New Roman" w:hAnsi="Times New Roman"/>
                <w:sz w:val="24"/>
                <w:szCs w:val="24"/>
              </w:rPr>
              <w:t xml:space="preserve">ommercial </w:t>
            </w:r>
            <w:r w:rsidR="008E665C">
              <w:rPr>
                <w:rFonts w:ascii="Times New Roman" w:hAnsi="Times New Roman"/>
                <w:sz w:val="24"/>
                <w:szCs w:val="24"/>
              </w:rPr>
              <w:t>l</w:t>
            </w:r>
            <w:r w:rsidRPr="00014B8C">
              <w:rPr>
                <w:rFonts w:ascii="Times New Roman" w:hAnsi="Times New Roman"/>
                <w:sz w:val="24"/>
                <w:szCs w:val="24"/>
              </w:rPr>
              <w:t>aw</w:t>
            </w:r>
          </w:p>
        </w:tc>
      </w:tr>
      <w:tr w:rsidR="00F0542A" w:rsidRPr="00014B8C" w14:paraId="278F01C3" w14:textId="77777777" w:rsidTr="00877B68">
        <w:tc>
          <w:tcPr>
            <w:tcW w:w="3330" w:type="dxa"/>
            <w:shd w:val="clear" w:color="auto" w:fill="auto"/>
          </w:tcPr>
          <w:p w14:paraId="012A510B" w14:textId="20D888DE" w:rsidR="00F0542A" w:rsidRPr="00877B68" w:rsidRDefault="00A953C1" w:rsidP="00F0542A">
            <w:pPr>
              <w:pStyle w:val="ListParagraph"/>
              <w:spacing w:after="0"/>
              <w:ind w:left="0"/>
              <w:jc w:val="both"/>
              <w:rPr>
                <w:rFonts w:ascii="Times New Roman" w:hAnsi="Times New Roman"/>
                <w:bCs/>
                <w:sz w:val="24"/>
                <w:szCs w:val="24"/>
                <w:lang w:val="fr-FR"/>
              </w:rPr>
            </w:pPr>
            <w:r>
              <w:rPr>
                <w:rFonts w:ascii="Times New Roman" w:hAnsi="Times New Roman"/>
                <w:bCs/>
                <w:sz w:val="24"/>
                <w:szCs w:val="24"/>
              </w:rPr>
              <w:t xml:space="preserve">0413 </w:t>
            </w:r>
            <w:r w:rsidR="00005DD9">
              <w:rPr>
                <w:rFonts w:ascii="Times New Roman" w:hAnsi="Times New Roman"/>
                <w:bCs/>
                <w:sz w:val="24"/>
                <w:szCs w:val="24"/>
              </w:rPr>
              <w:t>4</w:t>
            </w:r>
            <w:r w:rsidR="00F0542A" w:rsidRPr="00877B68">
              <w:rPr>
                <w:rFonts w:ascii="Times New Roman" w:hAnsi="Times New Roman"/>
                <w:bCs/>
                <w:sz w:val="24"/>
                <w:szCs w:val="24"/>
              </w:rPr>
              <w:t>51 0</w:t>
            </w:r>
            <w:r w:rsidR="00005DD9">
              <w:rPr>
                <w:rFonts w:ascii="Times New Roman" w:hAnsi="Times New Roman"/>
                <w:bCs/>
                <w:sz w:val="24"/>
                <w:szCs w:val="24"/>
              </w:rPr>
              <w:t>7</w:t>
            </w:r>
            <w:r w:rsidR="00F0542A" w:rsidRPr="00877B68">
              <w:rPr>
                <w:rFonts w:ascii="Times New Roman" w:hAnsi="Times New Roman"/>
                <w:bCs/>
                <w:sz w:val="24"/>
                <w:szCs w:val="24"/>
              </w:rPr>
              <w:t>A</w:t>
            </w:r>
          </w:p>
        </w:tc>
        <w:tc>
          <w:tcPr>
            <w:tcW w:w="5040" w:type="dxa"/>
            <w:shd w:val="clear" w:color="auto" w:fill="auto"/>
          </w:tcPr>
          <w:p w14:paraId="4F73C665" w14:textId="16A72DB9" w:rsidR="00F0542A" w:rsidRPr="00014B8C" w:rsidRDefault="00A953C1" w:rsidP="00F0542A">
            <w:pPr>
              <w:spacing w:line="240" w:lineRule="auto"/>
              <w:rPr>
                <w:rFonts w:ascii="Times New Roman" w:hAnsi="Times New Roman"/>
                <w:sz w:val="24"/>
                <w:szCs w:val="24"/>
              </w:rPr>
            </w:pPr>
            <w:r>
              <w:rPr>
                <w:rFonts w:ascii="Times New Roman" w:hAnsi="Times New Roman"/>
                <w:sz w:val="24"/>
                <w:szCs w:val="24"/>
              </w:rPr>
              <w:t xml:space="preserve">Apply economic </w:t>
            </w:r>
            <w:r w:rsidR="008E665C">
              <w:rPr>
                <w:rFonts w:ascii="Times New Roman" w:hAnsi="Times New Roman"/>
                <w:sz w:val="24"/>
                <w:szCs w:val="24"/>
              </w:rPr>
              <w:t>principles</w:t>
            </w:r>
          </w:p>
        </w:tc>
      </w:tr>
      <w:tr w:rsidR="00F0542A" w:rsidRPr="00014B8C" w14:paraId="5F75F010" w14:textId="77777777" w:rsidTr="00877B68">
        <w:tc>
          <w:tcPr>
            <w:tcW w:w="3330" w:type="dxa"/>
            <w:shd w:val="clear" w:color="auto" w:fill="auto"/>
          </w:tcPr>
          <w:p w14:paraId="16EC00ED" w14:textId="70E5C683" w:rsidR="00F0542A" w:rsidRPr="00302A39" w:rsidRDefault="00F0542A" w:rsidP="00F0542A">
            <w:pPr>
              <w:pStyle w:val="ListParagraph"/>
              <w:spacing w:after="0"/>
              <w:ind w:left="0"/>
              <w:jc w:val="both"/>
              <w:rPr>
                <w:rFonts w:ascii="Times New Roman" w:hAnsi="Times New Roman"/>
                <w:sz w:val="24"/>
                <w:szCs w:val="24"/>
                <w:lang w:val="fr-FR"/>
              </w:rPr>
            </w:pPr>
            <w:r w:rsidRPr="00302A39">
              <w:rPr>
                <w:rFonts w:ascii="Times New Roman" w:hAnsi="Times New Roman"/>
                <w:sz w:val="24"/>
                <w:szCs w:val="24"/>
              </w:rPr>
              <w:t>0588 4</w:t>
            </w:r>
            <w:r w:rsidR="00005DD9">
              <w:rPr>
                <w:rFonts w:ascii="Times New Roman" w:hAnsi="Times New Roman"/>
                <w:sz w:val="24"/>
                <w:szCs w:val="24"/>
              </w:rPr>
              <w:t>5</w:t>
            </w:r>
            <w:r w:rsidRPr="00302A39">
              <w:rPr>
                <w:rFonts w:ascii="Times New Roman" w:hAnsi="Times New Roman"/>
                <w:sz w:val="24"/>
                <w:szCs w:val="24"/>
              </w:rPr>
              <w:t xml:space="preserve">1 </w:t>
            </w:r>
            <w:r w:rsidR="00005DD9">
              <w:rPr>
                <w:rFonts w:ascii="Times New Roman" w:hAnsi="Times New Roman"/>
                <w:sz w:val="24"/>
                <w:szCs w:val="24"/>
              </w:rPr>
              <w:t>0</w:t>
            </w:r>
            <w:r w:rsidR="00A953C1">
              <w:rPr>
                <w:rFonts w:ascii="Times New Roman" w:hAnsi="Times New Roman"/>
                <w:sz w:val="24"/>
                <w:szCs w:val="24"/>
              </w:rPr>
              <w:t>8</w:t>
            </w:r>
            <w:r w:rsidRPr="00302A39">
              <w:rPr>
                <w:rFonts w:ascii="Times New Roman" w:hAnsi="Times New Roman"/>
                <w:sz w:val="24"/>
                <w:szCs w:val="24"/>
              </w:rPr>
              <w:t>A</w:t>
            </w:r>
          </w:p>
        </w:tc>
        <w:tc>
          <w:tcPr>
            <w:tcW w:w="5040" w:type="dxa"/>
            <w:shd w:val="clear" w:color="auto" w:fill="auto"/>
          </w:tcPr>
          <w:p w14:paraId="76EC39E5" w14:textId="00124C8F" w:rsidR="00F0542A" w:rsidRPr="00014B8C" w:rsidRDefault="00F0542A" w:rsidP="00F0542A">
            <w:pPr>
              <w:spacing w:line="240" w:lineRule="auto"/>
              <w:rPr>
                <w:rFonts w:ascii="Times New Roman" w:hAnsi="Times New Roman"/>
                <w:sz w:val="24"/>
                <w:szCs w:val="24"/>
              </w:rPr>
            </w:pPr>
            <w:r w:rsidRPr="00302A39">
              <w:rPr>
                <w:rFonts w:ascii="Times New Roman" w:hAnsi="Times New Roman"/>
                <w:bCs/>
                <w:sz w:val="24"/>
                <w:szCs w:val="24"/>
              </w:rPr>
              <w:t xml:space="preserve">Apply </w:t>
            </w:r>
            <w:r w:rsidR="008E665C">
              <w:rPr>
                <w:rFonts w:ascii="Times New Roman" w:hAnsi="Times New Roman"/>
                <w:bCs/>
                <w:sz w:val="24"/>
                <w:szCs w:val="24"/>
              </w:rPr>
              <w:t>b</w:t>
            </w:r>
            <w:r w:rsidRPr="00302A39">
              <w:rPr>
                <w:rFonts w:ascii="Times New Roman" w:hAnsi="Times New Roman"/>
                <w:bCs/>
                <w:sz w:val="24"/>
                <w:szCs w:val="24"/>
              </w:rPr>
              <w:t>usiness mathematics and statistics</w:t>
            </w:r>
          </w:p>
        </w:tc>
      </w:tr>
      <w:tr w:rsidR="00F0542A" w:rsidRPr="00014B8C" w14:paraId="1C62D310" w14:textId="77777777" w:rsidTr="00877B68">
        <w:tc>
          <w:tcPr>
            <w:tcW w:w="3330" w:type="dxa"/>
            <w:shd w:val="clear" w:color="auto" w:fill="auto"/>
          </w:tcPr>
          <w:p w14:paraId="5FD3B11E" w14:textId="41A1A697" w:rsidR="00F0542A" w:rsidRPr="00302A39" w:rsidRDefault="00F0542A" w:rsidP="00F0542A">
            <w:pPr>
              <w:pStyle w:val="ListParagraph"/>
              <w:spacing w:after="0"/>
              <w:ind w:left="0"/>
              <w:jc w:val="both"/>
              <w:rPr>
                <w:rFonts w:ascii="Times New Roman" w:hAnsi="Times New Roman"/>
                <w:sz w:val="24"/>
                <w:szCs w:val="24"/>
                <w:lang w:val="fr-FR"/>
              </w:rPr>
            </w:pPr>
            <w:r w:rsidRPr="00302A39">
              <w:rPr>
                <w:rFonts w:ascii="Times New Roman" w:hAnsi="Times New Roman"/>
                <w:sz w:val="24"/>
                <w:szCs w:val="24"/>
              </w:rPr>
              <w:t xml:space="preserve">0411 </w:t>
            </w:r>
            <w:r>
              <w:rPr>
                <w:rFonts w:ascii="Times New Roman" w:hAnsi="Times New Roman"/>
                <w:sz w:val="24"/>
                <w:szCs w:val="24"/>
              </w:rPr>
              <w:t>4</w:t>
            </w:r>
            <w:r w:rsidRPr="00302A39">
              <w:rPr>
                <w:rFonts w:ascii="Times New Roman" w:hAnsi="Times New Roman"/>
                <w:sz w:val="24"/>
                <w:szCs w:val="24"/>
              </w:rPr>
              <w:t xml:space="preserve">51 </w:t>
            </w:r>
            <w:r w:rsidR="00005DD9">
              <w:rPr>
                <w:rFonts w:ascii="Times New Roman" w:hAnsi="Times New Roman"/>
                <w:sz w:val="24"/>
                <w:szCs w:val="24"/>
              </w:rPr>
              <w:t>09</w:t>
            </w:r>
            <w:r w:rsidRPr="00302A39">
              <w:rPr>
                <w:rFonts w:ascii="Times New Roman" w:hAnsi="Times New Roman"/>
                <w:sz w:val="24"/>
                <w:szCs w:val="24"/>
              </w:rPr>
              <w:t>A</w:t>
            </w:r>
          </w:p>
        </w:tc>
        <w:tc>
          <w:tcPr>
            <w:tcW w:w="5040" w:type="dxa"/>
            <w:shd w:val="clear" w:color="auto" w:fill="auto"/>
          </w:tcPr>
          <w:p w14:paraId="573EB998" w14:textId="30E1F911" w:rsidR="00F0542A" w:rsidRPr="00593BA8" w:rsidRDefault="00F0542A" w:rsidP="00593BA8">
            <w:pPr>
              <w:spacing w:after="0" w:line="240" w:lineRule="auto"/>
              <w:rPr>
                <w:rFonts w:ascii="Times New Roman" w:eastAsia="Times New Roman" w:hAnsi="Times New Roman"/>
                <w:b/>
                <w:sz w:val="24"/>
                <w:szCs w:val="24"/>
              </w:rPr>
            </w:pPr>
            <w:r w:rsidRPr="00014B8C">
              <w:rPr>
                <w:rFonts w:ascii="Times New Roman" w:eastAsia="Times New Roman" w:hAnsi="Times New Roman"/>
                <w:sz w:val="24"/>
                <w:szCs w:val="24"/>
              </w:rPr>
              <w:t>Apply financial management skills</w:t>
            </w:r>
          </w:p>
        </w:tc>
      </w:tr>
      <w:tr w:rsidR="00F0542A" w:rsidRPr="00014B8C" w14:paraId="1DDD6CBD" w14:textId="77777777" w:rsidTr="00877B68">
        <w:tc>
          <w:tcPr>
            <w:tcW w:w="3330" w:type="dxa"/>
            <w:shd w:val="clear" w:color="auto" w:fill="auto"/>
          </w:tcPr>
          <w:p w14:paraId="4E753A3C" w14:textId="14F13240" w:rsidR="00F0542A" w:rsidRPr="00302A39" w:rsidRDefault="00F0542A" w:rsidP="00F0542A">
            <w:pPr>
              <w:pStyle w:val="ListParagraph"/>
              <w:spacing w:after="0"/>
              <w:ind w:left="0"/>
              <w:jc w:val="both"/>
              <w:rPr>
                <w:rFonts w:ascii="Times New Roman" w:hAnsi="Times New Roman"/>
                <w:sz w:val="24"/>
                <w:szCs w:val="24"/>
                <w:lang w:val="fr-FR"/>
              </w:rPr>
            </w:pPr>
            <w:r w:rsidRPr="00302A39">
              <w:rPr>
                <w:rFonts w:ascii="Times New Roman" w:hAnsi="Times New Roman"/>
                <w:sz w:val="24"/>
                <w:szCs w:val="24"/>
              </w:rPr>
              <w:t xml:space="preserve">0413 </w:t>
            </w:r>
            <w:r>
              <w:rPr>
                <w:rFonts w:ascii="Times New Roman" w:hAnsi="Times New Roman"/>
                <w:sz w:val="24"/>
                <w:szCs w:val="24"/>
              </w:rPr>
              <w:t>4</w:t>
            </w:r>
            <w:r w:rsidRPr="00302A39">
              <w:rPr>
                <w:rFonts w:ascii="Times New Roman" w:hAnsi="Times New Roman"/>
                <w:sz w:val="24"/>
                <w:szCs w:val="24"/>
              </w:rPr>
              <w:t xml:space="preserve">51 </w:t>
            </w:r>
            <w:r w:rsidR="00005DD9">
              <w:rPr>
                <w:rFonts w:ascii="Times New Roman" w:hAnsi="Times New Roman"/>
                <w:sz w:val="24"/>
                <w:szCs w:val="24"/>
              </w:rPr>
              <w:t>10</w:t>
            </w:r>
            <w:r w:rsidRPr="00302A39">
              <w:rPr>
                <w:rFonts w:ascii="Times New Roman" w:hAnsi="Times New Roman"/>
                <w:sz w:val="24"/>
                <w:szCs w:val="24"/>
              </w:rPr>
              <w:t>A</w:t>
            </w:r>
          </w:p>
        </w:tc>
        <w:tc>
          <w:tcPr>
            <w:tcW w:w="5040" w:type="dxa"/>
            <w:shd w:val="clear" w:color="auto" w:fill="auto"/>
          </w:tcPr>
          <w:p w14:paraId="0247F70D" w14:textId="17886E9E" w:rsidR="00F0542A" w:rsidRPr="00014B8C" w:rsidRDefault="008E665C" w:rsidP="00F0542A">
            <w:pPr>
              <w:spacing w:line="240" w:lineRule="auto"/>
              <w:rPr>
                <w:rFonts w:ascii="Times New Roman" w:hAnsi="Times New Roman"/>
                <w:sz w:val="24"/>
                <w:szCs w:val="24"/>
              </w:rPr>
            </w:pPr>
            <w:r w:rsidRPr="00302A39">
              <w:rPr>
                <w:rFonts w:ascii="Times New Roman" w:hAnsi="Times New Roman"/>
                <w:bCs/>
                <w:sz w:val="24"/>
                <w:szCs w:val="24"/>
              </w:rPr>
              <w:t>Apply management skills</w:t>
            </w:r>
          </w:p>
        </w:tc>
      </w:tr>
      <w:tr w:rsidR="00877B68" w:rsidRPr="00014B8C" w14:paraId="20D5DC9B" w14:textId="77777777" w:rsidTr="00877B68">
        <w:tc>
          <w:tcPr>
            <w:tcW w:w="8370" w:type="dxa"/>
            <w:gridSpan w:val="2"/>
            <w:shd w:val="clear" w:color="auto" w:fill="auto"/>
          </w:tcPr>
          <w:p w14:paraId="47AF0815" w14:textId="375A38BA" w:rsidR="00877B68" w:rsidRPr="00877B68" w:rsidRDefault="00877B68" w:rsidP="00877B68">
            <w:pPr>
              <w:spacing w:line="240" w:lineRule="auto"/>
              <w:jc w:val="center"/>
              <w:rPr>
                <w:rFonts w:ascii="Times New Roman" w:eastAsia="SimSun" w:hAnsi="Times New Roman"/>
                <w:b/>
                <w:bCs/>
                <w:sz w:val="24"/>
                <w:szCs w:val="24"/>
                <w:lang w:val="en-ZA" w:eastAsia="fr-FR"/>
              </w:rPr>
            </w:pPr>
            <w:r w:rsidRPr="00877B68">
              <w:rPr>
                <w:rFonts w:ascii="Times New Roman" w:eastAsia="SimSun" w:hAnsi="Times New Roman"/>
                <w:b/>
                <w:bCs/>
                <w:sz w:val="24"/>
                <w:szCs w:val="24"/>
                <w:lang w:val="en-ZA" w:eastAsia="fr-FR"/>
              </w:rPr>
              <w:t>CORE UNITS OF COMPETENCY</w:t>
            </w:r>
          </w:p>
        </w:tc>
      </w:tr>
      <w:tr w:rsidR="00877B68" w:rsidRPr="00014B8C" w14:paraId="3F3FC01A" w14:textId="77777777" w:rsidTr="00877B68">
        <w:tc>
          <w:tcPr>
            <w:tcW w:w="3330" w:type="dxa"/>
            <w:shd w:val="clear" w:color="auto" w:fill="auto"/>
          </w:tcPr>
          <w:p w14:paraId="70737903" w14:textId="524280EF" w:rsidR="00877B68" w:rsidRPr="00014B8C" w:rsidRDefault="00877B68" w:rsidP="00877B68">
            <w:pPr>
              <w:pStyle w:val="ListParagraph"/>
              <w:spacing w:after="0"/>
              <w:ind w:left="0"/>
              <w:jc w:val="both"/>
              <w:rPr>
                <w:rFonts w:ascii="Times New Roman" w:hAnsi="Times New Roman"/>
                <w:b/>
                <w:sz w:val="24"/>
                <w:szCs w:val="24"/>
              </w:rPr>
            </w:pPr>
            <w:r w:rsidRPr="00593BA8">
              <w:rPr>
                <w:rFonts w:ascii="Times New Roman" w:hAnsi="Times New Roman"/>
                <w:sz w:val="24"/>
                <w:szCs w:val="24"/>
              </w:rPr>
              <w:t>0412 4</w:t>
            </w:r>
            <w:r w:rsidR="00005DD9">
              <w:rPr>
                <w:rFonts w:ascii="Times New Roman" w:hAnsi="Times New Roman"/>
                <w:sz w:val="24"/>
                <w:szCs w:val="24"/>
              </w:rPr>
              <w:t>5</w:t>
            </w:r>
            <w:r w:rsidRPr="00593BA8">
              <w:rPr>
                <w:rFonts w:ascii="Times New Roman" w:hAnsi="Times New Roman"/>
                <w:sz w:val="24"/>
                <w:szCs w:val="24"/>
              </w:rPr>
              <w:t xml:space="preserve">1 </w:t>
            </w:r>
            <w:r w:rsidR="00005DD9">
              <w:rPr>
                <w:rFonts w:ascii="Times New Roman" w:hAnsi="Times New Roman"/>
                <w:sz w:val="24"/>
                <w:szCs w:val="24"/>
              </w:rPr>
              <w:t>1</w:t>
            </w:r>
            <w:r w:rsidR="00B40A61">
              <w:rPr>
                <w:rFonts w:ascii="Times New Roman" w:hAnsi="Times New Roman"/>
                <w:sz w:val="24"/>
                <w:szCs w:val="24"/>
              </w:rPr>
              <w:t>2</w:t>
            </w:r>
            <w:r>
              <w:rPr>
                <w:rFonts w:ascii="Times New Roman" w:hAnsi="Times New Roman"/>
                <w:sz w:val="24"/>
                <w:szCs w:val="24"/>
              </w:rPr>
              <w:t>A</w:t>
            </w:r>
          </w:p>
        </w:tc>
        <w:tc>
          <w:tcPr>
            <w:tcW w:w="5040" w:type="dxa"/>
            <w:shd w:val="clear" w:color="auto" w:fill="auto"/>
          </w:tcPr>
          <w:p w14:paraId="18F662FA" w14:textId="01F22BDA" w:rsidR="00877B68" w:rsidRPr="00014B8C" w:rsidRDefault="00877B68" w:rsidP="00877B68">
            <w:pPr>
              <w:spacing w:line="240" w:lineRule="auto"/>
              <w:rPr>
                <w:rFonts w:ascii="Times New Roman" w:eastAsia="SimSun" w:hAnsi="Times New Roman"/>
                <w:sz w:val="24"/>
                <w:szCs w:val="24"/>
                <w:lang w:val="en-ZA" w:eastAsia="fr-FR"/>
              </w:rPr>
            </w:pPr>
            <w:r w:rsidRPr="00593BA8">
              <w:rPr>
                <w:rFonts w:ascii="Times New Roman" w:hAnsi="Times New Roman"/>
                <w:sz w:val="24"/>
                <w:szCs w:val="24"/>
              </w:rPr>
              <w:t>Market bank product</w:t>
            </w:r>
          </w:p>
        </w:tc>
      </w:tr>
      <w:tr w:rsidR="00877B68" w:rsidRPr="00014B8C" w14:paraId="0F035D5B" w14:textId="77777777" w:rsidTr="00877B68">
        <w:tc>
          <w:tcPr>
            <w:tcW w:w="3330" w:type="dxa"/>
            <w:shd w:val="clear" w:color="auto" w:fill="auto"/>
          </w:tcPr>
          <w:p w14:paraId="53FAB1E5" w14:textId="6348131E" w:rsidR="00877B68" w:rsidRPr="00014B8C" w:rsidRDefault="00877B68" w:rsidP="00877B68">
            <w:pPr>
              <w:pStyle w:val="ListParagraph"/>
              <w:spacing w:after="0"/>
              <w:ind w:left="0"/>
              <w:jc w:val="both"/>
              <w:rPr>
                <w:rFonts w:ascii="Times New Roman" w:hAnsi="Times New Roman"/>
                <w:b/>
                <w:sz w:val="24"/>
                <w:szCs w:val="24"/>
              </w:rPr>
            </w:pPr>
            <w:r w:rsidRPr="00593BA8">
              <w:rPr>
                <w:rFonts w:ascii="Times New Roman" w:hAnsi="Times New Roman"/>
                <w:sz w:val="24"/>
                <w:szCs w:val="24"/>
              </w:rPr>
              <w:t>0412 4</w:t>
            </w:r>
            <w:r w:rsidR="00005DD9">
              <w:rPr>
                <w:rFonts w:ascii="Times New Roman" w:hAnsi="Times New Roman"/>
                <w:sz w:val="24"/>
                <w:szCs w:val="24"/>
              </w:rPr>
              <w:t>5</w:t>
            </w:r>
            <w:r w:rsidRPr="00593BA8">
              <w:rPr>
                <w:rFonts w:ascii="Times New Roman" w:hAnsi="Times New Roman"/>
                <w:sz w:val="24"/>
                <w:szCs w:val="24"/>
              </w:rPr>
              <w:t>1 1</w:t>
            </w:r>
            <w:r w:rsidR="00B40A61">
              <w:rPr>
                <w:rFonts w:ascii="Times New Roman" w:hAnsi="Times New Roman"/>
                <w:sz w:val="24"/>
                <w:szCs w:val="24"/>
              </w:rPr>
              <w:t>3</w:t>
            </w:r>
            <w:r>
              <w:rPr>
                <w:rFonts w:ascii="Times New Roman" w:hAnsi="Times New Roman"/>
                <w:sz w:val="24"/>
                <w:szCs w:val="24"/>
              </w:rPr>
              <w:t>A</w:t>
            </w:r>
          </w:p>
        </w:tc>
        <w:tc>
          <w:tcPr>
            <w:tcW w:w="5040" w:type="dxa"/>
            <w:shd w:val="clear" w:color="auto" w:fill="auto"/>
          </w:tcPr>
          <w:p w14:paraId="53877794" w14:textId="1C086634" w:rsidR="00877B68" w:rsidRPr="00014B8C" w:rsidRDefault="00877B68" w:rsidP="00877B68">
            <w:pPr>
              <w:spacing w:line="240" w:lineRule="auto"/>
              <w:rPr>
                <w:rFonts w:ascii="Times New Roman" w:eastAsia="SimSun" w:hAnsi="Times New Roman"/>
                <w:sz w:val="24"/>
                <w:szCs w:val="24"/>
                <w:lang w:val="en-ZA" w:eastAsia="fr-FR"/>
              </w:rPr>
            </w:pPr>
            <w:r w:rsidRPr="00593BA8">
              <w:rPr>
                <w:rFonts w:ascii="Times New Roman" w:hAnsi="Times New Roman"/>
                <w:sz w:val="24"/>
                <w:szCs w:val="24"/>
              </w:rPr>
              <w:t>Maintain customer relationship</w:t>
            </w:r>
          </w:p>
        </w:tc>
      </w:tr>
      <w:tr w:rsidR="00583AE6" w:rsidRPr="00014B8C" w14:paraId="5CA94371" w14:textId="77777777" w:rsidTr="00877B68">
        <w:tc>
          <w:tcPr>
            <w:tcW w:w="3330" w:type="dxa"/>
            <w:shd w:val="clear" w:color="auto" w:fill="auto"/>
          </w:tcPr>
          <w:p w14:paraId="1E1EE3E8" w14:textId="5E4017FF" w:rsidR="00583AE6" w:rsidRPr="00A953C1" w:rsidRDefault="00A953C1" w:rsidP="00877B68">
            <w:pPr>
              <w:pStyle w:val="ListParagraph"/>
              <w:spacing w:after="0"/>
              <w:ind w:left="0"/>
              <w:jc w:val="both"/>
              <w:rPr>
                <w:rFonts w:ascii="Times New Roman" w:hAnsi="Times New Roman"/>
                <w:sz w:val="24"/>
                <w:szCs w:val="24"/>
              </w:rPr>
            </w:pPr>
            <w:r w:rsidRPr="00A953C1">
              <w:rPr>
                <w:rFonts w:ascii="Times New Roman" w:hAnsi="Times New Roman"/>
                <w:sz w:val="24"/>
                <w:szCs w:val="24"/>
              </w:rPr>
              <w:t>0412 451 1</w:t>
            </w:r>
            <w:r w:rsidR="00B40A61">
              <w:rPr>
                <w:rFonts w:ascii="Times New Roman" w:hAnsi="Times New Roman"/>
                <w:sz w:val="24"/>
                <w:szCs w:val="24"/>
              </w:rPr>
              <w:t>4</w:t>
            </w:r>
            <w:r w:rsidRPr="00A953C1">
              <w:rPr>
                <w:rFonts w:ascii="Times New Roman" w:hAnsi="Times New Roman"/>
                <w:sz w:val="24"/>
                <w:szCs w:val="24"/>
              </w:rPr>
              <w:t>A</w:t>
            </w:r>
          </w:p>
        </w:tc>
        <w:tc>
          <w:tcPr>
            <w:tcW w:w="5040" w:type="dxa"/>
            <w:shd w:val="clear" w:color="auto" w:fill="auto"/>
          </w:tcPr>
          <w:p w14:paraId="221A0E74" w14:textId="0E00801E" w:rsidR="00583AE6" w:rsidRPr="00593BA8" w:rsidRDefault="00583AE6" w:rsidP="00877B68">
            <w:pPr>
              <w:spacing w:line="240" w:lineRule="auto"/>
              <w:rPr>
                <w:rFonts w:ascii="Times New Roman" w:hAnsi="Times New Roman"/>
                <w:sz w:val="24"/>
                <w:szCs w:val="24"/>
              </w:rPr>
            </w:pPr>
            <w:r>
              <w:rPr>
                <w:rFonts w:ascii="Times New Roman" w:hAnsi="Times New Roman"/>
                <w:sz w:val="24"/>
                <w:szCs w:val="24"/>
              </w:rPr>
              <w:t>Carry out customer on-boarding</w:t>
            </w:r>
          </w:p>
        </w:tc>
      </w:tr>
      <w:tr w:rsidR="00877B68" w:rsidRPr="00014B8C" w14:paraId="0E910D7A" w14:textId="77777777" w:rsidTr="00877B68">
        <w:tc>
          <w:tcPr>
            <w:tcW w:w="3330" w:type="dxa"/>
            <w:shd w:val="clear" w:color="auto" w:fill="auto"/>
          </w:tcPr>
          <w:p w14:paraId="686799F9" w14:textId="0F35CC82" w:rsidR="00877B68" w:rsidRPr="00014B8C" w:rsidRDefault="00877B68" w:rsidP="00877B68">
            <w:pPr>
              <w:pStyle w:val="ListParagraph"/>
              <w:spacing w:after="0"/>
              <w:ind w:left="0"/>
              <w:jc w:val="both"/>
              <w:rPr>
                <w:rFonts w:ascii="Times New Roman" w:hAnsi="Times New Roman"/>
                <w:b/>
                <w:sz w:val="24"/>
                <w:szCs w:val="24"/>
              </w:rPr>
            </w:pPr>
            <w:r w:rsidRPr="00593BA8">
              <w:rPr>
                <w:rFonts w:ascii="Times New Roman" w:hAnsi="Times New Roman"/>
                <w:sz w:val="24"/>
                <w:szCs w:val="24"/>
              </w:rPr>
              <w:t>0412 4</w:t>
            </w:r>
            <w:r w:rsidR="00005DD9">
              <w:rPr>
                <w:rFonts w:ascii="Times New Roman" w:hAnsi="Times New Roman"/>
                <w:sz w:val="24"/>
                <w:szCs w:val="24"/>
              </w:rPr>
              <w:t>5</w:t>
            </w:r>
            <w:r w:rsidRPr="00593BA8">
              <w:rPr>
                <w:rFonts w:ascii="Times New Roman" w:hAnsi="Times New Roman"/>
                <w:sz w:val="24"/>
                <w:szCs w:val="24"/>
              </w:rPr>
              <w:t>1 1</w:t>
            </w:r>
            <w:r w:rsidR="00B40A61">
              <w:rPr>
                <w:rFonts w:ascii="Times New Roman" w:hAnsi="Times New Roman"/>
                <w:sz w:val="24"/>
                <w:szCs w:val="24"/>
              </w:rPr>
              <w:t>5</w:t>
            </w:r>
            <w:r>
              <w:rPr>
                <w:rFonts w:ascii="Times New Roman" w:hAnsi="Times New Roman"/>
                <w:sz w:val="24"/>
                <w:szCs w:val="24"/>
              </w:rPr>
              <w:t>A</w:t>
            </w:r>
          </w:p>
        </w:tc>
        <w:tc>
          <w:tcPr>
            <w:tcW w:w="5040" w:type="dxa"/>
            <w:shd w:val="clear" w:color="auto" w:fill="auto"/>
          </w:tcPr>
          <w:p w14:paraId="698AD818" w14:textId="509ED059" w:rsidR="00877B68" w:rsidRPr="00014B8C" w:rsidRDefault="00877B68" w:rsidP="00877B68">
            <w:pPr>
              <w:spacing w:line="240" w:lineRule="auto"/>
              <w:rPr>
                <w:rFonts w:ascii="Times New Roman" w:eastAsia="SimSun" w:hAnsi="Times New Roman"/>
                <w:sz w:val="24"/>
                <w:szCs w:val="24"/>
                <w:lang w:val="en-ZA" w:eastAsia="fr-FR"/>
              </w:rPr>
            </w:pPr>
            <w:r w:rsidRPr="00593BA8">
              <w:rPr>
                <w:rFonts w:ascii="Times New Roman" w:hAnsi="Times New Roman"/>
                <w:sz w:val="24"/>
                <w:szCs w:val="24"/>
              </w:rPr>
              <w:t>Monitor loan repayment</w:t>
            </w:r>
          </w:p>
        </w:tc>
      </w:tr>
    </w:tbl>
    <w:p w14:paraId="581C73D9" w14:textId="77777777" w:rsidR="00691129" w:rsidRPr="00014B8C" w:rsidRDefault="00691129" w:rsidP="00691129">
      <w:pPr>
        <w:spacing w:after="0" w:line="240" w:lineRule="auto"/>
        <w:jc w:val="both"/>
        <w:rPr>
          <w:rFonts w:ascii="Times New Roman" w:hAnsi="Times New Roman"/>
          <w:sz w:val="24"/>
          <w:szCs w:val="24"/>
        </w:rPr>
      </w:pPr>
    </w:p>
    <w:p w14:paraId="77065743" w14:textId="77777777" w:rsidR="00492AEE" w:rsidRDefault="00492AEE">
      <w:pPr>
        <w:spacing w:after="0" w:line="240" w:lineRule="auto"/>
        <w:rPr>
          <w:rFonts w:ascii="Times New Roman" w:eastAsia="Times New Roman" w:hAnsi="Times New Roman"/>
          <w:b/>
          <w:bCs/>
          <w:kern w:val="44"/>
          <w:sz w:val="24"/>
          <w:szCs w:val="24"/>
        </w:rPr>
      </w:pPr>
      <w:bookmarkStart w:id="23" w:name="_Toc195713852"/>
      <w:bookmarkStart w:id="24" w:name="_Toc570"/>
      <w:bookmarkStart w:id="25" w:name="_Hlk196839452"/>
      <w:r>
        <w:rPr>
          <w:rFonts w:ascii="Times New Roman" w:eastAsia="Times New Roman" w:hAnsi="Times New Roman"/>
          <w:sz w:val="24"/>
          <w:szCs w:val="24"/>
        </w:rPr>
        <w:br w:type="page"/>
      </w:r>
    </w:p>
    <w:p w14:paraId="16A6F929" w14:textId="77777777" w:rsidR="00042A11" w:rsidRDefault="00042A11" w:rsidP="00042A11">
      <w:pPr>
        <w:pStyle w:val="NormalWeb"/>
        <w:rPr>
          <w:lang w:val="en-GB" w:eastAsia="en-GB"/>
        </w:rPr>
      </w:pPr>
      <w:bookmarkStart w:id="26" w:name="_Hlk196880230"/>
    </w:p>
    <w:p w14:paraId="155C0B62" w14:textId="77777777" w:rsidR="00042A11" w:rsidRDefault="00042A11" w:rsidP="00042A11">
      <w:pPr>
        <w:pStyle w:val="NormalWeb"/>
        <w:rPr>
          <w:lang w:val="en-GB" w:eastAsia="en-GB"/>
        </w:rPr>
      </w:pPr>
    </w:p>
    <w:p w14:paraId="727A520C" w14:textId="77777777" w:rsidR="00042A11" w:rsidRDefault="00042A11" w:rsidP="00042A11">
      <w:pPr>
        <w:pStyle w:val="NormalWeb"/>
        <w:rPr>
          <w:lang w:val="en-GB" w:eastAsia="en-GB"/>
        </w:rPr>
      </w:pPr>
    </w:p>
    <w:p w14:paraId="7FC68AFC" w14:textId="77777777" w:rsidR="00042A11" w:rsidRDefault="00042A11" w:rsidP="00042A11">
      <w:pPr>
        <w:pStyle w:val="NormalWeb"/>
        <w:rPr>
          <w:lang w:val="en-GB" w:eastAsia="en-GB"/>
        </w:rPr>
      </w:pPr>
    </w:p>
    <w:p w14:paraId="6292E598" w14:textId="77777777" w:rsidR="00042A11" w:rsidRDefault="00042A11" w:rsidP="00042A11">
      <w:pPr>
        <w:pStyle w:val="NormalWeb"/>
        <w:rPr>
          <w:lang w:val="en-GB" w:eastAsia="en-GB"/>
        </w:rPr>
      </w:pPr>
    </w:p>
    <w:p w14:paraId="7960A0AA" w14:textId="77777777" w:rsidR="00042A11" w:rsidRDefault="00042A11" w:rsidP="00042A11">
      <w:pPr>
        <w:pStyle w:val="NormalWeb"/>
        <w:rPr>
          <w:lang w:val="en-GB" w:eastAsia="en-GB"/>
        </w:rPr>
      </w:pPr>
    </w:p>
    <w:p w14:paraId="2DDDA99F" w14:textId="77777777" w:rsidR="00042A11" w:rsidRDefault="00042A11" w:rsidP="00042A11">
      <w:pPr>
        <w:pStyle w:val="NormalWeb"/>
        <w:rPr>
          <w:lang w:val="en-GB" w:eastAsia="en-GB"/>
        </w:rPr>
      </w:pPr>
    </w:p>
    <w:p w14:paraId="250DFC7F" w14:textId="77777777" w:rsidR="00042A11" w:rsidRDefault="00042A11" w:rsidP="00042A11">
      <w:pPr>
        <w:pStyle w:val="NormalWeb"/>
        <w:rPr>
          <w:lang w:val="en-GB" w:eastAsia="en-GB"/>
        </w:rPr>
      </w:pPr>
    </w:p>
    <w:p w14:paraId="13CA3D90" w14:textId="2BC0F89A" w:rsidR="00042A11" w:rsidRPr="00042A11" w:rsidRDefault="00042A11" w:rsidP="00042A11">
      <w:pPr>
        <w:pStyle w:val="Heading1"/>
        <w:jc w:val="center"/>
        <w:rPr>
          <w:rFonts w:ascii="Times New Roman" w:hAnsi="Times New Roman"/>
          <w:sz w:val="24"/>
          <w:szCs w:val="24"/>
          <w:lang w:val="en-GB" w:eastAsia="en-GB"/>
        </w:rPr>
      </w:pPr>
      <w:bookmarkStart w:id="27" w:name="_Toc196907638"/>
      <w:r w:rsidRPr="00042A11">
        <w:rPr>
          <w:rFonts w:ascii="Times New Roman" w:hAnsi="Times New Roman"/>
          <w:sz w:val="24"/>
          <w:szCs w:val="24"/>
          <w:lang w:val="en-GB" w:eastAsia="en-GB"/>
        </w:rPr>
        <w:t>BASIC UNITS</w:t>
      </w:r>
      <w:bookmarkEnd w:id="27"/>
    </w:p>
    <w:p w14:paraId="1BF83240" w14:textId="77777777" w:rsidR="00042A11" w:rsidRDefault="00042A11">
      <w:pPr>
        <w:spacing w:after="0" w:line="240" w:lineRule="auto"/>
        <w:rPr>
          <w:rFonts w:ascii="Times New Roman" w:hAnsi="Times New Roman"/>
          <w:b/>
          <w:bCs/>
          <w:kern w:val="44"/>
          <w:sz w:val="24"/>
          <w:szCs w:val="24"/>
          <w:lang w:val="en-GB" w:eastAsia="en-GB"/>
        </w:rPr>
      </w:pPr>
      <w:r>
        <w:rPr>
          <w:rFonts w:ascii="Times New Roman" w:hAnsi="Times New Roman"/>
          <w:sz w:val="24"/>
          <w:szCs w:val="24"/>
          <w:lang w:val="en-GB" w:eastAsia="en-GB"/>
        </w:rPr>
        <w:br w:type="page"/>
      </w:r>
    </w:p>
    <w:p w14:paraId="7F126923" w14:textId="249C51BB" w:rsidR="00492AEE" w:rsidRPr="0024088B" w:rsidRDefault="00492AEE" w:rsidP="00492AEE">
      <w:pPr>
        <w:pStyle w:val="Heading1"/>
        <w:spacing w:before="0" w:after="0" w:line="360" w:lineRule="auto"/>
        <w:jc w:val="center"/>
        <w:rPr>
          <w:rFonts w:ascii="Times New Roman" w:eastAsia="Times New Roman" w:hAnsi="Times New Roman"/>
          <w:color w:val="000000"/>
          <w:kern w:val="2"/>
          <w:sz w:val="24"/>
          <w:szCs w:val="24"/>
          <w:lang w:val="en-GB" w:eastAsia="en-GB"/>
        </w:rPr>
      </w:pPr>
      <w:bookmarkStart w:id="28" w:name="_Toc196907639"/>
      <w:r w:rsidRPr="0024088B">
        <w:rPr>
          <w:rFonts w:ascii="Times New Roman" w:hAnsi="Times New Roman"/>
          <w:sz w:val="24"/>
          <w:szCs w:val="24"/>
          <w:lang w:val="en-GB" w:eastAsia="en-GB"/>
        </w:rPr>
        <w:lastRenderedPageBreak/>
        <w:t>APPLY DIGITAL LITERACY</w:t>
      </w:r>
      <w:bookmarkEnd w:id="28"/>
    </w:p>
    <w:p w14:paraId="005869C4" w14:textId="6A5BA90E" w:rsidR="00492AEE" w:rsidRPr="00302A39" w:rsidRDefault="00492AEE" w:rsidP="00492AEE">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UNIT CODE: </w:t>
      </w:r>
      <w:bookmarkStart w:id="29" w:name="_Hlk196810138"/>
      <w:r w:rsidRPr="00302A39">
        <w:rPr>
          <w:rFonts w:ascii="Times New Roman" w:eastAsia="Times New Roman" w:hAnsi="Times New Roman"/>
          <w:bCs/>
          <w:color w:val="000000"/>
          <w:sz w:val="24"/>
          <w:szCs w:val="24"/>
          <w:lang w:val="en-GB" w:eastAsia="en-GB"/>
        </w:rPr>
        <w:t xml:space="preserve">0611 </w:t>
      </w:r>
      <w:r>
        <w:rPr>
          <w:rFonts w:ascii="Times New Roman" w:eastAsia="Times New Roman" w:hAnsi="Times New Roman"/>
          <w:bCs/>
          <w:color w:val="000000"/>
          <w:sz w:val="24"/>
          <w:szCs w:val="24"/>
          <w:lang w:val="en-GB" w:eastAsia="en-GB"/>
        </w:rPr>
        <w:t>4</w:t>
      </w:r>
      <w:r w:rsidR="00A953C1">
        <w:rPr>
          <w:rFonts w:ascii="Times New Roman" w:eastAsia="Times New Roman" w:hAnsi="Times New Roman"/>
          <w:bCs/>
          <w:color w:val="000000"/>
          <w:sz w:val="24"/>
          <w:szCs w:val="24"/>
          <w:lang w:val="en-GB" w:eastAsia="en-GB"/>
        </w:rPr>
        <w:t>5</w:t>
      </w:r>
      <w:r w:rsidRPr="00302A39">
        <w:rPr>
          <w:rFonts w:ascii="Times New Roman" w:eastAsia="Times New Roman" w:hAnsi="Times New Roman"/>
          <w:bCs/>
          <w:color w:val="000000"/>
          <w:sz w:val="24"/>
          <w:szCs w:val="24"/>
          <w:lang w:val="en-GB" w:eastAsia="en-GB"/>
        </w:rPr>
        <w:t>1 01A</w:t>
      </w:r>
      <w:bookmarkEnd w:id="29"/>
    </w:p>
    <w:p w14:paraId="5ADE3607" w14:textId="77777777" w:rsidR="00492AEE" w:rsidRPr="00302A39" w:rsidRDefault="00492AEE" w:rsidP="00492AEE">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UNIT DESCRIPTION: </w:t>
      </w:r>
    </w:p>
    <w:p w14:paraId="19CBA2BB" w14:textId="673DDD7B" w:rsidR="00492AEE" w:rsidRPr="00302A39" w:rsidRDefault="00492AEE" w:rsidP="00492AEE">
      <w:pPr>
        <w:spacing w:after="0" w:line="360" w:lineRule="auto"/>
        <w:jc w:val="both"/>
        <w:rPr>
          <w:rFonts w:ascii="Times New Roman" w:hAnsi="Times New Roman"/>
          <w:sz w:val="24"/>
          <w:szCs w:val="24"/>
        </w:rPr>
      </w:pPr>
      <w:r w:rsidRPr="00302A39">
        <w:rPr>
          <w:rFonts w:ascii="Times New Roman" w:hAnsi="Times New Roman"/>
          <w:sz w:val="24"/>
          <w:szCs w:val="24"/>
        </w:rPr>
        <w:t xml:space="preserve">This unit covers the competencies required to demonstrate digital literacy. It involves operating computer devices, solving tasks using the </w:t>
      </w:r>
      <w:r w:rsidR="001E2899">
        <w:rPr>
          <w:rFonts w:ascii="Times New Roman" w:hAnsi="Times New Roman"/>
          <w:sz w:val="24"/>
          <w:szCs w:val="24"/>
        </w:rPr>
        <w:t>o</w:t>
      </w:r>
      <w:r w:rsidRPr="00302A39">
        <w:rPr>
          <w:rFonts w:ascii="Times New Roman" w:hAnsi="Times New Roman"/>
          <w:sz w:val="24"/>
          <w:szCs w:val="24"/>
        </w:rPr>
        <w:t>ffice suite, managing data and information, performing online communication and collaboration, applying cybersecurity skills and performing jobs online. It also involves applying job entry techniques.</w:t>
      </w:r>
    </w:p>
    <w:p w14:paraId="342EAF49" w14:textId="77777777" w:rsidR="00492AEE" w:rsidRPr="00302A39" w:rsidRDefault="00492AEE" w:rsidP="00492AEE">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9"/>
        <w:gridCol w:w="5827"/>
      </w:tblGrid>
      <w:tr w:rsidR="00492AEE" w:rsidRPr="00302A39" w14:paraId="296E90EC" w14:textId="77777777" w:rsidTr="00F931E3">
        <w:trPr>
          <w:trHeight w:val="1225"/>
        </w:trPr>
        <w:tc>
          <w:tcPr>
            <w:tcW w:w="1488" w:type="pct"/>
            <w:tcBorders>
              <w:top w:val="single" w:sz="4" w:space="0" w:color="000000"/>
              <w:left w:val="single" w:sz="4" w:space="0" w:color="000000"/>
              <w:bottom w:val="single" w:sz="4" w:space="0" w:color="000000"/>
              <w:right w:val="single" w:sz="4" w:space="0" w:color="000000"/>
            </w:tcBorders>
            <w:hideMark/>
          </w:tcPr>
          <w:p w14:paraId="7E0744B4" w14:textId="77777777" w:rsidR="00492AEE" w:rsidRPr="00302A39" w:rsidRDefault="00492AEE"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ELEMENT </w:t>
            </w:r>
          </w:p>
          <w:p w14:paraId="77E3AEA4" w14:textId="77777777" w:rsidR="00492AEE" w:rsidRPr="00302A39" w:rsidRDefault="00492AEE"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These describe the key outcomes that make up workplace functions</w:t>
            </w:r>
          </w:p>
        </w:tc>
        <w:tc>
          <w:tcPr>
            <w:tcW w:w="3512" w:type="pct"/>
            <w:tcBorders>
              <w:top w:val="single" w:sz="4" w:space="0" w:color="000000"/>
              <w:left w:val="single" w:sz="4" w:space="0" w:color="000000"/>
              <w:bottom w:val="single" w:sz="4" w:space="0" w:color="000000"/>
              <w:right w:val="single" w:sz="4" w:space="0" w:color="000000"/>
            </w:tcBorders>
            <w:hideMark/>
          </w:tcPr>
          <w:p w14:paraId="74AFB027" w14:textId="77777777" w:rsidR="00492AEE" w:rsidRPr="00302A39" w:rsidRDefault="00492AEE"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PERFORMANCE CRITERIA</w:t>
            </w:r>
          </w:p>
          <w:p w14:paraId="1305BBA3" w14:textId="77777777" w:rsidR="00492AEE" w:rsidRPr="00302A39" w:rsidRDefault="00492AEE"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These are assessable statements which specify the required level of performance for each of the elements</w:t>
            </w:r>
          </w:p>
          <w:p w14:paraId="5DFC0C3E" w14:textId="77777777" w:rsidR="00492AEE" w:rsidRPr="00302A39" w:rsidRDefault="00492AEE" w:rsidP="00F931E3">
            <w:pPr>
              <w:spacing w:after="0" w:line="360" w:lineRule="auto"/>
              <w:rPr>
                <w:rFonts w:ascii="Times New Roman" w:eastAsia="Times New Roman" w:hAnsi="Times New Roman"/>
                <w:b/>
                <w:i/>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(Bold and italicized terms are elaborated in the range)</w:t>
            </w:r>
          </w:p>
        </w:tc>
      </w:tr>
      <w:tr w:rsidR="00492AEE" w:rsidRPr="00302A39" w14:paraId="41E4EB0F" w14:textId="77777777" w:rsidTr="00F931E3">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11BA84E1" w14:textId="77777777" w:rsidR="00492AEE" w:rsidRPr="00302A39" w:rsidRDefault="00492AEE" w:rsidP="00F931E3">
            <w:pPr>
              <w:numPr>
                <w:ilvl w:val="0"/>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Operate computer devices</w:t>
            </w:r>
          </w:p>
        </w:tc>
        <w:tc>
          <w:tcPr>
            <w:tcW w:w="3512" w:type="pct"/>
            <w:tcBorders>
              <w:top w:val="single" w:sz="4" w:space="0" w:color="000000"/>
              <w:left w:val="single" w:sz="4" w:space="0" w:color="000000"/>
              <w:bottom w:val="single" w:sz="4" w:space="0" w:color="000000"/>
              <w:right w:val="single" w:sz="4" w:space="0" w:color="000000"/>
            </w:tcBorders>
            <w:hideMark/>
          </w:tcPr>
          <w:p w14:paraId="3B8868BB"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w:t>
            </w:r>
            <w:r w:rsidRPr="00302A39">
              <w:rPr>
                <w:rFonts w:ascii="Times New Roman" w:eastAsia="Times New Roman" w:hAnsi="Times New Roman"/>
                <w:b/>
                <w:i/>
                <w:color w:val="000000"/>
                <w:kern w:val="2"/>
                <w:sz w:val="24"/>
                <w:szCs w:val="24"/>
                <w:lang w:val="en-GB" w:eastAsia="en-GB"/>
              </w:rPr>
              <w:t>omputer device</w:t>
            </w:r>
            <w:r w:rsidRPr="00302A39">
              <w:rPr>
                <w:rFonts w:ascii="Times New Roman" w:eastAsia="Times New Roman" w:hAnsi="Times New Roman"/>
                <w:color w:val="000000"/>
                <w:kern w:val="2"/>
                <w:sz w:val="24"/>
                <w:szCs w:val="24"/>
                <w:lang w:val="en-GB" w:eastAsia="en-GB"/>
              </w:rPr>
              <w:t xml:space="preserve"> usage is determined as per workplace requirements.</w:t>
            </w:r>
          </w:p>
          <w:p w14:paraId="7B26A23A"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Computer hardware</w:t>
            </w:r>
            <w:r w:rsidRPr="00302A39">
              <w:rPr>
                <w:rFonts w:ascii="Times New Roman" w:eastAsia="Times New Roman" w:hAnsi="Times New Roman"/>
                <w:b/>
                <w:color w:val="000000"/>
                <w:kern w:val="2"/>
                <w:sz w:val="24"/>
                <w:szCs w:val="24"/>
                <w:lang w:val="en-GB" w:eastAsia="en-GB"/>
              </w:rPr>
              <w:t xml:space="preserve"> </w:t>
            </w:r>
            <w:r w:rsidRPr="00302A39">
              <w:rPr>
                <w:rFonts w:ascii="Times New Roman" w:eastAsia="Times New Roman" w:hAnsi="Times New Roman"/>
                <w:color w:val="000000"/>
                <w:kern w:val="2"/>
                <w:sz w:val="24"/>
                <w:szCs w:val="24"/>
                <w:lang w:val="en-GB" w:eastAsia="en-GB"/>
              </w:rPr>
              <w:t>is identified according to job requirements.</w:t>
            </w:r>
          </w:p>
          <w:p w14:paraId="142A722D"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 xml:space="preserve">Computer software </w:t>
            </w:r>
            <w:r w:rsidRPr="00302A39">
              <w:rPr>
                <w:rFonts w:ascii="Times New Roman" w:eastAsia="Times New Roman" w:hAnsi="Times New Roman"/>
                <w:color w:val="000000"/>
                <w:kern w:val="2"/>
                <w:sz w:val="24"/>
                <w:szCs w:val="24"/>
                <w:lang w:val="en-GB" w:eastAsia="en-GB"/>
              </w:rPr>
              <w:t>is identified according to workplace requirements.</w:t>
            </w:r>
          </w:p>
          <w:p w14:paraId="3B6AD96D"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devices are turned on or off as per the correct workplace procedure.</w:t>
            </w:r>
          </w:p>
          <w:p w14:paraId="0D240377"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Mouse techniques</w:t>
            </w:r>
            <w:r w:rsidRPr="00302A39">
              <w:rPr>
                <w:rFonts w:ascii="Times New Roman" w:eastAsia="Times New Roman" w:hAnsi="Times New Roman"/>
                <w:color w:val="000000"/>
                <w:kern w:val="2"/>
                <w:sz w:val="24"/>
                <w:szCs w:val="24"/>
                <w:lang w:val="en-GB" w:eastAsia="en-GB"/>
              </w:rPr>
              <w:t xml:space="preserve"> are applied in solving tasks as per workplace requirements.</w:t>
            </w:r>
          </w:p>
          <w:p w14:paraId="39A5B00B"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Keyboard</w:t>
            </w:r>
            <w:r w:rsidRPr="00302A39">
              <w:rPr>
                <w:rFonts w:ascii="Times New Roman" w:eastAsia="Times New Roman" w:hAnsi="Times New Roman"/>
                <w:b/>
                <w:i/>
                <w:color w:val="000000"/>
                <w:kern w:val="2"/>
                <w:sz w:val="24"/>
                <w:szCs w:val="24"/>
                <w:lang w:val="en-GB" w:eastAsia="en-GB"/>
              </w:rPr>
              <w:t xml:space="preserve"> </w:t>
            </w:r>
            <w:r w:rsidRPr="00302A39">
              <w:rPr>
                <w:rFonts w:ascii="Times New Roman" w:eastAsia="Times New Roman" w:hAnsi="Times New Roman"/>
                <w:color w:val="000000"/>
                <w:kern w:val="2"/>
                <w:sz w:val="24"/>
                <w:szCs w:val="24"/>
                <w:lang w:val="en-GB" w:eastAsia="en-GB"/>
              </w:rPr>
              <w:t>techniques are applied in solving tasks as per workplace requirements.</w:t>
            </w:r>
          </w:p>
          <w:p w14:paraId="245F583C"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files and folders are created and managed as per workplace requirements.</w:t>
            </w:r>
          </w:p>
          <w:p w14:paraId="78C8BF26"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Internet connection option</w:t>
            </w:r>
            <w:r w:rsidRPr="00302A39">
              <w:rPr>
                <w:rFonts w:ascii="Times New Roman" w:eastAsia="Times New Roman" w:hAnsi="Times New Roman"/>
                <w:color w:val="000000"/>
                <w:kern w:val="2"/>
                <w:sz w:val="24"/>
                <w:szCs w:val="24"/>
                <w:lang w:val="en-GB" w:eastAsia="en-GB"/>
              </w:rPr>
              <w:t>s are identified and applied in connecting computer devices to the Internet.</w:t>
            </w:r>
          </w:p>
          <w:p w14:paraId="485A0E57"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External devices</w:t>
            </w:r>
            <w:r w:rsidRPr="00302A39">
              <w:rPr>
                <w:rFonts w:ascii="Times New Roman" w:eastAsia="Times New Roman" w:hAnsi="Times New Roman"/>
                <w:color w:val="000000"/>
                <w:kern w:val="2"/>
                <w:sz w:val="24"/>
                <w:szCs w:val="24"/>
                <w:lang w:val="en-GB" w:eastAsia="en-GB"/>
              </w:rPr>
              <w:t xml:space="preserve"> are identified and connected to the computer devices as per the job requirement.</w:t>
            </w:r>
          </w:p>
        </w:tc>
      </w:tr>
      <w:tr w:rsidR="00492AEE" w:rsidRPr="00302A39" w14:paraId="55C5CC23" w14:textId="77777777" w:rsidTr="00F931E3">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061A74EC" w14:textId="77777777" w:rsidR="00492AEE" w:rsidRPr="00302A39" w:rsidRDefault="00492AEE" w:rsidP="00F931E3">
            <w:pPr>
              <w:numPr>
                <w:ilvl w:val="0"/>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Solve tasks using Office suite</w:t>
            </w:r>
          </w:p>
        </w:tc>
        <w:tc>
          <w:tcPr>
            <w:tcW w:w="3512" w:type="pct"/>
            <w:tcBorders>
              <w:top w:val="single" w:sz="4" w:space="0" w:color="000000"/>
              <w:left w:val="single" w:sz="4" w:space="0" w:color="000000"/>
              <w:bottom w:val="single" w:sz="4" w:space="0" w:color="000000"/>
              <w:right w:val="single" w:sz="4" w:space="0" w:color="000000"/>
            </w:tcBorders>
            <w:hideMark/>
          </w:tcPr>
          <w:p w14:paraId="40042660" w14:textId="77777777" w:rsidR="00492AEE" w:rsidRPr="00302A39" w:rsidRDefault="00492AEE" w:rsidP="00F931E3">
            <w:pPr>
              <w:numPr>
                <w:ilvl w:val="0"/>
                <w:numId w:val="95"/>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Word processing concepts</w:t>
            </w:r>
            <w:r w:rsidRPr="00302A39">
              <w:rPr>
                <w:rFonts w:ascii="Times New Roman" w:eastAsia="Times New Roman" w:hAnsi="Times New Roman"/>
                <w:i/>
                <w:color w:val="000000"/>
                <w:kern w:val="2"/>
                <w:sz w:val="24"/>
                <w:szCs w:val="24"/>
                <w:lang w:val="en-GB" w:eastAsia="en-GB"/>
              </w:rPr>
              <w:t xml:space="preserve"> </w:t>
            </w:r>
            <w:r w:rsidRPr="00302A39">
              <w:rPr>
                <w:rFonts w:ascii="Times New Roman" w:eastAsia="Times New Roman" w:hAnsi="Times New Roman"/>
                <w:color w:val="000000"/>
                <w:kern w:val="2"/>
                <w:sz w:val="24"/>
                <w:szCs w:val="24"/>
                <w:lang w:val="en-GB" w:eastAsia="en-GB"/>
              </w:rPr>
              <w:t>are applied in solving workplace tasks as per job requirements.</w:t>
            </w:r>
          </w:p>
          <w:p w14:paraId="7A4103E4" w14:textId="77777777" w:rsidR="00492AEE" w:rsidRPr="00302A39" w:rsidRDefault="00492AEE" w:rsidP="00F931E3">
            <w:pPr>
              <w:numPr>
                <w:ilvl w:val="0"/>
                <w:numId w:val="95"/>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Worksheet data is entered and prepared in accordance with work procedures.</w:t>
            </w:r>
          </w:p>
          <w:p w14:paraId="2B3F4BEC" w14:textId="77777777" w:rsidR="00492AEE" w:rsidRPr="00302A39" w:rsidRDefault="00492AEE" w:rsidP="00F931E3">
            <w:pPr>
              <w:numPr>
                <w:ilvl w:val="0"/>
                <w:numId w:val="95"/>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Worksheet data is built and edited in accordance with workplace procedures.</w:t>
            </w:r>
          </w:p>
          <w:p w14:paraId="36506D95" w14:textId="77777777" w:rsidR="00492AEE" w:rsidRPr="00302A39" w:rsidRDefault="00492AEE" w:rsidP="00F931E3">
            <w:pPr>
              <w:numPr>
                <w:ilvl w:val="0"/>
                <w:numId w:val="95"/>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Data manipulation</w:t>
            </w:r>
            <w:r w:rsidRPr="00302A39">
              <w:rPr>
                <w:rFonts w:ascii="Times New Roman" w:eastAsia="Times New Roman" w:hAnsi="Times New Roman"/>
                <w:color w:val="000000"/>
                <w:kern w:val="2"/>
                <w:sz w:val="24"/>
                <w:szCs w:val="24"/>
                <w:lang w:val="en-GB" w:eastAsia="en-GB"/>
              </w:rPr>
              <w:t xml:space="preserve"> on a worksheet is undertaken in accordance with work requirements.</w:t>
            </w:r>
          </w:p>
          <w:p w14:paraId="4688C698" w14:textId="77777777" w:rsidR="00492AEE" w:rsidRPr="00302A39" w:rsidRDefault="00492AEE" w:rsidP="00F931E3">
            <w:pPr>
              <w:numPr>
                <w:ilvl w:val="0"/>
                <w:numId w:val="95"/>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Worksheets are saved and printed in accordance with job requirements.</w:t>
            </w:r>
          </w:p>
          <w:p w14:paraId="08378A6A" w14:textId="77777777" w:rsidR="00492AEE" w:rsidRPr="00302A39" w:rsidRDefault="00492AEE" w:rsidP="00F931E3">
            <w:pPr>
              <w:numPr>
                <w:ilvl w:val="0"/>
                <w:numId w:val="95"/>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Electronic presentation concepts</w:t>
            </w:r>
            <w:r w:rsidRPr="00302A39">
              <w:rPr>
                <w:rFonts w:ascii="Times New Roman" w:eastAsia="Times New Roman" w:hAnsi="Times New Roman"/>
                <w:i/>
                <w:color w:val="000000"/>
                <w:kern w:val="2"/>
                <w:sz w:val="24"/>
                <w:szCs w:val="24"/>
                <w:lang w:val="en-GB" w:eastAsia="en-GB"/>
              </w:rPr>
              <w:t xml:space="preserve"> </w:t>
            </w:r>
            <w:r w:rsidRPr="00302A39">
              <w:rPr>
                <w:rFonts w:ascii="Times New Roman" w:eastAsia="Times New Roman" w:hAnsi="Times New Roman"/>
                <w:color w:val="000000"/>
                <w:kern w:val="2"/>
                <w:sz w:val="24"/>
                <w:szCs w:val="24"/>
                <w:lang w:val="en-GB" w:eastAsia="en-GB"/>
              </w:rPr>
              <w:t>are applied in solving workplace tasks as per job requirements.</w:t>
            </w:r>
          </w:p>
        </w:tc>
      </w:tr>
      <w:tr w:rsidR="00492AEE" w:rsidRPr="00302A39" w14:paraId="2067BD65" w14:textId="77777777" w:rsidTr="00F931E3">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20354D6F" w14:textId="77777777" w:rsidR="00492AEE" w:rsidRPr="00302A39" w:rsidRDefault="00492AEE" w:rsidP="00F931E3">
            <w:pPr>
              <w:widowControl w:val="0"/>
              <w:numPr>
                <w:ilvl w:val="0"/>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Manage data and information  </w:t>
            </w:r>
          </w:p>
        </w:tc>
        <w:tc>
          <w:tcPr>
            <w:tcW w:w="3512" w:type="pct"/>
            <w:tcBorders>
              <w:top w:val="single" w:sz="4" w:space="0" w:color="000000"/>
              <w:left w:val="single" w:sz="4" w:space="0" w:color="000000"/>
              <w:bottom w:val="single" w:sz="4" w:space="0" w:color="000000"/>
              <w:right w:val="single" w:sz="4" w:space="0" w:color="000000"/>
            </w:tcBorders>
            <w:hideMark/>
          </w:tcPr>
          <w:p w14:paraId="37E85253"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Office </w:t>
            </w:r>
            <w:r w:rsidRPr="00302A39">
              <w:rPr>
                <w:rFonts w:ascii="Times New Roman" w:eastAsia="Times New Roman" w:hAnsi="Times New Roman"/>
                <w:b/>
                <w:i/>
                <w:color w:val="000000"/>
                <w:kern w:val="2"/>
                <w:sz w:val="24"/>
                <w:szCs w:val="24"/>
                <w:lang w:val="en-GB" w:eastAsia="en-GB"/>
              </w:rPr>
              <w:t>internet services</w:t>
            </w:r>
            <w:r w:rsidRPr="00302A39">
              <w:rPr>
                <w:rFonts w:ascii="Times New Roman" w:eastAsia="Times New Roman" w:hAnsi="Times New Roman"/>
                <w:color w:val="000000"/>
                <w:kern w:val="2"/>
                <w:sz w:val="24"/>
                <w:szCs w:val="24"/>
                <w:lang w:val="en-GB" w:eastAsia="en-GB"/>
              </w:rPr>
              <w:t xml:space="preserve"> are identified and applied in accordance with office procedures.</w:t>
            </w:r>
          </w:p>
          <w:p w14:paraId="66AAFA10"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Internet access applications</w:t>
            </w:r>
            <w:r w:rsidRPr="00302A39">
              <w:rPr>
                <w:rFonts w:ascii="Times New Roman" w:eastAsia="Times New Roman" w:hAnsi="Times New Roman"/>
                <w:color w:val="000000"/>
                <w:kern w:val="2"/>
                <w:sz w:val="24"/>
                <w:szCs w:val="24"/>
                <w:lang w:val="en-GB" w:eastAsia="en-GB"/>
              </w:rPr>
              <w:t xml:space="preserve"> are determined in accordance with office operation procedures.</w:t>
            </w:r>
          </w:p>
          <w:p w14:paraId="484835B1"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Internet search is performed as per job requirements.</w:t>
            </w:r>
          </w:p>
          <w:p w14:paraId="1540A723"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digital content is downloaded in accordance with workplace requirements.</w:t>
            </w:r>
          </w:p>
          <w:p w14:paraId="6C58A967"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Digital content is identified and backed up in accordance with workplace procedures.</w:t>
            </w:r>
          </w:p>
        </w:tc>
      </w:tr>
      <w:tr w:rsidR="00492AEE" w:rsidRPr="00302A39" w14:paraId="1A988ECD" w14:textId="77777777" w:rsidTr="00F931E3">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46D99199" w14:textId="77777777" w:rsidR="00492AEE" w:rsidRPr="00302A39" w:rsidRDefault="00492AEE" w:rsidP="00F931E3">
            <w:pPr>
              <w:widowControl w:val="0"/>
              <w:numPr>
                <w:ilvl w:val="0"/>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Perform online communication and collaboration</w:t>
            </w:r>
          </w:p>
        </w:tc>
        <w:tc>
          <w:tcPr>
            <w:tcW w:w="3512" w:type="pct"/>
            <w:tcBorders>
              <w:top w:val="single" w:sz="4" w:space="0" w:color="000000"/>
              <w:left w:val="single" w:sz="4" w:space="0" w:color="000000"/>
              <w:bottom w:val="single" w:sz="4" w:space="0" w:color="000000"/>
              <w:right w:val="single" w:sz="4" w:space="0" w:color="000000"/>
            </w:tcBorders>
            <w:hideMark/>
          </w:tcPr>
          <w:p w14:paraId="23B3867B"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Netiquette principles are observed as per work requirements.</w:t>
            </w:r>
          </w:p>
          <w:p w14:paraId="393AE5BD"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Electronic mail communication is executed in accordance with workplace policy.</w:t>
            </w:r>
          </w:p>
          <w:p w14:paraId="238C6153"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Digital content copyright and licenses are identified and applied according to workplace policies and regulatory requirements.</w:t>
            </w:r>
          </w:p>
          <w:p w14:paraId="5B7E6293"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Online</w:t>
            </w:r>
            <w:r w:rsidRPr="00302A39">
              <w:rPr>
                <w:rFonts w:ascii="Times New Roman" w:eastAsia="Times New Roman" w:hAnsi="Times New Roman"/>
                <w:color w:val="000000"/>
                <w:kern w:val="2"/>
                <w:sz w:val="24"/>
                <w:szCs w:val="24"/>
                <w:lang w:val="en-GB" w:eastAsia="en-GB"/>
              </w:rPr>
              <w:t xml:space="preserve"> </w:t>
            </w:r>
            <w:r w:rsidRPr="00302A39">
              <w:rPr>
                <w:rFonts w:ascii="Times New Roman" w:eastAsia="Times New Roman" w:hAnsi="Times New Roman"/>
                <w:b/>
                <w:i/>
                <w:color w:val="000000"/>
                <w:kern w:val="2"/>
                <w:sz w:val="24"/>
                <w:szCs w:val="24"/>
                <w:lang w:val="en-GB" w:eastAsia="en-GB"/>
              </w:rPr>
              <w:t>collaboration tools</w:t>
            </w:r>
            <w:r w:rsidRPr="00302A39">
              <w:rPr>
                <w:rFonts w:ascii="Times New Roman" w:eastAsia="Times New Roman" w:hAnsi="Times New Roman"/>
                <w:color w:val="000000"/>
                <w:kern w:val="2"/>
                <w:sz w:val="24"/>
                <w:szCs w:val="24"/>
                <w:lang w:val="en-GB" w:eastAsia="en-GB"/>
              </w:rPr>
              <w:t xml:space="preserve"> are applied in accordance with workplace policies and regulatory requirements.</w:t>
            </w:r>
          </w:p>
        </w:tc>
      </w:tr>
      <w:tr w:rsidR="00492AEE" w:rsidRPr="00302A39" w14:paraId="1437599E" w14:textId="77777777" w:rsidTr="00F931E3">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69AB0970" w14:textId="77777777" w:rsidR="00492AEE" w:rsidRPr="00302A39" w:rsidRDefault="00492AEE" w:rsidP="00F931E3">
            <w:pPr>
              <w:widowControl w:val="0"/>
              <w:numPr>
                <w:ilvl w:val="0"/>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Apply cybersecurity skills</w:t>
            </w:r>
          </w:p>
        </w:tc>
        <w:tc>
          <w:tcPr>
            <w:tcW w:w="3512" w:type="pct"/>
            <w:tcBorders>
              <w:top w:val="single" w:sz="4" w:space="0" w:color="000000"/>
              <w:left w:val="single" w:sz="4" w:space="0" w:color="000000"/>
              <w:bottom w:val="single" w:sz="4" w:space="0" w:color="000000"/>
              <w:right w:val="single" w:sz="4" w:space="0" w:color="000000"/>
            </w:tcBorders>
            <w:hideMark/>
          </w:tcPr>
          <w:p w14:paraId="61960C04"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 xml:space="preserve">Data protection </w:t>
            </w:r>
            <w:r w:rsidRPr="00302A39">
              <w:rPr>
                <w:rFonts w:ascii="Times New Roman" w:eastAsia="Times New Roman" w:hAnsi="Times New Roman"/>
                <w:color w:val="000000"/>
                <w:kern w:val="2"/>
                <w:sz w:val="24"/>
                <w:szCs w:val="24"/>
                <w:lang w:val="en-GB" w:eastAsia="en-GB"/>
              </w:rPr>
              <w:t xml:space="preserve">and </w:t>
            </w:r>
            <w:r w:rsidRPr="00302A39">
              <w:rPr>
                <w:rFonts w:ascii="Times New Roman" w:eastAsia="Times New Roman" w:hAnsi="Times New Roman"/>
                <w:b/>
                <w:i/>
                <w:color w:val="000000"/>
                <w:kern w:val="2"/>
                <w:sz w:val="24"/>
                <w:szCs w:val="24"/>
                <w:lang w:val="en-GB" w:eastAsia="en-GB"/>
              </w:rPr>
              <w:t xml:space="preserve">privacy </w:t>
            </w:r>
            <w:r w:rsidRPr="00302A39">
              <w:rPr>
                <w:rFonts w:ascii="Times New Roman" w:eastAsia="Times New Roman" w:hAnsi="Times New Roman"/>
                <w:color w:val="000000"/>
                <w:kern w:val="2"/>
                <w:sz w:val="24"/>
                <w:szCs w:val="24"/>
                <w:lang w:val="en-GB" w:eastAsia="en-GB"/>
              </w:rPr>
              <w:t>is classified in accordance with workplace policies and regulatory requirements.</w:t>
            </w:r>
          </w:p>
          <w:p w14:paraId="5457D8BB"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Internet security threats</w:t>
            </w:r>
            <w:r w:rsidRPr="00302A39">
              <w:rPr>
                <w:rFonts w:ascii="Times New Roman" w:eastAsia="Times New Roman" w:hAnsi="Times New Roman"/>
                <w:color w:val="000000"/>
                <w:kern w:val="2"/>
                <w:sz w:val="24"/>
                <w:szCs w:val="24"/>
                <w:lang w:val="en-GB" w:eastAsia="en-GB"/>
              </w:rPr>
              <w:t xml:space="preserve"> are identified as per workplace policies and regulatory requirements. </w:t>
            </w:r>
          </w:p>
          <w:p w14:paraId="4922719F"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threats and crimes are detected in accordance to Information Management security guidelines</w:t>
            </w:r>
          </w:p>
          <w:p w14:paraId="496DCBFC"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Cybersecurity control measures</w:t>
            </w:r>
            <w:r w:rsidRPr="00302A39">
              <w:rPr>
                <w:rFonts w:ascii="Times New Roman" w:eastAsia="Times New Roman" w:hAnsi="Times New Roman"/>
                <w:color w:val="000000"/>
                <w:kern w:val="2"/>
                <w:sz w:val="24"/>
                <w:szCs w:val="24"/>
                <w:lang w:val="en-GB" w:eastAsia="en-GB"/>
              </w:rPr>
              <w:t xml:space="preserve"> are applied in accordance with workplace policies and regulatory requirements.</w:t>
            </w:r>
          </w:p>
        </w:tc>
      </w:tr>
      <w:tr w:rsidR="00492AEE" w:rsidRPr="00302A39" w14:paraId="0777034B" w14:textId="77777777" w:rsidTr="00F931E3">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2A75B86C" w14:textId="77777777" w:rsidR="00492AEE" w:rsidRPr="00302A39" w:rsidRDefault="00492AEE" w:rsidP="00F931E3">
            <w:pPr>
              <w:widowControl w:val="0"/>
              <w:numPr>
                <w:ilvl w:val="0"/>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Perform online jobs </w:t>
            </w:r>
          </w:p>
        </w:tc>
        <w:tc>
          <w:tcPr>
            <w:tcW w:w="3512" w:type="pct"/>
            <w:tcBorders>
              <w:top w:val="single" w:sz="4" w:space="0" w:color="000000"/>
              <w:left w:val="single" w:sz="4" w:space="0" w:color="000000"/>
              <w:bottom w:val="single" w:sz="4" w:space="0" w:color="000000"/>
              <w:right w:val="single" w:sz="4" w:space="0" w:color="000000"/>
            </w:tcBorders>
            <w:hideMark/>
          </w:tcPr>
          <w:p w14:paraId="0130DFA7"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Online job platforms</w:t>
            </w:r>
            <w:r w:rsidRPr="00302A39">
              <w:rPr>
                <w:rFonts w:ascii="Times New Roman" w:eastAsia="Times New Roman" w:hAnsi="Times New Roman"/>
                <w:color w:val="000000"/>
                <w:kern w:val="2"/>
                <w:sz w:val="24"/>
                <w:szCs w:val="24"/>
                <w:lang w:val="en-GB" w:eastAsia="en-GB"/>
              </w:rPr>
              <w:t xml:space="preserve"> are identified as per the job requirements.</w:t>
            </w:r>
          </w:p>
          <w:p w14:paraId="4B00CA08"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accounts and profiles are created in accordance with the work requirements.</w:t>
            </w:r>
          </w:p>
          <w:p w14:paraId="78536FDE"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jobs are identified according to the bidder’s skillset.</w:t>
            </w:r>
          </w:p>
          <w:p w14:paraId="33F79095"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Online digital identity is managed according to industry best practices.  </w:t>
            </w:r>
          </w:p>
          <w:p w14:paraId="3B728490"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job bidding is done as per the specific job requirements.</w:t>
            </w:r>
          </w:p>
          <w:p w14:paraId="33545963"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tasks are executed according to the job requirements.</w:t>
            </w:r>
          </w:p>
          <w:p w14:paraId="45F5F2F9" w14:textId="77777777" w:rsidR="00492AEE" w:rsidRPr="00302A39" w:rsidRDefault="00492AEE" w:rsidP="00F931E3">
            <w:pPr>
              <w:numPr>
                <w:ilvl w:val="1"/>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Personal online payment account is managed in accordance with financial regulations.</w:t>
            </w:r>
          </w:p>
        </w:tc>
      </w:tr>
      <w:tr w:rsidR="00492AEE" w:rsidRPr="00302A39" w14:paraId="099FF51D" w14:textId="77777777" w:rsidTr="00F931E3">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7BC5F6A3" w14:textId="77777777" w:rsidR="00492AEE" w:rsidRPr="00302A39" w:rsidRDefault="00492AEE" w:rsidP="00F931E3">
            <w:pPr>
              <w:widowControl w:val="0"/>
              <w:numPr>
                <w:ilvl w:val="0"/>
                <w:numId w:val="9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Apply job entry techniques</w:t>
            </w:r>
          </w:p>
        </w:tc>
        <w:tc>
          <w:tcPr>
            <w:tcW w:w="3512" w:type="pct"/>
            <w:tcBorders>
              <w:top w:val="single" w:sz="4" w:space="0" w:color="000000"/>
              <w:left w:val="single" w:sz="4" w:space="0" w:color="000000"/>
              <w:bottom w:val="single" w:sz="4" w:space="0" w:color="000000"/>
              <w:right w:val="single" w:sz="4" w:space="0" w:color="000000"/>
            </w:tcBorders>
            <w:hideMark/>
          </w:tcPr>
          <w:p w14:paraId="7493B35D" w14:textId="77777777" w:rsidR="00492AEE" w:rsidRPr="00302A39" w:rsidRDefault="00492AEE" w:rsidP="00F931E3">
            <w:pPr>
              <w:numPr>
                <w:ilvl w:val="1"/>
                <w:numId w:val="96"/>
              </w:numPr>
              <w:spacing w:after="0" w:line="360" w:lineRule="auto"/>
              <w:rPr>
                <w:rFonts w:ascii="Times New Roman" w:eastAsia="Tahoma" w:hAnsi="Times New Roman"/>
                <w:color w:val="000000"/>
                <w:kern w:val="2"/>
                <w:sz w:val="24"/>
                <w:szCs w:val="24"/>
                <w:lang w:val="en-GB" w:eastAsia="en-GB"/>
              </w:rPr>
            </w:pPr>
            <w:r w:rsidRPr="00302A39">
              <w:rPr>
                <w:rFonts w:ascii="Times New Roman" w:eastAsia="Tahoma" w:hAnsi="Times New Roman"/>
                <w:b/>
                <w:i/>
                <w:color w:val="000000"/>
                <w:kern w:val="2"/>
                <w:sz w:val="24"/>
                <w:szCs w:val="24"/>
                <w:lang w:val="en-GB" w:eastAsia="en-GB"/>
              </w:rPr>
              <w:t xml:space="preserve">Job opportunities </w:t>
            </w:r>
            <w:r w:rsidRPr="00302A39">
              <w:rPr>
                <w:rFonts w:ascii="Times New Roman" w:eastAsia="Tahoma" w:hAnsi="Times New Roman"/>
                <w:color w:val="000000"/>
                <w:kern w:val="2"/>
                <w:sz w:val="24"/>
                <w:szCs w:val="24"/>
                <w:lang w:val="en-GB" w:eastAsia="en-GB"/>
              </w:rPr>
              <w:t xml:space="preserve">are sought based on competencies. </w:t>
            </w:r>
          </w:p>
          <w:p w14:paraId="6154E334" w14:textId="77777777" w:rsidR="00492AEE" w:rsidRPr="00302A39" w:rsidRDefault="00492AEE" w:rsidP="00F931E3">
            <w:pPr>
              <w:numPr>
                <w:ilvl w:val="1"/>
                <w:numId w:val="96"/>
              </w:numPr>
              <w:spacing w:after="0" w:line="360" w:lineRule="auto"/>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A winning resume/CV is developed as per job advertisement. </w:t>
            </w:r>
          </w:p>
          <w:p w14:paraId="109D3BCD" w14:textId="77777777" w:rsidR="00492AEE" w:rsidRPr="00302A39" w:rsidRDefault="00492AEE" w:rsidP="00F931E3">
            <w:pPr>
              <w:numPr>
                <w:ilvl w:val="1"/>
                <w:numId w:val="96"/>
              </w:numPr>
              <w:spacing w:after="0" w:line="360" w:lineRule="auto"/>
              <w:rPr>
                <w:rFonts w:ascii="Times New Roman" w:eastAsia="Tahoma" w:hAnsi="Times New Roman"/>
                <w:color w:val="000000"/>
                <w:kern w:val="2"/>
                <w:sz w:val="24"/>
                <w:szCs w:val="24"/>
                <w:lang w:val="en-GB" w:eastAsia="en-GB"/>
              </w:rPr>
            </w:pPr>
            <w:r w:rsidRPr="00302A39">
              <w:rPr>
                <w:rFonts w:ascii="Times New Roman" w:eastAsia="Tahoma" w:hAnsi="Times New Roman"/>
                <w:b/>
                <w:i/>
                <w:color w:val="000000"/>
                <w:kern w:val="2"/>
                <w:sz w:val="24"/>
                <w:szCs w:val="24"/>
                <w:lang w:val="en-GB" w:eastAsia="en-GB"/>
              </w:rPr>
              <w:t xml:space="preserve"> </w:t>
            </w:r>
            <w:r w:rsidRPr="00302A39">
              <w:rPr>
                <w:rFonts w:ascii="Times New Roman" w:eastAsia="Tahoma" w:hAnsi="Times New Roman"/>
                <w:color w:val="000000"/>
                <w:kern w:val="2"/>
                <w:sz w:val="24"/>
                <w:szCs w:val="24"/>
                <w:lang w:val="en-GB" w:eastAsia="en-GB"/>
              </w:rPr>
              <w:t xml:space="preserve">An application/cover letter is developed based on the job advertisement. </w:t>
            </w:r>
          </w:p>
          <w:p w14:paraId="7B0BEF40" w14:textId="77777777" w:rsidR="00492AEE" w:rsidRPr="00302A39" w:rsidRDefault="00492AEE" w:rsidP="00F931E3">
            <w:pPr>
              <w:numPr>
                <w:ilvl w:val="1"/>
                <w:numId w:val="96"/>
              </w:numPr>
              <w:spacing w:after="0" w:line="360" w:lineRule="auto"/>
              <w:rPr>
                <w:rFonts w:ascii="Times New Roman" w:eastAsia="Tahoma" w:hAnsi="Times New Roman"/>
                <w:color w:val="000000"/>
                <w:kern w:val="2"/>
                <w:sz w:val="24"/>
                <w:szCs w:val="24"/>
                <w:lang w:val="en-GB" w:eastAsia="en-GB"/>
              </w:rPr>
            </w:pPr>
            <w:r w:rsidRPr="00302A39">
              <w:rPr>
                <w:rFonts w:ascii="Times New Roman" w:eastAsia="Tahoma" w:hAnsi="Times New Roman"/>
                <w:b/>
                <w:i/>
                <w:color w:val="000000"/>
                <w:kern w:val="2"/>
                <w:sz w:val="24"/>
                <w:szCs w:val="24"/>
                <w:lang w:val="en-GB" w:eastAsia="en-GB"/>
              </w:rPr>
              <w:t xml:space="preserve"> Certificates and testimonials</w:t>
            </w:r>
            <w:r w:rsidRPr="00302A39">
              <w:rPr>
                <w:rFonts w:ascii="Times New Roman" w:eastAsia="Tahoma" w:hAnsi="Times New Roman"/>
                <w:color w:val="000000"/>
                <w:kern w:val="2"/>
                <w:sz w:val="24"/>
                <w:szCs w:val="24"/>
                <w:lang w:val="en-GB" w:eastAsia="en-GB"/>
              </w:rPr>
              <w:t xml:space="preserve"> are organized as per resume.</w:t>
            </w:r>
          </w:p>
          <w:p w14:paraId="13E66AE8" w14:textId="77777777" w:rsidR="00492AEE" w:rsidRPr="00302A39" w:rsidRDefault="00492AEE" w:rsidP="00F931E3">
            <w:pPr>
              <w:numPr>
                <w:ilvl w:val="1"/>
                <w:numId w:val="96"/>
              </w:numPr>
              <w:spacing w:after="0" w:line="360" w:lineRule="auto"/>
              <w:rPr>
                <w:rFonts w:ascii="Times New Roman" w:eastAsia="Tahoma" w:hAnsi="Times New Roman"/>
                <w:color w:val="000000"/>
                <w:kern w:val="2"/>
                <w:sz w:val="24"/>
                <w:szCs w:val="24"/>
                <w:lang w:val="en-GB" w:eastAsia="en-GB"/>
              </w:rPr>
            </w:pPr>
            <w:r w:rsidRPr="00302A39">
              <w:rPr>
                <w:rFonts w:ascii="Times New Roman" w:eastAsia="Tahoma" w:hAnsi="Times New Roman"/>
                <w:b/>
                <w:i/>
                <w:color w:val="000000"/>
                <w:kern w:val="2"/>
                <w:sz w:val="24"/>
                <w:szCs w:val="24"/>
                <w:lang w:val="en-GB" w:eastAsia="en-GB"/>
              </w:rPr>
              <w:lastRenderedPageBreak/>
              <w:t>Interview skills</w:t>
            </w:r>
            <w:r w:rsidRPr="00302A39">
              <w:rPr>
                <w:rFonts w:ascii="Times New Roman" w:eastAsia="Tahoma" w:hAnsi="Times New Roman"/>
                <w:color w:val="000000"/>
                <w:kern w:val="2"/>
                <w:sz w:val="24"/>
                <w:szCs w:val="24"/>
                <w:lang w:val="en-GB" w:eastAsia="en-GB"/>
              </w:rPr>
              <w:t xml:space="preserve"> are demonstrated as per job advertisement. </w:t>
            </w:r>
          </w:p>
        </w:tc>
      </w:tr>
    </w:tbl>
    <w:p w14:paraId="588B212A" w14:textId="77777777" w:rsidR="00492AEE" w:rsidRPr="00302A39" w:rsidRDefault="00492AEE" w:rsidP="00492AEE">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lastRenderedPageBreak/>
        <w:t xml:space="preserve"> RANGE </w:t>
      </w:r>
    </w:p>
    <w:p w14:paraId="6C843AF8" w14:textId="77777777" w:rsidR="00492AEE" w:rsidRPr="00302A39" w:rsidRDefault="00492AEE" w:rsidP="00492AEE">
      <w:p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This section provides a work environment and conditions to which the performance criteria apply. It allows for a different work environment and situations that will affect performance.</w:t>
      </w:r>
    </w:p>
    <w:tbl>
      <w:tblPr>
        <w:tblW w:w="8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55"/>
        <w:gridCol w:w="5220"/>
      </w:tblGrid>
      <w:tr w:rsidR="00492AEE" w:rsidRPr="00302A39" w14:paraId="3CFE3126" w14:textId="77777777" w:rsidTr="00F931E3">
        <w:tc>
          <w:tcPr>
            <w:tcW w:w="3055" w:type="dxa"/>
            <w:tcBorders>
              <w:top w:val="single" w:sz="4" w:space="0" w:color="000000"/>
              <w:left w:val="single" w:sz="4" w:space="0" w:color="000000"/>
              <w:bottom w:val="single" w:sz="4" w:space="0" w:color="000000"/>
              <w:right w:val="single" w:sz="4" w:space="0" w:color="000000"/>
            </w:tcBorders>
            <w:hideMark/>
          </w:tcPr>
          <w:p w14:paraId="27D73FD2" w14:textId="77777777" w:rsidR="00492AEE" w:rsidRPr="00302A39" w:rsidRDefault="00492AEE"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Variable </w:t>
            </w:r>
          </w:p>
        </w:tc>
        <w:tc>
          <w:tcPr>
            <w:tcW w:w="5220" w:type="dxa"/>
            <w:tcBorders>
              <w:top w:val="single" w:sz="4" w:space="0" w:color="000000"/>
              <w:left w:val="single" w:sz="4" w:space="0" w:color="000000"/>
              <w:bottom w:val="single" w:sz="4" w:space="0" w:color="000000"/>
              <w:right w:val="single" w:sz="4" w:space="0" w:color="000000"/>
            </w:tcBorders>
            <w:hideMark/>
          </w:tcPr>
          <w:p w14:paraId="07B81B5B" w14:textId="77777777" w:rsidR="00492AEE" w:rsidRPr="00302A39" w:rsidRDefault="00492AEE"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Range </w:t>
            </w:r>
          </w:p>
        </w:tc>
      </w:tr>
      <w:tr w:rsidR="00492AEE" w:rsidRPr="00302A39" w14:paraId="4CEBEF60" w14:textId="77777777" w:rsidTr="00F931E3">
        <w:trPr>
          <w:trHeight w:val="1200"/>
        </w:trPr>
        <w:tc>
          <w:tcPr>
            <w:tcW w:w="3055" w:type="dxa"/>
            <w:tcBorders>
              <w:top w:val="single" w:sz="4" w:space="0" w:color="000000"/>
              <w:left w:val="single" w:sz="4" w:space="0" w:color="000000"/>
              <w:bottom w:val="single" w:sz="4" w:space="0" w:color="000000"/>
              <w:right w:val="single" w:sz="4" w:space="0" w:color="000000"/>
            </w:tcBorders>
            <w:hideMark/>
          </w:tcPr>
          <w:p w14:paraId="7EB05664"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devices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4DEF477E"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Desktops</w:t>
            </w:r>
          </w:p>
          <w:p w14:paraId="6F968EB4"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Laptops</w:t>
            </w:r>
          </w:p>
          <w:p w14:paraId="7DED78BD"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Smartphones</w:t>
            </w:r>
          </w:p>
          <w:p w14:paraId="1A3DD37D"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Tablets</w:t>
            </w:r>
          </w:p>
          <w:p w14:paraId="50E71A62"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Smartwatches</w:t>
            </w:r>
          </w:p>
        </w:tc>
      </w:tr>
      <w:tr w:rsidR="00492AEE" w:rsidRPr="00302A39" w14:paraId="188ACC01" w14:textId="77777777" w:rsidTr="00F931E3">
        <w:trPr>
          <w:trHeight w:val="1952"/>
        </w:trPr>
        <w:tc>
          <w:tcPr>
            <w:tcW w:w="3055" w:type="dxa"/>
            <w:tcBorders>
              <w:top w:val="single" w:sz="4" w:space="0" w:color="000000"/>
              <w:left w:val="single" w:sz="4" w:space="0" w:color="000000"/>
              <w:bottom w:val="single" w:sz="4" w:space="0" w:color="000000"/>
              <w:right w:val="single" w:sz="4" w:space="0" w:color="000000"/>
            </w:tcBorders>
            <w:hideMark/>
          </w:tcPr>
          <w:p w14:paraId="124B248C"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hardware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67C5CD33"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The System Unit E.g. Motherboard, CPU, casing, </w:t>
            </w:r>
          </w:p>
          <w:p w14:paraId="2A5DFC2A"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Input Devices e.g. Pointing, keying, scanning, voice/speech recognition, direct data capture devices.</w:t>
            </w:r>
          </w:p>
          <w:p w14:paraId="729F9A8A"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Output Devices e.g. hardcopy output and softcopy output </w:t>
            </w:r>
          </w:p>
          <w:p w14:paraId="6FF8A4AE"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Storage Devices e.g. main memory e.g. RAM, secondary storage (Solid state devices, Hard Drives, CDs &amp; DVDs, Memory cards, Flash drives</w:t>
            </w:r>
          </w:p>
          <w:p w14:paraId="30D28D7D"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Ports e.g. HDMI, DVI, VGA, USB type C etc.</w:t>
            </w:r>
          </w:p>
        </w:tc>
      </w:tr>
      <w:tr w:rsidR="00492AEE" w:rsidRPr="00302A39" w14:paraId="78D80F0F"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1FC102CE"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software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4A955467"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System software e.g. Operating System (Windows, Macintosh, Linux, Android, iOS)</w:t>
            </w:r>
          </w:p>
          <w:p w14:paraId="5DD3DCC4"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Application Software e.g. Word Processors, Spreadsheets, Presentations etc.</w:t>
            </w:r>
          </w:p>
          <w:p w14:paraId="23C933E1"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Utility Software e.g. Antivirus programs</w:t>
            </w:r>
          </w:p>
        </w:tc>
      </w:tr>
      <w:tr w:rsidR="00492AEE" w:rsidRPr="00302A39" w14:paraId="1F21D956"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13C6A7DD"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External devices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4722950A" w14:textId="77777777" w:rsidR="00492AEE" w:rsidRPr="00302A39" w:rsidRDefault="00492AEE" w:rsidP="00F931E3">
            <w:pPr>
              <w:numPr>
                <w:ilvl w:val="0"/>
                <w:numId w:val="98"/>
              </w:numPr>
              <w:spacing w:after="0" w:line="360" w:lineRule="auto"/>
              <w:rPr>
                <w:rFonts w:ascii="Times New Roman" w:eastAsia="Times New Roman" w:hAnsi="Times New Roman"/>
                <w:kern w:val="2"/>
                <w:sz w:val="24"/>
                <w:szCs w:val="24"/>
                <w:lang w:val="en-GB" w:eastAsia="en-GB"/>
              </w:rPr>
            </w:pPr>
            <w:r w:rsidRPr="00302A39">
              <w:rPr>
                <w:rFonts w:ascii="Times New Roman" w:eastAsia="Times New Roman" w:hAnsi="Times New Roman"/>
                <w:kern w:val="2"/>
                <w:sz w:val="24"/>
                <w:szCs w:val="24"/>
                <w:lang w:val="en-GB" w:eastAsia="en-GB"/>
              </w:rPr>
              <w:t>Printers</w:t>
            </w:r>
          </w:p>
          <w:p w14:paraId="14BC6C9D" w14:textId="77777777" w:rsidR="00492AEE" w:rsidRPr="00302A39" w:rsidRDefault="00492AEE" w:rsidP="00F931E3">
            <w:pPr>
              <w:numPr>
                <w:ilvl w:val="0"/>
                <w:numId w:val="98"/>
              </w:numPr>
              <w:spacing w:after="0" w:line="360" w:lineRule="auto"/>
              <w:rPr>
                <w:rFonts w:ascii="Times New Roman" w:eastAsia="Times New Roman" w:hAnsi="Times New Roman"/>
                <w:kern w:val="2"/>
                <w:sz w:val="24"/>
                <w:szCs w:val="24"/>
                <w:lang w:val="en-GB" w:eastAsia="en-GB"/>
              </w:rPr>
            </w:pPr>
            <w:r w:rsidRPr="00302A39">
              <w:rPr>
                <w:rFonts w:ascii="Times New Roman" w:eastAsia="Times New Roman" w:hAnsi="Times New Roman"/>
                <w:kern w:val="2"/>
                <w:sz w:val="24"/>
                <w:szCs w:val="24"/>
                <w:lang w:val="en-GB" w:eastAsia="en-GB"/>
              </w:rPr>
              <w:t>Projectors</w:t>
            </w:r>
          </w:p>
          <w:p w14:paraId="1B9F7D8F" w14:textId="77777777" w:rsidR="00492AEE" w:rsidRPr="00302A39" w:rsidRDefault="00492AEE" w:rsidP="00F931E3">
            <w:pPr>
              <w:numPr>
                <w:ilvl w:val="0"/>
                <w:numId w:val="98"/>
              </w:numPr>
              <w:spacing w:after="0" w:line="360" w:lineRule="auto"/>
              <w:rPr>
                <w:rFonts w:ascii="Times New Roman" w:eastAsia="Times New Roman" w:hAnsi="Times New Roman"/>
                <w:kern w:val="2"/>
                <w:sz w:val="24"/>
                <w:szCs w:val="24"/>
                <w:lang w:val="en-GB" w:eastAsia="en-GB"/>
              </w:rPr>
            </w:pPr>
            <w:r w:rsidRPr="00302A39">
              <w:rPr>
                <w:rFonts w:ascii="Times New Roman" w:eastAsia="Times New Roman" w:hAnsi="Times New Roman"/>
                <w:kern w:val="2"/>
                <w:sz w:val="24"/>
                <w:szCs w:val="24"/>
                <w:lang w:val="en-GB" w:eastAsia="en-GB"/>
              </w:rPr>
              <w:t>Smart Boards</w:t>
            </w:r>
          </w:p>
          <w:p w14:paraId="50A0851B" w14:textId="77777777" w:rsidR="00492AEE" w:rsidRPr="00302A39" w:rsidRDefault="00492AEE" w:rsidP="00F931E3">
            <w:pPr>
              <w:numPr>
                <w:ilvl w:val="0"/>
                <w:numId w:val="98"/>
              </w:numPr>
              <w:spacing w:after="0" w:line="360" w:lineRule="auto"/>
              <w:rPr>
                <w:rFonts w:ascii="Times New Roman" w:eastAsia="Times New Roman" w:hAnsi="Times New Roman"/>
                <w:kern w:val="2"/>
                <w:sz w:val="24"/>
                <w:szCs w:val="24"/>
                <w:lang w:val="en-GB" w:eastAsia="en-GB"/>
              </w:rPr>
            </w:pPr>
            <w:r w:rsidRPr="00302A39">
              <w:rPr>
                <w:rFonts w:ascii="Times New Roman" w:eastAsia="Times New Roman" w:hAnsi="Times New Roman"/>
                <w:kern w:val="2"/>
                <w:sz w:val="24"/>
                <w:szCs w:val="24"/>
                <w:lang w:val="en-GB" w:eastAsia="en-GB"/>
              </w:rPr>
              <w:t>Speakers</w:t>
            </w:r>
          </w:p>
          <w:p w14:paraId="391F3274" w14:textId="77777777" w:rsidR="00492AEE" w:rsidRPr="00302A39" w:rsidRDefault="00492AEE" w:rsidP="00F931E3">
            <w:pPr>
              <w:numPr>
                <w:ilvl w:val="0"/>
                <w:numId w:val="98"/>
              </w:numPr>
              <w:spacing w:after="0" w:line="360" w:lineRule="auto"/>
              <w:rPr>
                <w:rFonts w:ascii="Times New Roman" w:eastAsia="Times New Roman" w:hAnsi="Times New Roman"/>
                <w:kern w:val="2"/>
                <w:sz w:val="24"/>
                <w:szCs w:val="24"/>
                <w:lang w:val="en-GB" w:eastAsia="en-GB"/>
              </w:rPr>
            </w:pPr>
            <w:r w:rsidRPr="00302A39">
              <w:rPr>
                <w:rFonts w:ascii="Times New Roman" w:eastAsia="Times New Roman" w:hAnsi="Times New Roman"/>
                <w:kern w:val="2"/>
                <w:sz w:val="24"/>
                <w:szCs w:val="24"/>
                <w:lang w:val="en-GB" w:eastAsia="en-GB"/>
              </w:rPr>
              <w:t>External storage drives</w:t>
            </w:r>
          </w:p>
          <w:p w14:paraId="7CDF5737" w14:textId="77777777" w:rsidR="00492AEE" w:rsidRPr="00302A39" w:rsidRDefault="00492AEE" w:rsidP="00F931E3">
            <w:pPr>
              <w:numPr>
                <w:ilvl w:val="0"/>
                <w:numId w:val="98"/>
              </w:numPr>
              <w:spacing w:after="0" w:line="360" w:lineRule="auto"/>
              <w:rPr>
                <w:rFonts w:ascii="Times New Roman" w:eastAsia="Times New Roman" w:hAnsi="Times New Roman"/>
                <w:kern w:val="2"/>
                <w:sz w:val="24"/>
                <w:szCs w:val="24"/>
                <w:lang w:val="en-GB" w:eastAsia="en-GB"/>
              </w:rPr>
            </w:pPr>
            <w:r w:rsidRPr="00302A39">
              <w:rPr>
                <w:rFonts w:ascii="Times New Roman" w:eastAsia="Times New Roman" w:hAnsi="Times New Roman"/>
                <w:kern w:val="2"/>
                <w:sz w:val="24"/>
                <w:szCs w:val="24"/>
                <w:lang w:val="en-GB" w:eastAsia="en-GB"/>
              </w:rPr>
              <w:t>Digital/Smart TVs</w:t>
            </w:r>
          </w:p>
        </w:tc>
      </w:tr>
      <w:tr w:rsidR="00492AEE" w:rsidRPr="00302A39" w14:paraId="09709944"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709B718F"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Word processing concepts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1660796E"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Creating word documents</w:t>
            </w:r>
          </w:p>
          <w:p w14:paraId="0E1F3BD1"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Editing word documents</w:t>
            </w:r>
          </w:p>
          <w:p w14:paraId="5F468602"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Formatting word documents</w:t>
            </w:r>
          </w:p>
          <w:p w14:paraId="2F8FE6B3"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Saving word documents</w:t>
            </w:r>
          </w:p>
          <w:p w14:paraId="3E92310D"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Printing word documents</w:t>
            </w:r>
          </w:p>
        </w:tc>
      </w:tr>
      <w:tr w:rsidR="00492AEE" w:rsidRPr="00302A39" w14:paraId="301406B2"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3FB47B81"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Mouse techniques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09F2C761"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Clicking</w:t>
            </w:r>
          </w:p>
          <w:p w14:paraId="41D77A9A"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Double-clicking</w:t>
            </w:r>
          </w:p>
          <w:p w14:paraId="02873FCA"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Right-clicking</w:t>
            </w:r>
          </w:p>
          <w:p w14:paraId="19A6D3B2"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Drag and drop</w:t>
            </w:r>
          </w:p>
        </w:tc>
      </w:tr>
      <w:tr w:rsidR="00492AEE" w:rsidRPr="00302A39" w14:paraId="59CC9EBF"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0B519988"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Internet connection options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547BB917"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Mobile Networks/Data Plans</w:t>
            </w:r>
          </w:p>
          <w:p w14:paraId="29789A86"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Wireless Hotspots</w:t>
            </w:r>
          </w:p>
          <w:p w14:paraId="12CCC120"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Cabled (Ethernet/Fiber)</w:t>
            </w:r>
          </w:p>
          <w:p w14:paraId="5419B62D"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Dial-Up</w:t>
            </w:r>
          </w:p>
          <w:p w14:paraId="796EB61C"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Satellite</w:t>
            </w:r>
          </w:p>
          <w:p w14:paraId="274D413E"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ISDN (Integrated Services Digital Network)</w:t>
            </w:r>
          </w:p>
        </w:tc>
      </w:tr>
      <w:tr w:rsidR="00492AEE" w:rsidRPr="00302A39" w14:paraId="049DAA91"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19F2DA35"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Data manipulation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14A9EE69"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Use of formulae</w:t>
            </w:r>
          </w:p>
          <w:p w14:paraId="562BECBD"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Use of functions</w:t>
            </w:r>
          </w:p>
          <w:p w14:paraId="6E25EA25"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Sorting</w:t>
            </w:r>
          </w:p>
          <w:p w14:paraId="3F948554"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Filtering</w:t>
            </w:r>
          </w:p>
          <w:p w14:paraId="3FCBB2F8"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Visual representation using charts</w:t>
            </w:r>
          </w:p>
        </w:tc>
      </w:tr>
      <w:tr w:rsidR="00492AEE" w:rsidRPr="00302A39" w14:paraId="2CAA7BF7"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2FA52151"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Electronic presentation concepts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6CFBF372"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Creating slides</w:t>
            </w:r>
          </w:p>
          <w:p w14:paraId="18B74025"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Editing slides</w:t>
            </w:r>
          </w:p>
          <w:p w14:paraId="49249C4A"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Formatting slides</w:t>
            </w:r>
          </w:p>
          <w:p w14:paraId="1C8C9C5A"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Applying slide effects and transitions</w:t>
            </w:r>
          </w:p>
          <w:p w14:paraId="5956D786"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Creating and playing slideshows</w:t>
            </w:r>
          </w:p>
          <w:p w14:paraId="73971DAC"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Saving presentations</w:t>
            </w:r>
          </w:p>
          <w:p w14:paraId="075A4234"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Printing slides and handouts</w:t>
            </w:r>
          </w:p>
        </w:tc>
      </w:tr>
      <w:tr w:rsidR="00492AEE" w:rsidRPr="00302A39" w14:paraId="018181E0" w14:textId="77777777" w:rsidTr="00F931E3">
        <w:trPr>
          <w:trHeight w:val="2573"/>
        </w:trPr>
        <w:tc>
          <w:tcPr>
            <w:tcW w:w="3055" w:type="dxa"/>
            <w:tcBorders>
              <w:top w:val="single" w:sz="4" w:space="0" w:color="000000"/>
              <w:left w:val="single" w:sz="4" w:space="0" w:color="000000"/>
              <w:bottom w:val="single" w:sz="4" w:space="0" w:color="000000"/>
              <w:right w:val="single" w:sz="4" w:space="0" w:color="000000"/>
            </w:tcBorders>
            <w:hideMark/>
          </w:tcPr>
          <w:p w14:paraId="2362799D"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Internet services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13E04F6F"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Communication Services</w:t>
            </w:r>
          </w:p>
          <w:p w14:paraId="1F540F2C"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Information Retrieval Services</w:t>
            </w:r>
          </w:p>
          <w:p w14:paraId="76D6C726"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File Transfer</w:t>
            </w:r>
          </w:p>
          <w:p w14:paraId="28A2F78A"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World Wide Web Services</w:t>
            </w:r>
          </w:p>
          <w:p w14:paraId="0EFF30FE"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Web Services</w:t>
            </w:r>
          </w:p>
          <w:p w14:paraId="6F073B2A"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Directory Services</w:t>
            </w:r>
          </w:p>
          <w:p w14:paraId="0375B19F"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Automatic Network Address Configuration</w:t>
            </w:r>
          </w:p>
          <w:p w14:paraId="552BE1E0"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News Group</w:t>
            </w:r>
          </w:p>
          <w:p w14:paraId="0F85224C"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Ecommerce</w:t>
            </w:r>
          </w:p>
        </w:tc>
      </w:tr>
      <w:tr w:rsidR="00492AEE" w:rsidRPr="00302A39" w14:paraId="05C1A2B1"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60600DB2"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Internet access applications/software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5FFA3CA8"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Browsers</w:t>
            </w:r>
          </w:p>
          <w:p w14:paraId="1DF5D9EA"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Email Apps</w:t>
            </w:r>
          </w:p>
          <w:p w14:paraId="7BB5BA86"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ecommerce Apps</w:t>
            </w:r>
          </w:p>
        </w:tc>
      </w:tr>
      <w:tr w:rsidR="00492AEE" w:rsidRPr="00302A39" w14:paraId="5BBF569D" w14:textId="77777777" w:rsidTr="00F931E3">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708B0517"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collaboration tools may include but are not limited to:</w:t>
            </w:r>
          </w:p>
        </w:tc>
        <w:tc>
          <w:tcPr>
            <w:tcW w:w="5220" w:type="dxa"/>
            <w:tcBorders>
              <w:top w:val="single" w:sz="4" w:space="0" w:color="000000"/>
              <w:left w:val="single" w:sz="4" w:space="0" w:color="000000"/>
              <w:bottom w:val="single" w:sz="4" w:space="0" w:color="000000"/>
              <w:right w:val="single" w:sz="4" w:space="0" w:color="000000"/>
            </w:tcBorders>
            <w:hideMark/>
          </w:tcPr>
          <w:p w14:paraId="204F2451"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Storage</w:t>
            </w:r>
          </w:p>
          <w:p w14:paraId="1730ECB4"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productivity applications</w:t>
            </w:r>
          </w:p>
          <w:p w14:paraId="4AF56E7C"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Online meetings, </w:t>
            </w:r>
          </w:p>
          <w:p w14:paraId="449C749F"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learning environments,</w:t>
            </w:r>
          </w:p>
          <w:p w14:paraId="4132CEFA"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calendars</w:t>
            </w:r>
          </w:p>
          <w:p w14:paraId="553B3725"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Social networks</w:t>
            </w:r>
          </w:p>
        </w:tc>
      </w:tr>
      <w:tr w:rsidR="00492AEE" w:rsidRPr="00302A39" w14:paraId="15A540BC" w14:textId="77777777" w:rsidTr="00F931E3">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66AAC83"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Data protection and privacy may include but not limited to:</w:t>
            </w:r>
          </w:p>
        </w:tc>
        <w:tc>
          <w:tcPr>
            <w:tcW w:w="522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5568F182"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Confidentiality of data/information</w:t>
            </w:r>
          </w:p>
          <w:p w14:paraId="3605F2DA"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Integrity of data/information</w:t>
            </w:r>
          </w:p>
          <w:p w14:paraId="1D425AE2"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Availability of data/information</w:t>
            </w:r>
          </w:p>
        </w:tc>
      </w:tr>
      <w:tr w:rsidR="00492AEE" w:rsidRPr="00302A39" w14:paraId="48082BD7" w14:textId="77777777" w:rsidTr="00F931E3">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B11B59"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Internet security threats may include but not limited to:</w:t>
            </w:r>
          </w:p>
        </w:tc>
        <w:tc>
          <w:tcPr>
            <w:tcW w:w="522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4873283B" w14:textId="77777777" w:rsidR="00492AEE" w:rsidRPr="00302A39" w:rsidRDefault="00492AEE" w:rsidP="00F931E3">
            <w:pPr>
              <w:numPr>
                <w:ilvl w:val="0"/>
                <w:numId w:val="98"/>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Malware attacks</w:t>
            </w:r>
          </w:p>
          <w:p w14:paraId="04DB45DD"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Social engineering attacks</w:t>
            </w:r>
          </w:p>
          <w:p w14:paraId="6B13EE5F"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Software supply chain attacks</w:t>
            </w:r>
          </w:p>
          <w:p w14:paraId="76ACB077"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Advanced persistent threats (APT)</w:t>
            </w:r>
          </w:p>
          <w:p w14:paraId="59FAAC1B"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Distributed denial of service (DDoS)</w:t>
            </w:r>
          </w:p>
          <w:p w14:paraId="00A970CA"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Man-in-the-middle attack (MitM)</w:t>
            </w:r>
          </w:p>
          <w:p w14:paraId="7F5894D9"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Password attacks</w:t>
            </w:r>
          </w:p>
          <w:p w14:paraId="04535421"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IoT Attacks</w:t>
            </w:r>
          </w:p>
          <w:p w14:paraId="0BCF286B" w14:textId="77777777" w:rsidR="00492AEE" w:rsidRPr="00302A39" w:rsidRDefault="00492AEE" w:rsidP="00F931E3">
            <w:pPr>
              <w:numPr>
                <w:ilvl w:val="0"/>
                <w:numId w:val="98"/>
              </w:numPr>
              <w:spacing w:after="0" w:line="360" w:lineRule="auto"/>
              <w:jc w:val="both"/>
              <w:rPr>
                <w:rFonts w:ascii="Times New Roman" w:eastAsia="Times New Roman" w:hAnsi="Times New Roman"/>
                <w:kern w:val="2"/>
                <w:sz w:val="24"/>
                <w:szCs w:val="24"/>
                <w:lang w:val="en-GB" w:eastAsia="en-GB"/>
              </w:rPr>
            </w:pPr>
            <w:hyperlink r:id="rId13" w:anchor="phishing-attacks" w:history="1">
              <w:r w:rsidRPr="00302A39">
                <w:rPr>
                  <w:rFonts w:ascii="Times New Roman" w:eastAsia="Times New Roman" w:hAnsi="Times New Roman"/>
                  <w:kern w:val="2"/>
                  <w:sz w:val="24"/>
                  <w:szCs w:val="24"/>
                  <w:lang w:val="en-GB" w:eastAsia="en-GB"/>
                </w:rPr>
                <w:t>Phishing Attacks</w:t>
              </w:r>
            </w:hyperlink>
          </w:p>
          <w:p w14:paraId="254E4DB7"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hyperlink r:id="rId14" w:anchor="ransomware" w:history="1">
              <w:r w:rsidRPr="00302A39">
                <w:rPr>
                  <w:rFonts w:ascii="Times New Roman" w:eastAsia="Times New Roman" w:hAnsi="Times New Roman"/>
                  <w:kern w:val="2"/>
                  <w:sz w:val="24"/>
                  <w:szCs w:val="24"/>
                  <w:lang w:val="en-GB" w:eastAsia="en-GB"/>
                </w:rPr>
                <w:t>Ransomware</w:t>
              </w:r>
            </w:hyperlink>
          </w:p>
        </w:tc>
      </w:tr>
      <w:tr w:rsidR="00492AEE" w:rsidRPr="00302A39" w14:paraId="27E6FF4D" w14:textId="77777777" w:rsidTr="00F931E3">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C86A015"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Security threats control measures may include but not limited to:</w:t>
            </w:r>
          </w:p>
        </w:tc>
        <w:tc>
          <w:tcPr>
            <w:tcW w:w="522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53B842AF"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Counter measures against cyber terrorism</w:t>
            </w:r>
          </w:p>
          <w:p w14:paraId="5EE3138E"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Physical Controls</w:t>
            </w:r>
          </w:p>
          <w:p w14:paraId="48722293"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Technical/Logical Controls</w:t>
            </w:r>
          </w:p>
          <w:p w14:paraId="5DA54222"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Operational Controls</w:t>
            </w:r>
          </w:p>
        </w:tc>
      </w:tr>
      <w:tr w:rsidR="00492AEE" w:rsidRPr="00302A39" w14:paraId="1C69D773" w14:textId="77777777" w:rsidTr="00F931E3">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3DCE47E"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job platforms may include but are not limited to:</w:t>
            </w:r>
          </w:p>
        </w:tc>
        <w:tc>
          <w:tcPr>
            <w:tcW w:w="522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2C36A678"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proofErr w:type="spellStart"/>
            <w:r w:rsidRPr="00302A39">
              <w:rPr>
                <w:rFonts w:ascii="Times New Roman" w:eastAsia="Times New Roman" w:hAnsi="Times New Roman"/>
                <w:color w:val="000000"/>
                <w:kern w:val="2"/>
                <w:sz w:val="24"/>
                <w:szCs w:val="24"/>
                <w:lang w:val="en-GB" w:eastAsia="en-GB"/>
              </w:rPr>
              <w:t>Remotask</w:t>
            </w:r>
            <w:proofErr w:type="spellEnd"/>
          </w:p>
          <w:p w14:paraId="479D0443"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Data </w:t>
            </w:r>
            <w:proofErr w:type="spellStart"/>
            <w:proofErr w:type="gramStart"/>
            <w:r w:rsidRPr="00302A39">
              <w:rPr>
                <w:rFonts w:ascii="Times New Roman" w:eastAsia="Times New Roman" w:hAnsi="Times New Roman"/>
                <w:color w:val="000000"/>
                <w:kern w:val="2"/>
                <w:sz w:val="24"/>
                <w:szCs w:val="24"/>
                <w:lang w:val="en-GB" w:eastAsia="en-GB"/>
              </w:rPr>
              <w:t>annotation.tech</w:t>
            </w:r>
            <w:proofErr w:type="spellEnd"/>
            <w:proofErr w:type="gramEnd"/>
            <w:r w:rsidRPr="00302A39">
              <w:rPr>
                <w:rFonts w:ascii="Times New Roman" w:eastAsia="Times New Roman" w:hAnsi="Times New Roman"/>
                <w:color w:val="000000"/>
                <w:kern w:val="2"/>
                <w:sz w:val="24"/>
                <w:szCs w:val="24"/>
                <w:lang w:val="en-GB" w:eastAsia="en-GB"/>
              </w:rPr>
              <w:t xml:space="preserve"> </w:t>
            </w:r>
          </w:p>
          <w:p w14:paraId="6DB960CB"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proofErr w:type="spellStart"/>
            <w:r w:rsidRPr="00302A39">
              <w:rPr>
                <w:rFonts w:ascii="Times New Roman" w:eastAsia="Times New Roman" w:hAnsi="Times New Roman"/>
                <w:color w:val="000000"/>
                <w:kern w:val="2"/>
                <w:sz w:val="24"/>
                <w:szCs w:val="24"/>
                <w:lang w:val="en-GB" w:eastAsia="en-GB"/>
              </w:rPr>
              <w:t>Cloudworker</w:t>
            </w:r>
            <w:proofErr w:type="spellEnd"/>
          </w:p>
          <w:p w14:paraId="7BC33F82"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Upwork</w:t>
            </w:r>
          </w:p>
          <w:p w14:paraId="0C68507F"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proofErr w:type="spellStart"/>
            <w:r w:rsidRPr="00302A39">
              <w:rPr>
                <w:rFonts w:ascii="Times New Roman" w:eastAsia="Times New Roman" w:hAnsi="Times New Roman"/>
                <w:color w:val="000000"/>
                <w:kern w:val="2"/>
                <w:sz w:val="24"/>
                <w:szCs w:val="24"/>
                <w:lang w:val="en-GB" w:eastAsia="en-GB"/>
              </w:rPr>
              <w:t>Oneforma</w:t>
            </w:r>
            <w:proofErr w:type="spellEnd"/>
          </w:p>
          <w:p w14:paraId="18E4CBC4"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Appen</w:t>
            </w:r>
          </w:p>
        </w:tc>
      </w:tr>
      <w:tr w:rsidR="00492AEE" w:rsidRPr="00302A39" w14:paraId="0929AE22" w14:textId="77777777" w:rsidTr="00F931E3">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37B27ED" w14:textId="77777777" w:rsidR="00492AEE" w:rsidRPr="00302A39" w:rsidRDefault="00492AEE" w:rsidP="00F931E3">
            <w:pPr>
              <w:numPr>
                <w:ilvl w:val="0"/>
                <w:numId w:val="97"/>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Job opportunities may include but not limited to:</w:t>
            </w:r>
          </w:p>
        </w:tc>
        <w:tc>
          <w:tcPr>
            <w:tcW w:w="522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46B77E12" w14:textId="77777777" w:rsidR="00492AEE" w:rsidRPr="00302A39" w:rsidRDefault="00492AEE" w:rsidP="00F931E3">
            <w:pPr>
              <w:numPr>
                <w:ilvl w:val="0"/>
                <w:numId w:val="99"/>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Self-employment </w:t>
            </w:r>
          </w:p>
          <w:p w14:paraId="086C639E" w14:textId="77777777" w:rsidR="00492AEE" w:rsidRPr="00302A39" w:rsidRDefault="00492AEE" w:rsidP="00F931E3">
            <w:pPr>
              <w:numPr>
                <w:ilvl w:val="0"/>
                <w:numId w:val="99"/>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Service provision </w:t>
            </w:r>
          </w:p>
          <w:p w14:paraId="4136472A" w14:textId="77777777" w:rsidR="00492AEE" w:rsidRPr="00302A39" w:rsidRDefault="00492AEE" w:rsidP="00F931E3">
            <w:pPr>
              <w:numPr>
                <w:ilvl w:val="0"/>
                <w:numId w:val="99"/>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product development</w:t>
            </w:r>
          </w:p>
          <w:p w14:paraId="5A54FAE3" w14:textId="77777777" w:rsidR="00492AEE" w:rsidRPr="00302A39" w:rsidRDefault="00492AEE" w:rsidP="00F931E3">
            <w:pPr>
              <w:numPr>
                <w:ilvl w:val="0"/>
                <w:numId w:val="98"/>
              </w:num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salaried employment </w:t>
            </w:r>
          </w:p>
        </w:tc>
      </w:tr>
      <w:tr w:rsidR="00492AEE" w:rsidRPr="00302A39" w14:paraId="1BFD1F09" w14:textId="77777777" w:rsidTr="00F931E3">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0A15C3" w14:textId="77777777" w:rsidR="00492AEE" w:rsidRPr="00302A39" w:rsidRDefault="00492AEE" w:rsidP="00F931E3">
            <w:pPr>
              <w:numPr>
                <w:ilvl w:val="0"/>
                <w:numId w:val="97"/>
              </w:numPr>
              <w:spacing w:after="0" w:line="360" w:lineRule="auto"/>
              <w:contextualSpacing/>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Certificates and testimonials</w:t>
            </w:r>
            <w:r w:rsidRPr="00302A39">
              <w:rPr>
                <w:rFonts w:ascii="Times New Roman" w:eastAsia="Tahoma" w:hAnsi="Times New Roman"/>
                <w:b/>
                <w:i/>
                <w:color w:val="000000"/>
                <w:kern w:val="2"/>
                <w:sz w:val="24"/>
                <w:szCs w:val="24"/>
                <w:lang w:val="en-GB" w:eastAsia="en-GB"/>
              </w:rPr>
              <w:t xml:space="preserve"> </w:t>
            </w:r>
            <w:r w:rsidRPr="00302A39">
              <w:rPr>
                <w:rFonts w:ascii="Times New Roman" w:eastAsia="Tahoma" w:hAnsi="Times New Roman"/>
                <w:color w:val="000000"/>
                <w:kern w:val="2"/>
                <w:sz w:val="24"/>
                <w:szCs w:val="24"/>
                <w:lang w:val="en-GB" w:eastAsia="en-GB"/>
              </w:rPr>
              <w:t>may include but not limited to:</w:t>
            </w:r>
          </w:p>
        </w:tc>
        <w:tc>
          <w:tcPr>
            <w:tcW w:w="522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60F19149" w14:textId="77777777" w:rsidR="00492AEE" w:rsidRPr="00302A39" w:rsidRDefault="00492AEE" w:rsidP="00F931E3">
            <w:pPr>
              <w:numPr>
                <w:ilvl w:val="0"/>
                <w:numId w:val="100"/>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Academic credentials</w:t>
            </w:r>
          </w:p>
          <w:p w14:paraId="2E5F873F" w14:textId="77777777" w:rsidR="00492AEE" w:rsidRPr="00302A39" w:rsidRDefault="00492AEE" w:rsidP="00F931E3">
            <w:pPr>
              <w:numPr>
                <w:ilvl w:val="0"/>
                <w:numId w:val="100"/>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Letters of previous employments/ services rendered</w:t>
            </w:r>
          </w:p>
          <w:p w14:paraId="21D43AAE" w14:textId="77777777" w:rsidR="00492AEE" w:rsidRPr="00302A39" w:rsidRDefault="00492AEE" w:rsidP="00F931E3">
            <w:pPr>
              <w:numPr>
                <w:ilvl w:val="0"/>
                <w:numId w:val="100"/>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Letters of commendation</w:t>
            </w:r>
          </w:p>
          <w:p w14:paraId="65DBE0ED" w14:textId="77777777" w:rsidR="00492AEE" w:rsidRPr="00302A39" w:rsidRDefault="00492AEE" w:rsidP="00F931E3">
            <w:pPr>
              <w:numPr>
                <w:ilvl w:val="0"/>
                <w:numId w:val="100"/>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Certifications of participation</w:t>
            </w:r>
          </w:p>
          <w:p w14:paraId="3F50DB62" w14:textId="77777777" w:rsidR="00492AEE" w:rsidRPr="00302A39" w:rsidRDefault="00492AEE" w:rsidP="00F931E3">
            <w:pPr>
              <w:numPr>
                <w:ilvl w:val="0"/>
                <w:numId w:val="100"/>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Awards </w:t>
            </w:r>
          </w:p>
        </w:tc>
      </w:tr>
      <w:tr w:rsidR="00492AEE" w:rsidRPr="00302A39" w14:paraId="66A5DB76" w14:textId="77777777" w:rsidTr="00F931E3">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89C6D57" w14:textId="77777777" w:rsidR="00492AEE" w:rsidRPr="00302A39" w:rsidRDefault="00492AEE" w:rsidP="00F931E3">
            <w:pPr>
              <w:numPr>
                <w:ilvl w:val="0"/>
                <w:numId w:val="97"/>
              </w:numPr>
              <w:spacing w:after="0" w:line="360" w:lineRule="auto"/>
              <w:contextualSpacing/>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Interview skills may include but not limited to:</w:t>
            </w:r>
          </w:p>
        </w:tc>
        <w:tc>
          <w:tcPr>
            <w:tcW w:w="522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041B90FB" w14:textId="77777777" w:rsidR="00492AEE" w:rsidRPr="00302A39" w:rsidRDefault="00492AEE" w:rsidP="00F931E3">
            <w:pPr>
              <w:numPr>
                <w:ilvl w:val="0"/>
                <w:numId w:val="101"/>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Listening skills</w:t>
            </w:r>
          </w:p>
          <w:p w14:paraId="30958FA7" w14:textId="77777777" w:rsidR="00492AEE" w:rsidRPr="00302A39" w:rsidRDefault="00492AEE" w:rsidP="00F931E3">
            <w:pPr>
              <w:numPr>
                <w:ilvl w:val="0"/>
                <w:numId w:val="101"/>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Grooming</w:t>
            </w:r>
          </w:p>
          <w:p w14:paraId="74B4C26C" w14:textId="77777777" w:rsidR="00492AEE" w:rsidRPr="00302A39" w:rsidRDefault="00492AEE" w:rsidP="00F931E3">
            <w:pPr>
              <w:numPr>
                <w:ilvl w:val="0"/>
                <w:numId w:val="101"/>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Language command</w:t>
            </w:r>
          </w:p>
          <w:p w14:paraId="55939162" w14:textId="77777777" w:rsidR="00492AEE" w:rsidRPr="00302A39" w:rsidRDefault="00492AEE" w:rsidP="00F931E3">
            <w:pPr>
              <w:numPr>
                <w:ilvl w:val="0"/>
                <w:numId w:val="101"/>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Articulation of issues </w:t>
            </w:r>
          </w:p>
          <w:p w14:paraId="193D4907" w14:textId="77777777" w:rsidR="00492AEE" w:rsidRPr="00302A39" w:rsidRDefault="00492AEE" w:rsidP="00F931E3">
            <w:pPr>
              <w:numPr>
                <w:ilvl w:val="0"/>
                <w:numId w:val="101"/>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Body language </w:t>
            </w:r>
          </w:p>
          <w:p w14:paraId="5F273EA6" w14:textId="77777777" w:rsidR="00492AEE" w:rsidRPr="00302A39" w:rsidRDefault="00492AEE" w:rsidP="00F931E3">
            <w:pPr>
              <w:numPr>
                <w:ilvl w:val="0"/>
                <w:numId w:val="101"/>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Time management </w:t>
            </w:r>
          </w:p>
          <w:p w14:paraId="7F9B4D7A" w14:textId="77777777" w:rsidR="00492AEE" w:rsidRPr="00302A39" w:rsidRDefault="00492AEE" w:rsidP="00F931E3">
            <w:pPr>
              <w:numPr>
                <w:ilvl w:val="0"/>
                <w:numId w:val="101"/>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Honesty </w:t>
            </w:r>
          </w:p>
          <w:p w14:paraId="03F84619" w14:textId="77777777" w:rsidR="00492AEE" w:rsidRPr="00302A39" w:rsidRDefault="00492AEE" w:rsidP="00F931E3">
            <w:pPr>
              <w:numPr>
                <w:ilvl w:val="0"/>
                <w:numId w:val="101"/>
              </w:numPr>
              <w:spacing w:after="0" w:line="360" w:lineRule="auto"/>
              <w:jc w:val="both"/>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 xml:space="preserve">Generally knowledgeable in current affairs and technical area </w:t>
            </w:r>
          </w:p>
        </w:tc>
      </w:tr>
    </w:tbl>
    <w:p w14:paraId="03E1286B" w14:textId="77777777" w:rsidR="00492AEE" w:rsidRPr="00302A39" w:rsidRDefault="00492AEE" w:rsidP="00492AEE">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 </w:t>
      </w:r>
    </w:p>
    <w:p w14:paraId="6FD84F95" w14:textId="77777777" w:rsidR="00492AEE" w:rsidRDefault="00492AEE" w:rsidP="00492AEE">
      <w:pPr>
        <w:spacing w:after="0" w:line="360" w:lineRule="auto"/>
        <w:rPr>
          <w:rFonts w:ascii="Times New Roman" w:eastAsia="Times New Roman" w:hAnsi="Times New Roman"/>
          <w:b/>
          <w:color w:val="000000"/>
          <w:kern w:val="2"/>
          <w:sz w:val="24"/>
          <w:szCs w:val="24"/>
          <w:lang w:val="en-GB" w:eastAsia="en-GB"/>
        </w:rPr>
      </w:pPr>
    </w:p>
    <w:p w14:paraId="5872089B" w14:textId="77777777" w:rsidR="00492AEE" w:rsidRPr="00302A39" w:rsidRDefault="00492AEE" w:rsidP="00492AEE">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lastRenderedPageBreak/>
        <w:t xml:space="preserve">REQUIRED KNOWLEDGE AND SKILLS </w:t>
      </w:r>
    </w:p>
    <w:p w14:paraId="29C0F75B" w14:textId="77777777" w:rsidR="00492AEE" w:rsidRPr="00302A39" w:rsidRDefault="00492AEE" w:rsidP="00492AEE">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This section describes the knowledge and skills required for this unit of competency. </w:t>
      </w:r>
    </w:p>
    <w:p w14:paraId="6ADE17C0" w14:textId="77777777" w:rsidR="00492AEE" w:rsidRPr="00302A39" w:rsidRDefault="00492AEE" w:rsidP="00492AEE">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Required knowledge</w:t>
      </w:r>
    </w:p>
    <w:p w14:paraId="65421BB5" w14:textId="77777777" w:rsidR="00492AEE" w:rsidRPr="00302A39" w:rsidRDefault="00492AEE" w:rsidP="00492AEE">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The individual needs to demonstrate knowledge of: </w:t>
      </w:r>
    </w:p>
    <w:p w14:paraId="342DCB71" w14:textId="77777777" w:rsidR="00492AEE" w:rsidRPr="00302A39" w:rsidRDefault="00492AEE" w:rsidP="00492AEE">
      <w:pPr>
        <w:numPr>
          <w:ilvl w:val="0"/>
          <w:numId w:val="10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Hardware and Software Concepts</w:t>
      </w:r>
    </w:p>
    <w:p w14:paraId="5BE27BFA" w14:textId="77777777" w:rsidR="00492AEE" w:rsidRPr="00302A39" w:rsidRDefault="00492AEE" w:rsidP="00492AEE">
      <w:pPr>
        <w:numPr>
          <w:ilvl w:val="0"/>
          <w:numId w:val="10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Security Concepts (Data security and privacy)</w:t>
      </w:r>
    </w:p>
    <w:p w14:paraId="1ABAFC11" w14:textId="77777777" w:rsidR="00492AEE" w:rsidRPr="00302A39" w:rsidRDefault="00492AEE" w:rsidP="00492AEE">
      <w:pPr>
        <w:numPr>
          <w:ilvl w:val="0"/>
          <w:numId w:val="10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Cyber security threats and control measures</w:t>
      </w:r>
    </w:p>
    <w:p w14:paraId="1264CE47" w14:textId="77777777" w:rsidR="00492AEE" w:rsidRPr="00302A39" w:rsidRDefault="00492AEE" w:rsidP="00492AEE">
      <w:pPr>
        <w:numPr>
          <w:ilvl w:val="0"/>
          <w:numId w:val="10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Understanding Computer Crimes</w:t>
      </w:r>
    </w:p>
    <w:p w14:paraId="404A32D0" w14:textId="77777777" w:rsidR="00492AEE" w:rsidRPr="00302A39" w:rsidRDefault="00492AEE" w:rsidP="00492AEE">
      <w:pPr>
        <w:numPr>
          <w:ilvl w:val="0"/>
          <w:numId w:val="102"/>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Detection and protection against computer crimes</w:t>
      </w:r>
    </w:p>
    <w:p w14:paraId="798C382A" w14:textId="77777777" w:rsidR="00492AEE" w:rsidRPr="00302A39" w:rsidRDefault="00492AEE" w:rsidP="00492AEE">
      <w:pPr>
        <w:numPr>
          <w:ilvl w:val="0"/>
          <w:numId w:val="102"/>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Laws governing protection of ICT in Kenya</w:t>
      </w:r>
    </w:p>
    <w:p w14:paraId="1353A4F6" w14:textId="77777777" w:rsidR="00492AEE" w:rsidRPr="00302A39" w:rsidRDefault="00492AEE" w:rsidP="00492AEE">
      <w:pPr>
        <w:numPr>
          <w:ilvl w:val="0"/>
          <w:numId w:val="102"/>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Digital Identity Management </w:t>
      </w:r>
    </w:p>
    <w:p w14:paraId="0AEC3508" w14:textId="77777777" w:rsidR="00492AEE" w:rsidRPr="00302A39" w:rsidRDefault="00492AEE" w:rsidP="00492AEE">
      <w:pPr>
        <w:numPr>
          <w:ilvl w:val="0"/>
          <w:numId w:val="102"/>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Netiquette Principles</w:t>
      </w:r>
    </w:p>
    <w:p w14:paraId="22BB2835" w14:textId="77777777" w:rsidR="00492AEE" w:rsidRPr="00302A39" w:rsidRDefault="00492AEE" w:rsidP="00492AEE">
      <w:pPr>
        <w:numPr>
          <w:ilvl w:val="0"/>
          <w:numId w:val="102"/>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Fundamentals of Copyright and Licenses</w:t>
      </w:r>
    </w:p>
    <w:p w14:paraId="01024ADB" w14:textId="77777777" w:rsidR="00492AEE" w:rsidRPr="00302A39" w:rsidRDefault="00492AEE" w:rsidP="00492AEE">
      <w:pPr>
        <w:numPr>
          <w:ilvl w:val="0"/>
          <w:numId w:val="102"/>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Word processing;</w:t>
      </w:r>
    </w:p>
    <w:p w14:paraId="4FFE5F9E"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Functions and concepts of word processing;</w:t>
      </w:r>
    </w:p>
    <w:p w14:paraId="6CA702BE"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Documents and tables creation and manipulations;</w:t>
      </w:r>
    </w:p>
    <w:p w14:paraId="5E21303A"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Document editing;</w:t>
      </w:r>
    </w:p>
    <w:p w14:paraId="3A440EFE"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Document formatting;</w:t>
      </w:r>
    </w:p>
    <w:p w14:paraId="5FFFEBA8"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Word processing utilities</w:t>
      </w:r>
    </w:p>
    <w:p w14:paraId="78006D83" w14:textId="77777777" w:rsidR="00492AEE" w:rsidRPr="00302A39" w:rsidRDefault="00492AEE" w:rsidP="00492AEE">
      <w:pPr>
        <w:numPr>
          <w:ilvl w:val="0"/>
          <w:numId w:val="102"/>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Spreadsheets;</w:t>
      </w:r>
    </w:p>
    <w:p w14:paraId="4376207E"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Meaning, types and importance of spreadsheets;</w:t>
      </w:r>
    </w:p>
    <w:p w14:paraId="25C95CD0"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Components of spreadsheets;</w:t>
      </w:r>
    </w:p>
    <w:p w14:paraId="38FA65A3"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Functions, formulae, and charts, uses and layout;</w:t>
      </w:r>
    </w:p>
    <w:p w14:paraId="791A0264"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Data formulation, manipulation and application to cells;</w:t>
      </w:r>
    </w:p>
    <w:p w14:paraId="75DAB0E8"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 xml:space="preserve">Editing &amp; formatting spreadsheets;         </w:t>
      </w:r>
    </w:p>
    <w:p w14:paraId="61C1BAC7" w14:textId="77777777" w:rsidR="00492AEE" w:rsidRPr="00302A39" w:rsidRDefault="00492AEE" w:rsidP="00492AEE">
      <w:pPr>
        <w:numPr>
          <w:ilvl w:val="0"/>
          <w:numId w:val="102"/>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Presentation Packages;</w:t>
      </w:r>
    </w:p>
    <w:p w14:paraId="60273FEE"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 xml:space="preserve">Types of presentation Packages. </w:t>
      </w:r>
    </w:p>
    <w:p w14:paraId="5CCC6CEB"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Creating, formulating, running, editing, printing and presenting slides and handouts</w:t>
      </w:r>
    </w:p>
    <w:p w14:paraId="297B5CF2" w14:textId="77777777" w:rsidR="00492AEE" w:rsidRPr="00302A39" w:rsidRDefault="00492AEE" w:rsidP="00492AEE">
      <w:pPr>
        <w:numPr>
          <w:ilvl w:val="0"/>
          <w:numId w:val="10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Networking and Internet;</w:t>
      </w:r>
    </w:p>
    <w:p w14:paraId="7CA98721"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Internet connectivity.</w:t>
      </w:r>
    </w:p>
    <w:p w14:paraId="0EB1E751"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Browser and digital content management;</w:t>
      </w:r>
    </w:p>
    <w:p w14:paraId="5A03B84F"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lastRenderedPageBreak/>
        <w:t>Managing data, information, and digital content</w:t>
      </w:r>
    </w:p>
    <w:p w14:paraId="5BC29D24"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Electronic mail and World Wide Web</w:t>
      </w:r>
    </w:p>
    <w:p w14:paraId="5413643D" w14:textId="77777777" w:rsidR="00492AEE" w:rsidRPr="00302A39" w:rsidRDefault="00492AEE" w:rsidP="00492AEE">
      <w:pPr>
        <w:numPr>
          <w:ilvl w:val="0"/>
          <w:numId w:val="102"/>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Fundamentals of Online Working;</w:t>
      </w:r>
    </w:p>
    <w:p w14:paraId="06F96329"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Online Profile Management;</w:t>
      </w:r>
    </w:p>
    <w:p w14:paraId="285DDE0F"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e-Portfolio Management;</w:t>
      </w:r>
    </w:p>
    <w:p w14:paraId="341CA7D6"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Online Jobs Bidding;</w:t>
      </w:r>
    </w:p>
    <w:p w14:paraId="4A5F9409"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Overlock" w:hAnsi="Times New Roman"/>
          <w:color w:val="000000"/>
          <w:sz w:val="24"/>
          <w:szCs w:val="24"/>
          <w:lang w:val="en-GB" w:eastAsia="en-GB"/>
        </w:rPr>
      </w:pPr>
      <w:r w:rsidRPr="00302A39">
        <w:rPr>
          <w:rFonts w:ascii="Times New Roman" w:eastAsia="MS Mincho" w:hAnsi="Times New Roman"/>
          <w:color w:val="000000"/>
          <w:sz w:val="24"/>
          <w:szCs w:val="24"/>
          <w:lang w:val="en-GB" w:eastAsia="en-GB"/>
        </w:rPr>
        <w:t>Online Payment Systems;</w:t>
      </w:r>
    </w:p>
    <w:p w14:paraId="4FBEE832" w14:textId="77777777" w:rsidR="00492AEE" w:rsidRPr="00302A39" w:rsidRDefault="00492AEE" w:rsidP="00492AEE">
      <w:pPr>
        <w:numPr>
          <w:ilvl w:val="0"/>
          <w:numId w:val="102"/>
        </w:numPr>
        <w:spacing w:after="0" w:line="360" w:lineRule="auto"/>
        <w:rPr>
          <w:rFonts w:ascii="Times New Roman" w:eastAsia="Times New Roman" w:hAnsi="Times New Roman"/>
          <w:bCs/>
          <w:color w:val="000000"/>
          <w:kern w:val="2"/>
          <w:sz w:val="24"/>
          <w:szCs w:val="24"/>
          <w:lang w:val="en-GB" w:eastAsia="en-GB"/>
        </w:rPr>
      </w:pPr>
      <w:r w:rsidRPr="00302A39">
        <w:rPr>
          <w:rFonts w:ascii="Times New Roman" w:eastAsia="Times New Roman" w:hAnsi="Times New Roman"/>
          <w:bCs/>
          <w:color w:val="000000"/>
          <w:kern w:val="2"/>
          <w:sz w:val="24"/>
          <w:szCs w:val="24"/>
          <w:lang w:val="en-GB" w:eastAsia="en-GB"/>
        </w:rPr>
        <w:t>Job entry techniques</w:t>
      </w:r>
    </w:p>
    <w:p w14:paraId="69DEB894"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MS Mincho" w:hAnsi="Times New Roman"/>
          <w:bCs/>
          <w:color w:val="000000"/>
          <w:sz w:val="24"/>
          <w:szCs w:val="24"/>
          <w:lang w:val="en-GB" w:eastAsia="en-GB"/>
        </w:rPr>
      </w:pPr>
      <w:r w:rsidRPr="00302A39">
        <w:rPr>
          <w:rFonts w:ascii="Times New Roman" w:eastAsia="MS Mincho" w:hAnsi="Times New Roman"/>
          <w:bCs/>
          <w:color w:val="000000"/>
          <w:sz w:val="24"/>
          <w:szCs w:val="24"/>
          <w:lang w:val="en-GB" w:eastAsia="en-GB"/>
        </w:rPr>
        <w:t>Job searching sites</w:t>
      </w:r>
    </w:p>
    <w:p w14:paraId="205BED9E"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MS Mincho" w:hAnsi="Times New Roman"/>
          <w:bCs/>
          <w:color w:val="000000"/>
          <w:sz w:val="24"/>
          <w:szCs w:val="24"/>
          <w:lang w:val="en-GB" w:eastAsia="en-GB"/>
        </w:rPr>
      </w:pPr>
      <w:r w:rsidRPr="00302A39">
        <w:rPr>
          <w:rFonts w:ascii="Times New Roman" w:eastAsia="MS Mincho" w:hAnsi="Times New Roman"/>
          <w:bCs/>
          <w:color w:val="000000"/>
          <w:sz w:val="24"/>
          <w:szCs w:val="24"/>
          <w:lang w:val="en-GB" w:eastAsia="en-GB"/>
        </w:rPr>
        <w:t>Interview preparation skills</w:t>
      </w:r>
    </w:p>
    <w:p w14:paraId="01B796CD" w14:textId="77777777" w:rsidR="00492AEE" w:rsidRPr="00302A39" w:rsidRDefault="00492AEE" w:rsidP="00492AEE">
      <w:pPr>
        <w:widowControl w:val="0"/>
        <w:numPr>
          <w:ilvl w:val="0"/>
          <w:numId w:val="103"/>
        </w:numPr>
        <w:adjustRightInd w:val="0"/>
        <w:spacing w:after="0" w:line="360" w:lineRule="auto"/>
        <w:jc w:val="both"/>
        <w:textAlignment w:val="baseline"/>
        <w:rPr>
          <w:rFonts w:ascii="Times New Roman" w:eastAsia="MS Mincho" w:hAnsi="Times New Roman"/>
          <w:bCs/>
          <w:color w:val="000000"/>
          <w:sz w:val="24"/>
          <w:szCs w:val="24"/>
          <w:lang w:val="en-GB" w:eastAsia="en-GB"/>
        </w:rPr>
      </w:pPr>
      <w:r w:rsidRPr="00302A39">
        <w:rPr>
          <w:rFonts w:ascii="Times New Roman" w:eastAsia="MS Mincho" w:hAnsi="Times New Roman"/>
          <w:bCs/>
          <w:color w:val="000000"/>
          <w:sz w:val="24"/>
          <w:szCs w:val="24"/>
          <w:lang w:val="en-GB" w:eastAsia="en-GB"/>
        </w:rPr>
        <w:t>Interview handling</w:t>
      </w:r>
    </w:p>
    <w:p w14:paraId="7B20E620" w14:textId="77777777" w:rsidR="00492AEE" w:rsidRPr="00302A39" w:rsidRDefault="00492AEE" w:rsidP="00492AEE">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 Required skills</w:t>
      </w:r>
      <w:r w:rsidRPr="00302A39">
        <w:rPr>
          <w:rFonts w:ascii="Times New Roman" w:eastAsia="Times New Roman" w:hAnsi="Times New Roman"/>
          <w:color w:val="000000"/>
          <w:kern w:val="2"/>
          <w:sz w:val="24"/>
          <w:szCs w:val="24"/>
          <w:lang w:val="en-GB" w:eastAsia="en-GB"/>
        </w:rPr>
        <w:t xml:space="preserve"> </w:t>
      </w:r>
    </w:p>
    <w:p w14:paraId="3829478C" w14:textId="77777777" w:rsidR="00492AEE" w:rsidRPr="00302A39" w:rsidRDefault="00492AEE" w:rsidP="00492AEE">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The individual needs to demonstrate the following skills: </w:t>
      </w:r>
    </w:p>
    <w:p w14:paraId="22AAA240"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Active listening</w:t>
      </w:r>
    </w:p>
    <w:p w14:paraId="071F234E"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Keyboard Skills</w:t>
      </w:r>
    </w:p>
    <w:p w14:paraId="509A27B3"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Mouse Skills</w:t>
      </w:r>
    </w:p>
    <w:p w14:paraId="44F1D8FE"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Analytical skills</w:t>
      </w:r>
    </w:p>
    <w:p w14:paraId="0D1E4F62"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Creativity</w:t>
      </w:r>
    </w:p>
    <w:p w14:paraId="5ED82489"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Interpretation Skills</w:t>
      </w:r>
    </w:p>
    <w:p w14:paraId="24FE95FB"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Communication</w:t>
      </w:r>
    </w:p>
    <w:p w14:paraId="55CC7B79"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Spreadsheet operations (applying fundamental operations such as addition, subtraction, division and multiplication)</w:t>
      </w:r>
    </w:p>
    <w:p w14:paraId="20A9C120"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Computer Use Safety Skills</w:t>
      </w:r>
    </w:p>
    <w:p w14:paraId="2B62BF3E"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Document Editing Skills</w:t>
      </w:r>
    </w:p>
    <w:p w14:paraId="064F8678"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Document Formatting Skills</w:t>
      </w:r>
    </w:p>
    <w:p w14:paraId="33E64E03"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Document Printing Skills</w:t>
      </w:r>
    </w:p>
    <w:p w14:paraId="254B8735"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Netiquette Skills</w:t>
      </w:r>
    </w:p>
    <w:p w14:paraId="5D8EC5FB"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Internet Browsing Skills</w:t>
      </w:r>
    </w:p>
    <w:p w14:paraId="494E2432"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Problem Solving Skills</w:t>
      </w:r>
    </w:p>
    <w:p w14:paraId="55CF6F39"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Online Collaboration Skills</w:t>
      </w:r>
    </w:p>
    <w:p w14:paraId="11EACE7A"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Cybersecurity Skills</w:t>
      </w:r>
    </w:p>
    <w:p w14:paraId="77FFDFF4"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CV writing</w:t>
      </w:r>
    </w:p>
    <w:p w14:paraId="2E3F9857" w14:textId="77777777" w:rsidR="00492AEE" w:rsidRPr="00302A39" w:rsidRDefault="00492AEE" w:rsidP="00492AEE">
      <w:pPr>
        <w:numPr>
          <w:ilvl w:val="0"/>
          <w:numId w:val="104"/>
        </w:numPr>
        <w:spacing w:after="0" w:line="360" w:lineRule="auto"/>
        <w:rPr>
          <w:rFonts w:ascii="Times New Roman" w:eastAsia="Overlock"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Grooming</w:t>
      </w:r>
    </w:p>
    <w:p w14:paraId="58C40F74" w14:textId="77777777" w:rsidR="00492AEE" w:rsidRPr="00302A39" w:rsidRDefault="00492AEE" w:rsidP="00492AEE">
      <w:pPr>
        <w:spacing w:after="0" w:line="360" w:lineRule="auto"/>
        <w:rPr>
          <w:rFonts w:ascii="Times New Roman" w:eastAsia="Overlock" w:hAnsi="Times New Roman"/>
          <w:color w:val="000000"/>
          <w:kern w:val="2"/>
          <w:sz w:val="24"/>
          <w:szCs w:val="24"/>
          <w:lang w:val="en-GB" w:eastAsia="en-GB"/>
        </w:rPr>
      </w:pPr>
      <w:r w:rsidRPr="00302A39">
        <w:rPr>
          <w:rFonts w:ascii="Times New Roman" w:eastAsia="Overlock" w:hAnsi="Times New Roman"/>
          <w:color w:val="000000"/>
          <w:kern w:val="2"/>
          <w:sz w:val="24"/>
          <w:szCs w:val="24"/>
          <w:lang w:val="en-GB" w:eastAsia="en-GB"/>
        </w:rPr>
        <w:t xml:space="preserve"> </w:t>
      </w:r>
      <w:r w:rsidRPr="00302A39">
        <w:rPr>
          <w:rFonts w:ascii="Times New Roman" w:eastAsia="Times New Roman" w:hAnsi="Times New Roman"/>
          <w:b/>
          <w:color w:val="000000"/>
          <w:kern w:val="2"/>
          <w:sz w:val="24"/>
          <w:szCs w:val="24"/>
          <w:lang w:val="en-GB" w:eastAsia="en-GB"/>
        </w:rPr>
        <w:t>EVIDENCE GUIDE</w:t>
      </w:r>
    </w:p>
    <w:p w14:paraId="7491CAC6" w14:textId="77777777" w:rsidR="00492AEE" w:rsidRPr="00302A39" w:rsidRDefault="00492AEE" w:rsidP="00492AEE">
      <w:p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This provides advice on assessment and must be read in conjunction with the performance criteria, required knowledge, and skills range. </w:t>
      </w:r>
    </w:p>
    <w:tbl>
      <w:tblPr>
        <w:tblW w:w="8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5838"/>
      </w:tblGrid>
      <w:tr w:rsidR="00492AEE" w:rsidRPr="00302A39" w14:paraId="7F9793B1" w14:textId="77777777" w:rsidTr="00F931E3">
        <w:trPr>
          <w:trHeight w:val="3564"/>
        </w:trPr>
        <w:tc>
          <w:tcPr>
            <w:tcW w:w="2437" w:type="dxa"/>
            <w:tcBorders>
              <w:top w:val="single" w:sz="4" w:space="0" w:color="000000"/>
              <w:left w:val="single" w:sz="4" w:space="0" w:color="000000"/>
              <w:bottom w:val="single" w:sz="4" w:space="0" w:color="000000"/>
              <w:right w:val="single" w:sz="4" w:space="0" w:color="000000"/>
            </w:tcBorders>
            <w:hideMark/>
          </w:tcPr>
          <w:p w14:paraId="181D14E1" w14:textId="77777777" w:rsidR="00492AEE" w:rsidRPr="00302A39" w:rsidRDefault="00492AEE" w:rsidP="00F931E3">
            <w:pPr>
              <w:numPr>
                <w:ilvl w:val="0"/>
                <w:numId w:val="10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Critical aspects of competency</w:t>
            </w:r>
          </w:p>
        </w:tc>
        <w:tc>
          <w:tcPr>
            <w:tcW w:w="5838" w:type="dxa"/>
            <w:tcBorders>
              <w:top w:val="single" w:sz="4" w:space="0" w:color="000000"/>
              <w:left w:val="single" w:sz="4" w:space="0" w:color="000000"/>
              <w:bottom w:val="single" w:sz="4" w:space="0" w:color="000000"/>
              <w:right w:val="single" w:sz="4" w:space="0" w:color="000000"/>
            </w:tcBorders>
            <w:hideMark/>
          </w:tcPr>
          <w:p w14:paraId="2EB6B476" w14:textId="77777777" w:rsidR="00492AEE" w:rsidRPr="00302A39" w:rsidRDefault="00492AEE" w:rsidP="00F931E3">
            <w:pPr>
              <w:spacing w:after="0" w:line="360" w:lineRule="auto"/>
              <w:rPr>
                <w:rFonts w:ascii="Times New Roman" w:eastAsia="Times New Roman" w:hAnsi="Times New Roman"/>
                <w:b/>
                <w:bCs/>
                <w:i/>
                <w:iCs/>
                <w:color w:val="000000"/>
                <w:kern w:val="2"/>
                <w:sz w:val="24"/>
                <w:szCs w:val="24"/>
                <w:lang w:val="en-GB" w:eastAsia="en-GB"/>
              </w:rPr>
            </w:pPr>
            <w:r w:rsidRPr="00302A39">
              <w:rPr>
                <w:rFonts w:ascii="Times New Roman" w:eastAsia="Times New Roman" w:hAnsi="Times New Roman"/>
                <w:b/>
                <w:bCs/>
                <w:i/>
                <w:iCs/>
                <w:color w:val="000000"/>
                <w:kern w:val="2"/>
                <w:sz w:val="24"/>
                <w:szCs w:val="24"/>
                <w:lang w:val="en-GB" w:eastAsia="en-GB"/>
              </w:rPr>
              <w:t xml:space="preserve">Assessment requires evidence that the candidate: </w:t>
            </w:r>
          </w:p>
          <w:p w14:paraId="3235D99A" w14:textId="77777777" w:rsidR="00492AEE" w:rsidRPr="00302A39" w:rsidRDefault="00492AEE" w:rsidP="00F931E3">
            <w:pPr>
              <w:numPr>
                <w:ilvl w:val="1"/>
                <w:numId w:val="106"/>
              </w:numPr>
              <w:spacing w:after="0" w:line="360" w:lineRule="auto"/>
              <w:ind w:left="425"/>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Operated computer devices as per workplace policies and regulations.</w:t>
            </w:r>
          </w:p>
          <w:p w14:paraId="56E9AE67" w14:textId="77777777" w:rsidR="00492AEE" w:rsidRPr="00302A39" w:rsidRDefault="00492AEE" w:rsidP="00F931E3">
            <w:pPr>
              <w:numPr>
                <w:ilvl w:val="1"/>
                <w:numId w:val="10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Solved tasks using the office suite as per workplace policies and regulations.</w:t>
            </w:r>
          </w:p>
          <w:p w14:paraId="5DD48DDE" w14:textId="77777777" w:rsidR="00492AEE" w:rsidRPr="00302A39" w:rsidRDefault="00492AEE" w:rsidP="00F931E3">
            <w:pPr>
              <w:numPr>
                <w:ilvl w:val="1"/>
                <w:numId w:val="10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Manage data and information as per workplace policies and regulations.</w:t>
            </w:r>
          </w:p>
          <w:p w14:paraId="3E535F6E" w14:textId="77777777" w:rsidR="00492AEE" w:rsidRPr="00302A39" w:rsidRDefault="00492AEE" w:rsidP="00F931E3">
            <w:pPr>
              <w:numPr>
                <w:ilvl w:val="1"/>
                <w:numId w:val="10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Performed online communication and collaboration as per workplace policies and regulations.</w:t>
            </w:r>
          </w:p>
          <w:p w14:paraId="1F80DA60" w14:textId="77777777" w:rsidR="00492AEE" w:rsidRPr="00302A39" w:rsidRDefault="00492AEE" w:rsidP="00F931E3">
            <w:pPr>
              <w:numPr>
                <w:ilvl w:val="1"/>
                <w:numId w:val="10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Applied cybersecurity skills in accordance with workplace policies and regulations.</w:t>
            </w:r>
          </w:p>
          <w:p w14:paraId="2D465F6E" w14:textId="77777777" w:rsidR="00492AEE" w:rsidRPr="00302A39" w:rsidRDefault="00492AEE" w:rsidP="00F931E3">
            <w:pPr>
              <w:numPr>
                <w:ilvl w:val="1"/>
                <w:numId w:val="10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Executed online tasks according to the job requirements.</w:t>
            </w:r>
          </w:p>
          <w:p w14:paraId="7FC7CE88" w14:textId="77777777" w:rsidR="00492AEE" w:rsidRPr="00302A39" w:rsidRDefault="00492AEE" w:rsidP="00F931E3">
            <w:pPr>
              <w:numPr>
                <w:ilvl w:val="1"/>
                <w:numId w:val="106"/>
              </w:numPr>
              <w:spacing w:after="0" w:line="360" w:lineRule="auto"/>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Searched for job opportunity based on competencies.</w:t>
            </w:r>
          </w:p>
          <w:p w14:paraId="2F4B33DD" w14:textId="77777777" w:rsidR="00492AEE" w:rsidRPr="00302A39" w:rsidRDefault="00492AEE" w:rsidP="00F931E3">
            <w:pPr>
              <w:numPr>
                <w:ilvl w:val="1"/>
                <w:numId w:val="106"/>
              </w:numPr>
              <w:spacing w:after="0" w:line="360" w:lineRule="auto"/>
              <w:rPr>
                <w:rFonts w:ascii="Times New Roman" w:eastAsia="Tahoma"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Prepared job requirement documentations based on job opportunity.</w:t>
            </w:r>
          </w:p>
          <w:p w14:paraId="731173E2" w14:textId="77777777" w:rsidR="00492AEE" w:rsidRPr="00302A39" w:rsidRDefault="00492AEE" w:rsidP="00F931E3">
            <w:pPr>
              <w:numPr>
                <w:ilvl w:val="1"/>
                <w:numId w:val="10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ahoma" w:hAnsi="Times New Roman"/>
                <w:color w:val="000000"/>
                <w:kern w:val="2"/>
                <w:sz w:val="24"/>
                <w:szCs w:val="24"/>
                <w:lang w:val="en-GB" w:eastAsia="en-GB"/>
              </w:rPr>
              <w:t>Demonstrated interview skills based on the job opportunity.</w:t>
            </w:r>
          </w:p>
        </w:tc>
      </w:tr>
      <w:tr w:rsidR="00492AEE" w:rsidRPr="00302A39" w14:paraId="6F585022" w14:textId="77777777" w:rsidTr="00F931E3">
        <w:trPr>
          <w:trHeight w:val="1790"/>
        </w:trPr>
        <w:tc>
          <w:tcPr>
            <w:tcW w:w="2437" w:type="dxa"/>
            <w:tcBorders>
              <w:top w:val="single" w:sz="4" w:space="0" w:color="000000"/>
              <w:left w:val="single" w:sz="4" w:space="0" w:color="000000"/>
              <w:bottom w:val="single" w:sz="4" w:space="0" w:color="000000"/>
              <w:right w:val="single" w:sz="4" w:space="0" w:color="000000"/>
            </w:tcBorders>
            <w:hideMark/>
          </w:tcPr>
          <w:p w14:paraId="7509F165" w14:textId="77777777" w:rsidR="00492AEE" w:rsidRPr="00302A39" w:rsidRDefault="00492AEE" w:rsidP="00F931E3">
            <w:pPr>
              <w:numPr>
                <w:ilvl w:val="0"/>
                <w:numId w:val="10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Resource implications</w:t>
            </w:r>
          </w:p>
        </w:tc>
        <w:tc>
          <w:tcPr>
            <w:tcW w:w="5838" w:type="dxa"/>
            <w:tcBorders>
              <w:top w:val="single" w:sz="4" w:space="0" w:color="000000"/>
              <w:left w:val="single" w:sz="4" w:space="0" w:color="000000"/>
              <w:bottom w:val="single" w:sz="4" w:space="0" w:color="000000"/>
              <w:right w:val="single" w:sz="4" w:space="0" w:color="000000"/>
            </w:tcBorders>
            <w:hideMark/>
          </w:tcPr>
          <w:p w14:paraId="197EB8E3" w14:textId="77777777" w:rsidR="00492AEE" w:rsidRPr="00302A39" w:rsidRDefault="00492AEE"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The following resources should be provided:</w:t>
            </w:r>
          </w:p>
          <w:p w14:paraId="2D87A66C" w14:textId="77777777" w:rsidR="00492AEE" w:rsidRPr="00302A39" w:rsidRDefault="00492AEE" w:rsidP="00F931E3">
            <w:pPr>
              <w:numPr>
                <w:ilvl w:val="1"/>
                <w:numId w:val="10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Appropriately simulated environment where assessment can take place.</w:t>
            </w:r>
          </w:p>
          <w:p w14:paraId="48083B6D" w14:textId="77777777" w:rsidR="00492AEE" w:rsidRPr="00302A39" w:rsidRDefault="00492AEE" w:rsidP="00F931E3">
            <w:pPr>
              <w:numPr>
                <w:ilvl w:val="1"/>
                <w:numId w:val="10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Access to relevant work environments where assessment can take place.</w:t>
            </w:r>
          </w:p>
          <w:p w14:paraId="7EDC954B" w14:textId="77777777" w:rsidR="00492AEE" w:rsidRPr="00302A39" w:rsidRDefault="00492AEE" w:rsidP="00F931E3">
            <w:pPr>
              <w:numPr>
                <w:ilvl w:val="1"/>
                <w:numId w:val="10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Resources relevant to the proposed activities or task.</w:t>
            </w:r>
          </w:p>
        </w:tc>
      </w:tr>
      <w:tr w:rsidR="00492AEE" w:rsidRPr="00302A39" w14:paraId="0EFD8DB3" w14:textId="77777777" w:rsidTr="00F931E3">
        <w:trPr>
          <w:trHeight w:val="620"/>
        </w:trPr>
        <w:tc>
          <w:tcPr>
            <w:tcW w:w="2437" w:type="dxa"/>
            <w:tcBorders>
              <w:top w:val="single" w:sz="4" w:space="0" w:color="000000"/>
              <w:left w:val="single" w:sz="4" w:space="0" w:color="000000"/>
              <w:bottom w:val="single" w:sz="4" w:space="0" w:color="000000"/>
              <w:right w:val="single" w:sz="4" w:space="0" w:color="000000"/>
            </w:tcBorders>
            <w:hideMark/>
          </w:tcPr>
          <w:p w14:paraId="2A072C27" w14:textId="77777777" w:rsidR="00492AEE" w:rsidRPr="00302A39" w:rsidRDefault="00492AEE" w:rsidP="00F931E3">
            <w:pPr>
              <w:numPr>
                <w:ilvl w:val="0"/>
                <w:numId w:val="10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Methods of assessment</w:t>
            </w:r>
          </w:p>
        </w:tc>
        <w:tc>
          <w:tcPr>
            <w:tcW w:w="5838" w:type="dxa"/>
            <w:tcBorders>
              <w:top w:val="single" w:sz="4" w:space="0" w:color="000000"/>
              <w:left w:val="single" w:sz="4" w:space="0" w:color="000000"/>
              <w:bottom w:val="single" w:sz="4" w:space="0" w:color="000000"/>
              <w:right w:val="single" w:sz="4" w:space="0" w:color="000000"/>
            </w:tcBorders>
            <w:hideMark/>
          </w:tcPr>
          <w:p w14:paraId="70359B1F" w14:textId="77777777" w:rsidR="00492AEE" w:rsidRPr="00302A39" w:rsidRDefault="00492AEE"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Competency in this unit may be assessed through: </w:t>
            </w:r>
          </w:p>
          <w:p w14:paraId="538CF4FD" w14:textId="77777777" w:rsidR="00492AEE" w:rsidRPr="00302A39" w:rsidRDefault="00492AEE" w:rsidP="00F931E3">
            <w:pPr>
              <w:numPr>
                <w:ilvl w:val="1"/>
                <w:numId w:val="10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Observation </w:t>
            </w:r>
          </w:p>
          <w:p w14:paraId="619F6A25" w14:textId="77777777" w:rsidR="00492AEE" w:rsidRPr="00302A39" w:rsidRDefault="00492AEE" w:rsidP="00F931E3">
            <w:pPr>
              <w:numPr>
                <w:ilvl w:val="1"/>
                <w:numId w:val="10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Oral assessment</w:t>
            </w:r>
          </w:p>
          <w:p w14:paraId="3BB7FE49" w14:textId="77777777" w:rsidR="00492AEE" w:rsidRPr="00302A39" w:rsidRDefault="00492AEE" w:rsidP="00F931E3">
            <w:pPr>
              <w:numPr>
                <w:ilvl w:val="1"/>
                <w:numId w:val="10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Portfolio of evidence</w:t>
            </w:r>
          </w:p>
          <w:p w14:paraId="1CA2FF21" w14:textId="77777777" w:rsidR="00492AEE" w:rsidRPr="00302A39" w:rsidRDefault="00492AEE" w:rsidP="00F931E3">
            <w:pPr>
              <w:numPr>
                <w:ilvl w:val="1"/>
                <w:numId w:val="10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 xml:space="preserve">Interviews </w:t>
            </w:r>
          </w:p>
          <w:p w14:paraId="342248D7" w14:textId="77777777" w:rsidR="00492AEE" w:rsidRPr="00302A39" w:rsidRDefault="00492AEE" w:rsidP="00F931E3">
            <w:pPr>
              <w:numPr>
                <w:ilvl w:val="1"/>
                <w:numId w:val="10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Third party report</w:t>
            </w:r>
          </w:p>
          <w:p w14:paraId="22512E42" w14:textId="77777777" w:rsidR="00492AEE" w:rsidRPr="00302A39" w:rsidRDefault="00492AEE" w:rsidP="00F931E3">
            <w:pPr>
              <w:numPr>
                <w:ilvl w:val="1"/>
                <w:numId w:val="10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Written assessment</w:t>
            </w:r>
          </w:p>
          <w:p w14:paraId="1F685EC3" w14:textId="77777777" w:rsidR="00492AEE" w:rsidRPr="00302A39" w:rsidRDefault="00492AEE" w:rsidP="00F931E3">
            <w:pPr>
              <w:numPr>
                <w:ilvl w:val="1"/>
                <w:numId w:val="10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Practical assessment</w:t>
            </w:r>
          </w:p>
          <w:p w14:paraId="02082EF1" w14:textId="77777777" w:rsidR="00492AEE" w:rsidRPr="00302A39" w:rsidRDefault="00492AEE" w:rsidP="00F931E3">
            <w:pPr>
              <w:numPr>
                <w:ilvl w:val="1"/>
                <w:numId w:val="10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Projects</w:t>
            </w:r>
          </w:p>
        </w:tc>
      </w:tr>
      <w:tr w:rsidR="00492AEE" w:rsidRPr="00302A39" w14:paraId="7A5DB114" w14:textId="77777777" w:rsidTr="00F931E3">
        <w:trPr>
          <w:trHeight w:val="734"/>
        </w:trPr>
        <w:tc>
          <w:tcPr>
            <w:tcW w:w="2437" w:type="dxa"/>
            <w:tcBorders>
              <w:top w:val="single" w:sz="4" w:space="0" w:color="000000"/>
              <w:left w:val="single" w:sz="4" w:space="0" w:color="000000"/>
              <w:bottom w:val="single" w:sz="4" w:space="0" w:color="000000"/>
              <w:right w:val="single" w:sz="4" w:space="0" w:color="000000"/>
            </w:tcBorders>
            <w:hideMark/>
          </w:tcPr>
          <w:p w14:paraId="3031BDB5" w14:textId="77777777" w:rsidR="00492AEE" w:rsidRPr="00302A39" w:rsidRDefault="00492AEE" w:rsidP="00F931E3">
            <w:pPr>
              <w:numPr>
                <w:ilvl w:val="0"/>
                <w:numId w:val="10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Context of assessment</w:t>
            </w:r>
          </w:p>
        </w:tc>
        <w:tc>
          <w:tcPr>
            <w:tcW w:w="5838" w:type="dxa"/>
            <w:tcBorders>
              <w:top w:val="single" w:sz="4" w:space="0" w:color="000000"/>
              <w:left w:val="single" w:sz="4" w:space="0" w:color="000000"/>
              <w:bottom w:val="single" w:sz="4" w:space="0" w:color="000000"/>
              <w:right w:val="single" w:sz="4" w:space="0" w:color="000000"/>
            </w:tcBorders>
            <w:hideMark/>
          </w:tcPr>
          <w:p w14:paraId="7F47A3A3" w14:textId="77777777" w:rsidR="00492AEE" w:rsidRPr="00302A39" w:rsidRDefault="00492AEE"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Competency may be assessed in a workplace or simulated work environment</w:t>
            </w:r>
          </w:p>
        </w:tc>
      </w:tr>
      <w:tr w:rsidR="00492AEE" w:rsidRPr="00302A39" w14:paraId="1809DBE8" w14:textId="77777777" w:rsidTr="00F931E3">
        <w:trPr>
          <w:trHeight w:val="414"/>
        </w:trPr>
        <w:tc>
          <w:tcPr>
            <w:tcW w:w="2437" w:type="dxa"/>
            <w:tcBorders>
              <w:top w:val="single" w:sz="4" w:space="0" w:color="000000"/>
              <w:left w:val="single" w:sz="4" w:space="0" w:color="000000"/>
              <w:bottom w:val="single" w:sz="4" w:space="0" w:color="000000"/>
              <w:right w:val="single" w:sz="4" w:space="0" w:color="000000"/>
            </w:tcBorders>
            <w:hideMark/>
          </w:tcPr>
          <w:p w14:paraId="775F38AF" w14:textId="77777777" w:rsidR="00492AEE" w:rsidRPr="00302A39" w:rsidRDefault="00492AEE" w:rsidP="00F931E3">
            <w:pPr>
              <w:numPr>
                <w:ilvl w:val="0"/>
                <w:numId w:val="10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Guidance information for assessment</w:t>
            </w:r>
          </w:p>
        </w:tc>
        <w:tc>
          <w:tcPr>
            <w:tcW w:w="5838" w:type="dxa"/>
            <w:tcBorders>
              <w:top w:val="single" w:sz="4" w:space="0" w:color="000000"/>
              <w:left w:val="single" w:sz="4" w:space="0" w:color="000000"/>
              <w:bottom w:val="single" w:sz="4" w:space="0" w:color="000000"/>
              <w:right w:val="single" w:sz="4" w:space="0" w:color="000000"/>
            </w:tcBorders>
            <w:hideMark/>
          </w:tcPr>
          <w:p w14:paraId="1B0E8B7C" w14:textId="77777777" w:rsidR="00492AEE" w:rsidRPr="00302A39" w:rsidRDefault="00492AEE"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Holistic assessment with other units relevant to the industry sector and workplace job role is recommended.</w:t>
            </w:r>
          </w:p>
        </w:tc>
      </w:tr>
      <w:bookmarkEnd w:id="26"/>
    </w:tbl>
    <w:p w14:paraId="35DC2B0A" w14:textId="069ADB12" w:rsidR="00492AEE" w:rsidRDefault="00492AEE" w:rsidP="00042A11">
      <w:pPr>
        <w:pStyle w:val="NormalWeb"/>
      </w:pPr>
    </w:p>
    <w:p w14:paraId="7DD30007" w14:textId="22B4F91E" w:rsidR="00492AEE" w:rsidRDefault="00492AEE" w:rsidP="00492AEE"/>
    <w:p w14:paraId="13C5AF05" w14:textId="21D8125C" w:rsidR="00492AEE" w:rsidRDefault="00492AEE" w:rsidP="00492AEE"/>
    <w:p w14:paraId="79450818" w14:textId="68547528" w:rsidR="00492AEE" w:rsidRDefault="00492AEE" w:rsidP="00492AEE"/>
    <w:p w14:paraId="51DD4D90" w14:textId="77777777" w:rsidR="00042A11" w:rsidRDefault="00042A11">
      <w:pPr>
        <w:spacing w:after="0" w:line="240" w:lineRule="auto"/>
        <w:rPr>
          <w:rFonts w:ascii="Times New Roman" w:hAnsi="Times New Roman"/>
          <w:b/>
          <w:bCs/>
          <w:kern w:val="44"/>
          <w:sz w:val="24"/>
          <w:szCs w:val="24"/>
          <w:lang w:val="en-GB" w:eastAsia="en-GB"/>
        </w:rPr>
      </w:pPr>
      <w:r>
        <w:rPr>
          <w:rFonts w:ascii="Times New Roman" w:hAnsi="Times New Roman"/>
          <w:sz w:val="24"/>
          <w:szCs w:val="24"/>
          <w:lang w:val="en-GB" w:eastAsia="en-GB"/>
        </w:rPr>
        <w:br w:type="page"/>
      </w:r>
    </w:p>
    <w:p w14:paraId="4E46D114" w14:textId="2EF6EC8B" w:rsidR="00492AEE" w:rsidRPr="00302A39" w:rsidRDefault="00492AEE" w:rsidP="00492AEE">
      <w:pPr>
        <w:pStyle w:val="Heading1"/>
        <w:spacing w:before="0" w:after="0" w:line="360" w:lineRule="auto"/>
        <w:jc w:val="center"/>
        <w:rPr>
          <w:rFonts w:ascii="Times New Roman" w:hAnsi="Times New Roman"/>
          <w:sz w:val="24"/>
          <w:szCs w:val="24"/>
          <w:lang w:val="en-GB" w:eastAsia="en-GB"/>
        </w:rPr>
      </w:pPr>
      <w:bookmarkStart w:id="30" w:name="_Toc196907640"/>
      <w:r w:rsidRPr="00302A39">
        <w:rPr>
          <w:rFonts w:ascii="Times New Roman" w:hAnsi="Times New Roman"/>
          <w:sz w:val="24"/>
          <w:szCs w:val="24"/>
          <w:lang w:val="en-GB" w:eastAsia="en-GB"/>
        </w:rPr>
        <w:lastRenderedPageBreak/>
        <w:t>APPLY WORK ETHICS AND PRACTICES</w:t>
      </w:r>
      <w:bookmarkEnd w:id="30"/>
    </w:p>
    <w:p w14:paraId="0DCFC429" w14:textId="6D0A67F9" w:rsidR="00492AEE" w:rsidRPr="00302A39" w:rsidRDefault="00492AEE" w:rsidP="00492AEE">
      <w:pPr>
        <w:tabs>
          <w:tab w:val="left" w:pos="2880"/>
        </w:tabs>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UNIT CODE</w:t>
      </w:r>
      <w:r w:rsidRPr="00302A39">
        <w:rPr>
          <w:rFonts w:ascii="Times New Roman" w:eastAsia="Times New Roman" w:hAnsi="Times New Roman"/>
          <w:bCs/>
          <w:kern w:val="2"/>
          <w:sz w:val="24"/>
          <w:szCs w:val="24"/>
          <w:lang w:val="en-GB" w:eastAsia="en-GB"/>
        </w:rPr>
        <w:t xml:space="preserve">: </w:t>
      </w:r>
      <w:bookmarkStart w:id="31" w:name="_Hlk196771001"/>
      <w:r w:rsidRPr="00003A80">
        <w:rPr>
          <w:rFonts w:ascii="Times New Roman" w:hAnsi="Times New Roman"/>
          <w:bCs/>
          <w:sz w:val="24"/>
          <w:szCs w:val="24"/>
        </w:rPr>
        <w:t>0417 4</w:t>
      </w:r>
      <w:r w:rsidR="00A953C1">
        <w:rPr>
          <w:rFonts w:ascii="Times New Roman" w:hAnsi="Times New Roman"/>
          <w:bCs/>
          <w:sz w:val="24"/>
          <w:szCs w:val="24"/>
        </w:rPr>
        <w:t>5</w:t>
      </w:r>
      <w:r w:rsidRPr="00003A80">
        <w:rPr>
          <w:rFonts w:ascii="Times New Roman" w:hAnsi="Times New Roman"/>
          <w:bCs/>
          <w:sz w:val="24"/>
          <w:szCs w:val="24"/>
        </w:rPr>
        <w:t>1 02A</w:t>
      </w:r>
      <w:bookmarkEnd w:id="31"/>
    </w:p>
    <w:p w14:paraId="76A50ED7" w14:textId="77777777" w:rsidR="00492AEE" w:rsidRPr="00302A39" w:rsidRDefault="00492AEE" w:rsidP="00492AEE">
      <w:pPr>
        <w:tabs>
          <w:tab w:val="left" w:pos="2880"/>
        </w:tabs>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UNIT DESCRIPTION </w:t>
      </w:r>
    </w:p>
    <w:p w14:paraId="353745EB" w14:textId="77777777" w:rsidR="00492AEE" w:rsidRPr="00302A39" w:rsidRDefault="00492AEE" w:rsidP="00492AEE">
      <w:pPr>
        <w:tabs>
          <w:tab w:val="left" w:pos="2880"/>
        </w:tabs>
        <w:spacing w:after="0" w:line="360" w:lineRule="auto"/>
        <w:jc w:val="both"/>
        <w:rPr>
          <w:rFonts w:ascii="Times New Roman" w:eastAsia="Tahoma" w:hAnsi="Times New Roman"/>
          <w:sz w:val="24"/>
          <w:szCs w:val="24"/>
        </w:rPr>
      </w:pPr>
      <w:r w:rsidRPr="00302A39">
        <w:rPr>
          <w:rFonts w:ascii="Times New Roman" w:eastAsia="Tahoma" w:hAnsi="Times New Roman"/>
          <w:sz w:val="24"/>
          <w:szCs w:val="24"/>
        </w:rPr>
        <w:t>This unit covers competencies required to effectively apply work ethics. It involves the ability to: apply self-management skills, promote ethical work practices and values, promote teamwork, maintain professional and personal development, apply problem-solving skills, and promote customer care.</w:t>
      </w:r>
    </w:p>
    <w:p w14:paraId="24820CEF" w14:textId="31F56894" w:rsidR="00492AEE" w:rsidRPr="00302A39" w:rsidRDefault="00492AEE" w:rsidP="00492AEE">
      <w:pPr>
        <w:tabs>
          <w:tab w:val="left" w:pos="2880"/>
        </w:tabs>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ELEMENTS AND PERFORMANCE CRITERIA </w:t>
      </w:r>
    </w:p>
    <w:tbl>
      <w:tblPr>
        <w:tblW w:w="83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6120"/>
      </w:tblGrid>
      <w:tr w:rsidR="00492AEE" w:rsidRPr="00302A39" w14:paraId="3B5D13A7" w14:textId="77777777" w:rsidTr="00DD6C6D">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2C36E805" w14:textId="77777777" w:rsidR="00492AEE" w:rsidRPr="00302A39" w:rsidRDefault="00492AEE"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ELEMENT</w:t>
            </w:r>
          </w:p>
          <w:p w14:paraId="516FCE53" w14:textId="77777777" w:rsidR="00492AEE" w:rsidRPr="00302A39" w:rsidRDefault="00492AEE"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These describe the key outcomes which make up workplace function.</w:t>
            </w:r>
          </w:p>
        </w:tc>
        <w:tc>
          <w:tcPr>
            <w:tcW w:w="6120" w:type="dxa"/>
            <w:tcBorders>
              <w:top w:val="single" w:sz="4" w:space="0" w:color="000000"/>
              <w:left w:val="nil"/>
              <w:bottom w:val="single" w:sz="4" w:space="0" w:color="000000"/>
              <w:right w:val="single" w:sz="4" w:space="0" w:color="000000"/>
            </w:tcBorders>
            <w:shd w:val="clear" w:color="auto" w:fill="FFFFFF"/>
            <w:hideMark/>
          </w:tcPr>
          <w:p w14:paraId="494B1D12" w14:textId="77777777" w:rsidR="00492AEE" w:rsidRPr="00302A39" w:rsidRDefault="00492AEE"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PERFORMANCE CRITERIA</w:t>
            </w:r>
          </w:p>
          <w:p w14:paraId="61A709FD" w14:textId="77777777" w:rsidR="00492AEE" w:rsidRPr="00302A39" w:rsidRDefault="00492AEE"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These are assessable statements which specify the required level of performance for each of the elements.</w:t>
            </w:r>
          </w:p>
          <w:p w14:paraId="60370F91" w14:textId="77777777" w:rsidR="00492AEE" w:rsidRPr="00302A39" w:rsidRDefault="00492AEE" w:rsidP="00F931E3">
            <w:pPr>
              <w:spacing w:after="0" w:line="360" w:lineRule="auto"/>
              <w:rPr>
                <w:rFonts w:ascii="Times New Roman" w:eastAsia="Times New Roman" w:hAnsi="Times New Roman"/>
                <w:b/>
                <w:i/>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Bold and italicized terms are elaborated in Range</w:t>
            </w:r>
          </w:p>
        </w:tc>
      </w:tr>
      <w:tr w:rsidR="00492AEE" w:rsidRPr="00302A39" w14:paraId="331C485B" w14:textId="77777777" w:rsidTr="00DD6C6D">
        <w:trPr>
          <w:trHeight w:val="260"/>
        </w:trPr>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7CC7CFAC" w14:textId="77777777" w:rsidR="00492AEE" w:rsidRPr="00302A39" w:rsidRDefault="00492AEE" w:rsidP="00F931E3">
            <w:pPr>
              <w:numPr>
                <w:ilvl w:val="0"/>
                <w:numId w:val="12"/>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Apply self-management skills</w:t>
            </w:r>
          </w:p>
        </w:tc>
        <w:tc>
          <w:tcPr>
            <w:tcW w:w="6120" w:type="dxa"/>
            <w:tcBorders>
              <w:top w:val="single" w:sz="4" w:space="0" w:color="000000"/>
              <w:left w:val="nil"/>
              <w:bottom w:val="single" w:sz="4" w:space="0" w:color="000000"/>
              <w:right w:val="single" w:sz="4" w:space="0" w:color="000000"/>
            </w:tcBorders>
            <w:shd w:val="clear" w:color="auto" w:fill="FFFFFF"/>
          </w:tcPr>
          <w:p w14:paraId="1876E9CE" w14:textId="77777777" w:rsidR="00492AEE" w:rsidRPr="00302A39" w:rsidRDefault="00492AEE" w:rsidP="00F931E3">
            <w:pPr>
              <w:numPr>
                <w:ilvl w:val="0"/>
                <w:numId w:val="13"/>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Personal vision, mission and goals are formulated based on potential and concerning organization objectives and strategic plan</w:t>
            </w:r>
          </w:p>
          <w:p w14:paraId="24F4421A" w14:textId="77777777" w:rsidR="00492AEE" w:rsidRPr="00302A39" w:rsidRDefault="00492AEE" w:rsidP="00F931E3">
            <w:pPr>
              <w:numPr>
                <w:ilvl w:val="0"/>
                <w:numId w:val="13"/>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Self-esteem and a positive self-image are developed and maintained based on value</w:t>
            </w:r>
          </w:p>
          <w:p w14:paraId="4998B71C" w14:textId="77777777" w:rsidR="00492AEE" w:rsidRPr="00302A39" w:rsidRDefault="00492AEE" w:rsidP="00F931E3">
            <w:pPr>
              <w:numPr>
                <w:ilvl w:val="0"/>
                <w:numId w:val="13"/>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Emotional intelligence and stress management are demonstrated as per workplace requirements.</w:t>
            </w:r>
          </w:p>
          <w:p w14:paraId="02B59AF2" w14:textId="77777777" w:rsidR="00492AEE" w:rsidRPr="00302A39" w:rsidRDefault="00492AEE" w:rsidP="00F931E3">
            <w:pPr>
              <w:numPr>
                <w:ilvl w:val="0"/>
                <w:numId w:val="13"/>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Assertiveness is developed and maintained based on the requirements of the job.</w:t>
            </w:r>
          </w:p>
          <w:p w14:paraId="0C05ED5D" w14:textId="77777777" w:rsidR="00492AEE" w:rsidRPr="00302A39" w:rsidRDefault="00492AEE" w:rsidP="00F931E3">
            <w:pPr>
              <w:numPr>
                <w:ilvl w:val="0"/>
                <w:numId w:val="13"/>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Accountability and responsibility for one's actions are demonstrated based on workplace instructions.</w:t>
            </w:r>
          </w:p>
          <w:p w14:paraId="5A6FCC26" w14:textId="77777777" w:rsidR="00492AEE" w:rsidRPr="00302A39" w:rsidRDefault="00492AEE" w:rsidP="00F931E3">
            <w:pPr>
              <w:numPr>
                <w:ilvl w:val="0"/>
                <w:numId w:val="13"/>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Time management, attendance and punctuality are observed as per the organization’s policy.</w:t>
            </w:r>
          </w:p>
          <w:p w14:paraId="0DF7A397" w14:textId="77777777" w:rsidR="00492AEE" w:rsidRPr="00302A39" w:rsidRDefault="00492AEE" w:rsidP="00F931E3">
            <w:pPr>
              <w:numPr>
                <w:ilvl w:val="0"/>
                <w:numId w:val="13"/>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Personal goals are managed as per the organization’s objective</w:t>
            </w:r>
          </w:p>
          <w:p w14:paraId="704BA195" w14:textId="77777777" w:rsidR="00492AEE" w:rsidRPr="00302A39" w:rsidRDefault="00492AEE" w:rsidP="00F931E3">
            <w:pPr>
              <w:numPr>
                <w:ilvl w:val="0"/>
                <w:numId w:val="13"/>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Self-strengths and weaknesses are identified based on personal objectives</w:t>
            </w:r>
          </w:p>
          <w:p w14:paraId="2082C725" w14:textId="77777777" w:rsidR="00492AEE" w:rsidRPr="00302A39" w:rsidRDefault="00492AEE" w:rsidP="00F931E3">
            <w:pPr>
              <w:numPr>
                <w:ilvl w:val="0"/>
                <w:numId w:val="13"/>
              </w:numPr>
              <w:spacing w:after="0" w:line="360" w:lineRule="auto"/>
              <w:ind w:left="504" w:hanging="504"/>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Motivation, initiative and proactivity are utilized as per the organization policy</w:t>
            </w:r>
          </w:p>
          <w:p w14:paraId="541E8D37" w14:textId="77777777" w:rsidR="00492AEE" w:rsidRPr="00003A80" w:rsidRDefault="00492AEE" w:rsidP="00F931E3">
            <w:pPr>
              <w:numPr>
                <w:ilvl w:val="0"/>
                <w:numId w:val="13"/>
              </w:numPr>
              <w:spacing w:after="0" w:line="360" w:lineRule="auto"/>
              <w:ind w:left="540" w:hanging="63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Individual performance is evaluated and monitored according to the agreed targets.</w:t>
            </w:r>
          </w:p>
        </w:tc>
      </w:tr>
      <w:tr w:rsidR="00492AEE" w:rsidRPr="00302A39" w14:paraId="2C387B0B" w14:textId="77777777" w:rsidTr="00DD6C6D">
        <w:trPr>
          <w:trHeight w:val="260"/>
        </w:trPr>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5F108893" w14:textId="77777777" w:rsidR="00492AEE" w:rsidRPr="00302A39" w:rsidRDefault="00492AEE" w:rsidP="00F931E3">
            <w:pPr>
              <w:numPr>
                <w:ilvl w:val="0"/>
                <w:numId w:val="12"/>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 xml:space="preserve">Promote ethical work practices and values  </w:t>
            </w:r>
          </w:p>
        </w:tc>
        <w:tc>
          <w:tcPr>
            <w:tcW w:w="6120" w:type="dxa"/>
            <w:tcBorders>
              <w:top w:val="single" w:sz="4" w:space="0" w:color="000000"/>
              <w:left w:val="nil"/>
              <w:bottom w:val="single" w:sz="4" w:space="0" w:color="000000"/>
              <w:right w:val="single" w:sz="4" w:space="0" w:color="000000"/>
            </w:tcBorders>
            <w:shd w:val="clear" w:color="auto" w:fill="FFFFFF"/>
            <w:hideMark/>
          </w:tcPr>
          <w:p w14:paraId="18544E1D" w14:textId="77777777" w:rsidR="00492AEE" w:rsidRPr="00302A39" w:rsidRDefault="00492AEE" w:rsidP="00F931E3">
            <w:pPr>
              <w:numPr>
                <w:ilvl w:val="0"/>
                <w:numId w:val="1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 Integrity is demonstrated as per acceptable norms</w:t>
            </w:r>
          </w:p>
          <w:p w14:paraId="754578C9" w14:textId="77777777" w:rsidR="00492AEE" w:rsidRPr="00302A39" w:rsidRDefault="00492AEE" w:rsidP="00F931E3">
            <w:pPr>
              <w:numPr>
                <w:ilvl w:val="0"/>
                <w:numId w:val="1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Codes of conduct is applied as per the workplace requirements </w:t>
            </w:r>
          </w:p>
          <w:p w14:paraId="0537B773" w14:textId="77777777" w:rsidR="00492AEE" w:rsidRPr="00302A39" w:rsidRDefault="00492AEE" w:rsidP="00F931E3">
            <w:pPr>
              <w:numPr>
                <w:ilvl w:val="0"/>
                <w:numId w:val="1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Policies and guidelines are observed as per the workplace requirements </w:t>
            </w:r>
          </w:p>
          <w:p w14:paraId="45857724" w14:textId="77777777" w:rsidR="00492AEE" w:rsidRPr="00302A39" w:rsidRDefault="00492AEE" w:rsidP="00F931E3">
            <w:pPr>
              <w:numPr>
                <w:ilvl w:val="0"/>
                <w:numId w:val="1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Professionalism is exercised in line with organizational policies </w:t>
            </w:r>
          </w:p>
        </w:tc>
      </w:tr>
      <w:tr w:rsidR="00492AEE" w:rsidRPr="00302A39" w14:paraId="48119451" w14:textId="77777777" w:rsidTr="00DD6C6D">
        <w:trPr>
          <w:trHeight w:val="4685"/>
        </w:trPr>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0DD51C1B" w14:textId="77777777" w:rsidR="00492AEE" w:rsidRPr="00302A39" w:rsidRDefault="00492AEE" w:rsidP="00F931E3">
            <w:pPr>
              <w:numPr>
                <w:ilvl w:val="0"/>
                <w:numId w:val="12"/>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Promote Team work</w:t>
            </w:r>
          </w:p>
        </w:tc>
        <w:tc>
          <w:tcPr>
            <w:tcW w:w="6120" w:type="dxa"/>
            <w:tcBorders>
              <w:top w:val="single" w:sz="4" w:space="0" w:color="000000"/>
              <w:left w:val="nil"/>
              <w:bottom w:val="single" w:sz="4" w:space="0" w:color="000000"/>
              <w:right w:val="single" w:sz="4" w:space="0" w:color="000000"/>
            </w:tcBorders>
            <w:shd w:val="clear" w:color="auto" w:fill="FFFFFF"/>
            <w:hideMark/>
          </w:tcPr>
          <w:p w14:paraId="43A3F9BF" w14:textId="77777777" w:rsidR="00492AEE" w:rsidRPr="00302A39" w:rsidRDefault="00492AEE" w:rsidP="00F931E3">
            <w:pPr>
              <w:numPr>
                <w:ilvl w:val="0"/>
                <w:numId w:val="15"/>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Teams</w:t>
            </w:r>
            <w:r w:rsidRPr="00302A39">
              <w:rPr>
                <w:rFonts w:ascii="Times New Roman" w:eastAsia="Times New Roman" w:hAnsi="Times New Roman"/>
                <w:color w:val="000000"/>
                <w:kern w:val="2"/>
                <w:sz w:val="24"/>
                <w:szCs w:val="24"/>
                <w:lang w:val="en-GB" w:eastAsia="en-GB"/>
              </w:rPr>
              <w:t xml:space="preserve"> are formed to enhance productivity based on organization’s objectives</w:t>
            </w:r>
          </w:p>
          <w:p w14:paraId="04B0E83C" w14:textId="77777777" w:rsidR="00492AEE" w:rsidRPr="00302A39" w:rsidRDefault="00492AEE" w:rsidP="00F931E3">
            <w:pPr>
              <w:numPr>
                <w:ilvl w:val="0"/>
                <w:numId w:val="15"/>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Duties are assigned to teams under the organization policy. </w:t>
            </w:r>
          </w:p>
          <w:p w14:paraId="11CA0317" w14:textId="77777777" w:rsidR="00492AEE" w:rsidRPr="00302A39" w:rsidRDefault="00492AEE" w:rsidP="00F931E3">
            <w:pPr>
              <w:numPr>
                <w:ilvl w:val="0"/>
                <w:numId w:val="15"/>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Team activities are managed and coordinated as per set objectives.</w:t>
            </w:r>
          </w:p>
          <w:p w14:paraId="0DE5532A" w14:textId="77777777" w:rsidR="00492AEE" w:rsidRPr="00302A39" w:rsidRDefault="00492AEE" w:rsidP="00F931E3">
            <w:pPr>
              <w:numPr>
                <w:ilvl w:val="0"/>
                <w:numId w:val="15"/>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Team performance is evaluated based on set targets as per workplace policy.</w:t>
            </w:r>
          </w:p>
          <w:p w14:paraId="31B42283" w14:textId="77777777" w:rsidR="00492AEE" w:rsidRPr="00302A39" w:rsidRDefault="00492AEE" w:rsidP="00F931E3">
            <w:pPr>
              <w:numPr>
                <w:ilvl w:val="0"/>
                <w:numId w:val="15"/>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Conflicts</w:t>
            </w:r>
            <w:r w:rsidRPr="00302A39">
              <w:rPr>
                <w:rFonts w:ascii="Times New Roman" w:eastAsia="Times New Roman" w:hAnsi="Times New Roman"/>
                <w:color w:val="000000"/>
                <w:kern w:val="2"/>
                <w:sz w:val="24"/>
                <w:szCs w:val="24"/>
                <w:lang w:val="en-GB" w:eastAsia="en-GB"/>
              </w:rPr>
              <w:t xml:space="preserve"> are resolved between team members in line with organization policy.</w:t>
            </w:r>
          </w:p>
          <w:p w14:paraId="669CD487" w14:textId="77777777" w:rsidR="00492AEE" w:rsidRPr="00302A39" w:rsidRDefault="00492AEE" w:rsidP="00F931E3">
            <w:pPr>
              <w:numPr>
                <w:ilvl w:val="0"/>
                <w:numId w:val="15"/>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Gender and diversity-related issues are identified and mainstreamed in accordance with workplace policy.</w:t>
            </w:r>
          </w:p>
          <w:p w14:paraId="29923030" w14:textId="77777777" w:rsidR="00492AEE" w:rsidRPr="00302A39" w:rsidRDefault="00492AEE" w:rsidP="00F931E3">
            <w:pPr>
              <w:numPr>
                <w:ilvl w:val="0"/>
                <w:numId w:val="15"/>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Healthy </w:t>
            </w:r>
            <w:r w:rsidRPr="00302A39">
              <w:rPr>
                <w:rFonts w:ascii="Times New Roman" w:eastAsia="Times New Roman" w:hAnsi="Times New Roman"/>
                <w:b/>
                <w:i/>
                <w:color w:val="000000"/>
                <w:kern w:val="2"/>
                <w:sz w:val="24"/>
                <w:szCs w:val="24"/>
                <w:lang w:val="en-GB" w:eastAsia="en-GB"/>
              </w:rPr>
              <w:t>relationships</w:t>
            </w:r>
            <w:r w:rsidRPr="00302A39">
              <w:rPr>
                <w:rFonts w:ascii="Times New Roman" w:eastAsia="Times New Roman" w:hAnsi="Times New Roman"/>
                <w:color w:val="000000"/>
                <w:kern w:val="2"/>
                <w:sz w:val="24"/>
                <w:szCs w:val="24"/>
                <w:lang w:val="en-GB" w:eastAsia="en-GB"/>
              </w:rPr>
              <w:t xml:space="preserve"> are developed and maintained in line with the workplace.</w:t>
            </w:r>
          </w:p>
          <w:p w14:paraId="684F5F8D" w14:textId="77777777" w:rsidR="00492AEE" w:rsidRPr="00302A39" w:rsidRDefault="00492AEE" w:rsidP="00F931E3">
            <w:pPr>
              <w:numPr>
                <w:ilvl w:val="0"/>
                <w:numId w:val="15"/>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Adaptability and flexibility are applied in dealing with team members as per workplace policies</w:t>
            </w:r>
          </w:p>
        </w:tc>
      </w:tr>
      <w:tr w:rsidR="00492AEE" w:rsidRPr="00302A39" w14:paraId="6584ABA1" w14:textId="77777777" w:rsidTr="00DD6C6D">
        <w:trPr>
          <w:trHeight w:val="699"/>
        </w:trPr>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6573B713" w14:textId="77777777" w:rsidR="00492AEE" w:rsidRPr="00302A39" w:rsidRDefault="00492AEE" w:rsidP="00F931E3">
            <w:pPr>
              <w:numPr>
                <w:ilvl w:val="0"/>
                <w:numId w:val="12"/>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Maintain professional and personal development</w:t>
            </w:r>
          </w:p>
        </w:tc>
        <w:tc>
          <w:tcPr>
            <w:tcW w:w="6120" w:type="dxa"/>
            <w:tcBorders>
              <w:top w:val="single" w:sz="4" w:space="0" w:color="000000"/>
              <w:left w:val="nil"/>
              <w:bottom w:val="single" w:sz="4" w:space="0" w:color="000000"/>
              <w:right w:val="single" w:sz="4" w:space="0" w:color="000000"/>
            </w:tcBorders>
            <w:shd w:val="clear" w:color="auto" w:fill="FFFFFF"/>
            <w:hideMark/>
          </w:tcPr>
          <w:p w14:paraId="234330F7" w14:textId="77777777" w:rsidR="00492AEE" w:rsidRPr="00302A39" w:rsidRDefault="00492AEE" w:rsidP="00F931E3">
            <w:pPr>
              <w:numPr>
                <w:ilvl w:val="0"/>
                <w:numId w:val="16"/>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Personal growth and development</w:t>
            </w:r>
            <w:r w:rsidRPr="00302A39">
              <w:rPr>
                <w:rFonts w:ascii="Times New Roman" w:eastAsia="Times New Roman" w:hAnsi="Times New Roman"/>
                <w:color w:val="000000"/>
                <w:kern w:val="2"/>
                <w:sz w:val="24"/>
                <w:szCs w:val="24"/>
                <w:lang w:val="en-GB" w:eastAsia="en-GB"/>
              </w:rPr>
              <w:t xml:space="preserve"> needs are identified and assessed in line with the requirements of the job.</w:t>
            </w:r>
          </w:p>
          <w:p w14:paraId="63BA3E22" w14:textId="77777777" w:rsidR="00492AEE" w:rsidRPr="00302A39" w:rsidRDefault="00492AEE" w:rsidP="00F931E3">
            <w:pPr>
              <w:numPr>
                <w:ilvl w:val="0"/>
                <w:numId w:val="16"/>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Training and career opportunities</w:t>
            </w:r>
            <w:r w:rsidRPr="00302A39">
              <w:rPr>
                <w:rFonts w:ascii="Times New Roman" w:eastAsia="Times New Roman" w:hAnsi="Times New Roman"/>
                <w:color w:val="000000"/>
                <w:kern w:val="2"/>
                <w:sz w:val="24"/>
                <w:szCs w:val="24"/>
                <w:lang w:val="en-GB" w:eastAsia="en-GB"/>
              </w:rPr>
              <w:t xml:space="preserve"> are identified and utilized based on job requirements.</w:t>
            </w:r>
          </w:p>
          <w:p w14:paraId="7AEE8659" w14:textId="77777777" w:rsidR="00492AEE" w:rsidRPr="00302A39" w:rsidRDefault="00492AEE" w:rsidP="00F931E3">
            <w:pPr>
              <w:numPr>
                <w:ilvl w:val="0"/>
                <w:numId w:val="16"/>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Resources</w:t>
            </w:r>
            <w:r w:rsidRPr="00302A39">
              <w:rPr>
                <w:rFonts w:ascii="Times New Roman" w:eastAsia="Times New Roman" w:hAnsi="Times New Roman"/>
                <w:color w:val="000000"/>
                <w:kern w:val="2"/>
                <w:sz w:val="24"/>
                <w:szCs w:val="24"/>
                <w:lang w:val="en-GB" w:eastAsia="en-GB"/>
              </w:rPr>
              <w:t xml:space="preserve"> for training are mobilized and allocated based on organizations and individual skills needs.</w:t>
            </w:r>
          </w:p>
          <w:p w14:paraId="2BA50908" w14:textId="77777777" w:rsidR="00492AEE" w:rsidRPr="00302A39" w:rsidRDefault="00492AEE" w:rsidP="00F931E3">
            <w:pPr>
              <w:numPr>
                <w:ilvl w:val="0"/>
                <w:numId w:val="16"/>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Licenses and certifications relevant to the job and career are obtained and renewed as per policy.</w:t>
            </w:r>
          </w:p>
          <w:p w14:paraId="755845C1" w14:textId="77777777" w:rsidR="00492AEE" w:rsidRPr="00302A39" w:rsidRDefault="00492AEE" w:rsidP="00F931E3">
            <w:pPr>
              <w:numPr>
                <w:ilvl w:val="0"/>
                <w:numId w:val="16"/>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Recognitions are sought as proof of career advancement in line with professional requirements.</w:t>
            </w:r>
          </w:p>
          <w:p w14:paraId="5678F2C0" w14:textId="77777777" w:rsidR="00492AEE" w:rsidRPr="00302A39" w:rsidRDefault="00492AEE" w:rsidP="00F931E3">
            <w:pPr>
              <w:numPr>
                <w:ilvl w:val="0"/>
                <w:numId w:val="16"/>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Work priorities and personal commitments are balanced and managed based on the requirements of the job and personal objectives.</w:t>
            </w:r>
          </w:p>
          <w:p w14:paraId="7905907B" w14:textId="77777777" w:rsidR="00492AEE" w:rsidRPr="00302A39" w:rsidRDefault="00492AEE" w:rsidP="00F931E3">
            <w:pPr>
              <w:numPr>
                <w:ilvl w:val="0"/>
                <w:numId w:val="16"/>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Dynamism and on-the-job learning are embraced in line with the organization’s goals and objectives.</w:t>
            </w:r>
          </w:p>
        </w:tc>
      </w:tr>
      <w:tr w:rsidR="00492AEE" w:rsidRPr="00302A39" w14:paraId="0CA8CA1A" w14:textId="77777777" w:rsidTr="00DD6C6D">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2DB91D86" w14:textId="77777777" w:rsidR="00492AEE" w:rsidRPr="00302A39" w:rsidRDefault="00492AEE" w:rsidP="00F931E3">
            <w:pPr>
              <w:numPr>
                <w:ilvl w:val="0"/>
                <w:numId w:val="12"/>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 xml:space="preserve">Apply Problem solving skills </w:t>
            </w:r>
          </w:p>
        </w:tc>
        <w:tc>
          <w:tcPr>
            <w:tcW w:w="6120" w:type="dxa"/>
            <w:tcBorders>
              <w:top w:val="single" w:sz="4" w:space="0" w:color="000000"/>
              <w:left w:val="nil"/>
              <w:bottom w:val="single" w:sz="4" w:space="0" w:color="000000"/>
              <w:right w:val="single" w:sz="4" w:space="0" w:color="000000"/>
            </w:tcBorders>
            <w:shd w:val="clear" w:color="auto" w:fill="FFFFFF"/>
            <w:hideMark/>
          </w:tcPr>
          <w:p w14:paraId="31AE75F2" w14:textId="77777777" w:rsidR="00492AEE" w:rsidRPr="00302A39" w:rsidRDefault="00492AEE" w:rsidP="00F931E3">
            <w:pPr>
              <w:numPr>
                <w:ilvl w:val="0"/>
                <w:numId w:val="1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i/>
                <w:color w:val="000000"/>
                <w:kern w:val="2"/>
                <w:sz w:val="24"/>
                <w:szCs w:val="24"/>
                <w:lang w:val="en-GB" w:eastAsia="en-GB"/>
              </w:rPr>
              <w:t>Creative, innovative</w:t>
            </w:r>
            <w:r w:rsidRPr="00302A39">
              <w:rPr>
                <w:rFonts w:ascii="Times New Roman" w:eastAsia="Times New Roman" w:hAnsi="Times New Roman"/>
                <w:color w:val="000000"/>
                <w:kern w:val="2"/>
                <w:sz w:val="24"/>
                <w:szCs w:val="24"/>
                <w:lang w:val="en-GB" w:eastAsia="en-GB"/>
              </w:rPr>
              <w:t xml:space="preserve"> and practical solutions are developed based on the problem</w:t>
            </w:r>
          </w:p>
          <w:p w14:paraId="0CEF9DB5" w14:textId="77777777" w:rsidR="00492AEE" w:rsidRPr="00302A39" w:rsidRDefault="00492AEE" w:rsidP="00F931E3">
            <w:pPr>
              <w:numPr>
                <w:ilvl w:val="0"/>
                <w:numId w:val="1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Independence and initiative in identifying and solving problems are demonstrated based on the requirements of the job.</w:t>
            </w:r>
          </w:p>
          <w:p w14:paraId="5F81E598" w14:textId="77777777" w:rsidR="00492AEE" w:rsidRPr="00302A39" w:rsidRDefault="00492AEE" w:rsidP="00F931E3">
            <w:pPr>
              <w:numPr>
                <w:ilvl w:val="0"/>
                <w:numId w:val="1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Team problems are solved as per the workplace guidelines </w:t>
            </w:r>
          </w:p>
          <w:p w14:paraId="1551E4F1" w14:textId="77777777" w:rsidR="00492AEE" w:rsidRPr="00302A39" w:rsidRDefault="00492AEE" w:rsidP="00F931E3">
            <w:pPr>
              <w:numPr>
                <w:ilvl w:val="0"/>
                <w:numId w:val="1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Problem-solving strategies are applied as per the workplace guidelines </w:t>
            </w:r>
          </w:p>
          <w:p w14:paraId="01C8BA89" w14:textId="77777777" w:rsidR="00492AEE" w:rsidRPr="00302A39" w:rsidRDefault="00492AEE" w:rsidP="00F931E3">
            <w:pPr>
              <w:numPr>
                <w:ilvl w:val="0"/>
                <w:numId w:val="17"/>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Problems are analysed and assumptions tested as per the context of data and circumstances </w:t>
            </w:r>
          </w:p>
        </w:tc>
      </w:tr>
      <w:tr w:rsidR="00492AEE" w:rsidRPr="00302A39" w14:paraId="682638F4" w14:textId="77777777" w:rsidTr="00DD6C6D">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425E00FE" w14:textId="77777777" w:rsidR="00492AEE" w:rsidRPr="00302A39" w:rsidRDefault="00492AEE" w:rsidP="00F931E3">
            <w:pPr>
              <w:numPr>
                <w:ilvl w:val="0"/>
                <w:numId w:val="12"/>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Promote Customer Care</w:t>
            </w:r>
          </w:p>
        </w:tc>
        <w:tc>
          <w:tcPr>
            <w:tcW w:w="6120" w:type="dxa"/>
            <w:tcBorders>
              <w:top w:val="single" w:sz="4" w:space="0" w:color="000000"/>
              <w:left w:val="nil"/>
              <w:bottom w:val="single" w:sz="4" w:space="0" w:color="000000"/>
              <w:right w:val="single" w:sz="4" w:space="0" w:color="000000"/>
            </w:tcBorders>
            <w:shd w:val="clear" w:color="auto" w:fill="FFFFFF"/>
            <w:hideMark/>
          </w:tcPr>
          <w:p w14:paraId="2B58EDED" w14:textId="77777777" w:rsidR="00492AEE" w:rsidRPr="00302A39" w:rsidRDefault="00492AEE" w:rsidP="00F931E3">
            <w:pPr>
              <w:numPr>
                <w:ilvl w:val="0"/>
                <w:numId w:val="1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Customers' needs are identified based on their characteristics</w:t>
            </w:r>
          </w:p>
          <w:p w14:paraId="0DAC699A" w14:textId="77777777" w:rsidR="00492AEE" w:rsidRPr="00302A39" w:rsidRDefault="00492AEE" w:rsidP="00F931E3">
            <w:pPr>
              <w:numPr>
                <w:ilvl w:val="0"/>
                <w:numId w:val="1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Customer </w:t>
            </w:r>
            <w:r w:rsidRPr="00302A39">
              <w:rPr>
                <w:rFonts w:ascii="Times New Roman" w:eastAsia="Times New Roman" w:hAnsi="Times New Roman"/>
                <w:b/>
                <w:i/>
                <w:color w:val="000000"/>
                <w:kern w:val="2"/>
                <w:sz w:val="24"/>
                <w:szCs w:val="24"/>
                <w:lang w:val="en-GB" w:eastAsia="en-GB"/>
              </w:rPr>
              <w:t>feedback</w:t>
            </w:r>
            <w:r w:rsidRPr="00302A39">
              <w:rPr>
                <w:rFonts w:ascii="Times New Roman" w:eastAsia="Times New Roman" w:hAnsi="Times New Roman"/>
                <w:color w:val="000000"/>
                <w:kern w:val="2"/>
                <w:sz w:val="24"/>
                <w:szCs w:val="24"/>
                <w:lang w:val="en-GB" w:eastAsia="en-GB"/>
              </w:rPr>
              <w:t xml:space="preserve"> is allowed and facilitated in line with organization policies.</w:t>
            </w:r>
          </w:p>
          <w:p w14:paraId="2A5BFDE2" w14:textId="77777777" w:rsidR="00492AEE" w:rsidRPr="00302A39" w:rsidRDefault="00492AEE" w:rsidP="00F931E3">
            <w:pPr>
              <w:numPr>
                <w:ilvl w:val="0"/>
                <w:numId w:val="1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Customer concerns and complaints are analysed and resolved in line with the set organizational culture.</w:t>
            </w:r>
          </w:p>
          <w:p w14:paraId="26277EC6" w14:textId="77777777" w:rsidR="00492AEE" w:rsidRPr="00302A39" w:rsidRDefault="00492AEE" w:rsidP="00F931E3">
            <w:pPr>
              <w:numPr>
                <w:ilvl w:val="0"/>
                <w:numId w:val="1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Proactive customer outreach programs are implemented as per organizational policies</w:t>
            </w:r>
          </w:p>
          <w:p w14:paraId="54374A32" w14:textId="77777777" w:rsidR="00492AEE" w:rsidRPr="00302A39" w:rsidRDefault="00492AEE" w:rsidP="00F931E3">
            <w:pPr>
              <w:numPr>
                <w:ilvl w:val="0"/>
                <w:numId w:val="1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Customer retention strategies are developed and implemented in line with the organizational policy</w:t>
            </w:r>
          </w:p>
        </w:tc>
      </w:tr>
    </w:tbl>
    <w:p w14:paraId="1D63CBD9" w14:textId="77777777" w:rsidR="00492AEE" w:rsidRDefault="00492AEE" w:rsidP="00492AEE">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 </w:t>
      </w:r>
    </w:p>
    <w:p w14:paraId="18900A31" w14:textId="77777777" w:rsidR="00492AEE" w:rsidRDefault="00492AEE" w:rsidP="00492AEE">
      <w:pPr>
        <w:spacing w:after="0" w:line="360" w:lineRule="auto"/>
        <w:rPr>
          <w:rFonts w:ascii="Times New Roman" w:eastAsia="Times New Roman" w:hAnsi="Times New Roman"/>
          <w:b/>
          <w:color w:val="000000"/>
          <w:kern w:val="2"/>
          <w:sz w:val="24"/>
          <w:szCs w:val="24"/>
          <w:lang w:val="en-GB" w:eastAsia="en-GB"/>
        </w:rPr>
      </w:pPr>
    </w:p>
    <w:p w14:paraId="68E3C2C7" w14:textId="77777777" w:rsidR="00492AEE" w:rsidRDefault="00492AEE" w:rsidP="00492AEE">
      <w:pPr>
        <w:spacing w:after="0" w:line="360" w:lineRule="auto"/>
        <w:rPr>
          <w:rFonts w:ascii="Times New Roman" w:eastAsia="Times New Roman" w:hAnsi="Times New Roman"/>
          <w:b/>
          <w:color w:val="000000"/>
          <w:kern w:val="2"/>
          <w:sz w:val="24"/>
          <w:szCs w:val="24"/>
          <w:lang w:val="en-GB" w:eastAsia="en-GB"/>
        </w:rPr>
      </w:pPr>
    </w:p>
    <w:p w14:paraId="04B4495A" w14:textId="77777777" w:rsidR="00492AEE" w:rsidRPr="00302A39" w:rsidRDefault="00492AEE" w:rsidP="00492AEE">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lastRenderedPageBreak/>
        <w:t>RANGE</w:t>
      </w:r>
    </w:p>
    <w:p w14:paraId="136EBB3E" w14:textId="77777777" w:rsidR="00492AEE" w:rsidRPr="00302A39" w:rsidRDefault="00492AEE" w:rsidP="00492AEE">
      <w:p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This section provides work environment and conditions to which the performance criteria apply. It allows for different work environment and situations that will affect performance. </w:t>
      </w:r>
    </w:p>
    <w:tbl>
      <w:tblPr>
        <w:tblW w:w="8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5"/>
        <w:gridCol w:w="5310"/>
      </w:tblGrid>
      <w:tr w:rsidR="00492AEE" w:rsidRPr="00302A39" w14:paraId="234A85E3" w14:textId="77777777" w:rsidTr="00F931E3">
        <w:trPr>
          <w:trHeight w:val="405"/>
        </w:trPr>
        <w:tc>
          <w:tcPr>
            <w:tcW w:w="2965" w:type="dxa"/>
            <w:tcBorders>
              <w:top w:val="single" w:sz="4" w:space="0" w:color="000000"/>
              <w:left w:val="single" w:sz="4" w:space="0" w:color="000000"/>
              <w:bottom w:val="single" w:sz="4" w:space="0" w:color="000000"/>
              <w:right w:val="single" w:sz="4" w:space="0" w:color="000000"/>
            </w:tcBorders>
            <w:hideMark/>
          </w:tcPr>
          <w:p w14:paraId="1A12002F" w14:textId="77777777" w:rsidR="00492AEE" w:rsidRPr="00302A39" w:rsidRDefault="00492AEE"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Variable</w:t>
            </w:r>
          </w:p>
        </w:tc>
        <w:tc>
          <w:tcPr>
            <w:tcW w:w="5310" w:type="dxa"/>
            <w:tcBorders>
              <w:top w:val="single" w:sz="4" w:space="0" w:color="000000"/>
              <w:left w:val="nil"/>
              <w:bottom w:val="single" w:sz="4" w:space="0" w:color="000000"/>
              <w:right w:val="single" w:sz="4" w:space="0" w:color="000000"/>
            </w:tcBorders>
            <w:hideMark/>
          </w:tcPr>
          <w:p w14:paraId="3F9DC991" w14:textId="77777777" w:rsidR="00492AEE" w:rsidRPr="00302A39" w:rsidRDefault="00492AEE" w:rsidP="00F931E3">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Range</w:t>
            </w:r>
          </w:p>
        </w:tc>
      </w:tr>
      <w:tr w:rsidR="00492AEE" w:rsidRPr="00302A39" w14:paraId="387AEDF2" w14:textId="77777777" w:rsidTr="00F931E3">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7CFF1081" w14:textId="77777777" w:rsidR="00492AEE" w:rsidRPr="00302A39" w:rsidRDefault="00492AEE" w:rsidP="00F931E3">
            <w:pPr>
              <w:numPr>
                <w:ilvl w:val="0"/>
                <w:numId w:val="19"/>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Feedback may include but not limited to:</w:t>
            </w:r>
          </w:p>
        </w:tc>
        <w:tc>
          <w:tcPr>
            <w:tcW w:w="5310" w:type="dxa"/>
            <w:tcBorders>
              <w:top w:val="single" w:sz="4" w:space="0" w:color="000000"/>
              <w:left w:val="nil"/>
              <w:bottom w:val="single" w:sz="4" w:space="0" w:color="000000"/>
              <w:right w:val="single" w:sz="4" w:space="0" w:color="000000"/>
            </w:tcBorders>
            <w:hideMark/>
          </w:tcPr>
          <w:p w14:paraId="60292A29"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Verbal </w:t>
            </w:r>
          </w:p>
          <w:p w14:paraId="26434621"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Written</w:t>
            </w:r>
          </w:p>
          <w:p w14:paraId="7DE634A7"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Informal </w:t>
            </w:r>
          </w:p>
          <w:p w14:paraId="037EF49D"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Formal </w:t>
            </w:r>
          </w:p>
        </w:tc>
      </w:tr>
      <w:tr w:rsidR="00492AEE" w:rsidRPr="00302A39" w14:paraId="0D5ED2DC" w14:textId="77777777" w:rsidTr="00F931E3">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5F073E9E" w14:textId="77777777" w:rsidR="00492AEE" w:rsidRPr="00302A39" w:rsidRDefault="00492AEE" w:rsidP="00F931E3">
            <w:pPr>
              <w:numPr>
                <w:ilvl w:val="0"/>
                <w:numId w:val="19"/>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Conflicts include but are not limited to:</w:t>
            </w:r>
          </w:p>
        </w:tc>
        <w:tc>
          <w:tcPr>
            <w:tcW w:w="5310" w:type="dxa"/>
            <w:tcBorders>
              <w:top w:val="single" w:sz="4" w:space="0" w:color="000000"/>
              <w:left w:val="nil"/>
              <w:bottom w:val="single" w:sz="4" w:space="0" w:color="000000"/>
              <w:right w:val="single" w:sz="4" w:space="0" w:color="000000"/>
            </w:tcBorders>
            <w:hideMark/>
          </w:tcPr>
          <w:p w14:paraId="33FA2E35"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Interpersonal Conflict.</w:t>
            </w:r>
          </w:p>
          <w:p w14:paraId="1FCB75EE"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Intrapersonal Conflict.</w:t>
            </w:r>
          </w:p>
          <w:p w14:paraId="5B77FAA9"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Intergroup Conflict.</w:t>
            </w:r>
          </w:p>
          <w:p w14:paraId="24D7FF03"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Intragroup Conflict</w:t>
            </w:r>
            <w:r w:rsidRPr="00302A39">
              <w:rPr>
                <w:rFonts w:ascii="Times New Roman" w:eastAsia="Arial" w:hAnsi="Times New Roman"/>
                <w:color w:val="000000"/>
                <w:kern w:val="2"/>
                <w:sz w:val="24"/>
                <w:szCs w:val="24"/>
                <w:lang w:val="en-GB" w:eastAsia="en-GB"/>
              </w:rPr>
              <w:t>.</w:t>
            </w:r>
          </w:p>
        </w:tc>
      </w:tr>
      <w:tr w:rsidR="00492AEE" w:rsidRPr="00302A39" w14:paraId="311165CF" w14:textId="77777777" w:rsidTr="00F931E3">
        <w:trPr>
          <w:trHeight w:val="620"/>
        </w:trPr>
        <w:tc>
          <w:tcPr>
            <w:tcW w:w="2965" w:type="dxa"/>
            <w:tcBorders>
              <w:top w:val="single" w:sz="4" w:space="0" w:color="000000"/>
              <w:left w:val="single" w:sz="4" w:space="0" w:color="000000"/>
              <w:bottom w:val="single" w:sz="4" w:space="0" w:color="000000"/>
              <w:right w:val="single" w:sz="4" w:space="0" w:color="000000"/>
            </w:tcBorders>
            <w:hideMark/>
          </w:tcPr>
          <w:p w14:paraId="09CC0151" w14:textId="77777777" w:rsidR="00492AEE" w:rsidRPr="00302A39" w:rsidRDefault="00492AEE" w:rsidP="00F931E3">
            <w:pPr>
              <w:numPr>
                <w:ilvl w:val="0"/>
                <w:numId w:val="19"/>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Relationships may include but not limited to:</w:t>
            </w:r>
          </w:p>
        </w:tc>
        <w:tc>
          <w:tcPr>
            <w:tcW w:w="5310" w:type="dxa"/>
            <w:tcBorders>
              <w:top w:val="single" w:sz="4" w:space="0" w:color="000000"/>
              <w:left w:val="nil"/>
              <w:bottom w:val="single" w:sz="4" w:space="0" w:color="000000"/>
              <w:right w:val="single" w:sz="4" w:space="0" w:color="000000"/>
            </w:tcBorders>
            <w:hideMark/>
          </w:tcPr>
          <w:p w14:paraId="725B2729"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Man/Woman</w:t>
            </w:r>
          </w:p>
          <w:p w14:paraId="2DFA4C94"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Trainer/trainee</w:t>
            </w:r>
          </w:p>
          <w:p w14:paraId="765886D4"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Employee/employer</w:t>
            </w:r>
          </w:p>
          <w:p w14:paraId="3D3974A4"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Client/service provider</w:t>
            </w:r>
          </w:p>
          <w:p w14:paraId="603C9AB5"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Husband/wife</w:t>
            </w:r>
          </w:p>
          <w:p w14:paraId="1007F783"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Boy/girl</w:t>
            </w:r>
          </w:p>
          <w:p w14:paraId="1CAF0355"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Parent/child</w:t>
            </w:r>
          </w:p>
          <w:p w14:paraId="011F83D6"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Sibling relationships</w:t>
            </w:r>
          </w:p>
        </w:tc>
      </w:tr>
      <w:tr w:rsidR="00492AEE" w:rsidRPr="00302A39" w14:paraId="67388BC1" w14:textId="77777777" w:rsidTr="00F931E3">
        <w:trPr>
          <w:trHeight w:val="350"/>
        </w:trPr>
        <w:tc>
          <w:tcPr>
            <w:tcW w:w="2965" w:type="dxa"/>
            <w:tcBorders>
              <w:top w:val="single" w:sz="4" w:space="0" w:color="000000"/>
              <w:left w:val="single" w:sz="4" w:space="0" w:color="000000"/>
              <w:bottom w:val="single" w:sz="4" w:space="0" w:color="000000"/>
              <w:right w:val="single" w:sz="4" w:space="0" w:color="000000"/>
            </w:tcBorders>
            <w:hideMark/>
          </w:tcPr>
          <w:p w14:paraId="037B9178" w14:textId="77777777" w:rsidR="00492AEE" w:rsidRPr="00302A39" w:rsidRDefault="00492AEE" w:rsidP="00F931E3">
            <w:pPr>
              <w:numPr>
                <w:ilvl w:val="0"/>
                <w:numId w:val="19"/>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Team may include but not limited to:</w:t>
            </w:r>
          </w:p>
        </w:tc>
        <w:tc>
          <w:tcPr>
            <w:tcW w:w="5310" w:type="dxa"/>
            <w:tcBorders>
              <w:top w:val="single" w:sz="4" w:space="0" w:color="000000"/>
              <w:left w:val="nil"/>
              <w:bottom w:val="single" w:sz="4" w:space="0" w:color="000000"/>
              <w:right w:val="single" w:sz="4" w:space="0" w:color="000000"/>
            </w:tcBorders>
            <w:hideMark/>
          </w:tcPr>
          <w:p w14:paraId="36884A5A"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Small work group</w:t>
            </w:r>
          </w:p>
          <w:p w14:paraId="25991ECC"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Staff in a section/department</w:t>
            </w:r>
          </w:p>
          <w:p w14:paraId="7E3F4DD3"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Inter-agency group</w:t>
            </w:r>
          </w:p>
          <w:p w14:paraId="5D999010"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Virtual teams</w:t>
            </w:r>
          </w:p>
        </w:tc>
      </w:tr>
      <w:tr w:rsidR="00492AEE" w:rsidRPr="00302A39" w14:paraId="1FDA367A" w14:textId="77777777" w:rsidTr="00F931E3">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7F565210" w14:textId="77777777" w:rsidR="00492AEE" w:rsidRPr="00302A39" w:rsidRDefault="00492AEE" w:rsidP="00F931E3">
            <w:pPr>
              <w:numPr>
                <w:ilvl w:val="0"/>
                <w:numId w:val="19"/>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Personal growth may include but not limited to:</w:t>
            </w:r>
          </w:p>
        </w:tc>
        <w:tc>
          <w:tcPr>
            <w:tcW w:w="5310" w:type="dxa"/>
            <w:tcBorders>
              <w:top w:val="single" w:sz="4" w:space="0" w:color="000000"/>
              <w:left w:val="nil"/>
              <w:bottom w:val="single" w:sz="4" w:space="0" w:color="000000"/>
              <w:right w:val="single" w:sz="4" w:space="0" w:color="000000"/>
            </w:tcBorders>
            <w:hideMark/>
          </w:tcPr>
          <w:p w14:paraId="2D971FAF" w14:textId="77777777" w:rsidR="00492AEE" w:rsidRPr="00302A39" w:rsidRDefault="00492AEE" w:rsidP="00F931E3">
            <w:pPr>
              <w:numPr>
                <w:ilvl w:val="0"/>
                <w:numId w:val="20"/>
              </w:numPr>
              <w:spacing w:after="0" w:line="360" w:lineRule="auto"/>
              <w:ind w:left="545" w:hanging="283"/>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Growth in the job</w:t>
            </w:r>
          </w:p>
          <w:p w14:paraId="19A73765" w14:textId="77777777" w:rsidR="00492AEE" w:rsidRPr="00302A39" w:rsidRDefault="00492AEE" w:rsidP="00F931E3">
            <w:pPr>
              <w:numPr>
                <w:ilvl w:val="0"/>
                <w:numId w:val="20"/>
              </w:numPr>
              <w:spacing w:after="0" w:line="360" w:lineRule="auto"/>
              <w:ind w:left="545" w:hanging="283"/>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Career mobility</w:t>
            </w:r>
          </w:p>
          <w:p w14:paraId="3F04E7B9" w14:textId="77777777" w:rsidR="00492AEE" w:rsidRPr="00302A39" w:rsidRDefault="00492AEE" w:rsidP="00F931E3">
            <w:pPr>
              <w:numPr>
                <w:ilvl w:val="0"/>
                <w:numId w:val="20"/>
              </w:numPr>
              <w:spacing w:after="0" w:line="360" w:lineRule="auto"/>
              <w:ind w:left="545" w:hanging="283"/>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Gains and exposure the job gives</w:t>
            </w:r>
          </w:p>
          <w:p w14:paraId="3A3A695E" w14:textId="77777777" w:rsidR="00492AEE" w:rsidRPr="00302A39" w:rsidRDefault="00492AEE" w:rsidP="00F931E3">
            <w:pPr>
              <w:numPr>
                <w:ilvl w:val="0"/>
                <w:numId w:val="20"/>
              </w:numPr>
              <w:spacing w:after="0" w:line="360" w:lineRule="auto"/>
              <w:ind w:left="545" w:hanging="283"/>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Net workings </w:t>
            </w:r>
          </w:p>
          <w:p w14:paraId="6DE907B9" w14:textId="77777777" w:rsidR="00492AEE" w:rsidRPr="00302A39" w:rsidRDefault="00492AEE" w:rsidP="00F931E3">
            <w:pPr>
              <w:numPr>
                <w:ilvl w:val="0"/>
                <w:numId w:val="20"/>
              </w:numPr>
              <w:spacing w:after="0" w:line="360" w:lineRule="auto"/>
              <w:ind w:left="545" w:hanging="283"/>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Benefits that accrue to the individual as a result of noteworthy performance</w:t>
            </w:r>
          </w:p>
        </w:tc>
      </w:tr>
      <w:tr w:rsidR="00492AEE" w:rsidRPr="00302A39" w14:paraId="395F80DB" w14:textId="77777777" w:rsidTr="00F931E3">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116899F3" w14:textId="77777777" w:rsidR="00492AEE" w:rsidRPr="00302A39" w:rsidRDefault="00492AEE" w:rsidP="00F931E3">
            <w:pPr>
              <w:numPr>
                <w:ilvl w:val="0"/>
                <w:numId w:val="19"/>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Trainings and career opportunities may include but not limited to</w:t>
            </w:r>
          </w:p>
        </w:tc>
        <w:tc>
          <w:tcPr>
            <w:tcW w:w="5310" w:type="dxa"/>
            <w:tcBorders>
              <w:top w:val="single" w:sz="4" w:space="0" w:color="000000"/>
              <w:left w:val="nil"/>
              <w:bottom w:val="single" w:sz="4" w:space="0" w:color="000000"/>
              <w:right w:val="single" w:sz="4" w:space="0" w:color="000000"/>
            </w:tcBorders>
            <w:hideMark/>
          </w:tcPr>
          <w:p w14:paraId="74E6B885" w14:textId="77777777" w:rsidR="00492AEE" w:rsidRPr="00302A39" w:rsidRDefault="00492AEE" w:rsidP="00F931E3">
            <w:pPr>
              <w:numPr>
                <w:ilvl w:val="0"/>
                <w:numId w:val="21"/>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Participation in training programs</w:t>
            </w:r>
          </w:p>
          <w:p w14:paraId="5241BDD4" w14:textId="77777777" w:rsidR="00492AEE" w:rsidRPr="00302A39" w:rsidRDefault="00492AEE" w:rsidP="00F931E3">
            <w:pPr>
              <w:numPr>
                <w:ilvl w:val="0"/>
                <w:numId w:val="21"/>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Serving as Resource Persons in conferences and workshops</w:t>
            </w:r>
          </w:p>
          <w:p w14:paraId="3F1C3D11" w14:textId="77777777" w:rsidR="00492AEE" w:rsidRPr="00302A39" w:rsidRDefault="00492AEE" w:rsidP="00F931E3">
            <w:pPr>
              <w:numPr>
                <w:ilvl w:val="0"/>
                <w:numId w:val="21"/>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Capacity building</w:t>
            </w:r>
          </w:p>
        </w:tc>
      </w:tr>
      <w:tr w:rsidR="00492AEE" w:rsidRPr="00302A39" w14:paraId="6D12E663" w14:textId="77777777" w:rsidTr="00F931E3">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1FDF1692" w14:textId="77777777" w:rsidR="00492AEE" w:rsidRPr="00302A39" w:rsidRDefault="00492AEE" w:rsidP="00F931E3">
            <w:pPr>
              <w:numPr>
                <w:ilvl w:val="0"/>
                <w:numId w:val="19"/>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Resource may include may but not limited to:</w:t>
            </w:r>
          </w:p>
        </w:tc>
        <w:tc>
          <w:tcPr>
            <w:tcW w:w="5310" w:type="dxa"/>
            <w:tcBorders>
              <w:top w:val="single" w:sz="4" w:space="0" w:color="000000"/>
              <w:left w:val="nil"/>
              <w:bottom w:val="single" w:sz="4" w:space="0" w:color="000000"/>
              <w:right w:val="single" w:sz="4" w:space="0" w:color="000000"/>
            </w:tcBorders>
            <w:hideMark/>
          </w:tcPr>
          <w:p w14:paraId="4C719DAE"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Human</w:t>
            </w:r>
          </w:p>
          <w:p w14:paraId="3DBAF05B"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Financial</w:t>
            </w:r>
          </w:p>
          <w:p w14:paraId="47A3AC39"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Technology</w:t>
            </w:r>
          </w:p>
        </w:tc>
      </w:tr>
      <w:tr w:rsidR="00492AEE" w:rsidRPr="00302A39" w14:paraId="655D0092" w14:textId="77777777" w:rsidTr="00F931E3">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091D6273" w14:textId="77777777" w:rsidR="00492AEE" w:rsidRPr="00302A39" w:rsidRDefault="00492AEE" w:rsidP="00F931E3">
            <w:pPr>
              <w:numPr>
                <w:ilvl w:val="0"/>
                <w:numId w:val="19"/>
              </w:numPr>
              <w:spacing w:after="0" w:line="360" w:lineRule="auto"/>
              <w:ind w:left="36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Creative and innovative may include but not limited to:</w:t>
            </w:r>
          </w:p>
        </w:tc>
        <w:tc>
          <w:tcPr>
            <w:tcW w:w="5310" w:type="dxa"/>
            <w:tcBorders>
              <w:top w:val="single" w:sz="4" w:space="0" w:color="000000"/>
              <w:left w:val="nil"/>
              <w:bottom w:val="single" w:sz="4" w:space="0" w:color="000000"/>
              <w:right w:val="single" w:sz="4" w:space="0" w:color="000000"/>
            </w:tcBorders>
            <w:hideMark/>
          </w:tcPr>
          <w:p w14:paraId="47567A44"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New ideas</w:t>
            </w:r>
          </w:p>
          <w:p w14:paraId="5B9D6E26"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Original ideas</w:t>
            </w:r>
          </w:p>
          <w:p w14:paraId="419793C7"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Different ideas</w:t>
            </w:r>
          </w:p>
          <w:p w14:paraId="6F0D0950"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Methods/procedures </w:t>
            </w:r>
          </w:p>
          <w:p w14:paraId="622B41F7"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Processes</w:t>
            </w:r>
          </w:p>
          <w:p w14:paraId="308E7CF8" w14:textId="77777777" w:rsidR="00492AEE" w:rsidRPr="00302A39" w:rsidRDefault="00492AEE" w:rsidP="00F931E3">
            <w:pPr>
              <w:numPr>
                <w:ilvl w:val="0"/>
                <w:numId w:val="20"/>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New tools</w:t>
            </w:r>
          </w:p>
        </w:tc>
      </w:tr>
    </w:tbl>
    <w:p w14:paraId="3BEBD002" w14:textId="77777777" w:rsidR="00492AEE" w:rsidRDefault="00492AEE" w:rsidP="00492AEE">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 </w:t>
      </w:r>
    </w:p>
    <w:p w14:paraId="6097B6F0" w14:textId="77777777" w:rsidR="00492AEE" w:rsidRPr="00302A39" w:rsidRDefault="00492AEE" w:rsidP="00492AEE">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REQUIRED SKILLS AND KNOWLEDGE</w:t>
      </w:r>
    </w:p>
    <w:p w14:paraId="375209B4" w14:textId="77777777" w:rsidR="00492AEE" w:rsidRPr="00302A39" w:rsidRDefault="00492AEE" w:rsidP="00492AEE">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This section describes the skills and knowledge required for this unit of competency.</w:t>
      </w:r>
    </w:p>
    <w:p w14:paraId="614B032C" w14:textId="77777777" w:rsidR="00492AEE" w:rsidRPr="00302A39" w:rsidRDefault="00492AEE" w:rsidP="00492AEE">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 Required Skills</w:t>
      </w:r>
    </w:p>
    <w:p w14:paraId="15C5A573" w14:textId="77777777" w:rsidR="00492AEE" w:rsidRPr="00302A39" w:rsidRDefault="00492AEE" w:rsidP="00492AEE">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The individual needs to demonstrate the following skills:</w:t>
      </w:r>
    </w:p>
    <w:p w14:paraId="5A68E6EC" w14:textId="77777777" w:rsidR="00492AEE" w:rsidRPr="00302A39" w:rsidRDefault="00492AEE" w:rsidP="00492AEE">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Active listening</w:t>
      </w:r>
    </w:p>
    <w:p w14:paraId="056FC3C7" w14:textId="77777777" w:rsidR="00492AEE" w:rsidRPr="00302A39" w:rsidRDefault="00492AEE" w:rsidP="00492AEE">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Critical thinking </w:t>
      </w:r>
    </w:p>
    <w:p w14:paraId="2BB66D2E" w14:textId="77777777" w:rsidR="00492AEE" w:rsidRPr="00302A39" w:rsidRDefault="00492AEE" w:rsidP="00492AEE">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Organizational </w:t>
      </w:r>
    </w:p>
    <w:p w14:paraId="108746EB" w14:textId="77777777" w:rsidR="00492AEE" w:rsidRPr="00302A39" w:rsidRDefault="00492AEE" w:rsidP="00492AEE">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Negotiation </w:t>
      </w:r>
    </w:p>
    <w:p w14:paraId="30B86A9B" w14:textId="77777777" w:rsidR="00492AEE" w:rsidRPr="00302A39" w:rsidRDefault="00492AEE" w:rsidP="00492AEE">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Monitoring </w:t>
      </w:r>
    </w:p>
    <w:p w14:paraId="2DDE8FDB" w14:textId="77777777" w:rsidR="00492AEE" w:rsidRPr="00302A39" w:rsidRDefault="00492AEE" w:rsidP="00492AEE">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Evaluation  </w:t>
      </w:r>
    </w:p>
    <w:p w14:paraId="4E418C57" w14:textId="77777777" w:rsidR="00492AEE" w:rsidRPr="00302A39" w:rsidRDefault="00492AEE" w:rsidP="00492AEE">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Problem solving </w:t>
      </w:r>
    </w:p>
    <w:p w14:paraId="43B1BFE5" w14:textId="77777777" w:rsidR="00492AEE" w:rsidRPr="00302A39" w:rsidRDefault="00492AEE" w:rsidP="00492AEE">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Decision Making </w:t>
      </w:r>
    </w:p>
    <w:p w14:paraId="151B8950" w14:textId="77777777" w:rsidR="00492AEE" w:rsidRPr="00302A39" w:rsidRDefault="00492AEE" w:rsidP="00492AEE">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Leadership</w:t>
      </w:r>
    </w:p>
    <w:p w14:paraId="5C6F82B9" w14:textId="77777777" w:rsidR="00492AEE" w:rsidRPr="00302A39" w:rsidRDefault="00492AEE" w:rsidP="00492AEE">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Creative/innovative thinking</w:t>
      </w:r>
    </w:p>
    <w:p w14:paraId="3CF6EA0B" w14:textId="77777777" w:rsidR="00492AEE" w:rsidRPr="00302A39" w:rsidRDefault="00492AEE" w:rsidP="00492AEE">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Adaptability</w:t>
      </w:r>
    </w:p>
    <w:p w14:paraId="677D84FB" w14:textId="77777777" w:rsidR="00492AEE" w:rsidRPr="00302A39" w:rsidRDefault="00492AEE" w:rsidP="00492AEE">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Conflict management</w:t>
      </w:r>
    </w:p>
    <w:p w14:paraId="55637AFB" w14:textId="77777777" w:rsidR="00492AEE" w:rsidRPr="00302A39" w:rsidRDefault="00492AEE" w:rsidP="00492AEE">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Emotional intelligence</w:t>
      </w:r>
    </w:p>
    <w:p w14:paraId="6471DB4E" w14:textId="77777777" w:rsidR="00492AEE" w:rsidRDefault="00492AEE" w:rsidP="00492AEE">
      <w:pPr>
        <w:numPr>
          <w:ilvl w:val="0"/>
          <w:numId w:val="22"/>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Teamwork</w:t>
      </w:r>
    </w:p>
    <w:p w14:paraId="7EF71D4B" w14:textId="77777777" w:rsidR="00492AEE" w:rsidRPr="00302A39" w:rsidRDefault="00492AEE" w:rsidP="00492AEE">
      <w:pPr>
        <w:spacing w:after="0" w:line="360" w:lineRule="auto"/>
        <w:ind w:left="720"/>
        <w:rPr>
          <w:rFonts w:ascii="Times New Roman" w:eastAsia="Times New Roman" w:hAnsi="Times New Roman"/>
          <w:color w:val="000000"/>
          <w:kern w:val="2"/>
          <w:sz w:val="24"/>
          <w:szCs w:val="24"/>
          <w:lang w:val="en-GB" w:eastAsia="en-GB"/>
        </w:rPr>
      </w:pPr>
    </w:p>
    <w:p w14:paraId="692BBDE8" w14:textId="77777777" w:rsidR="00492AEE" w:rsidRPr="00302A39" w:rsidRDefault="00492AEE" w:rsidP="00492AEE">
      <w:pPr>
        <w:tabs>
          <w:tab w:val="left" w:pos="612"/>
        </w:tabs>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 xml:space="preserve"> </w:t>
      </w:r>
      <w:r w:rsidRPr="00302A39">
        <w:rPr>
          <w:rFonts w:ascii="Times New Roman" w:eastAsia="Times New Roman" w:hAnsi="Times New Roman"/>
          <w:b/>
          <w:color w:val="000000"/>
          <w:kern w:val="2"/>
          <w:sz w:val="24"/>
          <w:szCs w:val="24"/>
          <w:lang w:val="en-GB" w:eastAsia="en-GB"/>
        </w:rPr>
        <w:t>Required Knowledge</w:t>
      </w:r>
    </w:p>
    <w:p w14:paraId="4E214A44" w14:textId="77777777" w:rsidR="00492AEE" w:rsidRPr="00302A39" w:rsidRDefault="00492AEE" w:rsidP="00492AEE">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The individual needs to demonstrate knowledge of:</w:t>
      </w:r>
    </w:p>
    <w:p w14:paraId="6E2AFC80" w14:textId="77777777" w:rsidR="00492AEE" w:rsidRPr="00302A39" w:rsidRDefault="00492AEE" w:rsidP="00492AEE">
      <w:pPr>
        <w:numPr>
          <w:ilvl w:val="0"/>
          <w:numId w:val="23"/>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Work values and ethics </w:t>
      </w:r>
    </w:p>
    <w:p w14:paraId="0225A6A0" w14:textId="77777777" w:rsidR="00492AEE" w:rsidRPr="00302A39" w:rsidRDefault="00492AEE" w:rsidP="00492AEE">
      <w:pPr>
        <w:numPr>
          <w:ilvl w:val="0"/>
          <w:numId w:val="23"/>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Company policies and procedures</w:t>
      </w:r>
    </w:p>
    <w:p w14:paraId="7975FFCB" w14:textId="77777777" w:rsidR="00492AEE" w:rsidRPr="00302A39" w:rsidRDefault="00492AEE" w:rsidP="00492AEE">
      <w:pPr>
        <w:numPr>
          <w:ilvl w:val="0"/>
          <w:numId w:val="23"/>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Company operations, procedures and standards </w:t>
      </w:r>
    </w:p>
    <w:p w14:paraId="3EE30D61" w14:textId="77777777" w:rsidR="00492AEE" w:rsidRPr="00302A39" w:rsidRDefault="00492AEE" w:rsidP="00492AEE">
      <w:pPr>
        <w:numPr>
          <w:ilvl w:val="0"/>
          <w:numId w:val="23"/>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Flexibility and adaptability </w:t>
      </w:r>
    </w:p>
    <w:p w14:paraId="27850BBF" w14:textId="77777777" w:rsidR="00492AEE" w:rsidRPr="00302A39" w:rsidRDefault="00492AEE" w:rsidP="00492AEE">
      <w:pPr>
        <w:numPr>
          <w:ilvl w:val="0"/>
          <w:numId w:val="23"/>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Concept of time and leisure time</w:t>
      </w:r>
    </w:p>
    <w:p w14:paraId="36205922" w14:textId="77777777" w:rsidR="00492AEE" w:rsidRPr="00302A39" w:rsidRDefault="00492AEE" w:rsidP="00492AEE">
      <w:pPr>
        <w:numPr>
          <w:ilvl w:val="0"/>
          <w:numId w:val="23"/>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Decision making</w:t>
      </w:r>
    </w:p>
    <w:p w14:paraId="1208306A" w14:textId="77777777" w:rsidR="00492AEE" w:rsidRPr="00302A39" w:rsidRDefault="00492AEE" w:rsidP="00492AEE">
      <w:pPr>
        <w:numPr>
          <w:ilvl w:val="0"/>
          <w:numId w:val="23"/>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Work planning </w:t>
      </w:r>
    </w:p>
    <w:p w14:paraId="5F361BC9" w14:textId="77777777" w:rsidR="00492AEE" w:rsidRPr="00302A39" w:rsidRDefault="00492AEE" w:rsidP="00492AEE">
      <w:pPr>
        <w:numPr>
          <w:ilvl w:val="0"/>
          <w:numId w:val="23"/>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Organizing work</w:t>
      </w:r>
    </w:p>
    <w:p w14:paraId="39D4E096" w14:textId="77777777" w:rsidR="00492AEE" w:rsidRPr="00302A39" w:rsidRDefault="00492AEE" w:rsidP="00492AEE">
      <w:pPr>
        <w:numPr>
          <w:ilvl w:val="0"/>
          <w:numId w:val="23"/>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Monitoring and evaluation</w:t>
      </w:r>
    </w:p>
    <w:p w14:paraId="36B8A9EB" w14:textId="77777777" w:rsidR="00492AEE" w:rsidRPr="00302A39" w:rsidRDefault="00492AEE" w:rsidP="00492AEE">
      <w:pPr>
        <w:numPr>
          <w:ilvl w:val="0"/>
          <w:numId w:val="23"/>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Record keeping</w:t>
      </w:r>
    </w:p>
    <w:p w14:paraId="655B6486" w14:textId="77777777" w:rsidR="00492AEE" w:rsidRPr="00302A39" w:rsidRDefault="00492AEE" w:rsidP="00492AEE">
      <w:pPr>
        <w:numPr>
          <w:ilvl w:val="0"/>
          <w:numId w:val="23"/>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Gender and diversity mainstreaming</w:t>
      </w:r>
    </w:p>
    <w:p w14:paraId="7E2C65CE" w14:textId="77777777" w:rsidR="00492AEE" w:rsidRPr="00302A39" w:rsidRDefault="00492AEE" w:rsidP="00492AEE">
      <w:pPr>
        <w:numPr>
          <w:ilvl w:val="0"/>
          <w:numId w:val="23"/>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Drug and substance abuse</w:t>
      </w:r>
    </w:p>
    <w:p w14:paraId="084A9D14" w14:textId="77777777" w:rsidR="00492AEE" w:rsidRPr="00302A39" w:rsidRDefault="00492AEE" w:rsidP="00492AEE">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Professional growth and development</w:t>
      </w:r>
    </w:p>
    <w:p w14:paraId="3178CAE1" w14:textId="77777777" w:rsidR="00492AEE" w:rsidRPr="00302A39" w:rsidRDefault="00492AEE" w:rsidP="00492AEE">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creativity</w:t>
      </w:r>
    </w:p>
    <w:p w14:paraId="020BDF93" w14:textId="77777777" w:rsidR="00492AEE" w:rsidRPr="00302A39" w:rsidRDefault="00492AEE" w:rsidP="00492AEE">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Innovation</w:t>
      </w:r>
    </w:p>
    <w:p w14:paraId="1C8CC8F8" w14:textId="77777777" w:rsidR="00492AEE" w:rsidRPr="00302A39" w:rsidRDefault="00492AEE" w:rsidP="00492AEE">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problem solving</w:t>
      </w:r>
    </w:p>
    <w:p w14:paraId="60069F45" w14:textId="77777777" w:rsidR="00492AEE" w:rsidRPr="00302A39" w:rsidRDefault="00492AEE" w:rsidP="00492AEE">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customer care</w:t>
      </w:r>
    </w:p>
    <w:p w14:paraId="79190E5A" w14:textId="77777777" w:rsidR="00492AEE" w:rsidRPr="00302A39" w:rsidRDefault="00492AEE" w:rsidP="00492AEE">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Mentoring and coaching.</w:t>
      </w:r>
    </w:p>
    <w:p w14:paraId="51488F4D" w14:textId="77777777" w:rsidR="00492AEE" w:rsidRPr="00302A39" w:rsidRDefault="00492AEE" w:rsidP="00492AEE">
      <w:pPr>
        <w:numPr>
          <w:ilvl w:val="0"/>
          <w:numId w:val="24"/>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Emerging issues</w:t>
      </w:r>
    </w:p>
    <w:p w14:paraId="67AE5982" w14:textId="77777777" w:rsidR="00492AEE" w:rsidRPr="00302A39" w:rsidRDefault="00492AEE" w:rsidP="00492AEE">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 </w:t>
      </w:r>
      <w:r w:rsidRPr="00302A39">
        <w:rPr>
          <w:rFonts w:ascii="Times New Roman" w:eastAsia="Times New Roman" w:hAnsi="Times New Roman"/>
          <w:b/>
          <w:color w:val="000000"/>
          <w:kern w:val="2"/>
          <w:sz w:val="24"/>
          <w:szCs w:val="24"/>
          <w:lang w:val="en-GB" w:eastAsia="en-GB"/>
        </w:rPr>
        <w:t>EVIDENCE GUIDE</w:t>
      </w:r>
    </w:p>
    <w:p w14:paraId="26ACB695" w14:textId="77777777" w:rsidR="00492AEE" w:rsidRPr="00302A39" w:rsidRDefault="00492AEE" w:rsidP="00492AEE">
      <w:p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This provides advice on assessment and must be read in conjunction with the performance criteria, required skills and knowledge and range.</w:t>
      </w:r>
    </w:p>
    <w:tbl>
      <w:tblPr>
        <w:tblW w:w="8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189"/>
      </w:tblGrid>
      <w:tr w:rsidR="00492AEE" w:rsidRPr="00302A39" w14:paraId="1E47BA3E" w14:textId="77777777" w:rsidTr="00F931E3">
        <w:tc>
          <w:tcPr>
            <w:tcW w:w="2176" w:type="dxa"/>
            <w:tcBorders>
              <w:top w:val="single" w:sz="4" w:space="0" w:color="000000"/>
              <w:left w:val="single" w:sz="4" w:space="0" w:color="000000"/>
              <w:bottom w:val="single" w:sz="4" w:space="0" w:color="000000"/>
              <w:right w:val="single" w:sz="4" w:space="0" w:color="000000"/>
            </w:tcBorders>
            <w:hideMark/>
          </w:tcPr>
          <w:p w14:paraId="4AE52A40" w14:textId="77777777" w:rsidR="00492AEE" w:rsidRPr="00302A39" w:rsidRDefault="00492AEE" w:rsidP="00F931E3">
            <w:pPr>
              <w:numPr>
                <w:ilvl w:val="0"/>
                <w:numId w:val="2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Critical aspects of Competency</w:t>
            </w:r>
          </w:p>
        </w:tc>
        <w:tc>
          <w:tcPr>
            <w:tcW w:w="6189" w:type="dxa"/>
            <w:tcBorders>
              <w:top w:val="single" w:sz="4" w:space="0" w:color="000000"/>
              <w:left w:val="nil"/>
              <w:bottom w:val="single" w:sz="4" w:space="0" w:color="000000"/>
              <w:right w:val="single" w:sz="4" w:space="0" w:color="000000"/>
            </w:tcBorders>
            <w:hideMark/>
          </w:tcPr>
          <w:p w14:paraId="5492B4F6" w14:textId="77777777" w:rsidR="00492AEE" w:rsidRPr="00302A39" w:rsidRDefault="00492AEE" w:rsidP="00F931E3">
            <w:pPr>
              <w:tabs>
                <w:tab w:val="left" w:pos="702"/>
              </w:tabs>
              <w:spacing w:after="0" w:line="360" w:lineRule="auto"/>
              <w:ind w:left="702" w:hanging="702"/>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Assessment require evidence that the candidate:</w:t>
            </w:r>
          </w:p>
          <w:p w14:paraId="1B3527CC" w14:textId="77777777" w:rsidR="00492AEE" w:rsidRPr="00302A39" w:rsidRDefault="00492AEE" w:rsidP="00F931E3">
            <w:pPr>
              <w:numPr>
                <w:ilvl w:val="1"/>
                <w:numId w:val="2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Promoted ethical practices and values as per organizational procedures.</w:t>
            </w:r>
          </w:p>
          <w:p w14:paraId="61447C33" w14:textId="77777777" w:rsidR="00492AEE" w:rsidRPr="00302A39" w:rsidRDefault="00492AEE" w:rsidP="00F931E3">
            <w:pPr>
              <w:numPr>
                <w:ilvl w:val="1"/>
                <w:numId w:val="2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 Promoted Teamwork as per workplace assignments.</w:t>
            </w:r>
          </w:p>
          <w:p w14:paraId="1B5D881F" w14:textId="77777777" w:rsidR="00492AEE" w:rsidRPr="00302A39" w:rsidRDefault="00492AEE" w:rsidP="00F931E3">
            <w:pPr>
              <w:numPr>
                <w:ilvl w:val="1"/>
                <w:numId w:val="2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Maintained professional and personal development as per organizational procedures.</w:t>
            </w:r>
          </w:p>
          <w:p w14:paraId="6E3BCDB3" w14:textId="77777777" w:rsidR="00492AEE" w:rsidRPr="00302A39" w:rsidRDefault="00492AEE" w:rsidP="00F931E3">
            <w:pPr>
              <w:numPr>
                <w:ilvl w:val="1"/>
                <w:numId w:val="2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Applied Problem-solving skills based on work requirements.</w:t>
            </w:r>
          </w:p>
          <w:p w14:paraId="074F2DF6" w14:textId="77777777" w:rsidR="00492AEE" w:rsidRPr="00302A39" w:rsidRDefault="00492AEE" w:rsidP="00F931E3">
            <w:pPr>
              <w:numPr>
                <w:ilvl w:val="1"/>
                <w:numId w:val="2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Identified customer needs based on their characteristics.</w:t>
            </w:r>
          </w:p>
          <w:p w14:paraId="03A2F96F" w14:textId="77777777" w:rsidR="00492AEE" w:rsidRPr="00302A39" w:rsidRDefault="00492AEE" w:rsidP="00F931E3">
            <w:pPr>
              <w:numPr>
                <w:ilvl w:val="1"/>
                <w:numId w:val="26"/>
              </w:num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Gave back Customer</w:t>
            </w:r>
            <w:r w:rsidRPr="00302A39">
              <w:rPr>
                <w:rFonts w:ascii="Times New Roman" w:eastAsia="Times New Roman" w:hAnsi="Times New Roman"/>
                <w:bCs/>
                <w:iCs/>
                <w:color w:val="000000"/>
                <w:kern w:val="2"/>
                <w:sz w:val="24"/>
                <w:szCs w:val="24"/>
                <w:lang w:val="en-GB" w:eastAsia="en-GB"/>
              </w:rPr>
              <w:t xml:space="preserve"> feedback</w:t>
            </w:r>
            <w:r w:rsidRPr="00302A39">
              <w:rPr>
                <w:rFonts w:ascii="Times New Roman" w:eastAsia="Times New Roman" w:hAnsi="Times New Roman"/>
                <w:color w:val="000000"/>
                <w:kern w:val="2"/>
                <w:sz w:val="24"/>
                <w:szCs w:val="24"/>
                <w:lang w:val="en-GB" w:eastAsia="en-GB"/>
              </w:rPr>
              <w:t xml:space="preserve"> in line with organization policies.</w:t>
            </w:r>
          </w:p>
        </w:tc>
      </w:tr>
      <w:tr w:rsidR="00492AEE" w:rsidRPr="00302A39" w14:paraId="6D3943F2" w14:textId="77777777" w:rsidTr="00F931E3">
        <w:tc>
          <w:tcPr>
            <w:tcW w:w="2176" w:type="dxa"/>
            <w:tcBorders>
              <w:top w:val="single" w:sz="4" w:space="0" w:color="000000"/>
              <w:left w:val="single" w:sz="4" w:space="0" w:color="000000"/>
              <w:bottom w:val="single" w:sz="4" w:space="0" w:color="000000"/>
              <w:right w:val="single" w:sz="4" w:space="0" w:color="000000"/>
            </w:tcBorders>
            <w:hideMark/>
          </w:tcPr>
          <w:p w14:paraId="40C0A8BA" w14:textId="77777777" w:rsidR="00492AEE" w:rsidRPr="00302A39" w:rsidRDefault="00492AEE" w:rsidP="00F931E3">
            <w:pPr>
              <w:numPr>
                <w:ilvl w:val="0"/>
                <w:numId w:val="25"/>
              </w:numPr>
              <w:spacing w:after="0" w:line="360" w:lineRule="auto"/>
              <w:rPr>
                <w:rFonts w:ascii="Times New Roman" w:eastAsia="Times New Roman" w:hAnsi="Times New Roman"/>
                <w:color w:val="000000"/>
                <w:kern w:val="2"/>
                <w:sz w:val="24"/>
                <w:szCs w:val="24"/>
                <w:lang w:val="en-GB" w:eastAsia="en-GB"/>
              </w:rPr>
            </w:pPr>
            <w:r w:rsidRPr="00302A39">
              <w:rPr>
                <w:rFonts w:ascii="Times New Roman" w:hAnsi="Times New Roman"/>
                <w:sz w:val="24"/>
                <w:szCs w:val="24"/>
              </w:rPr>
              <w:lastRenderedPageBreak/>
              <w:t>Resource Implications for competence certification</w:t>
            </w:r>
          </w:p>
        </w:tc>
        <w:tc>
          <w:tcPr>
            <w:tcW w:w="6189" w:type="dxa"/>
            <w:tcBorders>
              <w:top w:val="single" w:sz="4" w:space="0" w:color="000000"/>
              <w:left w:val="nil"/>
              <w:bottom w:val="single" w:sz="4" w:space="0" w:color="000000"/>
              <w:right w:val="single" w:sz="4" w:space="0" w:color="000000"/>
            </w:tcBorders>
            <w:hideMark/>
          </w:tcPr>
          <w:p w14:paraId="3A15B6FF" w14:textId="77777777" w:rsidR="00492AEE" w:rsidRPr="00302A39" w:rsidRDefault="00492AEE" w:rsidP="00F931E3">
            <w:pPr>
              <w:tabs>
                <w:tab w:val="left" w:pos="0"/>
                <w:tab w:val="left" w:pos="700"/>
              </w:tabs>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The following resources should be provided: </w:t>
            </w:r>
          </w:p>
          <w:p w14:paraId="6E1A1CCA" w14:textId="77777777" w:rsidR="00492AEE" w:rsidRPr="00302A39" w:rsidRDefault="00492AEE" w:rsidP="00F931E3">
            <w:pPr>
              <w:pStyle w:val="ListParagraph"/>
              <w:numPr>
                <w:ilvl w:val="1"/>
                <w:numId w:val="25"/>
              </w:numPr>
              <w:tabs>
                <w:tab w:val="left" w:pos="0"/>
                <w:tab w:val="left" w:pos="700"/>
              </w:tabs>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Access to relevant workplace where assessment can take place</w:t>
            </w:r>
          </w:p>
          <w:p w14:paraId="7ACF6E83" w14:textId="77777777" w:rsidR="00492AEE" w:rsidRPr="00302A39" w:rsidRDefault="00492AEE" w:rsidP="00F931E3">
            <w:pPr>
              <w:pStyle w:val="ListParagraph"/>
              <w:numPr>
                <w:ilvl w:val="1"/>
                <w:numId w:val="25"/>
              </w:numPr>
              <w:tabs>
                <w:tab w:val="left" w:pos="0"/>
                <w:tab w:val="left" w:pos="700"/>
              </w:tabs>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Appropriately simulated environment where assessment can take place </w:t>
            </w:r>
          </w:p>
          <w:p w14:paraId="02CF7E9F" w14:textId="77777777" w:rsidR="00492AEE" w:rsidRPr="00302A39" w:rsidRDefault="00492AEE" w:rsidP="00F931E3">
            <w:pPr>
              <w:pStyle w:val="ListParagraph"/>
              <w:numPr>
                <w:ilvl w:val="1"/>
                <w:numId w:val="25"/>
              </w:numPr>
              <w:tabs>
                <w:tab w:val="left" w:pos="0"/>
                <w:tab w:val="left" w:pos="700"/>
              </w:tabs>
              <w:spacing w:after="0" w:line="360" w:lineRule="auto"/>
              <w:rPr>
                <w:rFonts w:ascii="Times New Roman" w:eastAsia="Times New Roman" w:hAnsi="Times New Roman"/>
                <w:sz w:val="24"/>
                <w:szCs w:val="24"/>
              </w:rPr>
            </w:pPr>
            <w:r w:rsidRPr="00302A39">
              <w:rPr>
                <w:rFonts w:ascii="Times New Roman" w:hAnsi="Times New Roman"/>
                <w:sz w:val="24"/>
                <w:szCs w:val="24"/>
              </w:rPr>
              <w:t>Materials relevant to the proposed activity or tasks</w:t>
            </w:r>
          </w:p>
        </w:tc>
      </w:tr>
      <w:tr w:rsidR="00492AEE" w:rsidRPr="00302A39" w14:paraId="7D6F905F" w14:textId="77777777" w:rsidTr="00F931E3">
        <w:tc>
          <w:tcPr>
            <w:tcW w:w="2176" w:type="dxa"/>
            <w:tcBorders>
              <w:top w:val="single" w:sz="4" w:space="0" w:color="000000"/>
              <w:left w:val="single" w:sz="4" w:space="0" w:color="000000"/>
              <w:bottom w:val="single" w:sz="4" w:space="0" w:color="000000"/>
              <w:right w:val="single" w:sz="4" w:space="0" w:color="000000"/>
            </w:tcBorders>
            <w:hideMark/>
          </w:tcPr>
          <w:p w14:paraId="48F07EDF" w14:textId="77777777" w:rsidR="00492AEE" w:rsidRPr="00302A39" w:rsidRDefault="00492AEE" w:rsidP="00F931E3">
            <w:pPr>
              <w:numPr>
                <w:ilvl w:val="0"/>
                <w:numId w:val="25"/>
              </w:numPr>
              <w:tabs>
                <w:tab w:val="left" w:pos="0"/>
              </w:tabs>
              <w:spacing w:after="0" w:line="360" w:lineRule="auto"/>
              <w:rPr>
                <w:rFonts w:ascii="Times New Roman" w:eastAsia="Times New Roman" w:hAnsi="Times New Roman"/>
                <w:color w:val="000000"/>
                <w:kern w:val="2"/>
                <w:sz w:val="24"/>
                <w:szCs w:val="24"/>
                <w:lang w:val="en-GB" w:eastAsia="en-GB"/>
              </w:rPr>
            </w:pPr>
            <w:r w:rsidRPr="00302A39">
              <w:rPr>
                <w:rFonts w:ascii="Times New Roman" w:hAnsi="Times New Roman"/>
                <w:sz w:val="24"/>
                <w:szCs w:val="24"/>
              </w:rPr>
              <w:t>Method of assessment</w:t>
            </w:r>
          </w:p>
        </w:tc>
        <w:tc>
          <w:tcPr>
            <w:tcW w:w="6189" w:type="dxa"/>
            <w:tcBorders>
              <w:top w:val="single" w:sz="4" w:space="0" w:color="000000"/>
              <w:left w:val="nil"/>
              <w:bottom w:val="single" w:sz="4" w:space="0" w:color="000000"/>
              <w:right w:val="single" w:sz="4" w:space="0" w:color="000000"/>
            </w:tcBorders>
            <w:hideMark/>
          </w:tcPr>
          <w:p w14:paraId="4D400767" w14:textId="77777777" w:rsidR="00492AEE" w:rsidRPr="00302A39" w:rsidRDefault="00492AEE"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Competency in this unit may be assessed through:</w:t>
            </w:r>
          </w:p>
          <w:p w14:paraId="2C68E4D1" w14:textId="77777777" w:rsidR="00492AEE" w:rsidRPr="00302A39" w:rsidRDefault="00492AEE"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3.1 Practical</w:t>
            </w:r>
          </w:p>
          <w:p w14:paraId="4F1EFD11" w14:textId="77777777" w:rsidR="00492AEE" w:rsidRPr="00302A39" w:rsidRDefault="00492AEE"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3.2 Projects</w:t>
            </w:r>
          </w:p>
          <w:p w14:paraId="72DF5887" w14:textId="77777777" w:rsidR="00492AEE" w:rsidRPr="00302A39" w:rsidRDefault="00492AEE"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3.3 Poe evaluation</w:t>
            </w:r>
          </w:p>
          <w:p w14:paraId="7D542DB2" w14:textId="77777777" w:rsidR="00492AEE" w:rsidRPr="00302A39" w:rsidRDefault="00492AEE"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3.4 Third party reports</w:t>
            </w:r>
          </w:p>
          <w:p w14:paraId="216A1335" w14:textId="77777777" w:rsidR="00492AEE" w:rsidRPr="00302A39" w:rsidRDefault="00492AEE" w:rsidP="00F931E3">
            <w:pPr>
              <w:tabs>
                <w:tab w:val="left" w:pos="612"/>
              </w:tabs>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sz w:val="24"/>
                <w:szCs w:val="24"/>
              </w:rPr>
              <w:t>3.5 Written tests</w:t>
            </w:r>
          </w:p>
        </w:tc>
      </w:tr>
      <w:tr w:rsidR="00492AEE" w:rsidRPr="00302A39" w14:paraId="2A217AD3" w14:textId="77777777" w:rsidTr="00F931E3">
        <w:tc>
          <w:tcPr>
            <w:tcW w:w="2176" w:type="dxa"/>
            <w:tcBorders>
              <w:top w:val="single" w:sz="4" w:space="0" w:color="000000"/>
              <w:left w:val="single" w:sz="4" w:space="0" w:color="000000"/>
              <w:bottom w:val="single" w:sz="4" w:space="0" w:color="000000"/>
              <w:right w:val="single" w:sz="4" w:space="0" w:color="000000"/>
            </w:tcBorders>
            <w:hideMark/>
          </w:tcPr>
          <w:p w14:paraId="3C028E96" w14:textId="77777777" w:rsidR="00492AEE" w:rsidRPr="00302A39" w:rsidRDefault="00492AEE" w:rsidP="00F931E3">
            <w:pPr>
              <w:numPr>
                <w:ilvl w:val="0"/>
                <w:numId w:val="25"/>
              </w:numPr>
              <w:tabs>
                <w:tab w:val="left" w:pos="0"/>
              </w:tabs>
              <w:spacing w:after="0" w:line="360" w:lineRule="auto"/>
              <w:ind w:right="252"/>
              <w:rPr>
                <w:rFonts w:ascii="Times New Roman" w:eastAsia="Times New Roman" w:hAnsi="Times New Roman"/>
                <w:color w:val="000000"/>
                <w:kern w:val="2"/>
                <w:sz w:val="24"/>
                <w:szCs w:val="24"/>
                <w:lang w:val="en-GB" w:eastAsia="en-GB"/>
              </w:rPr>
            </w:pPr>
            <w:r w:rsidRPr="00302A39">
              <w:rPr>
                <w:rFonts w:ascii="Times New Roman" w:hAnsi="Times New Roman"/>
                <w:sz w:val="24"/>
                <w:szCs w:val="24"/>
              </w:rPr>
              <w:t>Context for assessment</w:t>
            </w:r>
          </w:p>
        </w:tc>
        <w:tc>
          <w:tcPr>
            <w:tcW w:w="6189" w:type="dxa"/>
            <w:tcBorders>
              <w:top w:val="single" w:sz="4" w:space="0" w:color="000000"/>
              <w:left w:val="nil"/>
              <w:bottom w:val="single" w:sz="4" w:space="0" w:color="000000"/>
              <w:right w:val="single" w:sz="4" w:space="0" w:color="000000"/>
            </w:tcBorders>
            <w:hideMark/>
          </w:tcPr>
          <w:p w14:paraId="4924F6EB" w14:textId="77777777" w:rsidR="00492AEE" w:rsidRPr="00302A39" w:rsidRDefault="00492AEE"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hAnsi="Times New Roman"/>
                <w:sz w:val="24"/>
                <w:szCs w:val="24"/>
              </w:rPr>
              <w:t>Assessment may be done in the workplace or in a simulated environment</w:t>
            </w:r>
          </w:p>
        </w:tc>
      </w:tr>
      <w:tr w:rsidR="00492AEE" w:rsidRPr="00302A39" w14:paraId="786D2715" w14:textId="77777777" w:rsidTr="00F931E3">
        <w:tc>
          <w:tcPr>
            <w:tcW w:w="2176" w:type="dxa"/>
            <w:tcBorders>
              <w:top w:val="single" w:sz="4" w:space="0" w:color="000000"/>
              <w:left w:val="single" w:sz="4" w:space="0" w:color="000000"/>
              <w:bottom w:val="single" w:sz="4" w:space="0" w:color="000000"/>
              <w:right w:val="single" w:sz="4" w:space="0" w:color="000000"/>
            </w:tcBorders>
            <w:hideMark/>
          </w:tcPr>
          <w:p w14:paraId="6171C83E" w14:textId="77777777" w:rsidR="00492AEE" w:rsidRPr="00302A39" w:rsidRDefault="00492AEE" w:rsidP="00F931E3">
            <w:pPr>
              <w:numPr>
                <w:ilvl w:val="0"/>
                <w:numId w:val="25"/>
              </w:numPr>
              <w:tabs>
                <w:tab w:val="left" w:pos="0"/>
              </w:tabs>
              <w:spacing w:after="0" w:line="360" w:lineRule="auto"/>
              <w:ind w:right="252"/>
              <w:rPr>
                <w:rFonts w:ascii="Times New Roman" w:eastAsia="Times New Roman" w:hAnsi="Times New Roman"/>
                <w:color w:val="000000"/>
                <w:kern w:val="2"/>
                <w:sz w:val="24"/>
                <w:szCs w:val="24"/>
                <w:lang w:val="en-GB" w:eastAsia="en-GB"/>
              </w:rPr>
            </w:pPr>
            <w:r w:rsidRPr="00302A39">
              <w:rPr>
                <w:rFonts w:ascii="Times New Roman" w:hAnsi="Times New Roman"/>
                <w:sz w:val="24"/>
                <w:szCs w:val="24"/>
              </w:rPr>
              <w:t>Guidance information for assessment</w:t>
            </w:r>
          </w:p>
        </w:tc>
        <w:tc>
          <w:tcPr>
            <w:tcW w:w="6189" w:type="dxa"/>
            <w:tcBorders>
              <w:top w:val="single" w:sz="4" w:space="0" w:color="000000"/>
              <w:left w:val="nil"/>
              <w:bottom w:val="single" w:sz="4" w:space="0" w:color="000000"/>
              <w:right w:val="single" w:sz="4" w:space="0" w:color="000000"/>
            </w:tcBorders>
            <w:hideMark/>
          </w:tcPr>
          <w:p w14:paraId="651BD953" w14:textId="77777777" w:rsidR="00492AEE" w:rsidRPr="00302A39" w:rsidRDefault="00492AEE"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hAnsi="Times New Roman"/>
                <w:sz w:val="24"/>
                <w:szCs w:val="24"/>
              </w:rPr>
              <w:t>Holistic assessment with other units relevant to the industry sector, workplace and job role is recommended.</w:t>
            </w:r>
          </w:p>
        </w:tc>
      </w:tr>
    </w:tbl>
    <w:p w14:paraId="0B1F63DD" w14:textId="77777777" w:rsidR="00492AEE" w:rsidRPr="00492AEE" w:rsidRDefault="00492AEE" w:rsidP="00492AEE"/>
    <w:p w14:paraId="7C2DAB52" w14:textId="35F5A8B2" w:rsidR="00492AEE" w:rsidRDefault="00492AEE" w:rsidP="00042A11">
      <w:pPr>
        <w:pStyle w:val="NormalWeb"/>
      </w:pPr>
    </w:p>
    <w:p w14:paraId="2C5574BB" w14:textId="656BE905" w:rsidR="00492AEE" w:rsidRDefault="00492AEE" w:rsidP="00492AEE"/>
    <w:p w14:paraId="77D762C5" w14:textId="1CF5065F" w:rsidR="00492AEE" w:rsidRDefault="00492AEE" w:rsidP="00492AEE"/>
    <w:p w14:paraId="6B4EBB70" w14:textId="77777777" w:rsidR="00042A11" w:rsidRDefault="00042A11">
      <w:pPr>
        <w:spacing w:after="0" w:line="240" w:lineRule="auto"/>
        <w:rPr>
          <w:rFonts w:ascii="Times New Roman" w:hAnsi="Times New Roman"/>
          <w:b/>
          <w:bCs/>
          <w:kern w:val="44"/>
          <w:sz w:val="24"/>
          <w:szCs w:val="24"/>
          <w:lang w:val="en-GB" w:eastAsia="en-GB"/>
        </w:rPr>
      </w:pPr>
      <w:r>
        <w:rPr>
          <w:rFonts w:ascii="Times New Roman" w:hAnsi="Times New Roman"/>
          <w:sz w:val="24"/>
          <w:szCs w:val="24"/>
          <w:lang w:val="en-GB" w:eastAsia="en-GB"/>
        </w:rPr>
        <w:br w:type="page"/>
      </w:r>
    </w:p>
    <w:p w14:paraId="107BB69E" w14:textId="73D91D87" w:rsidR="00492AEE" w:rsidRPr="0024088B" w:rsidRDefault="00492AEE" w:rsidP="00492AEE">
      <w:pPr>
        <w:pStyle w:val="Heading1"/>
        <w:spacing w:before="0" w:after="0" w:line="360" w:lineRule="auto"/>
        <w:jc w:val="center"/>
        <w:rPr>
          <w:rFonts w:ascii="Times New Roman" w:hAnsi="Times New Roman"/>
          <w:sz w:val="24"/>
          <w:szCs w:val="24"/>
          <w:lang w:val="en-GB" w:eastAsia="en-GB"/>
        </w:rPr>
      </w:pPr>
      <w:bookmarkStart w:id="32" w:name="_Toc196907641"/>
      <w:r w:rsidRPr="0024088B">
        <w:rPr>
          <w:rFonts w:ascii="Times New Roman" w:hAnsi="Times New Roman"/>
          <w:sz w:val="24"/>
          <w:szCs w:val="24"/>
          <w:lang w:val="en-GB" w:eastAsia="en-GB"/>
        </w:rPr>
        <w:lastRenderedPageBreak/>
        <w:t>APPLY ENTREPRENEURIAL SKILLS</w:t>
      </w:r>
      <w:bookmarkEnd w:id="32"/>
    </w:p>
    <w:p w14:paraId="75198DDB" w14:textId="016296F3" w:rsidR="00492AEE" w:rsidRPr="00302A39" w:rsidRDefault="00492AEE" w:rsidP="00492AEE">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UNIT CODE: </w:t>
      </w:r>
      <w:bookmarkStart w:id="33" w:name="_Hlk196810188"/>
      <w:r w:rsidRPr="00302A39">
        <w:rPr>
          <w:rFonts w:ascii="Times New Roman" w:eastAsia="Times New Roman" w:hAnsi="Times New Roman"/>
          <w:sz w:val="24"/>
          <w:szCs w:val="24"/>
          <w:lang w:val="en-GB" w:eastAsia="en-GB"/>
        </w:rPr>
        <w:t xml:space="preserve">0413 </w:t>
      </w:r>
      <w:r>
        <w:rPr>
          <w:rFonts w:ascii="Times New Roman" w:eastAsia="Times New Roman" w:hAnsi="Times New Roman"/>
          <w:sz w:val="24"/>
          <w:szCs w:val="24"/>
          <w:lang w:val="en-GB" w:eastAsia="en-GB"/>
        </w:rPr>
        <w:t>4</w:t>
      </w:r>
      <w:r w:rsidR="00A953C1">
        <w:rPr>
          <w:rFonts w:ascii="Times New Roman" w:eastAsia="Times New Roman" w:hAnsi="Times New Roman"/>
          <w:sz w:val="24"/>
          <w:szCs w:val="24"/>
          <w:lang w:val="en-GB" w:eastAsia="en-GB"/>
        </w:rPr>
        <w:t>5</w:t>
      </w:r>
      <w:r w:rsidRPr="00302A39">
        <w:rPr>
          <w:rFonts w:ascii="Times New Roman" w:eastAsia="Times New Roman" w:hAnsi="Times New Roman"/>
          <w:sz w:val="24"/>
          <w:szCs w:val="24"/>
          <w:lang w:val="en-GB" w:eastAsia="en-GB"/>
        </w:rPr>
        <w:t>1 0</w:t>
      </w:r>
      <w:r w:rsidR="00A953C1">
        <w:rPr>
          <w:rFonts w:ascii="Times New Roman" w:eastAsia="Times New Roman" w:hAnsi="Times New Roman"/>
          <w:sz w:val="24"/>
          <w:szCs w:val="24"/>
          <w:lang w:val="en-GB" w:eastAsia="en-GB"/>
        </w:rPr>
        <w:t>3</w:t>
      </w:r>
      <w:r w:rsidRPr="00302A39">
        <w:rPr>
          <w:rFonts w:ascii="Times New Roman" w:eastAsia="Times New Roman" w:hAnsi="Times New Roman"/>
          <w:sz w:val="24"/>
          <w:szCs w:val="24"/>
          <w:lang w:val="en-GB" w:eastAsia="en-GB"/>
        </w:rPr>
        <w:t>A</w:t>
      </w:r>
      <w:bookmarkEnd w:id="33"/>
    </w:p>
    <w:p w14:paraId="70640F2E" w14:textId="77777777" w:rsidR="00492AEE" w:rsidRPr="00302A39" w:rsidRDefault="00492AEE" w:rsidP="00492AEE">
      <w:pPr>
        <w:spacing w:after="0" w:line="360" w:lineRule="auto"/>
        <w:rPr>
          <w:rFonts w:ascii="Times New Roman" w:eastAsia="Times New Roman" w:hAnsi="Times New Roman"/>
          <w:b/>
          <w:color w:val="000000"/>
          <w:kern w:val="2"/>
          <w:sz w:val="24"/>
          <w:szCs w:val="24"/>
          <w:lang w:val="en-GB" w:eastAsia="en-GB"/>
        </w:rPr>
      </w:pPr>
      <w:bookmarkStart w:id="34" w:name="_Hlk196880501"/>
      <w:r w:rsidRPr="00302A39">
        <w:rPr>
          <w:rFonts w:ascii="Times New Roman" w:eastAsia="Times New Roman" w:hAnsi="Times New Roman"/>
          <w:b/>
          <w:color w:val="000000"/>
          <w:kern w:val="2"/>
          <w:sz w:val="24"/>
          <w:szCs w:val="24"/>
          <w:lang w:val="en-GB" w:eastAsia="en-GB"/>
        </w:rPr>
        <w:t>UNIT DESCRIPTION</w:t>
      </w:r>
    </w:p>
    <w:p w14:paraId="49A74508" w14:textId="77777777" w:rsidR="00492AEE" w:rsidRPr="00302A39" w:rsidRDefault="00492AEE" w:rsidP="00492AEE">
      <w:p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This unit covers the competencies required to demonstrate an understanding of entrepreneurship. It involves demonstrating an understanding of </w:t>
      </w:r>
      <w:r w:rsidRPr="00302A39">
        <w:rPr>
          <w:rFonts w:ascii="Times New Roman" w:eastAsia="Times New Roman" w:hAnsi="Times New Roman"/>
          <w:bCs/>
          <w:color w:val="000000"/>
          <w:kern w:val="2"/>
          <w:sz w:val="24"/>
          <w:szCs w:val="24"/>
          <w:lang w:val="en-GB" w:eastAsia="en-GB"/>
        </w:rPr>
        <w:t>financial literacy, applying entrepreneurial concepts</w:t>
      </w:r>
      <w:r w:rsidRPr="00302A39">
        <w:rPr>
          <w:rFonts w:ascii="Times New Roman" w:eastAsia="Times New Roman" w:hAnsi="Times New Roman"/>
          <w:color w:val="000000"/>
          <w:kern w:val="2"/>
          <w:sz w:val="24"/>
          <w:szCs w:val="24"/>
          <w:lang w:val="en-GB" w:eastAsia="en-GB"/>
        </w:rPr>
        <w:t xml:space="preserve"> identifying entrepreneurship opportunities, </w:t>
      </w:r>
      <w:r w:rsidRPr="00302A39">
        <w:rPr>
          <w:rFonts w:ascii="Times New Roman" w:eastAsia="Times New Roman" w:hAnsi="Times New Roman"/>
          <w:bCs/>
          <w:color w:val="000000"/>
          <w:kern w:val="2"/>
          <w:sz w:val="24"/>
          <w:szCs w:val="24"/>
          <w:lang w:val="en-GB" w:eastAsia="en-GB"/>
        </w:rPr>
        <w:t>applying business legal aspects,</w:t>
      </w:r>
      <w:r w:rsidRPr="00302A39">
        <w:rPr>
          <w:rFonts w:ascii="Times New Roman" w:eastAsia="Times New Roman" w:hAnsi="Times New Roman"/>
          <w:color w:val="000000"/>
          <w:kern w:val="2"/>
          <w:sz w:val="24"/>
          <w:szCs w:val="24"/>
          <w:lang w:val="en-GB" w:eastAsia="en-GB"/>
        </w:rPr>
        <w:t xml:space="preserve"> developing business innovative strategies, and developing business plans. </w:t>
      </w:r>
    </w:p>
    <w:p w14:paraId="31101E59" w14:textId="77777777" w:rsidR="00492AEE" w:rsidRPr="00302A39" w:rsidRDefault="00492AEE" w:rsidP="00492AEE">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3"/>
        <w:gridCol w:w="5693"/>
      </w:tblGrid>
      <w:tr w:rsidR="00492AEE" w:rsidRPr="00302A39" w14:paraId="0F750102" w14:textId="77777777" w:rsidTr="00F931E3">
        <w:tc>
          <w:tcPr>
            <w:tcW w:w="1569" w:type="pct"/>
            <w:tcBorders>
              <w:top w:val="single" w:sz="4" w:space="0" w:color="auto"/>
              <w:left w:val="single" w:sz="4" w:space="0" w:color="auto"/>
              <w:bottom w:val="single" w:sz="4" w:space="0" w:color="auto"/>
              <w:right w:val="single" w:sz="4" w:space="0" w:color="auto"/>
            </w:tcBorders>
            <w:hideMark/>
          </w:tcPr>
          <w:p w14:paraId="5268F906" w14:textId="77777777" w:rsidR="00492AEE" w:rsidRPr="00302A39" w:rsidRDefault="00492AEE" w:rsidP="00F931E3">
            <w:pPr>
              <w:spacing w:after="0" w:line="360" w:lineRule="auto"/>
              <w:rPr>
                <w:rFonts w:ascii="Times New Roman" w:eastAsia="SimSun" w:hAnsi="Times New Roman"/>
                <w:b/>
                <w:color w:val="000000"/>
                <w:sz w:val="24"/>
                <w:szCs w:val="24"/>
                <w:lang w:val="en-GB" w:eastAsia="en-GB"/>
              </w:rPr>
            </w:pPr>
            <w:r w:rsidRPr="00302A39">
              <w:rPr>
                <w:rFonts w:ascii="Times New Roman" w:eastAsia="SimSun" w:hAnsi="Times New Roman"/>
                <w:b/>
                <w:color w:val="000000"/>
                <w:sz w:val="24"/>
                <w:szCs w:val="24"/>
                <w:lang w:val="en-GB" w:eastAsia="en-GB"/>
              </w:rPr>
              <w:t>ELEMENT</w:t>
            </w:r>
          </w:p>
          <w:p w14:paraId="202639F7" w14:textId="77777777" w:rsidR="00492AEE" w:rsidRPr="00302A39" w:rsidRDefault="00492AEE" w:rsidP="00F931E3">
            <w:pPr>
              <w:spacing w:after="0" w:line="360" w:lineRule="auto"/>
              <w:rPr>
                <w:rFonts w:ascii="Times New Roman" w:eastAsia="SimSun" w:hAnsi="Times New Roman"/>
                <w:b/>
                <w:color w:val="000000"/>
                <w:sz w:val="24"/>
                <w:szCs w:val="24"/>
                <w:lang w:val="en-GB" w:eastAsia="en-GB"/>
              </w:rPr>
            </w:pPr>
            <w:r w:rsidRPr="00302A39">
              <w:rPr>
                <w:rFonts w:ascii="Times New Roman" w:eastAsia="SimSun" w:hAnsi="Times New Roman"/>
                <w:color w:val="000000"/>
                <w:sz w:val="24"/>
                <w:szCs w:val="24"/>
                <w:lang w:val="en-GB" w:eastAsia="en-GB"/>
              </w:rPr>
              <w:t>These describe the key outcomes that make up workplace function.</w:t>
            </w:r>
          </w:p>
        </w:tc>
        <w:tc>
          <w:tcPr>
            <w:tcW w:w="3431" w:type="pct"/>
            <w:tcBorders>
              <w:top w:val="single" w:sz="4" w:space="0" w:color="auto"/>
              <w:left w:val="single" w:sz="4" w:space="0" w:color="auto"/>
              <w:bottom w:val="single" w:sz="4" w:space="0" w:color="auto"/>
              <w:right w:val="single" w:sz="4" w:space="0" w:color="auto"/>
            </w:tcBorders>
            <w:hideMark/>
          </w:tcPr>
          <w:p w14:paraId="758A89F3" w14:textId="77777777" w:rsidR="00492AEE" w:rsidRPr="00302A39" w:rsidRDefault="00492AEE" w:rsidP="00F931E3">
            <w:pPr>
              <w:spacing w:after="0" w:line="360" w:lineRule="auto"/>
              <w:rPr>
                <w:rFonts w:ascii="Times New Roman" w:eastAsia="SimSun" w:hAnsi="Times New Roman"/>
                <w:b/>
                <w:color w:val="000000"/>
                <w:sz w:val="24"/>
                <w:szCs w:val="24"/>
                <w:lang w:val="en-GB" w:eastAsia="en-GB"/>
              </w:rPr>
            </w:pPr>
            <w:r w:rsidRPr="00302A39">
              <w:rPr>
                <w:rFonts w:ascii="Times New Roman" w:eastAsia="SimSun" w:hAnsi="Times New Roman"/>
                <w:b/>
                <w:color w:val="000000"/>
                <w:sz w:val="24"/>
                <w:szCs w:val="24"/>
                <w:lang w:val="en-GB" w:eastAsia="en-GB"/>
              </w:rPr>
              <w:t>PERFORMANCE CRITERIA</w:t>
            </w:r>
          </w:p>
          <w:p w14:paraId="5EDB2B95" w14:textId="77777777" w:rsidR="00492AEE" w:rsidRPr="00302A39" w:rsidRDefault="00492AEE" w:rsidP="00F931E3">
            <w:pPr>
              <w:spacing w:after="0" w:line="360" w:lineRule="auto"/>
              <w:rPr>
                <w:rFonts w:ascii="Times New Roman" w:eastAsia="SimSun" w:hAnsi="Times New Roman"/>
                <w:b/>
                <w:color w:val="000000"/>
                <w:sz w:val="24"/>
                <w:szCs w:val="24"/>
                <w:lang w:val="en-GB" w:eastAsia="en-GB"/>
              </w:rPr>
            </w:pPr>
            <w:r w:rsidRPr="00302A39">
              <w:rPr>
                <w:rFonts w:ascii="Times New Roman" w:eastAsia="SimSun" w:hAnsi="Times New Roman"/>
                <w:color w:val="000000"/>
                <w:sz w:val="24"/>
                <w:szCs w:val="24"/>
                <w:lang w:val="en-GB" w:eastAsia="en-GB"/>
              </w:rPr>
              <w:t>These are assessable statements that specify the required level of performance for each of the elements.</w:t>
            </w:r>
          </w:p>
          <w:p w14:paraId="1923DA28" w14:textId="77777777" w:rsidR="00492AEE" w:rsidRPr="00302A39" w:rsidRDefault="00492AEE" w:rsidP="00F931E3">
            <w:pPr>
              <w:spacing w:after="0" w:line="360" w:lineRule="auto"/>
              <w:rPr>
                <w:rFonts w:ascii="Times New Roman" w:eastAsia="SimSun" w:hAnsi="Times New Roman"/>
                <w:b/>
                <w:color w:val="000000"/>
                <w:sz w:val="24"/>
                <w:szCs w:val="24"/>
                <w:lang w:val="en-GB" w:eastAsia="en-GB"/>
              </w:rPr>
            </w:pPr>
            <w:r w:rsidRPr="00302A39">
              <w:rPr>
                <w:rFonts w:ascii="Times New Roman" w:eastAsia="SimSun" w:hAnsi="Times New Roman"/>
                <w:b/>
                <w:i/>
                <w:color w:val="000000"/>
                <w:sz w:val="24"/>
                <w:szCs w:val="24"/>
                <w:lang w:val="en-GB" w:eastAsia="en-GB"/>
              </w:rPr>
              <w:t>Bold and italicized terms are elaborated in Range</w:t>
            </w:r>
          </w:p>
        </w:tc>
      </w:tr>
      <w:tr w:rsidR="00492AEE" w:rsidRPr="00302A39" w14:paraId="12F3279D" w14:textId="77777777" w:rsidTr="00F931E3">
        <w:tc>
          <w:tcPr>
            <w:tcW w:w="1569" w:type="pct"/>
            <w:tcBorders>
              <w:top w:val="single" w:sz="4" w:space="0" w:color="auto"/>
              <w:left w:val="single" w:sz="4" w:space="0" w:color="auto"/>
              <w:bottom w:val="single" w:sz="4" w:space="0" w:color="auto"/>
              <w:right w:val="single" w:sz="4" w:space="0" w:color="auto"/>
            </w:tcBorders>
            <w:hideMark/>
          </w:tcPr>
          <w:p w14:paraId="16B4605A" w14:textId="77777777" w:rsidR="00492AEE" w:rsidRPr="00302A39" w:rsidRDefault="00492AEE" w:rsidP="00F931E3">
            <w:pPr>
              <w:numPr>
                <w:ilvl w:val="0"/>
                <w:numId w:val="72"/>
              </w:numPr>
              <w:spacing w:after="0" w:line="360" w:lineRule="auto"/>
              <w:contextualSpacing/>
              <w:rPr>
                <w:rFonts w:ascii="Times New Roman" w:eastAsia="SimSun" w:hAnsi="Times New Roman"/>
                <w:b/>
                <w:color w:val="000000"/>
                <w:sz w:val="24"/>
                <w:szCs w:val="24"/>
                <w:lang w:val="en-GB" w:eastAsia="en-GB"/>
              </w:rPr>
            </w:pPr>
            <w:r w:rsidRPr="00302A39">
              <w:rPr>
                <w:rFonts w:ascii="Times New Roman" w:eastAsia="SimSun" w:hAnsi="Times New Roman"/>
                <w:bCs/>
                <w:color w:val="000000"/>
                <w:sz w:val="24"/>
                <w:szCs w:val="24"/>
                <w:lang w:val="en-GB" w:eastAsia="en-GB"/>
              </w:rPr>
              <w:t>Apply Financial Literacy Skills</w:t>
            </w:r>
          </w:p>
        </w:tc>
        <w:tc>
          <w:tcPr>
            <w:tcW w:w="3431" w:type="pct"/>
            <w:tcBorders>
              <w:top w:val="single" w:sz="4" w:space="0" w:color="auto"/>
              <w:left w:val="single" w:sz="4" w:space="0" w:color="auto"/>
              <w:bottom w:val="single" w:sz="4" w:space="0" w:color="auto"/>
              <w:right w:val="single" w:sz="4" w:space="0" w:color="auto"/>
            </w:tcBorders>
            <w:hideMark/>
          </w:tcPr>
          <w:p w14:paraId="20E12022" w14:textId="77777777" w:rsidR="00492AEE" w:rsidRPr="00302A39" w:rsidRDefault="00492AEE" w:rsidP="00F931E3">
            <w:pPr>
              <w:numPr>
                <w:ilvl w:val="0"/>
                <w:numId w:val="73"/>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b/>
                <w:color w:val="000000"/>
                <w:sz w:val="24"/>
                <w:szCs w:val="24"/>
                <w:lang w:val="en-GB" w:eastAsia="en-GB"/>
              </w:rPr>
              <w:t>Sources of personal and business</w:t>
            </w:r>
            <w:r w:rsidRPr="00302A39">
              <w:rPr>
                <w:rFonts w:ascii="Times New Roman" w:eastAsia="SimSun" w:hAnsi="Times New Roman"/>
                <w:color w:val="000000"/>
                <w:sz w:val="24"/>
                <w:szCs w:val="24"/>
                <w:lang w:val="en-GB" w:eastAsia="en-GB"/>
              </w:rPr>
              <w:t xml:space="preserve"> </w:t>
            </w:r>
            <w:r w:rsidRPr="00302A39">
              <w:rPr>
                <w:rFonts w:ascii="Times New Roman" w:eastAsia="SimSun" w:hAnsi="Times New Roman"/>
                <w:b/>
                <w:bCs/>
                <w:i/>
                <w:iCs/>
                <w:color w:val="000000"/>
                <w:sz w:val="24"/>
                <w:szCs w:val="24"/>
                <w:lang w:val="en-GB" w:eastAsia="en-GB"/>
              </w:rPr>
              <w:t>funds</w:t>
            </w:r>
            <w:r w:rsidRPr="00302A39">
              <w:rPr>
                <w:rFonts w:ascii="Times New Roman" w:eastAsia="SimSun" w:hAnsi="Times New Roman"/>
                <w:color w:val="000000"/>
                <w:sz w:val="24"/>
                <w:szCs w:val="24"/>
                <w:lang w:val="en-GB" w:eastAsia="en-GB"/>
              </w:rPr>
              <w:t xml:space="preserve"> are identified as per financial procedures and standards </w:t>
            </w:r>
          </w:p>
          <w:p w14:paraId="779A7E1B" w14:textId="77777777" w:rsidR="00492AEE" w:rsidRPr="00302A39" w:rsidRDefault="00492AEE" w:rsidP="00F931E3">
            <w:pPr>
              <w:numPr>
                <w:ilvl w:val="0"/>
                <w:numId w:val="73"/>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Personal finances are managed as per financial procedures and standards </w:t>
            </w:r>
          </w:p>
          <w:p w14:paraId="7CE4D621" w14:textId="77777777" w:rsidR="00492AEE" w:rsidRPr="00302A39" w:rsidRDefault="00492AEE" w:rsidP="00F931E3">
            <w:pPr>
              <w:numPr>
                <w:ilvl w:val="0"/>
                <w:numId w:val="73"/>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Savings are managed as per financial procedures and standards </w:t>
            </w:r>
          </w:p>
          <w:p w14:paraId="71F7A7CC" w14:textId="77777777" w:rsidR="00492AEE" w:rsidRPr="00302A39" w:rsidRDefault="00492AEE" w:rsidP="00F931E3">
            <w:pPr>
              <w:numPr>
                <w:ilvl w:val="0"/>
                <w:numId w:val="73"/>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Debts are managed as per financial procedures and standards </w:t>
            </w:r>
          </w:p>
          <w:p w14:paraId="44ED2808" w14:textId="77777777" w:rsidR="00492AEE" w:rsidRPr="00302A39" w:rsidRDefault="00492AEE" w:rsidP="00F931E3">
            <w:pPr>
              <w:numPr>
                <w:ilvl w:val="0"/>
                <w:numId w:val="73"/>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Investments are undertaken as per financial procedures and standards </w:t>
            </w:r>
          </w:p>
          <w:p w14:paraId="59259C89" w14:textId="77777777" w:rsidR="00492AEE" w:rsidRPr="00302A39" w:rsidRDefault="00492AEE" w:rsidP="00F931E3">
            <w:pPr>
              <w:numPr>
                <w:ilvl w:val="0"/>
                <w:numId w:val="73"/>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Insurance services are procured as per financial procedures and standards </w:t>
            </w:r>
          </w:p>
        </w:tc>
      </w:tr>
      <w:tr w:rsidR="00492AEE" w:rsidRPr="00302A39" w14:paraId="0C1767D9" w14:textId="77777777" w:rsidTr="00F931E3">
        <w:tc>
          <w:tcPr>
            <w:tcW w:w="1569" w:type="pct"/>
            <w:tcBorders>
              <w:top w:val="single" w:sz="4" w:space="0" w:color="auto"/>
              <w:left w:val="single" w:sz="4" w:space="0" w:color="auto"/>
              <w:bottom w:val="single" w:sz="4" w:space="0" w:color="auto"/>
              <w:right w:val="single" w:sz="4" w:space="0" w:color="auto"/>
            </w:tcBorders>
            <w:hideMark/>
          </w:tcPr>
          <w:p w14:paraId="15435E78" w14:textId="77777777" w:rsidR="00492AEE" w:rsidRPr="00302A39" w:rsidRDefault="00492AEE" w:rsidP="00F931E3">
            <w:pPr>
              <w:numPr>
                <w:ilvl w:val="0"/>
                <w:numId w:val="72"/>
              </w:numPr>
              <w:spacing w:after="0" w:line="360" w:lineRule="auto"/>
              <w:contextualSpacing/>
              <w:rPr>
                <w:rFonts w:ascii="Times New Roman" w:eastAsia="SimSun" w:hAnsi="Times New Roman"/>
                <w:bCs/>
                <w:color w:val="000000"/>
                <w:sz w:val="24"/>
                <w:szCs w:val="24"/>
                <w:lang w:val="en-GB" w:eastAsia="en-GB"/>
              </w:rPr>
            </w:pPr>
            <w:r w:rsidRPr="00302A39">
              <w:rPr>
                <w:rFonts w:ascii="Times New Roman" w:eastAsia="SimSun" w:hAnsi="Times New Roman"/>
                <w:bCs/>
                <w:color w:val="000000"/>
                <w:sz w:val="24"/>
                <w:szCs w:val="24"/>
                <w:lang w:val="en-GB" w:eastAsia="en-GB"/>
              </w:rPr>
              <w:t>Apply entrepreneurial concept</w:t>
            </w:r>
          </w:p>
        </w:tc>
        <w:tc>
          <w:tcPr>
            <w:tcW w:w="3431" w:type="pct"/>
            <w:tcBorders>
              <w:top w:val="single" w:sz="4" w:space="0" w:color="auto"/>
              <w:left w:val="single" w:sz="4" w:space="0" w:color="auto"/>
              <w:bottom w:val="single" w:sz="4" w:space="0" w:color="auto"/>
              <w:right w:val="single" w:sz="4" w:space="0" w:color="auto"/>
            </w:tcBorders>
            <w:hideMark/>
          </w:tcPr>
          <w:p w14:paraId="548BF06B" w14:textId="77777777" w:rsidR="00492AEE" w:rsidRPr="00302A39" w:rsidRDefault="00492AEE" w:rsidP="00F931E3">
            <w:pPr>
              <w:numPr>
                <w:ilvl w:val="0"/>
                <w:numId w:val="74"/>
              </w:numPr>
              <w:shd w:val="clear" w:color="auto" w:fill="FFFFFF"/>
              <w:tabs>
                <w:tab w:val="left" w:pos="2880"/>
              </w:tabs>
              <w:spacing w:after="0" w:line="360" w:lineRule="auto"/>
              <w:ind w:left="36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Entrepreneurs and Business persons are distinguished as per principles of entrepreneurship </w:t>
            </w:r>
          </w:p>
          <w:p w14:paraId="17931602" w14:textId="77777777" w:rsidR="00492AEE" w:rsidRPr="00302A39" w:rsidRDefault="00492AEE" w:rsidP="00F931E3">
            <w:pPr>
              <w:numPr>
                <w:ilvl w:val="0"/>
                <w:numId w:val="74"/>
              </w:numPr>
              <w:shd w:val="clear" w:color="auto" w:fill="FFFFFF"/>
              <w:tabs>
                <w:tab w:val="left" w:pos="2880"/>
              </w:tabs>
              <w:spacing w:after="0" w:line="360" w:lineRule="auto"/>
              <w:ind w:left="360"/>
              <w:contextualSpacing/>
              <w:rPr>
                <w:rFonts w:ascii="Times New Roman" w:eastAsia="SimSun" w:hAnsi="Times New Roman"/>
                <w:b/>
                <w:color w:val="000000"/>
                <w:sz w:val="24"/>
                <w:szCs w:val="24"/>
                <w:lang w:val="en-GB" w:eastAsia="en-GB"/>
              </w:rPr>
            </w:pPr>
            <w:r w:rsidRPr="00302A39">
              <w:rPr>
                <w:rFonts w:ascii="Times New Roman" w:eastAsia="SimSun" w:hAnsi="Times New Roman"/>
                <w:b/>
                <w:i/>
                <w:color w:val="000000"/>
                <w:sz w:val="24"/>
                <w:szCs w:val="24"/>
                <w:lang w:val="en-GB" w:eastAsia="en-GB"/>
              </w:rPr>
              <w:t>Types of entrepreneurs</w:t>
            </w:r>
            <w:r w:rsidRPr="00302A39">
              <w:rPr>
                <w:rFonts w:ascii="Times New Roman" w:eastAsia="SimSun" w:hAnsi="Times New Roman"/>
                <w:color w:val="000000"/>
                <w:sz w:val="24"/>
                <w:szCs w:val="24"/>
                <w:lang w:val="en-GB" w:eastAsia="en-GB"/>
              </w:rPr>
              <w:t xml:space="preserve"> are identified as per principles of entrepreneurship</w:t>
            </w:r>
          </w:p>
          <w:p w14:paraId="00C01C1A" w14:textId="77777777" w:rsidR="00492AEE" w:rsidRPr="00302A39" w:rsidRDefault="00492AEE" w:rsidP="00F931E3">
            <w:pPr>
              <w:numPr>
                <w:ilvl w:val="0"/>
                <w:numId w:val="74"/>
              </w:numPr>
              <w:shd w:val="clear" w:color="auto" w:fill="FFFFFF"/>
              <w:tabs>
                <w:tab w:val="left" w:pos="2880"/>
              </w:tabs>
              <w:spacing w:after="0" w:line="360" w:lineRule="auto"/>
              <w:ind w:left="36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Ways of becoming an entrepreneur are identified as per principles of Entrepreneurship</w:t>
            </w:r>
          </w:p>
          <w:p w14:paraId="6502CEF6" w14:textId="77777777" w:rsidR="00492AEE" w:rsidRPr="00302A39" w:rsidRDefault="00492AEE" w:rsidP="00F931E3">
            <w:pPr>
              <w:numPr>
                <w:ilvl w:val="0"/>
                <w:numId w:val="74"/>
              </w:numPr>
              <w:shd w:val="clear" w:color="auto" w:fill="FFFFFF"/>
              <w:tabs>
                <w:tab w:val="left" w:pos="2880"/>
              </w:tabs>
              <w:spacing w:after="0" w:line="360" w:lineRule="auto"/>
              <w:ind w:left="360"/>
              <w:contextualSpacing/>
              <w:rPr>
                <w:rFonts w:ascii="Times New Roman" w:eastAsia="SimSun" w:hAnsi="Times New Roman"/>
                <w:b/>
                <w:color w:val="000000"/>
                <w:sz w:val="24"/>
                <w:szCs w:val="24"/>
                <w:lang w:val="en-GB" w:eastAsia="en-GB"/>
              </w:rPr>
            </w:pPr>
            <w:r w:rsidRPr="00302A39">
              <w:rPr>
                <w:rFonts w:ascii="Times New Roman" w:eastAsia="SimSun" w:hAnsi="Times New Roman"/>
                <w:b/>
                <w:i/>
                <w:color w:val="000000"/>
                <w:sz w:val="24"/>
                <w:szCs w:val="24"/>
                <w:lang w:val="en-GB" w:eastAsia="en-GB"/>
              </w:rPr>
              <w:lastRenderedPageBreak/>
              <w:t>Characteristics of Entrepreneurs</w:t>
            </w:r>
            <w:r w:rsidRPr="00302A39">
              <w:rPr>
                <w:rFonts w:ascii="Times New Roman" w:eastAsia="SimSun" w:hAnsi="Times New Roman"/>
                <w:color w:val="000000"/>
                <w:sz w:val="24"/>
                <w:szCs w:val="24"/>
                <w:lang w:val="en-GB" w:eastAsia="en-GB"/>
              </w:rPr>
              <w:t xml:space="preserve"> are identified as per principles of Entrepreneurship</w:t>
            </w:r>
            <w:r w:rsidRPr="00302A39">
              <w:rPr>
                <w:rFonts w:ascii="Times New Roman" w:eastAsia="SimSun" w:hAnsi="Times New Roman"/>
                <w:b/>
                <w:color w:val="000000"/>
                <w:sz w:val="24"/>
                <w:szCs w:val="24"/>
                <w:lang w:val="en-GB" w:eastAsia="en-GB"/>
              </w:rPr>
              <w:t xml:space="preserve"> </w:t>
            </w:r>
          </w:p>
          <w:p w14:paraId="37CA9214" w14:textId="77777777" w:rsidR="00492AEE" w:rsidRPr="00302A39" w:rsidRDefault="00492AEE" w:rsidP="00F931E3">
            <w:pPr>
              <w:numPr>
                <w:ilvl w:val="0"/>
                <w:numId w:val="74"/>
              </w:numPr>
              <w:shd w:val="clear" w:color="auto" w:fill="FFFFFF"/>
              <w:tabs>
                <w:tab w:val="left" w:pos="2880"/>
              </w:tabs>
              <w:spacing w:after="0" w:line="360" w:lineRule="auto"/>
              <w:ind w:left="360"/>
              <w:contextualSpacing/>
              <w:rPr>
                <w:rFonts w:ascii="Times New Roman" w:eastAsia="SimSun" w:hAnsi="Times New Roman"/>
                <w:b/>
                <w:color w:val="000000"/>
                <w:sz w:val="24"/>
                <w:szCs w:val="24"/>
                <w:lang w:val="en-GB" w:eastAsia="en-GB"/>
              </w:rPr>
            </w:pPr>
            <w:r w:rsidRPr="00302A39">
              <w:rPr>
                <w:rFonts w:ascii="Times New Roman" w:eastAsia="SimSun" w:hAnsi="Times New Roman"/>
                <w:bCs/>
                <w:color w:val="000000"/>
                <w:sz w:val="24"/>
                <w:szCs w:val="24"/>
                <w:lang w:val="en-GB" w:eastAsia="en-GB"/>
              </w:rPr>
              <w:t>Salaried employment</w:t>
            </w:r>
            <w:r w:rsidRPr="00302A39">
              <w:rPr>
                <w:rFonts w:ascii="Times New Roman" w:eastAsia="SimSun" w:hAnsi="Times New Roman"/>
                <w:color w:val="000000"/>
                <w:sz w:val="24"/>
                <w:szCs w:val="24"/>
                <w:lang w:val="en-GB" w:eastAsia="en-GB"/>
              </w:rPr>
              <w:t xml:space="preserve"> and </w:t>
            </w:r>
            <w:r w:rsidRPr="00302A39">
              <w:rPr>
                <w:rFonts w:ascii="Times New Roman" w:eastAsia="SimSun" w:hAnsi="Times New Roman"/>
                <w:bCs/>
                <w:color w:val="000000"/>
                <w:sz w:val="24"/>
                <w:szCs w:val="24"/>
                <w:lang w:val="en-GB" w:eastAsia="en-GB"/>
              </w:rPr>
              <w:t>self-employment</w:t>
            </w:r>
            <w:r w:rsidRPr="00302A39">
              <w:rPr>
                <w:rFonts w:ascii="Times New Roman" w:eastAsia="SimSun" w:hAnsi="Times New Roman"/>
                <w:color w:val="000000"/>
                <w:sz w:val="24"/>
                <w:szCs w:val="24"/>
                <w:lang w:val="en-GB" w:eastAsia="en-GB"/>
              </w:rPr>
              <w:t xml:space="preserve"> are distinguished as per principles of entrepreneurship </w:t>
            </w:r>
          </w:p>
          <w:p w14:paraId="7152DEFB" w14:textId="77777777" w:rsidR="00492AEE" w:rsidRPr="00302A39" w:rsidRDefault="00492AEE" w:rsidP="00F931E3">
            <w:pPr>
              <w:numPr>
                <w:ilvl w:val="0"/>
                <w:numId w:val="74"/>
              </w:numPr>
              <w:shd w:val="clear" w:color="auto" w:fill="FFFFFF"/>
              <w:tabs>
                <w:tab w:val="left" w:pos="2880"/>
              </w:tabs>
              <w:spacing w:after="0" w:line="360" w:lineRule="auto"/>
              <w:ind w:left="360"/>
              <w:contextualSpacing/>
              <w:rPr>
                <w:rFonts w:ascii="Times New Roman" w:eastAsia="SimSun" w:hAnsi="Times New Roman"/>
                <w:b/>
                <w:color w:val="000000"/>
                <w:sz w:val="24"/>
                <w:szCs w:val="24"/>
                <w:lang w:val="en-GB" w:eastAsia="en-GB"/>
              </w:rPr>
            </w:pPr>
            <w:r w:rsidRPr="00302A39">
              <w:rPr>
                <w:rFonts w:ascii="Times New Roman" w:eastAsia="SimSun" w:hAnsi="Times New Roman"/>
                <w:b/>
                <w:i/>
                <w:color w:val="000000"/>
                <w:sz w:val="24"/>
                <w:szCs w:val="24"/>
                <w:lang w:val="en-GB" w:eastAsia="en-GB"/>
              </w:rPr>
              <w:t>Requirements for entry into self-employment</w:t>
            </w:r>
            <w:r w:rsidRPr="00302A39">
              <w:rPr>
                <w:rFonts w:ascii="Times New Roman" w:eastAsia="SimSun" w:hAnsi="Times New Roman"/>
                <w:color w:val="000000"/>
                <w:sz w:val="24"/>
                <w:szCs w:val="24"/>
                <w:lang w:val="en-GB" w:eastAsia="en-GB"/>
              </w:rPr>
              <w:t xml:space="preserve"> are identified according to business procedures and standards </w:t>
            </w:r>
          </w:p>
          <w:p w14:paraId="13413B99" w14:textId="77777777" w:rsidR="00492AEE" w:rsidRPr="00302A39" w:rsidRDefault="00492AEE" w:rsidP="00F931E3">
            <w:pPr>
              <w:numPr>
                <w:ilvl w:val="0"/>
                <w:numId w:val="74"/>
              </w:numPr>
              <w:shd w:val="clear" w:color="auto" w:fill="FFFFFF"/>
              <w:tabs>
                <w:tab w:val="left" w:pos="2880"/>
              </w:tabs>
              <w:spacing w:after="0" w:line="360" w:lineRule="auto"/>
              <w:ind w:left="360"/>
              <w:contextualSpacing/>
              <w:rPr>
                <w:rFonts w:ascii="Times New Roman" w:eastAsia="SimSun" w:hAnsi="Times New Roman"/>
                <w:b/>
                <w:color w:val="000000"/>
                <w:sz w:val="24"/>
                <w:szCs w:val="24"/>
                <w:lang w:val="en-GB" w:eastAsia="en-GB"/>
              </w:rPr>
            </w:pPr>
            <w:r w:rsidRPr="00302A39">
              <w:rPr>
                <w:rFonts w:ascii="Times New Roman" w:eastAsia="SimSun" w:hAnsi="Times New Roman"/>
                <w:bCs/>
                <w:color w:val="000000"/>
                <w:sz w:val="24"/>
                <w:szCs w:val="24"/>
                <w:lang w:val="en-GB" w:eastAsia="en-GB"/>
              </w:rPr>
              <w:t xml:space="preserve">Roles </w:t>
            </w:r>
            <w:r w:rsidRPr="00302A39">
              <w:rPr>
                <w:rFonts w:ascii="Times New Roman" w:eastAsia="SimSun" w:hAnsi="Times New Roman"/>
                <w:color w:val="000000"/>
                <w:sz w:val="24"/>
                <w:szCs w:val="24"/>
                <w:lang w:val="en-GB" w:eastAsia="en-GB"/>
              </w:rPr>
              <w:t xml:space="preserve">of an Entrepreneur in an enterprise are determined according to business procedures and standards  </w:t>
            </w:r>
          </w:p>
          <w:p w14:paraId="48980C29" w14:textId="77777777" w:rsidR="00492AEE" w:rsidRPr="00302A39" w:rsidRDefault="00492AEE" w:rsidP="00F931E3">
            <w:pPr>
              <w:numPr>
                <w:ilvl w:val="0"/>
                <w:numId w:val="74"/>
              </w:numPr>
              <w:shd w:val="clear" w:color="auto" w:fill="FFFFFF"/>
              <w:tabs>
                <w:tab w:val="left" w:pos="2880"/>
              </w:tabs>
              <w:spacing w:after="0" w:line="360" w:lineRule="auto"/>
              <w:ind w:left="360"/>
              <w:contextualSpacing/>
              <w:rPr>
                <w:rFonts w:ascii="Times New Roman" w:eastAsia="SimSun" w:hAnsi="Times New Roman"/>
                <w:b/>
                <w:color w:val="000000"/>
                <w:sz w:val="24"/>
                <w:szCs w:val="24"/>
                <w:lang w:val="en-GB" w:eastAsia="en-GB"/>
              </w:rPr>
            </w:pPr>
            <w:r w:rsidRPr="00302A39">
              <w:rPr>
                <w:rFonts w:ascii="Times New Roman" w:eastAsia="SimSun" w:hAnsi="Times New Roman"/>
                <w:bCs/>
                <w:color w:val="000000"/>
                <w:sz w:val="24"/>
                <w:szCs w:val="24"/>
                <w:lang w:val="en-GB" w:eastAsia="en-GB"/>
              </w:rPr>
              <w:t>Contributions of entrepreneurship</w:t>
            </w:r>
            <w:r w:rsidRPr="00302A39">
              <w:rPr>
                <w:rFonts w:ascii="Times New Roman" w:eastAsia="SimSun" w:hAnsi="Times New Roman"/>
                <w:color w:val="000000"/>
                <w:sz w:val="24"/>
                <w:szCs w:val="24"/>
                <w:lang w:val="en-GB" w:eastAsia="en-GB"/>
              </w:rPr>
              <w:t xml:space="preserve"> to National development are identified as per business procedures and standards </w:t>
            </w:r>
          </w:p>
        </w:tc>
      </w:tr>
      <w:tr w:rsidR="00492AEE" w:rsidRPr="00302A39" w14:paraId="5691D85F" w14:textId="77777777" w:rsidTr="00F931E3">
        <w:tc>
          <w:tcPr>
            <w:tcW w:w="1569" w:type="pct"/>
            <w:tcBorders>
              <w:top w:val="single" w:sz="4" w:space="0" w:color="auto"/>
              <w:left w:val="single" w:sz="4" w:space="0" w:color="auto"/>
              <w:bottom w:val="single" w:sz="4" w:space="0" w:color="auto"/>
              <w:right w:val="single" w:sz="4" w:space="0" w:color="auto"/>
            </w:tcBorders>
            <w:hideMark/>
          </w:tcPr>
          <w:p w14:paraId="78F7B955" w14:textId="77777777" w:rsidR="00492AEE" w:rsidRPr="00302A39" w:rsidRDefault="00492AEE" w:rsidP="00F931E3">
            <w:pPr>
              <w:numPr>
                <w:ilvl w:val="0"/>
                <w:numId w:val="72"/>
              </w:numPr>
              <w:spacing w:after="0" w:line="360" w:lineRule="auto"/>
              <w:contextualSpacing/>
              <w:rPr>
                <w:rFonts w:ascii="Times New Roman" w:eastAsia="SimSun" w:hAnsi="Times New Roman"/>
                <w:bCs/>
                <w:color w:val="000000"/>
                <w:sz w:val="24"/>
                <w:szCs w:val="24"/>
                <w:lang w:val="en-GB" w:eastAsia="en-GB"/>
              </w:rPr>
            </w:pPr>
            <w:r w:rsidRPr="00302A39">
              <w:rPr>
                <w:rFonts w:ascii="Times New Roman" w:eastAsia="SimSun" w:hAnsi="Times New Roman"/>
                <w:bCs/>
                <w:color w:val="000000"/>
                <w:sz w:val="24"/>
                <w:szCs w:val="24"/>
                <w:lang w:val="en-GB" w:eastAsia="en-GB"/>
              </w:rPr>
              <w:lastRenderedPageBreak/>
              <w:t>Identify entrepreneurial opportunities</w:t>
            </w:r>
          </w:p>
        </w:tc>
        <w:tc>
          <w:tcPr>
            <w:tcW w:w="3431" w:type="pct"/>
            <w:tcBorders>
              <w:top w:val="single" w:sz="4" w:space="0" w:color="auto"/>
              <w:left w:val="single" w:sz="4" w:space="0" w:color="auto"/>
              <w:bottom w:val="single" w:sz="4" w:space="0" w:color="auto"/>
              <w:right w:val="single" w:sz="4" w:space="0" w:color="auto"/>
            </w:tcBorders>
            <w:hideMark/>
          </w:tcPr>
          <w:p w14:paraId="528DF959" w14:textId="77777777" w:rsidR="00492AEE" w:rsidRPr="00302A39" w:rsidRDefault="00492AEE" w:rsidP="00F931E3">
            <w:pPr>
              <w:numPr>
                <w:ilvl w:val="0"/>
                <w:numId w:val="75"/>
              </w:numPr>
              <w:shd w:val="clear" w:color="auto" w:fill="FFFFFF"/>
              <w:tabs>
                <w:tab w:val="left" w:pos="2880"/>
              </w:tabs>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Business ideas are identified as per business procedures and standards  </w:t>
            </w:r>
          </w:p>
          <w:p w14:paraId="2BA3B4C2" w14:textId="77777777" w:rsidR="00492AEE" w:rsidRPr="00302A39" w:rsidRDefault="00492AEE" w:rsidP="00F931E3">
            <w:pPr>
              <w:numPr>
                <w:ilvl w:val="0"/>
                <w:numId w:val="75"/>
              </w:numPr>
              <w:shd w:val="clear" w:color="auto" w:fill="FFFFFF"/>
              <w:tabs>
                <w:tab w:val="left" w:pos="2880"/>
              </w:tabs>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Factors to consider when evaluating business opportunity viability are explored based on business procedure and standards </w:t>
            </w:r>
          </w:p>
          <w:p w14:paraId="425A3FC2" w14:textId="77777777" w:rsidR="00492AEE" w:rsidRPr="00302A39" w:rsidRDefault="00492AEE" w:rsidP="00F931E3">
            <w:pPr>
              <w:numPr>
                <w:ilvl w:val="0"/>
                <w:numId w:val="75"/>
              </w:numPr>
              <w:shd w:val="clear" w:color="auto" w:fill="FFFFFF"/>
              <w:tabs>
                <w:tab w:val="left" w:pos="2880"/>
              </w:tabs>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bCs/>
                <w:color w:val="000000"/>
                <w:sz w:val="24"/>
                <w:szCs w:val="24"/>
                <w:lang w:val="en-GB" w:eastAsia="en-GB"/>
              </w:rPr>
              <w:t>Entrepreneurial opportunities are evaluated as</w:t>
            </w:r>
            <w:r w:rsidRPr="00302A39">
              <w:rPr>
                <w:rFonts w:ascii="Times New Roman" w:eastAsia="SimSun" w:hAnsi="Times New Roman"/>
                <w:color w:val="000000"/>
                <w:sz w:val="24"/>
                <w:szCs w:val="24"/>
                <w:lang w:val="en-GB" w:eastAsia="en-GB"/>
              </w:rPr>
              <w:t xml:space="preserve"> per business procedures and standards </w:t>
            </w:r>
          </w:p>
          <w:p w14:paraId="1B4CC1AE" w14:textId="77777777" w:rsidR="00492AEE" w:rsidRPr="00302A39" w:rsidRDefault="00492AEE" w:rsidP="00F931E3">
            <w:pPr>
              <w:numPr>
                <w:ilvl w:val="0"/>
                <w:numId w:val="75"/>
              </w:numPr>
              <w:shd w:val="clear" w:color="auto" w:fill="FFFFFF"/>
              <w:tabs>
                <w:tab w:val="left" w:pos="2880"/>
              </w:tabs>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Business ideas and opportunities are generated as per business procedures and standards </w:t>
            </w:r>
          </w:p>
          <w:p w14:paraId="6AAEFFA2" w14:textId="77777777" w:rsidR="00492AEE" w:rsidRPr="00302A39" w:rsidRDefault="00492AEE" w:rsidP="00F931E3">
            <w:pPr>
              <w:numPr>
                <w:ilvl w:val="0"/>
                <w:numId w:val="75"/>
              </w:numPr>
              <w:shd w:val="clear" w:color="auto" w:fill="FFFFFF"/>
              <w:tabs>
                <w:tab w:val="left" w:pos="2880"/>
              </w:tabs>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Business life cycle is analysed as per business procedures and standards </w:t>
            </w:r>
          </w:p>
        </w:tc>
      </w:tr>
      <w:tr w:rsidR="00492AEE" w:rsidRPr="00302A39" w14:paraId="0DB50872" w14:textId="77777777" w:rsidTr="00F931E3">
        <w:tc>
          <w:tcPr>
            <w:tcW w:w="1569" w:type="pct"/>
            <w:tcBorders>
              <w:top w:val="single" w:sz="4" w:space="0" w:color="auto"/>
              <w:left w:val="single" w:sz="4" w:space="0" w:color="auto"/>
              <w:bottom w:val="single" w:sz="4" w:space="0" w:color="auto"/>
              <w:right w:val="single" w:sz="4" w:space="0" w:color="auto"/>
            </w:tcBorders>
            <w:hideMark/>
          </w:tcPr>
          <w:p w14:paraId="34268B48" w14:textId="77777777" w:rsidR="00492AEE" w:rsidRPr="00302A39" w:rsidRDefault="00492AEE" w:rsidP="00F931E3">
            <w:pPr>
              <w:numPr>
                <w:ilvl w:val="0"/>
                <w:numId w:val="72"/>
              </w:numPr>
              <w:spacing w:after="0" w:line="360" w:lineRule="auto"/>
              <w:contextualSpacing/>
              <w:rPr>
                <w:rFonts w:ascii="Times New Roman" w:eastAsia="SimSun" w:hAnsi="Times New Roman"/>
                <w:bCs/>
                <w:color w:val="000000"/>
                <w:sz w:val="24"/>
                <w:szCs w:val="24"/>
                <w:lang w:val="en-GB" w:eastAsia="en-GB"/>
              </w:rPr>
            </w:pPr>
            <w:r w:rsidRPr="00302A39">
              <w:rPr>
                <w:rFonts w:ascii="Times New Roman" w:eastAsia="SimSun" w:hAnsi="Times New Roman"/>
                <w:bCs/>
                <w:color w:val="000000"/>
                <w:sz w:val="24"/>
                <w:szCs w:val="24"/>
                <w:lang w:val="en-GB" w:eastAsia="en-GB"/>
              </w:rPr>
              <w:t xml:space="preserve">Apply business legal aspects  </w:t>
            </w:r>
          </w:p>
        </w:tc>
        <w:tc>
          <w:tcPr>
            <w:tcW w:w="3431" w:type="pct"/>
            <w:tcBorders>
              <w:top w:val="single" w:sz="4" w:space="0" w:color="auto"/>
              <w:left w:val="single" w:sz="4" w:space="0" w:color="auto"/>
              <w:bottom w:val="single" w:sz="4" w:space="0" w:color="auto"/>
              <w:right w:val="single" w:sz="4" w:space="0" w:color="auto"/>
            </w:tcBorders>
            <w:hideMark/>
          </w:tcPr>
          <w:p w14:paraId="45BA09AB" w14:textId="77777777" w:rsidR="00492AEE" w:rsidRPr="00302A39" w:rsidRDefault="00492AEE" w:rsidP="00F931E3">
            <w:pPr>
              <w:numPr>
                <w:ilvl w:val="0"/>
                <w:numId w:val="76"/>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b/>
                <w:bCs/>
                <w:i/>
                <w:iCs/>
                <w:color w:val="000000"/>
                <w:sz w:val="24"/>
                <w:szCs w:val="24"/>
                <w:lang w:val="en-GB" w:eastAsia="en-GB"/>
              </w:rPr>
              <w:t>Forms of business ownership</w:t>
            </w:r>
            <w:r w:rsidRPr="00302A39">
              <w:rPr>
                <w:rFonts w:ascii="Times New Roman" w:eastAsia="SimSun" w:hAnsi="Times New Roman"/>
                <w:color w:val="000000"/>
                <w:sz w:val="24"/>
                <w:szCs w:val="24"/>
                <w:lang w:val="en-GB" w:eastAsia="en-GB"/>
              </w:rPr>
              <w:t xml:space="preserve"> are identified as per legal procedures and practices </w:t>
            </w:r>
          </w:p>
          <w:p w14:paraId="0D11CE06" w14:textId="77777777" w:rsidR="00492AEE" w:rsidRPr="00302A39" w:rsidRDefault="00492AEE" w:rsidP="00F931E3">
            <w:pPr>
              <w:numPr>
                <w:ilvl w:val="0"/>
                <w:numId w:val="76"/>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Business Registration and Licensing processes are identified as per legal procedures and practices </w:t>
            </w:r>
          </w:p>
          <w:p w14:paraId="7F197B0A" w14:textId="77777777" w:rsidR="00492AEE" w:rsidRPr="00302A39" w:rsidRDefault="00492AEE" w:rsidP="00F931E3">
            <w:pPr>
              <w:numPr>
                <w:ilvl w:val="0"/>
                <w:numId w:val="76"/>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Types of Contracts and Agreements are analysed as per legal procedures and practices </w:t>
            </w:r>
          </w:p>
          <w:p w14:paraId="0F923E0D" w14:textId="77777777" w:rsidR="00492AEE" w:rsidRPr="00302A39" w:rsidRDefault="00492AEE" w:rsidP="00F931E3">
            <w:pPr>
              <w:numPr>
                <w:ilvl w:val="0"/>
                <w:numId w:val="76"/>
              </w:numPr>
              <w:shd w:val="clear" w:color="auto" w:fill="FFFFFF"/>
              <w:tabs>
                <w:tab w:val="left" w:pos="2880"/>
              </w:tabs>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Employment Laws are identified as per legal procedures and practices</w:t>
            </w:r>
          </w:p>
          <w:p w14:paraId="78631F4F" w14:textId="77777777" w:rsidR="00492AEE" w:rsidRPr="00302A39" w:rsidRDefault="00492AEE" w:rsidP="00F931E3">
            <w:pPr>
              <w:numPr>
                <w:ilvl w:val="0"/>
                <w:numId w:val="76"/>
              </w:numPr>
              <w:shd w:val="clear" w:color="auto" w:fill="FFFFFF"/>
              <w:tabs>
                <w:tab w:val="left" w:pos="557"/>
              </w:tabs>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lastRenderedPageBreak/>
              <w:t>Taxation laws are identified as per legal procedures and practices</w:t>
            </w:r>
          </w:p>
        </w:tc>
      </w:tr>
      <w:tr w:rsidR="00492AEE" w:rsidRPr="00302A39" w14:paraId="01706253" w14:textId="77777777" w:rsidTr="00F931E3">
        <w:tc>
          <w:tcPr>
            <w:tcW w:w="1569" w:type="pct"/>
            <w:tcBorders>
              <w:top w:val="single" w:sz="4" w:space="0" w:color="auto"/>
              <w:left w:val="single" w:sz="4" w:space="0" w:color="auto"/>
              <w:bottom w:val="single" w:sz="4" w:space="0" w:color="auto"/>
              <w:right w:val="single" w:sz="4" w:space="0" w:color="auto"/>
            </w:tcBorders>
            <w:hideMark/>
          </w:tcPr>
          <w:p w14:paraId="7511C2DF" w14:textId="77777777" w:rsidR="00492AEE" w:rsidRPr="00302A39" w:rsidRDefault="00492AEE" w:rsidP="00F931E3">
            <w:pPr>
              <w:numPr>
                <w:ilvl w:val="0"/>
                <w:numId w:val="72"/>
              </w:numPr>
              <w:spacing w:after="0" w:line="360" w:lineRule="auto"/>
              <w:contextualSpacing/>
              <w:rPr>
                <w:rFonts w:ascii="Times New Roman" w:eastAsia="SimSun" w:hAnsi="Times New Roman"/>
                <w:bCs/>
                <w:color w:val="000000"/>
                <w:sz w:val="24"/>
                <w:szCs w:val="24"/>
                <w:lang w:val="en-GB" w:eastAsia="en-GB"/>
              </w:rPr>
            </w:pPr>
            <w:r w:rsidRPr="00302A39">
              <w:rPr>
                <w:rFonts w:ascii="Times New Roman" w:eastAsia="SimSun" w:hAnsi="Times New Roman"/>
                <w:bCs/>
                <w:color w:val="000000"/>
                <w:sz w:val="24"/>
                <w:szCs w:val="24"/>
                <w:lang w:val="en-GB" w:eastAsia="en-GB"/>
              </w:rPr>
              <w:lastRenderedPageBreak/>
              <w:t xml:space="preserve">Innovate Business strategies  </w:t>
            </w:r>
          </w:p>
        </w:tc>
        <w:tc>
          <w:tcPr>
            <w:tcW w:w="3431" w:type="pct"/>
            <w:tcBorders>
              <w:top w:val="single" w:sz="4" w:space="0" w:color="auto"/>
              <w:left w:val="single" w:sz="4" w:space="0" w:color="auto"/>
              <w:bottom w:val="single" w:sz="4" w:space="0" w:color="auto"/>
              <w:right w:val="single" w:sz="4" w:space="0" w:color="auto"/>
            </w:tcBorders>
            <w:hideMark/>
          </w:tcPr>
          <w:p w14:paraId="456DCD76" w14:textId="77777777" w:rsidR="00492AEE" w:rsidRPr="00302A39" w:rsidRDefault="00492AEE" w:rsidP="00F931E3">
            <w:pPr>
              <w:numPr>
                <w:ilvl w:val="0"/>
                <w:numId w:val="77"/>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Business innovation strategies   are determined by the organization standards </w:t>
            </w:r>
          </w:p>
          <w:p w14:paraId="207009CD" w14:textId="77777777" w:rsidR="00492AEE" w:rsidRPr="00302A39" w:rsidRDefault="00492AEE" w:rsidP="00F931E3">
            <w:pPr>
              <w:numPr>
                <w:ilvl w:val="0"/>
                <w:numId w:val="7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Creativity in business development is demonstrated in accordance with business standards </w:t>
            </w:r>
          </w:p>
          <w:p w14:paraId="0534C076" w14:textId="77777777" w:rsidR="00492AEE" w:rsidRPr="00302A39" w:rsidRDefault="00492AEE" w:rsidP="00F931E3">
            <w:pPr>
              <w:numPr>
                <w:ilvl w:val="0"/>
                <w:numId w:val="7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b/>
                <w:i/>
                <w:color w:val="000000"/>
                <w:sz w:val="24"/>
                <w:szCs w:val="24"/>
                <w:lang w:val="en-GB" w:eastAsia="en-GB"/>
              </w:rPr>
              <w:t xml:space="preserve">Innovative business standards </w:t>
            </w:r>
            <w:r w:rsidRPr="00302A39">
              <w:rPr>
                <w:rFonts w:ascii="Times New Roman" w:eastAsia="Times New Roman" w:hAnsi="Times New Roman"/>
                <w:color w:val="000000"/>
                <w:sz w:val="24"/>
                <w:szCs w:val="24"/>
                <w:lang w:val="en-GB" w:eastAsia="en-GB"/>
              </w:rPr>
              <w:t>are developed as per business principles</w:t>
            </w:r>
          </w:p>
          <w:p w14:paraId="53C8312E" w14:textId="77777777" w:rsidR="00492AEE" w:rsidRPr="00302A39" w:rsidRDefault="00492AEE" w:rsidP="00F931E3">
            <w:pPr>
              <w:numPr>
                <w:ilvl w:val="0"/>
                <w:numId w:val="7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Linkages with other entrepreneurs are created as per best practice</w:t>
            </w:r>
          </w:p>
          <w:p w14:paraId="42138209" w14:textId="77777777" w:rsidR="00492AEE" w:rsidRPr="00302A39" w:rsidRDefault="00492AEE" w:rsidP="00F931E3">
            <w:pPr>
              <w:numPr>
                <w:ilvl w:val="0"/>
                <w:numId w:val="77"/>
              </w:numPr>
              <w:shd w:val="clear" w:color="auto" w:fill="FFFFFF"/>
              <w:tabs>
                <w:tab w:val="left" w:pos="2880"/>
              </w:tabs>
              <w:spacing w:after="0" w:line="360" w:lineRule="auto"/>
              <w:contextualSpacing/>
              <w:rPr>
                <w:rFonts w:ascii="Times New Roman" w:eastAsia="SimSun" w:hAnsi="Times New Roman"/>
                <w:bCs/>
                <w:color w:val="000000"/>
                <w:sz w:val="24"/>
                <w:szCs w:val="24"/>
                <w:shd w:val="clear" w:color="auto" w:fill="FFFFFF"/>
                <w:lang w:val="en-GB" w:eastAsia="en-GB"/>
              </w:rPr>
            </w:pPr>
            <w:r w:rsidRPr="00302A39">
              <w:rPr>
                <w:rFonts w:ascii="Times New Roman" w:eastAsia="Times New Roman" w:hAnsi="Times New Roman"/>
                <w:color w:val="000000"/>
                <w:sz w:val="24"/>
                <w:szCs w:val="24"/>
                <w:lang w:val="en-GB" w:eastAsia="en-GB"/>
              </w:rPr>
              <w:t>ICT is incorporated in business growth and development as per best practice</w:t>
            </w:r>
          </w:p>
        </w:tc>
      </w:tr>
      <w:tr w:rsidR="00492AEE" w:rsidRPr="00302A39" w14:paraId="5E5D85C7" w14:textId="77777777" w:rsidTr="00F931E3">
        <w:tc>
          <w:tcPr>
            <w:tcW w:w="1569" w:type="pct"/>
            <w:tcBorders>
              <w:top w:val="single" w:sz="4" w:space="0" w:color="auto"/>
              <w:left w:val="single" w:sz="4" w:space="0" w:color="auto"/>
              <w:bottom w:val="single" w:sz="4" w:space="0" w:color="auto"/>
              <w:right w:val="single" w:sz="4" w:space="0" w:color="auto"/>
            </w:tcBorders>
            <w:hideMark/>
          </w:tcPr>
          <w:p w14:paraId="4F78AF77" w14:textId="77777777" w:rsidR="00492AEE" w:rsidRPr="00302A39" w:rsidRDefault="00492AEE" w:rsidP="00F931E3">
            <w:pPr>
              <w:numPr>
                <w:ilvl w:val="0"/>
                <w:numId w:val="72"/>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Develop Business Plan</w:t>
            </w:r>
          </w:p>
        </w:tc>
        <w:tc>
          <w:tcPr>
            <w:tcW w:w="3431" w:type="pct"/>
            <w:tcBorders>
              <w:top w:val="single" w:sz="4" w:space="0" w:color="auto"/>
              <w:left w:val="single" w:sz="4" w:space="0" w:color="auto"/>
              <w:bottom w:val="single" w:sz="4" w:space="0" w:color="auto"/>
              <w:right w:val="single" w:sz="4" w:space="0" w:color="auto"/>
            </w:tcBorders>
            <w:hideMark/>
          </w:tcPr>
          <w:p w14:paraId="63F0539A" w14:textId="77777777" w:rsidR="00492AEE" w:rsidRPr="00302A39" w:rsidRDefault="00492AEE" w:rsidP="00F931E3">
            <w:pPr>
              <w:numPr>
                <w:ilvl w:val="0"/>
                <w:numId w:val="78"/>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bCs/>
                <w:iCs/>
                <w:color w:val="000000"/>
                <w:sz w:val="24"/>
                <w:szCs w:val="24"/>
                <w:lang w:val="en-GB" w:eastAsia="en-GB"/>
              </w:rPr>
              <w:t xml:space="preserve">Business idea is described as per business procedures and standards    </w:t>
            </w:r>
          </w:p>
          <w:p w14:paraId="15C42B6A" w14:textId="77777777" w:rsidR="00492AEE" w:rsidRPr="00302A39" w:rsidRDefault="00492AEE" w:rsidP="00F931E3">
            <w:pPr>
              <w:numPr>
                <w:ilvl w:val="0"/>
                <w:numId w:val="78"/>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bCs/>
                <w:iCs/>
                <w:color w:val="000000"/>
                <w:sz w:val="24"/>
                <w:szCs w:val="24"/>
                <w:lang w:val="en-GB" w:eastAsia="en-GB"/>
              </w:rPr>
              <w:t xml:space="preserve">Business description is developed as per business plan format </w:t>
            </w:r>
          </w:p>
          <w:p w14:paraId="21C24DA3" w14:textId="77777777" w:rsidR="00492AEE" w:rsidRPr="00302A39" w:rsidRDefault="00492AEE" w:rsidP="00F931E3">
            <w:pPr>
              <w:numPr>
                <w:ilvl w:val="0"/>
                <w:numId w:val="78"/>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bCs/>
                <w:iCs/>
                <w:color w:val="000000"/>
                <w:sz w:val="24"/>
                <w:szCs w:val="24"/>
                <w:lang w:val="en-GB" w:eastAsia="en-GB"/>
              </w:rPr>
              <w:t xml:space="preserve">Marketing plan is developed as per business plan format </w:t>
            </w:r>
          </w:p>
          <w:p w14:paraId="36292EAC" w14:textId="77777777" w:rsidR="00492AEE" w:rsidRPr="00302A39" w:rsidRDefault="00492AEE" w:rsidP="00F931E3">
            <w:pPr>
              <w:numPr>
                <w:ilvl w:val="0"/>
                <w:numId w:val="78"/>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bCs/>
                <w:iCs/>
                <w:color w:val="000000"/>
                <w:sz w:val="24"/>
                <w:szCs w:val="24"/>
                <w:lang w:val="en-GB" w:eastAsia="en-GB"/>
              </w:rPr>
              <w:t xml:space="preserve">Organizational/Management plan is prepared in accordance with business plan format </w:t>
            </w:r>
          </w:p>
          <w:p w14:paraId="64F048C2" w14:textId="77777777" w:rsidR="00492AEE" w:rsidRPr="00302A39" w:rsidRDefault="00492AEE" w:rsidP="00F931E3">
            <w:pPr>
              <w:numPr>
                <w:ilvl w:val="0"/>
                <w:numId w:val="78"/>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Production/operation plan </w:t>
            </w:r>
            <w:r w:rsidRPr="00302A39">
              <w:rPr>
                <w:rFonts w:ascii="Times New Roman" w:eastAsia="SimSun" w:hAnsi="Times New Roman"/>
                <w:bCs/>
                <w:iCs/>
                <w:color w:val="000000"/>
                <w:sz w:val="24"/>
                <w:szCs w:val="24"/>
                <w:lang w:val="en-GB" w:eastAsia="en-GB"/>
              </w:rPr>
              <w:t xml:space="preserve">is prepared </w:t>
            </w:r>
            <w:r w:rsidRPr="00302A39">
              <w:rPr>
                <w:rFonts w:ascii="Times New Roman" w:eastAsia="SimSun" w:hAnsi="Times New Roman"/>
                <w:color w:val="000000"/>
                <w:sz w:val="24"/>
                <w:szCs w:val="24"/>
                <w:lang w:val="en-GB" w:eastAsia="en-GB"/>
              </w:rPr>
              <w:t>in accordance with business plan format</w:t>
            </w:r>
          </w:p>
          <w:p w14:paraId="7124373B" w14:textId="77777777" w:rsidR="00492AEE" w:rsidRPr="00302A39" w:rsidRDefault="00492AEE" w:rsidP="00F931E3">
            <w:pPr>
              <w:numPr>
                <w:ilvl w:val="0"/>
                <w:numId w:val="78"/>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Financial plan is prepared in accordance with the business plan format </w:t>
            </w:r>
          </w:p>
          <w:p w14:paraId="1567BCD6" w14:textId="77777777" w:rsidR="00492AEE" w:rsidRPr="00302A39" w:rsidRDefault="00492AEE" w:rsidP="00F931E3">
            <w:pPr>
              <w:numPr>
                <w:ilvl w:val="0"/>
                <w:numId w:val="78"/>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Executive summary is prepared in accordance with business plan format</w:t>
            </w:r>
          </w:p>
          <w:p w14:paraId="47C40E85" w14:textId="77777777" w:rsidR="00492AEE" w:rsidRPr="00302A39" w:rsidRDefault="00492AEE" w:rsidP="00F931E3">
            <w:pPr>
              <w:numPr>
                <w:ilvl w:val="0"/>
                <w:numId w:val="78"/>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Business plan is presented as per best practice</w:t>
            </w:r>
          </w:p>
          <w:p w14:paraId="476DE7AC" w14:textId="77777777" w:rsidR="00492AEE" w:rsidRPr="00302A39" w:rsidRDefault="00492AEE" w:rsidP="00F931E3">
            <w:pPr>
              <w:numPr>
                <w:ilvl w:val="0"/>
                <w:numId w:val="78"/>
              </w:numPr>
              <w:spacing w:after="0" w:line="360" w:lineRule="auto"/>
              <w:ind w:left="511"/>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Business ideas are incubated as per institutional policy.</w:t>
            </w:r>
          </w:p>
        </w:tc>
      </w:tr>
    </w:tbl>
    <w:p w14:paraId="44E20A65" w14:textId="77777777" w:rsidR="00492AEE" w:rsidRDefault="00492AEE" w:rsidP="00492AEE">
      <w:pPr>
        <w:spacing w:after="0" w:line="360" w:lineRule="auto"/>
        <w:rPr>
          <w:rFonts w:ascii="Times New Roman" w:eastAsia="Times New Roman" w:hAnsi="Times New Roman"/>
          <w:color w:val="000000"/>
          <w:kern w:val="2"/>
          <w:sz w:val="24"/>
          <w:szCs w:val="24"/>
          <w:lang w:val="en-GB" w:eastAsia="en-GB"/>
        </w:rPr>
      </w:pPr>
    </w:p>
    <w:p w14:paraId="2EB59C22" w14:textId="77777777" w:rsidR="00492AEE" w:rsidRDefault="00492AEE" w:rsidP="00492AEE">
      <w:pPr>
        <w:spacing w:after="0" w:line="360" w:lineRule="auto"/>
        <w:rPr>
          <w:rFonts w:ascii="Times New Roman" w:eastAsia="Times New Roman" w:hAnsi="Times New Roman"/>
          <w:color w:val="000000"/>
          <w:kern w:val="2"/>
          <w:sz w:val="24"/>
          <w:szCs w:val="24"/>
          <w:lang w:val="en-GB" w:eastAsia="en-GB"/>
        </w:rPr>
      </w:pPr>
    </w:p>
    <w:p w14:paraId="08339D38" w14:textId="77777777" w:rsidR="00492AEE" w:rsidRDefault="00492AEE" w:rsidP="00492AEE">
      <w:pPr>
        <w:spacing w:after="0" w:line="360" w:lineRule="auto"/>
        <w:rPr>
          <w:rFonts w:ascii="Times New Roman" w:eastAsia="Times New Roman" w:hAnsi="Times New Roman"/>
          <w:color w:val="000000"/>
          <w:kern w:val="2"/>
          <w:sz w:val="24"/>
          <w:szCs w:val="24"/>
          <w:lang w:val="en-GB" w:eastAsia="en-GB"/>
        </w:rPr>
      </w:pPr>
    </w:p>
    <w:p w14:paraId="3F233127" w14:textId="77777777" w:rsidR="00492AEE" w:rsidRDefault="00492AEE" w:rsidP="00492AEE">
      <w:pPr>
        <w:spacing w:after="0" w:line="360" w:lineRule="auto"/>
        <w:rPr>
          <w:rFonts w:ascii="Times New Roman" w:eastAsia="Times New Roman" w:hAnsi="Times New Roman"/>
          <w:color w:val="000000"/>
          <w:kern w:val="2"/>
          <w:sz w:val="24"/>
          <w:szCs w:val="24"/>
          <w:lang w:val="en-GB" w:eastAsia="en-GB"/>
        </w:rPr>
      </w:pPr>
    </w:p>
    <w:p w14:paraId="44218DC5" w14:textId="77777777" w:rsidR="00492AEE" w:rsidRPr="00302A39" w:rsidRDefault="00492AEE" w:rsidP="00492AEE">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 xml:space="preserve"> </w:t>
      </w:r>
      <w:r w:rsidRPr="00302A39">
        <w:rPr>
          <w:rFonts w:ascii="Times New Roman" w:eastAsia="Times New Roman" w:hAnsi="Times New Roman"/>
          <w:b/>
          <w:color w:val="000000"/>
          <w:kern w:val="2"/>
          <w:sz w:val="24"/>
          <w:szCs w:val="24"/>
          <w:lang w:val="en-GB" w:eastAsia="en-GB"/>
        </w:rPr>
        <w:t>RANGE</w:t>
      </w:r>
    </w:p>
    <w:p w14:paraId="564887EC" w14:textId="77777777" w:rsidR="00492AEE" w:rsidRPr="00302A39" w:rsidRDefault="00492AEE" w:rsidP="00492AEE">
      <w:p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6"/>
        <w:gridCol w:w="4910"/>
      </w:tblGrid>
      <w:tr w:rsidR="00492AEE" w:rsidRPr="00302A39" w14:paraId="64CC8905" w14:textId="77777777" w:rsidTr="00F931E3">
        <w:trPr>
          <w:trHeight w:val="575"/>
        </w:trPr>
        <w:tc>
          <w:tcPr>
            <w:tcW w:w="2041" w:type="pct"/>
            <w:tcBorders>
              <w:top w:val="single" w:sz="4" w:space="0" w:color="auto"/>
              <w:left w:val="single" w:sz="4" w:space="0" w:color="auto"/>
              <w:bottom w:val="single" w:sz="4" w:space="0" w:color="auto"/>
              <w:right w:val="single" w:sz="4" w:space="0" w:color="auto"/>
            </w:tcBorders>
            <w:hideMark/>
          </w:tcPr>
          <w:p w14:paraId="37933BE8" w14:textId="77777777" w:rsidR="00492AEE" w:rsidRPr="00302A39" w:rsidRDefault="00492AEE" w:rsidP="00F931E3">
            <w:pPr>
              <w:spacing w:after="0" w:line="360" w:lineRule="auto"/>
              <w:contextualSpacing/>
              <w:rPr>
                <w:rFonts w:ascii="Times New Roman" w:eastAsia="SimSun" w:hAnsi="Times New Roman"/>
                <w:b/>
                <w:color w:val="000000"/>
                <w:sz w:val="24"/>
                <w:szCs w:val="24"/>
                <w:lang w:val="en-GB" w:eastAsia="en-GB"/>
              </w:rPr>
            </w:pPr>
            <w:r w:rsidRPr="00302A39">
              <w:rPr>
                <w:rFonts w:ascii="Times New Roman" w:eastAsia="SimSun" w:hAnsi="Times New Roman"/>
                <w:b/>
                <w:color w:val="000000"/>
                <w:sz w:val="24"/>
                <w:szCs w:val="24"/>
                <w:lang w:val="en-GB" w:eastAsia="en-GB"/>
              </w:rPr>
              <w:t>Variable</w:t>
            </w:r>
          </w:p>
        </w:tc>
        <w:tc>
          <w:tcPr>
            <w:tcW w:w="2959" w:type="pct"/>
            <w:tcBorders>
              <w:top w:val="single" w:sz="4" w:space="0" w:color="auto"/>
              <w:left w:val="single" w:sz="4" w:space="0" w:color="auto"/>
              <w:bottom w:val="single" w:sz="4" w:space="0" w:color="auto"/>
              <w:right w:val="single" w:sz="4" w:space="0" w:color="auto"/>
            </w:tcBorders>
            <w:hideMark/>
          </w:tcPr>
          <w:p w14:paraId="266DFE96" w14:textId="77777777" w:rsidR="00492AEE" w:rsidRPr="00302A39" w:rsidRDefault="00492AEE" w:rsidP="00F931E3">
            <w:pPr>
              <w:spacing w:after="0" w:line="360" w:lineRule="auto"/>
              <w:rPr>
                <w:rFonts w:ascii="Times New Roman" w:eastAsia="SimSun" w:hAnsi="Times New Roman"/>
                <w:b/>
                <w:color w:val="000000"/>
                <w:sz w:val="24"/>
                <w:szCs w:val="24"/>
                <w:lang w:val="en-GB" w:eastAsia="en-GB"/>
              </w:rPr>
            </w:pPr>
            <w:r w:rsidRPr="00302A39">
              <w:rPr>
                <w:rFonts w:ascii="Times New Roman" w:eastAsia="SimSun" w:hAnsi="Times New Roman"/>
                <w:b/>
                <w:color w:val="000000"/>
                <w:sz w:val="24"/>
                <w:szCs w:val="24"/>
                <w:lang w:val="en-GB" w:eastAsia="en-GB"/>
              </w:rPr>
              <w:t xml:space="preserve">Range </w:t>
            </w:r>
          </w:p>
        </w:tc>
      </w:tr>
      <w:tr w:rsidR="00492AEE" w:rsidRPr="00302A39" w14:paraId="6BA93095" w14:textId="77777777" w:rsidTr="00F931E3">
        <w:tc>
          <w:tcPr>
            <w:tcW w:w="2041" w:type="pct"/>
            <w:tcBorders>
              <w:top w:val="single" w:sz="4" w:space="0" w:color="auto"/>
              <w:left w:val="single" w:sz="4" w:space="0" w:color="auto"/>
              <w:bottom w:val="single" w:sz="4" w:space="0" w:color="auto"/>
              <w:right w:val="single" w:sz="4" w:space="0" w:color="auto"/>
            </w:tcBorders>
            <w:hideMark/>
          </w:tcPr>
          <w:p w14:paraId="15B17E6E" w14:textId="77777777" w:rsidR="00492AEE" w:rsidRPr="00302A39" w:rsidRDefault="00492AEE" w:rsidP="00F931E3">
            <w:pPr>
              <w:numPr>
                <w:ilvl w:val="0"/>
                <w:numId w:val="79"/>
              </w:numPr>
              <w:spacing w:after="0" w:line="360" w:lineRule="auto"/>
              <w:contextualSpacing/>
              <w:rPr>
                <w:rFonts w:ascii="Times New Roman" w:eastAsia="SimSun" w:hAnsi="Times New Roman"/>
                <w:b/>
                <w:color w:val="000000"/>
                <w:sz w:val="24"/>
                <w:szCs w:val="24"/>
                <w:lang w:val="en-GB" w:eastAsia="en-GB"/>
              </w:rPr>
            </w:pPr>
            <w:r w:rsidRPr="00302A39">
              <w:rPr>
                <w:rFonts w:ascii="Times New Roman" w:eastAsia="SimSun" w:hAnsi="Times New Roman"/>
                <w:color w:val="000000"/>
                <w:sz w:val="24"/>
                <w:szCs w:val="24"/>
                <w:lang w:val="en-GB" w:eastAsia="en-GB"/>
              </w:rPr>
              <w:t>Sources of personal funds may</w:t>
            </w:r>
            <w:r w:rsidRPr="00302A39">
              <w:rPr>
                <w:rFonts w:ascii="Times New Roman" w:eastAsia="SimSun" w:hAnsi="Times New Roman"/>
                <w:b/>
                <w:color w:val="000000"/>
                <w:sz w:val="24"/>
                <w:szCs w:val="24"/>
                <w:lang w:val="en-GB" w:eastAsia="en-GB"/>
              </w:rPr>
              <w:t xml:space="preserve"> </w:t>
            </w:r>
            <w:r w:rsidRPr="00302A39">
              <w:rPr>
                <w:rFonts w:ascii="Times New Roman" w:eastAsia="SimSun" w:hAnsi="Times New Roman"/>
                <w:color w:val="000000"/>
                <w:sz w:val="24"/>
                <w:szCs w:val="24"/>
                <w:lang w:val="en-GB" w:eastAsia="en-GB"/>
              </w:rPr>
              <w:t>include but not limited to:</w:t>
            </w:r>
          </w:p>
        </w:tc>
        <w:tc>
          <w:tcPr>
            <w:tcW w:w="2959" w:type="pct"/>
            <w:tcBorders>
              <w:top w:val="single" w:sz="4" w:space="0" w:color="auto"/>
              <w:left w:val="single" w:sz="4" w:space="0" w:color="auto"/>
              <w:bottom w:val="single" w:sz="4" w:space="0" w:color="auto"/>
              <w:right w:val="single" w:sz="4" w:space="0" w:color="auto"/>
            </w:tcBorders>
          </w:tcPr>
          <w:p w14:paraId="554BEDDE" w14:textId="77777777" w:rsidR="00492AEE" w:rsidRPr="00302A39" w:rsidRDefault="00492AEE" w:rsidP="00F931E3">
            <w:pPr>
              <w:numPr>
                <w:ilvl w:val="0"/>
                <w:numId w:val="80"/>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Salary/Wages</w:t>
            </w:r>
          </w:p>
          <w:p w14:paraId="5CF1486B" w14:textId="77777777" w:rsidR="00492AEE" w:rsidRPr="00302A39" w:rsidRDefault="00492AEE" w:rsidP="00F931E3">
            <w:pPr>
              <w:numPr>
                <w:ilvl w:val="0"/>
                <w:numId w:val="80"/>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Investments</w:t>
            </w:r>
          </w:p>
          <w:p w14:paraId="2F742ADB" w14:textId="77777777" w:rsidR="00492AEE" w:rsidRPr="00302A39" w:rsidRDefault="00492AEE" w:rsidP="00F931E3">
            <w:pPr>
              <w:numPr>
                <w:ilvl w:val="0"/>
                <w:numId w:val="80"/>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Savings</w:t>
            </w:r>
          </w:p>
          <w:p w14:paraId="169CE250" w14:textId="77777777" w:rsidR="00492AEE" w:rsidRPr="00302A39" w:rsidRDefault="00492AEE" w:rsidP="00F931E3">
            <w:pPr>
              <w:numPr>
                <w:ilvl w:val="0"/>
                <w:numId w:val="80"/>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Inheritance</w:t>
            </w:r>
          </w:p>
          <w:p w14:paraId="1BA2C6DF" w14:textId="77777777" w:rsidR="00492AEE" w:rsidRPr="00302A39" w:rsidRDefault="00492AEE" w:rsidP="00F931E3">
            <w:pPr>
              <w:numPr>
                <w:ilvl w:val="0"/>
                <w:numId w:val="80"/>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Government Benefits</w:t>
            </w:r>
          </w:p>
          <w:p w14:paraId="4EB40824" w14:textId="77777777" w:rsidR="00492AEE" w:rsidRPr="00302A39" w:rsidRDefault="00492AEE" w:rsidP="00F931E3">
            <w:pPr>
              <w:spacing w:after="0" w:line="360" w:lineRule="auto"/>
              <w:rPr>
                <w:rFonts w:ascii="Times New Roman" w:eastAsia="SimSun" w:hAnsi="Times New Roman"/>
                <w:b/>
                <w:color w:val="000000"/>
                <w:sz w:val="24"/>
                <w:szCs w:val="24"/>
                <w:lang w:val="en-GB" w:eastAsia="en-GB"/>
              </w:rPr>
            </w:pPr>
          </w:p>
        </w:tc>
      </w:tr>
      <w:tr w:rsidR="00492AEE" w:rsidRPr="00302A39" w14:paraId="7CE3921E" w14:textId="77777777" w:rsidTr="00F931E3">
        <w:tc>
          <w:tcPr>
            <w:tcW w:w="2041" w:type="pct"/>
            <w:tcBorders>
              <w:top w:val="single" w:sz="4" w:space="0" w:color="auto"/>
              <w:left w:val="single" w:sz="4" w:space="0" w:color="auto"/>
              <w:bottom w:val="single" w:sz="4" w:space="0" w:color="auto"/>
              <w:right w:val="single" w:sz="4" w:space="0" w:color="auto"/>
            </w:tcBorders>
            <w:hideMark/>
          </w:tcPr>
          <w:p w14:paraId="54B9A65C" w14:textId="77777777" w:rsidR="00492AEE" w:rsidRPr="00302A39" w:rsidRDefault="00492AEE" w:rsidP="00F931E3">
            <w:pPr>
              <w:numPr>
                <w:ilvl w:val="0"/>
                <w:numId w:val="79"/>
              </w:numPr>
              <w:spacing w:after="0" w:line="360" w:lineRule="auto"/>
              <w:contextualSpacing/>
              <w:rPr>
                <w:rFonts w:ascii="Times New Roman" w:eastAsia="SimSun" w:hAnsi="Times New Roman"/>
                <w:b/>
                <w:color w:val="000000"/>
                <w:sz w:val="24"/>
                <w:szCs w:val="24"/>
                <w:lang w:val="en-GB" w:eastAsia="en-GB"/>
              </w:rPr>
            </w:pPr>
            <w:r w:rsidRPr="00302A39">
              <w:rPr>
                <w:rFonts w:ascii="Times New Roman" w:eastAsia="SimSun" w:hAnsi="Times New Roman"/>
                <w:color w:val="000000"/>
                <w:sz w:val="24"/>
                <w:szCs w:val="24"/>
                <w:lang w:val="en-GB" w:eastAsia="en-GB"/>
              </w:rPr>
              <w:t>Sources of business finance may</w:t>
            </w:r>
            <w:r w:rsidRPr="00302A39">
              <w:rPr>
                <w:rFonts w:ascii="Times New Roman" w:eastAsia="SimSun" w:hAnsi="Times New Roman"/>
                <w:b/>
                <w:color w:val="000000"/>
                <w:sz w:val="24"/>
                <w:szCs w:val="24"/>
                <w:lang w:val="en-GB" w:eastAsia="en-GB"/>
              </w:rPr>
              <w:t xml:space="preserve"> </w:t>
            </w:r>
            <w:r w:rsidRPr="00302A39">
              <w:rPr>
                <w:rFonts w:ascii="Times New Roman" w:eastAsia="SimSun" w:hAnsi="Times New Roman"/>
                <w:color w:val="000000"/>
                <w:sz w:val="24"/>
                <w:szCs w:val="24"/>
                <w:lang w:val="en-GB" w:eastAsia="en-GB"/>
              </w:rPr>
              <w:t>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712FF65A" w14:textId="77777777" w:rsidR="00492AEE" w:rsidRPr="00302A39" w:rsidRDefault="00492AEE" w:rsidP="00F931E3">
            <w:pPr>
              <w:numPr>
                <w:ilvl w:val="0"/>
                <w:numId w:val="81"/>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Equity Financing</w:t>
            </w:r>
          </w:p>
          <w:p w14:paraId="580AE037" w14:textId="77777777" w:rsidR="00492AEE" w:rsidRPr="00302A39" w:rsidRDefault="00492AEE" w:rsidP="00F931E3">
            <w:pPr>
              <w:numPr>
                <w:ilvl w:val="0"/>
                <w:numId w:val="81"/>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Debt Financing,</w:t>
            </w:r>
          </w:p>
          <w:p w14:paraId="34489232" w14:textId="77777777" w:rsidR="00492AEE" w:rsidRPr="00302A39" w:rsidRDefault="00492AEE" w:rsidP="00F931E3">
            <w:pPr>
              <w:numPr>
                <w:ilvl w:val="0"/>
                <w:numId w:val="81"/>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Personal Savings/Investment</w:t>
            </w:r>
          </w:p>
          <w:p w14:paraId="5F1D5770" w14:textId="77777777" w:rsidR="00492AEE" w:rsidRPr="00302A39" w:rsidRDefault="00492AEE" w:rsidP="00F931E3">
            <w:pPr>
              <w:numPr>
                <w:ilvl w:val="0"/>
                <w:numId w:val="81"/>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Retained Earnings</w:t>
            </w:r>
          </w:p>
          <w:p w14:paraId="03B04446" w14:textId="77777777" w:rsidR="00492AEE" w:rsidRPr="00302A39" w:rsidRDefault="00492AEE" w:rsidP="00F931E3">
            <w:pPr>
              <w:numPr>
                <w:ilvl w:val="0"/>
                <w:numId w:val="81"/>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Grants and Subsidies</w:t>
            </w:r>
          </w:p>
          <w:p w14:paraId="1C37EA14" w14:textId="77777777" w:rsidR="00492AEE" w:rsidRPr="00302A39" w:rsidRDefault="00492AEE" w:rsidP="00F931E3">
            <w:pPr>
              <w:numPr>
                <w:ilvl w:val="0"/>
                <w:numId w:val="81"/>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Crowdfunding</w:t>
            </w:r>
          </w:p>
          <w:p w14:paraId="281BC108" w14:textId="77777777" w:rsidR="00492AEE" w:rsidRPr="00302A39" w:rsidRDefault="00492AEE" w:rsidP="00F931E3">
            <w:pPr>
              <w:numPr>
                <w:ilvl w:val="0"/>
                <w:numId w:val="81"/>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supplier Credit: </w:t>
            </w:r>
          </w:p>
          <w:p w14:paraId="4BC9197C" w14:textId="77777777" w:rsidR="00492AEE" w:rsidRPr="00302A39" w:rsidRDefault="00492AEE" w:rsidP="00F931E3">
            <w:pPr>
              <w:numPr>
                <w:ilvl w:val="0"/>
                <w:numId w:val="81"/>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Leasing and Asset Financing:</w:t>
            </w:r>
          </w:p>
        </w:tc>
      </w:tr>
      <w:tr w:rsidR="00492AEE" w:rsidRPr="00302A39" w14:paraId="506F636A" w14:textId="77777777" w:rsidTr="00F931E3">
        <w:tc>
          <w:tcPr>
            <w:tcW w:w="2041" w:type="pct"/>
            <w:tcBorders>
              <w:top w:val="single" w:sz="4" w:space="0" w:color="auto"/>
              <w:left w:val="single" w:sz="4" w:space="0" w:color="auto"/>
              <w:bottom w:val="single" w:sz="4" w:space="0" w:color="auto"/>
              <w:right w:val="single" w:sz="4" w:space="0" w:color="auto"/>
            </w:tcBorders>
            <w:hideMark/>
          </w:tcPr>
          <w:p w14:paraId="41699491" w14:textId="77777777" w:rsidR="00492AEE" w:rsidRPr="00302A39" w:rsidRDefault="00492AEE" w:rsidP="00F931E3">
            <w:pPr>
              <w:numPr>
                <w:ilvl w:val="0"/>
                <w:numId w:val="79"/>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Types of entrepreneurs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0A754855" w14:textId="77777777" w:rsidR="00492AEE" w:rsidRPr="00302A39" w:rsidRDefault="00492AEE" w:rsidP="00F931E3">
            <w:pPr>
              <w:numPr>
                <w:ilvl w:val="0"/>
                <w:numId w:val="82"/>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Innovators</w:t>
            </w:r>
          </w:p>
          <w:p w14:paraId="5064AD8F" w14:textId="77777777" w:rsidR="00492AEE" w:rsidRPr="00302A39" w:rsidRDefault="00492AEE" w:rsidP="00F931E3">
            <w:pPr>
              <w:numPr>
                <w:ilvl w:val="0"/>
                <w:numId w:val="82"/>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Imitators</w:t>
            </w:r>
          </w:p>
          <w:p w14:paraId="41632822" w14:textId="77777777" w:rsidR="00492AEE" w:rsidRPr="00302A39" w:rsidRDefault="00492AEE" w:rsidP="00F931E3">
            <w:pPr>
              <w:numPr>
                <w:ilvl w:val="0"/>
                <w:numId w:val="82"/>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Craft</w:t>
            </w:r>
          </w:p>
          <w:p w14:paraId="14076A62" w14:textId="77777777" w:rsidR="00492AEE" w:rsidRPr="00302A39" w:rsidRDefault="00492AEE" w:rsidP="00F931E3">
            <w:pPr>
              <w:numPr>
                <w:ilvl w:val="0"/>
                <w:numId w:val="82"/>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Opportunistic</w:t>
            </w:r>
          </w:p>
          <w:p w14:paraId="7B88F6C2" w14:textId="77777777" w:rsidR="00492AEE" w:rsidRPr="00302A39" w:rsidRDefault="00492AEE" w:rsidP="00F931E3">
            <w:pPr>
              <w:numPr>
                <w:ilvl w:val="0"/>
                <w:numId w:val="82"/>
              </w:numPr>
              <w:spacing w:after="0" w:line="360" w:lineRule="auto"/>
              <w:ind w:left="631" w:hanging="450"/>
              <w:contextualSpacing/>
              <w:rPr>
                <w:rFonts w:ascii="Times New Roman" w:eastAsia="SimSun" w:hAnsi="Times New Roman"/>
                <w:b/>
                <w:color w:val="000000"/>
                <w:sz w:val="24"/>
                <w:szCs w:val="24"/>
                <w:lang w:val="en-GB" w:eastAsia="en-GB"/>
              </w:rPr>
            </w:pPr>
            <w:r w:rsidRPr="00302A39">
              <w:rPr>
                <w:rFonts w:ascii="Times New Roman" w:eastAsia="SimSun" w:hAnsi="Times New Roman"/>
                <w:color w:val="000000"/>
                <w:sz w:val="24"/>
                <w:szCs w:val="24"/>
                <w:lang w:val="en-GB" w:eastAsia="en-GB"/>
              </w:rPr>
              <w:t>Speculators</w:t>
            </w:r>
          </w:p>
        </w:tc>
      </w:tr>
      <w:tr w:rsidR="00492AEE" w:rsidRPr="00302A39" w14:paraId="20C94697" w14:textId="77777777" w:rsidTr="00F931E3">
        <w:tc>
          <w:tcPr>
            <w:tcW w:w="2041" w:type="pct"/>
            <w:tcBorders>
              <w:top w:val="single" w:sz="4" w:space="0" w:color="auto"/>
              <w:left w:val="single" w:sz="4" w:space="0" w:color="auto"/>
              <w:bottom w:val="single" w:sz="4" w:space="0" w:color="auto"/>
              <w:right w:val="single" w:sz="4" w:space="0" w:color="auto"/>
            </w:tcBorders>
            <w:hideMark/>
          </w:tcPr>
          <w:p w14:paraId="5C45CBEC" w14:textId="77777777" w:rsidR="00492AEE" w:rsidRPr="00302A39" w:rsidRDefault="00492AEE" w:rsidP="00F931E3">
            <w:pPr>
              <w:numPr>
                <w:ilvl w:val="0"/>
                <w:numId w:val="79"/>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Characteristics of Entrepreneurs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7CAD0495" w14:textId="77777777" w:rsidR="00492AEE" w:rsidRPr="00302A39" w:rsidRDefault="00492AEE" w:rsidP="00F931E3">
            <w:pPr>
              <w:numPr>
                <w:ilvl w:val="0"/>
                <w:numId w:val="83"/>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Creative</w:t>
            </w:r>
          </w:p>
          <w:p w14:paraId="1495BEE5" w14:textId="77777777" w:rsidR="00492AEE" w:rsidRPr="00302A39" w:rsidRDefault="00492AEE" w:rsidP="00F931E3">
            <w:pPr>
              <w:numPr>
                <w:ilvl w:val="0"/>
                <w:numId w:val="83"/>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Innovative</w:t>
            </w:r>
          </w:p>
          <w:p w14:paraId="4FC906EC" w14:textId="77777777" w:rsidR="00492AEE" w:rsidRPr="00302A39" w:rsidRDefault="00492AEE" w:rsidP="00F931E3">
            <w:pPr>
              <w:numPr>
                <w:ilvl w:val="0"/>
                <w:numId w:val="83"/>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Planner</w:t>
            </w:r>
          </w:p>
          <w:p w14:paraId="6E1B5A42" w14:textId="77777777" w:rsidR="00492AEE" w:rsidRPr="00302A39" w:rsidRDefault="00492AEE" w:rsidP="00F931E3">
            <w:pPr>
              <w:numPr>
                <w:ilvl w:val="0"/>
                <w:numId w:val="83"/>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Risk taker</w:t>
            </w:r>
          </w:p>
          <w:p w14:paraId="2A627D9B" w14:textId="77777777" w:rsidR="00492AEE" w:rsidRPr="00302A39" w:rsidRDefault="00492AEE" w:rsidP="00F931E3">
            <w:pPr>
              <w:numPr>
                <w:ilvl w:val="0"/>
                <w:numId w:val="83"/>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Networker</w:t>
            </w:r>
          </w:p>
          <w:p w14:paraId="1F795EE1" w14:textId="77777777" w:rsidR="00492AEE" w:rsidRPr="00302A39" w:rsidRDefault="00492AEE" w:rsidP="00F931E3">
            <w:pPr>
              <w:numPr>
                <w:ilvl w:val="0"/>
                <w:numId w:val="84"/>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Confident</w:t>
            </w:r>
          </w:p>
          <w:p w14:paraId="0E39A0BA" w14:textId="77777777" w:rsidR="00492AEE" w:rsidRPr="00302A39" w:rsidRDefault="00492AEE" w:rsidP="00F931E3">
            <w:pPr>
              <w:numPr>
                <w:ilvl w:val="0"/>
                <w:numId w:val="84"/>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Flexible</w:t>
            </w:r>
          </w:p>
          <w:p w14:paraId="53D7C1E2" w14:textId="77777777" w:rsidR="00492AEE" w:rsidRPr="00302A39" w:rsidRDefault="00492AEE" w:rsidP="00F931E3">
            <w:pPr>
              <w:numPr>
                <w:ilvl w:val="0"/>
                <w:numId w:val="84"/>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lastRenderedPageBreak/>
              <w:t>Persistent</w:t>
            </w:r>
          </w:p>
          <w:p w14:paraId="1735CB6D" w14:textId="77777777" w:rsidR="00492AEE" w:rsidRPr="00302A39" w:rsidRDefault="00492AEE" w:rsidP="00F931E3">
            <w:pPr>
              <w:numPr>
                <w:ilvl w:val="0"/>
                <w:numId w:val="84"/>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Patient</w:t>
            </w:r>
          </w:p>
          <w:p w14:paraId="05C9E3A7" w14:textId="77777777" w:rsidR="00492AEE" w:rsidRPr="00302A39" w:rsidRDefault="00492AEE" w:rsidP="00F931E3">
            <w:pPr>
              <w:numPr>
                <w:ilvl w:val="0"/>
                <w:numId w:val="84"/>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Independent</w:t>
            </w:r>
          </w:p>
          <w:p w14:paraId="2D2F22FC" w14:textId="77777777" w:rsidR="00492AEE" w:rsidRPr="00302A39" w:rsidRDefault="00492AEE" w:rsidP="00F931E3">
            <w:pPr>
              <w:numPr>
                <w:ilvl w:val="0"/>
                <w:numId w:val="84"/>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Future oriented </w:t>
            </w:r>
          </w:p>
          <w:p w14:paraId="045DE28F" w14:textId="77777777" w:rsidR="00492AEE" w:rsidRPr="00302A39" w:rsidRDefault="00492AEE" w:rsidP="00F931E3">
            <w:pPr>
              <w:numPr>
                <w:ilvl w:val="0"/>
                <w:numId w:val="84"/>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Goal oriented</w:t>
            </w:r>
          </w:p>
        </w:tc>
      </w:tr>
      <w:tr w:rsidR="00492AEE" w:rsidRPr="00302A39" w14:paraId="7F6855E3" w14:textId="77777777" w:rsidTr="00F931E3">
        <w:tc>
          <w:tcPr>
            <w:tcW w:w="2041" w:type="pct"/>
            <w:tcBorders>
              <w:top w:val="single" w:sz="4" w:space="0" w:color="auto"/>
              <w:left w:val="single" w:sz="4" w:space="0" w:color="auto"/>
              <w:bottom w:val="single" w:sz="4" w:space="0" w:color="auto"/>
              <w:right w:val="single" w:sz="4" w:space="0" w:color="auto"/>
            </w:tcBorders>
            <w:hideMark/>
          </w:tcPr>
          <w:p w14:paraId="64A5E2FF" w14:textId="77777777" w:rsidR="00492AEE" w:rsidRPr="00302A39" w:rsidRDefault="00492AEE" w:rsidP="00F931E3">
            <w:pPr>
              <w:numPr>
                <w:ilvl w:val="0"/>
                <w:numId w:val="79"/>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lastRenderedPageBreak/>
              <w:t xml:space="preserve">Requirements for entry into self-employment may include but not limited to </w:t>
            </w:r>
          </w:p>
        </w:tc>
        <w:tc>
          <w:tcPr>
            <w:tcW w:w="2959" w:type="pct"/>
            <w:tcBorders>
              <w:top w:val="single" w:sz="4" w:space="0" w:color="auto"/>
              <w:left w:val="single" w:sz="4" w:space="0" w:color="auto"/>
              <w:bottom w:val="single" w:sz="4" w:space="0" w:color="auto"/>
              <w:right w:val="single" w:sz="4" w:space="0" w:color="auto"/>
            </w:tcBorders>
            <w:hideMark/>
          </w:tcPr>
          <w:p w14:paraId="4B02502A" w14:textId="77777777" w:rsidR="00492AEE" w:rsidRPr="00302A39" w:rsidRDefault="00492AEE" w:rsidP="00F931E3">
            <w:pPr>
              <w:numPr>
                <w:ilvl w:val="0"/>
                <w:numId w:val="85"/>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Technical skills </w:t>
            </w:r>
          </w:p>
          <w:p w14:paraId="32CA3AF1" w14:textId="77777777" w:rsidR="00492AEE" w:rsidRPr="00302A39" w:rsidRDefault="00492AEE" w:rsidP="00F931E3">
            <w:pPr>
              <w:numPr>
                <w:ilvl w:val="0"/>
                <w:numId w:val="85"/>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Management skills</w:t>
            </w:r>
          </w:p>
          <w:p w14:paraId="134407AB" w14:textId="77777777" w:rsidR="00492AEE" w:rsidRPr="00302A39" w:rsidRDefault="00492AEE" w:rsidP="00F931E3">
            <w:pPr>
              <w:numPr>
                <w:ilvl w:val="0"/>
                <w:numId w:val="85"/>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Entrepreneurial skills</w:t>
            </w:r>
          </w:p>
          <w:p w14:paraId="33E6F5FA" w14:textId="77777777" w:rsidR="00492AEE" w:rsidRPr="00302A39" w:rsidRDefault="00492AEE" w:rsidP="00F931E3">
            <w:pPr>
              <w:numPr>
                <w:ilvl w:val="0"/>
                <w:numId w:val="85"/>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Resources</w:t>
            </w:r>
          </w:p>
          <w:p w14:paraId="3E773CE8" w14:textId="77777777" w:rsidR="00492AEE" w:rsidRPr="00302A39" w:rsidRDefault="00492AEE" w:rsidP="00F931E3">
            <w:pPr>
              <w:numPr>
                <w:ilvl w:val="0"/>
                <w:numId w:val="85"/>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Infrastructure </w:t>
            </w:r>
          </w:p>
        </w:tc>
      </w:tr>
      <w:tr w:rsidR="00492AEE" w:rsidRPr="00302A39" w14:paraId="5603BF5A" w14:textId="77777777" w:rsidTr="00F931E3">
        <w:tc>
          <w:tcPr>
            <w:tcW w:w="2041" w:type="pct"/>
            <w:tcBorders>
              <w:top w:val="single" w:sz="4" w:space="0" w:color="auto"/>
              <w:left w:val="single" w:sz="4" w:space="0" w:color="auto"/>
              <w:bottom w:val="single" w:sz="4" w:space="0" w:color="auto"/>
              <w:right w:val="single" w:sz="4" w:space="0" w:color="auto"/>
            </w:tcBorders>
            <w:hideMark/>
          </w:tcPr>
          <w:p w14:paraId="60B3DBDA" w14:textId="77777777" w:rsidR="00492AEE" w:rsidRPr="00302A39" w:rsidRDefault="00492AEE" w:rsidP="00F931E3">
            <w:pPr>
              <w:numPr>
                <w:ilvl w:val="0"/>
                <w:numId w:val="79"/>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Forms of businesses ownership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6F0613BB" w14:textId="77777777" w:rsidR="00492AEE" w:rsidRPr="00302A39" w:rsidRDefault="00492AEE" w:rsidP="00F931E3">
            <w:pPr>
              <w:numPr>
                <w:ilvl w:val="0"/>
                <w:numId w:val="86"/>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Sole proprietorship</w:t>
            </w:r>
          </w:p>
          <w:p w14:paraId="572FEF75" w14:textId="77777777" w:rsidR="00492AEE" w:rsidRPr="00302A39" w:rsidRDefault="00492AEE" w:rsidP="00F931E3">
            <w:pPr>
              <w:numPr>
                <w:ilvl w:val="0"/>
                <w:numId w:val="86"/>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Partnership</w:t>
            </w:r>
          </w:p>
          <w:p w14:paraId="65024587" w14:textId="77777777" w:rsidR="00492AEE" w:rsidRPr="00302A39" w:rsidRDefault="00492AEE" w:rsidP="00F931E3">
            <w:pPr>
              <w:numPr>
                <w:ilvl w:val="0"/>
                <w:numId w:val="86"/>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Limited companies</w:t>
            </w:r>
          </w:p>
          <w:p w14:paraId="233226B5" w14:textId="77777777" w:rsidR="00492AEE" w:rsidRPr="00302A39" w:rsidRDefault="00492AEE" w:rsidP="00F931E3">
            <w:pPr>
              <w:numPr>
                <w:ilvl w:val="0"/>
                <w:numId w:val="86"/>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Cooperatives </w:t>
            </w:r>
          </w:p>
        </w:tc>
      </w:tr>
      <w:tr w:rsidR="00492AEE" w:rsidRPr="00302A39" w14:paraId="761B2768" w14:textId="77777777" w:rsidTr="00F931E3">
        <w:tc>
          <w:tcPr>
            <w:tcW w:w="2041" w:type="pct"/>
            <w:tcBorders>
              <w:top w:val="single" w:sz="4" w:space="0" w:color="auto"/>
              <w:left w:val="single" w:sz="4" w:space="0" w:color="auto"/>
              <w:bottom w:val="single" w:sz="4" w:space="0" w:color="auto"/>
              <w:right w:val="single" w:sz="4" w:space="0" w:color="auto"/>
            </w:tcBorders>
            <w:hideMark/>
          </w:tcPr>
          <w:p w14:paraId="68D0B21D" w14:textId="20E15618" w:rsidR="00492AEE" w:rsidRPr="00302A39" w:rsidRDefault="00492AEE" w:rsidP="00F931E3">
            <w:pPr>
              <w:numPr>
                <w:ilvl w:val="0"/>
                <w:numId w:val="79"/>
              </w:numPr>
              <w:spacing w:after="0" w:line="360" w:lineRule="auto"/>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Innovative business standards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294DFB3F" w14:textId="77777777" w:rsidR="00492AEE" w:rsidRPr="00302A39" w:rsidRDefault="00492AEE" w:rsidP="00F931E3">
            <w:pPr>
              <w:numPr>
                <w:ilvl w:val="0"/>
                <w:numId w:val="87"/>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New products</w:t>
            </w:r>
          </w:p>
          <w:p w14:paraId="2FAC6B44" w14:textId="77777777" w:rsidR="00492AEE" w:rsidRPr="00302A39" w:rsidRDefault="00492AEE" w:rsidP="00F931E3">
            <w:pPr>
              <w:numPr>
                <w:ilvl w:val="0"/>
                <w:numId w:val="87"/>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New methods of production</w:t>
            </w:r>
          </w:p>
          <w:p w14:paraId="049BDF35" w14:textId="77777777" w:rsidR="00492AEE" w:rsidRPr="00302A39" w:rsidRDefault="00492AEE" w:rsidP="00F931E3">
            <w:pPr>
              <w:numPr>
                <w:ilvl w:val="0"/>
                <w:numId w:val="87"/>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New markets</w:t>
            </w:r>
          </w:p>
          <w:p w14:paraId="6ACE9D03" w14:textId="77777777" w:rsidR="00492AEE" w:rsidRPr="00302A39" w:rsidRDefault="00492AEE" w:rsidP="00F931E3">
            <w:pPr>
              <w:numPr>
                <w:ilvl w:val="0"/>
                <w:numId w:val="87"/>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New sources of supplies </w:t>
            </w:r>
          </w:p>
          <w:p w14:paraId="136A751A" w14:textId="77777777" w:rsidR="00492AEE" w:rsidRPr="00302A39" w:rsidRDefault="00492AEE" w:rsidP="00F931E3">
            <w:pPr>
              <w:numPr>
                <w:ilvl w:val="0"/>
                <w:numId w:val="87"/>
              </w:numPr>
              <w:spacing w:after="0" w:line="360" w:lineRule="auto"/>
              <w:ind w:left="631" w:hanging="450"/>
              <w:contextualSpacing/>
              <w:rPr>
                <w:rFonts w:ascii="Times New Roman" w:eastAsia="SimSun" w:hAnsi="Times New Roman"/>
                <w:color w:val="000000"/>
                <w:sz w:val="24"/>
                <w:szCs w:val="24"/>
                <w:lang w:val="en-GB" w:eastAsia="en-GB"/>
              </w:rPr>
            </w:pPr>
            <w:r w:rsidRPr="00302A39">
              <w:rPr>
                <w:rFonts w:ascii="Times New Roman" w:eastAsia="SimSun" w:hAnsi="Times New Roman"/>
                <w:color w:val="000000"/>
                <w:sz w:val="24"/>
                <w:szCs w:val="24"/>
                <w:lang w:val="en-GB" w:eastAsia="en-GB"/>
              </w:rPr>
              <w:t xml:space="preserve">Change in industrialization </w:t>
            </w:r>
          </w:p>
        </w:tc>
      </w:tr>
    </w:tbl>
    <w:p w14:paraId="0AC3AD22" w14:textId="77777777" w:rsidR="00492AEE" w:rsidRPr="00302A39" w:rsidRDefault="00492AEE" w:rsidP="00492AEE">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 REQUIRED SKILLS AND KNOWLEDGE</w:t>
      </w:r>
    </w:p>
    <w:p w14:paraId="0FD597A5" w14:textId="77777777" w:rsidR="00492AEE" w:rsidRPr="00302A39" w:rsidRDefault="00492AEE" w:rsidP="00492AEE">
      <w:pPr>
        <w:spacing w:after="0" w:line="360" w:lineRule="auto"/>
        <w:rPr>
          <w:rFonts w:ascii="Times New Roman" w:eastAsia="Times New Roman" w:hAnsi="Times New Roman"/>
          <w:bCs/>
          <w:color w:val="000000"/>
          <w:kern w:val="2"/>
          <w:sz w:val="24"/>
          <w:szCs w:val="24"/>
          <w:lang w:val="en-GB" w:eastAsia="en-GB"/>
        </w:rPr>
      </w:pPr>
      <w:r w:rsidRPr="00302A39">
        <w:rPr>
          <w:rFonts w:ascii="Times New Roman" w:eastAsia="Times New Roman" w:hAnsi="Times New Roman"/>
          <w:bCs/>
          <w:color w:val="000000"/>
          <w:kern w:val="2"/>
          <w:sz w:val="24"/>
          <w:szCs w:val="24"/>
          <w:lang w:val="en-GB" w:eastAsia="en-GB"/>
        </w:rPr>
        <w:t>This section describes the skills and knowledge required for this unit of competency.</w:t>
      </w:r>
    </w:p>
    <w:p w14:paraId="10274174" w14:textId="77777777" w:rsidR="00492AEE" w:rsidRPr="00302A39" w:rsidRDefault="00492AEE" w:rsidP="00492AEE">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Required Skills</w:t>
      </w:r>
    </w:p>
    <w:p w14:paraId="4D06AE92" w14:textId="77777777" w:rsidR="00492AEE" w:rsidRPr="00302A39" w:rsidRDefault="00492AEE" w:rsidP="00492AEE">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The individual needs to demonstrate the following skills:</w:t>
      </w:r>
    </w:p>
    <w:p w14:paraId="1463F00F" w14:textId="77777777" w:rsidR="00492AEE" w:rsidRPr="00302A39" w:rsidRDefault="00492AEE" w:rsidP="00492AEE">
      <w:pPr>
        <w:numPr>
          <w:ilvl w:val="0"/>
          <w:numId w:val="8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Analytical   </w:t>
      </w:r>
    </w:p>
    <w:p w14:paraId="58FD1AD5" w14:textId="77777777" w:rsidR="00492AEE" w:rsidRPr="00302A39" w:rsidRDefault="00492AEE" w:rsidP="00492AEE">
      <w:pPr>
        <w:numPr>
          <w:ilvl w:val="0"/>
          <w:numId w:val="8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Management </w:t>
      </w:r>
    </w:p>
    <w:p w14:paraId="00FB3DBE" w14:textId="77777777" w:rsidR="00492AEE" w:rsidRPr="00302A39" w:rsidRDefault="00492AEE" w:rsidP="00492AEE">
      <w:pPr>
        <w:numPr>
          <w:ilvl w:val="0"/>
          <w:numId w:val="8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Problem-solving </w:t>
      </w:r>
    </w:p>
    <w:p w14:paraId="417C45C4" w14:textId="77777777" w:rsidR="00492AEE" w:rsidRPr="00302A39" w:rsidRDefault="00492AEE" w:rsidP="00492AEE">
      <w:pPr>
        <w:numPr>
          <w:ilvl w:val="0"/>
          <w:numId w:val="8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Root-cause   analysis  </w:t>
      </w:r>
    </w:p>
    <w:p w14:paraId="578D3C55" w14:textId="77777777" w:rsidR="00492AEE" w:rsidRPr="00302A39" w:rsidRDefault="00492AEE" w:rsidP="00492AEE">
      <w:pPr>
        <w:numPr>
          <w:ilvl w:val="0"/>
          <w:numId w:val="88"/>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Communication </w:t>
      </w:r>
    </w:p>
    <w:p w14:paraId="60505CCC" w14:textId="77777777" w:rsidR="00492AEE" w:rsidRPr="00302A39" w:rsidRDefault="00492AEE" w:rsidP="00492AEE">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 Required Knowledge</w:t>
      </w:r>
    </w:p>
    <w:p w14:paraId="0604E8BC" w14:textId="77777777" w:rsidR="00492AEE" w:rsidRPr="00302A39" w:rsidRDefault="00492AEE" w:rsidP="00492AEE">
      <w:pPr>
        <w:spacing w:after="0" w:line="360" w:lineRule="auto"/>
        <w:rPr>
          <w:rFonts w:ascii="Times New Roman" w:eastAsia="Times New Roman" w:hAnsi="Times New Roman"/>
          <w:bCs/>
          <w:color w:val="000000"/>
          <w:kern w:val="2"/>
          <w:sz w:val="24"/>
          <w:szCs w:val="24"/>
          <w:lang w:val="en-GB" w:eastAsia="en-GB"/>
        </w:rPr>
      </w:pPr>
      <w:r w:rsidRPr="00302A39">
        <w:rPr>
          <w:rFonts w:ascii="Times New Roman" w:eastAsia="Times New Roman" w:hAnsi="Times New Roman"/>
          <w:bCs/>
          <w:color w:val="000000"/>
          <w:kern w:val="2"/>
          <w:sz w:val="24"/>
          <w:szCs w:val="24"/>
          <w:lang w:val="en-GB" w:eastAsia="en-GB"/>
        </w:rPr>
        <w:t>The individual needs to demonstrate knowledge of:</w:t>
      </w:r>
    </w:p>
    <w:p w14:paraId="056139FC"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Decision making</w:t>
      </w:r>
    </w:p>
    <w:p w14:paraId="7DFA292C"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Business communication</w:t>
      </w:r>
    </w:p>
    <w:p w14:paraId="010A78C5"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Change management</w:t>
      </w:r>
    </w:p>
    <w:p w14:paraId="09C7D3BE"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Competition </w:t>
      </w:r>
    </w:p>
    <w:p w14:paraId="5212E003"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Risk</w:t>
      </w:r>
    </w:p>
    <w:p w14:paraId="3928BD14"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Net working </w:t>
      </w:r>
    </w:p>
    <w:p w14:paraId="6AEA6C4C"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Time management</w:t>
      </w:r>
    </w:p>
    <w:p w14:paraId="3E499D1D"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Leadership</w:t>
      </w:r>
    </w:p>
    <w:p w14:paraId="291D44F7"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Factors affecting entrepreneurship development</w:t>
      </w:r>
    </w:p>
    <w:p w14:paraId="62EB92FE"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Principles of Entrepreneurship</w:t>
      </w:r>
    </w:p>
    <w:p w14:paraId="0272FD42"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Features and benefits of common operational practices, e. g., continuous improvement (kaizen), waste elimination, </w:t>
      </w:r>
    </w:p>
    <w:p w14:paraId="106A7E6F"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Conflict resolution </w:t>
      </w:r>
    </w:p>
    <w:p w14:paraId="6081174E"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Health, safety and environment (HSE) principles and requirements </w:t>
      </w:r>
    </w:p>
    <w:p w14:paraId="5367F7E8"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Customer care standards </w:t>
      </w:r>
    </w:p>
    <w:p w14:paraId="569E60B0"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Basic financial management</w:t>
      </w:r>
    </w:p>
    <w:p w14:paraId="14F01EE0"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Business strategic planning</w:t>
      </w:r>
    </w:p>
    <w:p w14:paraId="5ADD302B"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Impact of change on individuals, groups and industries </w:t>
      </w:r>
    </w:p>
    <w:p w14:paraId="728DD5AF"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Government and regulatory processes </w:t>
      </w:r>
    </w:p>
    <w:p w14:paraId="464B8246"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Local and international market trends </w:t>
      </w:r>
    </w:p>
    <w:p w14:paraId="59D1A041"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Product promotion standards  </w:t>
      </w:r>
    </w:p>
    <w:p w14:paraId="59FDBBDF"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Market and feasibility studies </w:t>
      </w:r>
    </w:p>
    <w:p w14:paraId="761D472E"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Government and regulatory processes </w:t>
      </w:r>
    </w:p>
    <w:p w14:paraId="5C40A280"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Local and international business environment </w:t>
      </w:r>
    </w:p>
    <w:p w14:paraId="36A6ECD4"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Relevant developments in other industries </w:t>
      </w:r>
    </w:p>
    <w:p w14:paraId="3CD8632C" w14:textId="77777777" w:rsidR="00492AEE" w:rsidRPr="00302A39" w:rsidRDefault="00492AEE" w:rsidP="00492AEE">
      <w:pPr>
        <w:numPr>
          <w:ilvl w:val="0"/>
          <w:numId w:val="89"/>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Regional/ County business expansion standards </w:t>
      </w:r>
    </w:p>
    <w:p w14:paraId="546166E0" w14:textId="77777777" w:rsidR="00492AEE" w:rsidRPr="00302A39" w:rsidRDefault="00492AEE" w:rsidP="00492AEE">
      <w:pPr>
        <w:spacing w:after="0" w:line="360" w:lineRule="auto"/>
        <w:rPr>
          <w:rFonts w:ascii="Times New Roman" w:eastAsia="Times New Roman" w:hAnsi="Times New Roman"/>
          <w:b/>
          <w:color w:val="000000"/>
          <w:kern w:val="2"/>
          <w:sz w:val="24"/>
          <w:szCs w:val="24"/>
          <w:lang w:val="en-GB" w:eastAsia="en-GB"/>
        </w:rPr>
      </w:pPr>
      <w:r w:rsidRPr="00302A39">
        <w:rPr>
          <w:rFonts w:ascii="Times New Roman" w:eastAsia="Times New Roman" w:hAnsi="Times New Roman"/>
          <w:b/>
          <w:color w:val="000000"/>
          <w:kern w:val="2"/>
          <w:sz w:val="24"/>
          <w:szCs w:val="24"/>
          <w:lang w:val="en-GB" w:eastAsia="en-GB"/>
        </w:rPr>
        <w:t xml:space="preserve"> EVIDENCE GUIDE</w:t>
      </w:r>
    </w:p>
    <w:p w14:paraId="37B47BB0" w14:textId="77777777" w:rsidR="00492AEE" w:rsidRPr="00302A39" w:rsidRDefault="00492AEE" w:rsidP="00492AEE">
      <w:pPr>
        <w:spacing w:after="0" w:line="360" w:lineRule="auto"/>
        <w:jc w:val="both"/>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2"/>
        <w:gridCol w:w="5284"/>
      </w:tblGrid>
      <w:tr w:rsidR="00492AEE" w:rsidRPr="00302A39" w14:paraId="629F87F7" w14:textId="77777777" w:rsidTr="00F931E3">
        <w:tc>
          <w:tcPr>
            <w:tcW w:w="0" w:type="auto"/>
            <w:tcBorders>
              <w:top w:val="single" w:sz="4" w:space="0" w:color="000000"/>
              <w:left w:val="single" w:sz="4" w:space="0" w:color="000000"/>
              <w:bottom w:val="single" w:sz="4" w:space="0" w:color="000000"/>
              <w:right w:val="single" w:sz="4" w:space="0" w:color="000000"/>
            </w:tcBorders>
            <w:hideMark/>
          </w:tcPr>
          <w:p w14:paraId="21F9E063" w14:textId="77777777" w:rsidR="00492AEE" w:rsidRPr="00302A39" w:rsidRDefault="00492AEE" w:rsidP="00F931E3">
            <w:pPr>
              <w:numPr>
                <w:ilvl w:val="0"/>
                <w:numId w:val="90"/>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Critical Aspects of Competency</w:t>
            </w:r>
          </w:p>
        </w:tc>
        <w:tc>
          <w:tcPr>
            <w:tcW w:w="0" w:type="auto"/>
            <w:tcBorders>
              <w:top w:val="single" w:sz="4" w:space="0" w:color="000000"/>
              <w:left w:val="single" w:sz="4" w:space="0" w:color="000000"/>
              <w:bottom w:val="single" w:sz="4" w:space="0" w:color="000000"/>
              <w:right w:val="single" w:sz="4" w:space="0" w:color="000000"/>
            </w:tcBorders>
            <w:hideMark/>
          </w:tcPr>
          <w:p w14:paraId="0A21FA74" w14:textId="77777777" w:rsidR="00492AEE" w:rsidRPr="00302A39" w:rsidRDefault="00492AEE"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Assessment requires evidence that the candidate:</w:t>
            </w:r>
          </w:p>
          <w:p w14:paraId="5491E85D" w14:textId="77777777" w:rsidR="00492AEE" w:rsidRPr="00302A39" w:rsidRDefault="00492AEE" w:rsidP="00F931E3">
            <w:pPr>
              <w:numPr>
                <w:ilvl w:val="0"/>
                <w:numId w:val="91"/>
              </w:numPr>
              <w:spacing w:after="0" w:line="360" w:lineRule="auto"/>
              <w:ind w:left="36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Identified Sources of personal and business finance as per financial procedures and standards </w:t>
            </w:r>
          </w:p>
          <w:p w14:paraId="7C8C28C6" w14:textId="77777777" w:rsidR="00492AEE" w:rsidRPr="00302A39" w:rsidRDefault="00492AEE" w:rsidP="00F931E3">
            <w:pPr>
              <w:numPr>
                <w:ilvl w:val="0"/>
                <w:numId w:val="91"/>
              </w:numPr>
              <w:spacing w:after="0" w:line="360" w:lineRule="auto"/>
              <w:ind w:left="36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 xml:space="preserve">Managed Personal finances as per financial procedures and standards </w:t>
            </w:r>
          </w:p>
          <w:p w14:paraId="280530D6" w14:textId="77777777" w:rsidR="00492AEE" w:rsidRPr="00302A39" w:rsidRDefault="00492AEE" w:rsidP="00F931E3">
            <w:pPr>
              <w:numPr>
                <w:ilvl w:val="0"/>
                <w:numId w:val="91"/>
              </w:numPr>
              <w:spacing w:after="0" w:line="360" w:lineRule="auto"/>
              <w:ind w:left="36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Made   Investment decisions as per financial procedures and standards </w:t>
            </w:r>
          </w:p>
          <w:p w14:paraId="6A2F53C9" w14:textId="77777777" w:rsidR="00492AEE" w:rsidRPr="00302A39" w:rsidRDefault="00492AEE" w:rsidP="00F931E3">
            <w:pPr>
              <w:numPr>
                <w:ilvl w:val="0"/>
                <w:numId w:val="91"/>
              </w:numPr>
              <w:spacing w:after="0" w:line="360" w:lineRule="auto"/>
              <w:ind w:left="36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Generated</w:t>
            </w:r>
            <w:r w:rsidRPr="00302A39">
              <w:rPr>
                <w:rFonts w:ascii="Times New Roman" w:eastAsia="Times New Roman" w:hAnsi="Times New Roman"/>
                <w:b/>
                <w:i/>
                <w:color w:val="000000"/>
                <w:kern w:val="2"/>
                <w:sz w:val="24"/>
                <w:szCs w:val="24"/>
                <w:lang w:val="en-GB" w:eastAsia="en-GB"/>
              </w:rPr>
              <w:t xml:space="preserve"> </w:t>
            </w:r>
            <w:r w:rsidRPr="00302A39">
              <w:rPr>
                <w:rFonts w:ascii="Times New Roman" w:eastAsia="Times New Roman" w:hAnsi="Times New Roman"/>
                <w:color w:val="000000"/>
                <w:kern w:val="2"/>
                <w:sz w:val="24"/>
                <w:szCs w:val="24"/>
                <w:lang w:val="en-GB" w:eastAsia="en-GB"/>
              </w:rPr>
              <w:t xml:space="preserve">Business ideas and opportunities based on business procedure and standards </w:t>
            </w:r>
          </w:p>
          <w:p w14:paraId="34AE4240" w14:textId="77777777" w:rsidR="00492AEE" w:rsidRPr="00302A39" w:rsidRDefault="00492AEE" w:rsidP="00F931E3">
            <w:pPr>
              <w:numPr>
                <w:ilvl w:val="0"/>
                <w:numId w:val="91"/>
              </w:numPr>
              <w:spacing w:after="0" w:line="360" w:lineRule="auto"/>
              <w:ind w:left="36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Analysed business life cycle based on business procedure and standards </w:t>
            </w:r>
          </w:p>
          <w:p w14:paraId="1C30713C" w14:textId="77777777" w:rsidR="00492AEE" w:rsidRPr="00302A39" w:rsidRDefault="00492AEE" w:rsidP="00F931E3">
            <w:pPr>
              <w:numPr>
                <w:ilvl w:val="0"/>
                <w:numId w:val="91"/>
              </w:numPr>
              <w:spacing w:after="0" w:line="360" w:lineRule="auto"/>
              <w:ind w:left="36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Determined business innovative standards as per business principles</w:t>
            </w:r>
          </w:p>
          <w:p w14:paraId="0974D86D" w14:textId="77777777" w:rsidR="00492AEE" w:rsidRPr="00302A39" w:rsidRDefault="00492AEE" w:rsidP="00F931E3">
            <w:pPr>
              <w:numPr>
                <w:ilvl w:val="0"/>
                <w:numId w:val="91"/>
              </w:numPr>
              <w:tabs>
                <w:tab w:val="left" w:pos="871"/>
              </w:tabs>
              <w:spacing w:after="0" w:line="360" w:lineRule="auto"/>
              <w:ind w:left="360"/>
              <w:contextualSpacing/>
              <w:rPr>
                <w:rFonts w:ascii="Times New Roman" w:eastAsia="Times New Roman" w:hAnsi="Times New Roman"/>
                <w:bCs/>
                <w:iCs/>
                <w:color w:val="000000"/>
                <w:kern w:val="2"/>
                <w:sz w:val="24"/>
                <w:szCs w:val="24"/>
                <w:lang w:val="en-GB" w:eastAsia="en-GB"/>
              </w:rPr>
            </w:pPr>
            <w:r w:rsidRPr="00302A39">
              <w:rPr>
                <w:rFonts w:ascii="Times New Roman" w:eastAsia="Times New Roman" w:hAnsi="Times New Roman"/>
                <w:bCs/>
                <w:iCs/>
                <w:color w:val="000000"/>
                <w:kern w:val="2"/>
                <w:sz w:val="24"/>
                <w:szCs w:val="24"/>
                <w:lang w:val="en-GB" w:eastAsia="en-GB"/>
              </w:rPr>
              <w:t>Developed and presented a business plan as per regulatory framework.</w:t>
            </w:r>
          </w:p>
        </w:tc>
      </w:tr>
      <w:tr w:rsidR="00492AEE" w:rsidRPr="00302A39" w14:paraId="549A214F" w14:textId="77777777" w:rsidTr="00F931E3">
        <w:tc>
          <w:tcPr>
            <w:tcW w:w="0" w:type="auto"/>
            <w:tcBorders>
              <w:top w:val="single" w:sz="4" w:space="0" w:color="000000"/>
              <w:left w:val="single" w:sz="4" w:space="0" w:color="000000"/>
              <w:bottom w:val="single" w:sz="4" w:space="0" w:color="000000"/>
              <w:right w:val="single" w:sz="4" w:space="0" w:color="000000"/>
            </w:tcBorders>
            <w:hideMark/>
          </w:tcPr>
          <w:p w14:paraId="1D2FFBAE" w14:textId="77777777" w:rsidR="00492AEE" w:rsidRPr="00302A39" w:rsidRDefault="00492AEE" w:rsidP="00F931E3">
            <w:pPr>
              <w:numPr>
                <w:ilvl w:val="0"/>
                <w:numId w:val="90"/>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lastRenderedPageBreak/>
              <w:t>Resource Implications</w:t>
            </w:r>
          </w:p>
        </w:tc>
        <w:tc>
          <w:tcPr>
            <w:tcW w:w="0" w:type="auto"/>
            <w:tcBorders>
              <w:top w:val="single" w:sz="4" w:space="0" w:color="000000"/>
              <w:left w:val="single" w:sz="4" w:space="0" w:color="000000"/>
              <w:bottom w:val="single" w:sz="4" w:space="0" w:color="000000"/>
              <w:right w:val="single" w:sz="4" w:space="0" w:color="000000"/>
            </w:tcBorders>
            <w:hideMark/>
          </w:tcPr>
          <w:p w14:paraId="54D6F9BB" w14:textId="77777777" w:rsidR="00492AEE" w:rsidRPr="00302A39" w:rsidRDefault="00492AEE" w:rsidP="00F931E3">
            <w:pPr>
              <w:spacing w:after="0" w:line="360" w:lineRule="auto"/>
              <w:rPr>
                <w:rFonts w:ascii="Times New Roman" w:hAnsi="Times New Roman"/>
                <w:sz w:val="24"/>
                <w:szCs w:val="24"/>
              </w:rPr>
            </w:pPr>
            <w:r w:rsidRPr="00302A39">
              <w:rPr>
                <w:rFonts w:ascii="Times New Roman" w:hAnsi="Times New Roman"/>
                <w:sz w:val="24"/>
                <w:szCs w:val="24"/>
              </w:rPr>
              <w:t>The following resources should be provided:</w:t>
            </w:r>
          </w:p>
          <w:p w14:paraId="56376BA0" w14:textId="77777777" w:rsidR="00492AEE" w:rsidRPr="00302A39" w:rsidRDefault="00492AEE" w:rsidP="00F931E3">
            <w:pPr>
              <w:numPr>
                <w:ilvl w:val="0"/>
                <w:numId w:val="92"/>
              </w:numPr>
              <w:tabs>
                <w:tab w:val="left" w:pos="0"/>
                <w:tab w:val="left" w:pos="700"/>
              </w:tabs>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Access to relevant workplace where assessment can take place</w:t>
            </w:r>
          </w:p>
          <w:p w14:paraId="2728BA29" w14:textId="77777777" w:rsidR="00492AEE" w:rsidRPr="00302A39" w:rsidRDefault="00492AEE" w:rsidP="00F931E3">
            <w:pPr>
              <w:numPr>
                <w:ilvl w:val="0"/>
                <w:numId w:val="92"/>
              </w:numPr>
              <w:tabs>
                <w:tab w:val="left" w:pos="702"/>
                <w:tab w:val="left" w:pos="790"/>
              </w:tabs>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Appropriately simulated environment where assessment can take place </w:t>
            </w:r>
          </w:p>
          <w:p w14:paraId="607A72FC" w14:textId="77777777" w:rsidR="00492AEE" w:rsidRPr="00302A39" w:rsidRDefault="00492AEE" w:rsidP="00F931E3">
            <w:pPr>
              <w:numPr>
                <w:ilvl w:val="0"/>
                <w:numId w:val="92"/>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hAnsi="Times New Roman"/>
                <w:sz w:val="24"/>
                <w:szCs w:val="24"/>
              </w:rPr>
              <w:t>Materials relevant to the proposed activity or tasks</w:t>
            </w:r>
          </w:p>
        </w:tc>
      </w:tr>
      <w:tr w:rsidR="00492AEE" w:rsidRPr="00302A39" w14:paraId="530751B8" w14:textId="77777777" w:rsidTr="00F931E3">
        <w:tc>
          <w:tcPr>
            <w:tcW w:w="0" w:type="auto"/>
            <w:tcBorders>
              <w:top w:val="single" w:sz="4" w:space="0" w:color="000000"/>
              <w:left w:val="single" w:sz="4" w:space="0" w:color="000000"/>
              <w:bottom w:val="single" w:sz="4" w:space="0" w:color="000000"/>
              <w:right w:val="single" w:sz="4" w:space="0" w:color="000000"/>
            </w:tcBorders>
            <w:hideMark/>
          </w:tcPr>
          <w:p w14:paraId="37FCC5E4" w14:textId="77777777" w:rsidR="00492AEE" w:rsidRPr="00302A39" w:rsidRDefault="00492AEE" w:rsidP="00F931E3">
            <w:pPr>
              <w:numPr>
                <w:ilvl w:val="0"/>
                <w:numId w:val="90"/>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Methods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77408EC5" w14:textId="77777777" w:rsidR="00492AEE" w:rsidRPr="00302A39" w:rsidRDefault="00492AEE"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Competency may be assessed through:</w:t>
            </w:r>
          </w:p>
          <w:p w14:paraId="02B21EB2" w14:textId="77777777" w:rsidR="00492AEE" w:rsidRPr="00302A39" w:rsidRDefault="00492AEE" w:rsidP="00F931E3">
            <w:pPr>
              <w:numPr>
                <w:ilvl w:val="0"/>
                <w:numId w:val="93"/>
              </w:numPr>
              <w:spacing w:after="0" w:line="360" w:lineRule="auto"/>
              <w:ind w:left="619" w:hanging="54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Written tests</w:t>
            </w:r>
          </w:p>
          <w:p w14:paraId="06504159" w14:textId="77777777" w:rsidR="00492AEE" w:rsidRPr="00302A39" w:rsidRDefault="00492AEE" w:rsidP="00F931E3">
            <w:pPr>
              <w:numPr>
                <w:ilvl w:val="0"/>
                <w:numId w:val="93"/>
              </w:numPr>
              <w:spacing w:after="0" w:line="360" w:lineRule="auto"/>
              <w:ind w:left="619" w:hanging="54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Oral questions</w:t>
            </w:r>
          </w:p>
          <w:p w14:paraId="4FE7AD07" w14:textId="77777777" w:rsidR="00492AEE" w:rsidRPr="00302A39" w:rsidRDefault="00492AEE" w:rsidP="00F931E3">
            <w:pPr>
              <w:numPr>
                <w:ilvl w:val="0"/>
                <w:numId w:val="93"/>
              </w:numPr>
              <w:spacing w:after="0" w:line="360" w:lineRule="auto"/>
              <w:ind w:left="619" w:hanging="54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Third party report</w:t>
            </w:r>
          </w:p>
          <w:p w14:paraId="05E5D122" w14:textId="77777777" w:rsidR="00492AEE" w:rsidRPr="00302A39" w:rsidRDefault="00492AEE" w:rsidP="00F931E3">
            <w:pPr>
              <w:numPr>
                <w:ilvl w:val="0"/>
                <w:numId w:val="93"/>
              </w:numPr>
              <w:spacing w:after="0" w:line="360" w:lineRule="auto"/>
              <w:ind w:left="619" w:hanging="54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 xml:space="preserve">Interviews </w:t>
            </w:r>
          </w:p>
          <w:p w14:paraId="5C94C99C" w14:textId="77777777" w:rsidR="00492AEE" w:rsidRPr="00302A39" w:rsidRDefault="00492AEE" w:rsidP="00F931E3">
            <w:pPr>
              <w:numPr>
                <w:ilvl w:val="0"/>
                <w:numId w:val="93"/>
              </w:numPr>
              <w:spacing w:after="0" w:line="360" w:lineRule="auto"/>
              <w:ind w:left="619" w:hanging="540"/>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Portfolio</w:t>
            </w:r>
          </w:p>
        </w:tc>
      </w:tr>
      <w:tr w:rsidR="00492AEE" w:rsidRPr="00302A39" w14:paraId="3D58F26E" w14:textId="77777777" w:rsidTr="00F931E3">
        <w:tc>
          <w:tcPr>
            <w:tcW w:w="0" w:type="auto"/>
            <w:tcBorders>
              <w:top w:val="single" w:sz="4" w:space="0" w:color="000000"/>
              <w:left w:val="single" w:sz="4" w:space="0" w:color="000000"/>
              <w:bottom w:val="single" w:sz="4" w:space="0" w:color="000000"/>
              <w:right w:val="single" w:sz="4" w:space="0" w:color="000000"/>
            </w:tcBorders>
            <w:hideMark/>
          </w:tcPr>
          <w:p w14:paraId="5AD6D6D6" w14:textId="77777777" w:rsidR="00492AEE" w:rsidRPr="00302A39" w:rsidRDefault="00492AEE" w:rsidP="00F931E3">
            <w:pPr>
              <w:numPr>
                <w:ilvl w:val="0"/>
                <w:numId w:val="90"/>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Context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7EFCA528" w14:textId="77777777" w:rsidR="00492AEE" w:rsidRPr="00302A39" w:rsidRDefault="00492AEE" w:rsidP="00F931E3">
            <w:p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Competency may be assessed in a workplace or simulated work environment</w:t>
            </w:r>
          </w:p>
        </w:tc>
      </w:tr>
      <w:tr w:rsidR="00492AEE" w:rsidRPr="00302A39" w14:paraId="512A7B76" w14:textId="77777777" w:rsidTr="00F931E3">
        <w:tc>
          <w:tcPr>
            <w:tcW w:w="0" w:type="auto"/>
            <w:tcBorders>
              <w:top w:val="single" w:sz="4" w:space="0" w:color="000000"/>
              <w:left w:val="single" w:sz="4" w:space="0" w:color="000000"/>
              <w:bottom w:val="single" w:sz="4" w:space="0" w:color="000000"/>
              <w:right w:val="single" w:sz="4" w:space="0" w:color="000000"/>
            </w:tcBorders>
            <w:hideMark/>
          </w:tcPr>
          <w:p w14:paraId="18594C64" w14:textId="77777777" w:rsidR="00492AEE" w:rsidRPr="00302A39" w:rsidRDefault="00492AEE" w:rsidP="00F931E3">
            <w:pPr>
              <w:numPr>
                <w:ilvl w:val="0"/>
                <w:numId w:val="90"/>
              </w:numPr>
              <w:spacing w:after="0" w:line="360" w:lineRule="auto"/>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hideMark/>
          </w:tcPr>
          <w:p w14:paraId="34D4576B" w14:textId="77777777" w:rsidR="00492AEE" w:rsidRPr="00302A39" w:rsidRDefault="00492AEE" w:rsidP="00F931E3">
            <w:pPr>
              <w:spacing w:after="0" w:line="360" w:lineRule="auto"/>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Holistic assessment with other units relevant to the industry sector and workplace job role is recommended.</w:t>
            </w:r>
          </w:p>
        </w:tc>
      </w:tr>
      <w:bookmarkEnd w:id="34"/>
    </w:tbl>
    <w:p w14:paraId="59C063CC" w14:textId="77777777" w:rsidR="00DD6C6D" w:rsidRDefault="00DD6C6D" w:rsidP="00DD6C6D">
      <w:pPr>
        <w:pStyle w:val="NormalWeb"/>
      </w:pPr>
    </w:p>
    <w:p w14:paraId="4D1CF1FF" w14:textId="77777777" w:rsidR="00DD6C6D" w:rsidRDefault="00DD6C6D">
      <w:pPr>
        <w:spacing w:after="0" w:line="240" w:lineRule="auto"/>
        <w:rPr>
          <w:rFonts w:ascii="Times New Roman" w:eastAsia="Times New Roman" w:hAnsi="Times New Roman"/>
          <w:b/>
          <w:bCs/>
          <w:kern w:val="44"/>
          <w:sz w:val="24"/>
          <w:szCs w:val="24"/>
        </w:rPr>
      </w:pPr>
      <w:r>
        <w:rPr>
          <w:rFonts w:ascii="Times New Roman" w:eastAsia="Times New Roman" w:hAnsi="Times New Roman"/>
          <w:sz w:val="24"/>
          <w:szCs w:val="24"/>
        </w:rPr>
        <w:br w:type="page"/>
      </w:r>
    </w:p>
    <w:p w14:paraId="12392DFB" w14:textId="77777777" w:rsidR="00DD6C6D" w:rsidRDefault="00DD6C6D" w:rsidP="00DD6C6D">
      <w:pPr>
        <w:pStyle w:val="NormalWeb"/>
      </w:pPr>
    </w:p>
    <w:p w14:paraId="0DDA7984" w14:textId="77777777" w:rsidR="00DD6C6D" w:rsidRDefault="00DD6C6D" w:rsidP="00DD6C6D">
      <w:pPr>
        <w:pStyle w:val="NormalWeb"/>
      </w:pPr>
    </w:p>
    <w:p w14:paraId="3C68ADDB" w14:textId="77777777" w:rsidR="00DD6C6D" w:rsidRDefault="00DD6C6D" w:rsidP="00DD6C6D">
      <w:pPr>
        <w:pStyle w:val="NormalWeb"/>
      </w:pPr>
    </w:p>
    <w:p w14:paraId="0A51967D" w14:textId="77777777" w:rsidR="00DD6C6D" w:rsidRDefault="00DD6C6D" w:rsidP="00DD6C6D">
      <w:pPr>
        <w:pStyle w:val="NormalWeb"/>
      </w:pPr>
    </w:p>
    <w:p w14:paraId="6238B56D" w14:textId="77777777" w:rsidR="00DD6C6D" w:rsidRDefault="00DD6C6D" w:rsidP="00DD6C6D">
      <w:pPr>
        <w:pStyle w:val="NormalWeb"/>
      </w:pPr>
    </w:p>
    <w:p w14:paraId="51A7C10C" w14:textId="77777777" w:rsidR="00DD6C6D" w:rsidRDefault="00DD6C6D" w:rsidP="00DD6C6D">
      <w:pPr>
        <w:pStyle w:val="NormalWeb"/>
      </w:pPr>
    </w:p>
    <w:p w14:paraId="12B3FC64" w14:textId="77777777" w:rsidR="00DD6C6D" w:rsidRDefault="00DD6C6D" w:rsidP="00DD6C6D">
      <w:pPr>
        <w:pStyle w:val="NormalWeb"/>
      </w:pPr>
    </w:p>
    <w:p w14:paraId="4C09ACEF" w14:textId="2BA5CCF1" w:rsidR="00DD6C6D" w:rsidRPr="00DD6C6D" w:rsidRDefault="00DD6C6D" w:rsidP="00DD6C6D">
      <w:pPr>
        <w:pStyle w:val="Heading1"/>
        <w:jc w:val="center"/>
        <w:rPr>
          <w:rFonts w:ascii="Times New Roman" w:hAnsi="Times New Roman"/>
          <w:sz w:val="24"/>
          <w:szCs w:val="24"/>
        </w:rPr>
      </w:pPr>
      <w:bookmarkStart w:id="35" w:name="_Toc196907642"/>
      <w:r w:rsidRPr="00DD6C6D">
        <w:rPr>
          <w:rFonts w:ascii="Times New Roman" w:hAnsi="Times New Roman"/>
          <w:sz w:val="24"/>
          <w:szCs w:val="24"/>
        </w:rPr>
        <w:t>COMMON UNITS</w:t>
      </w:r>
      <w:bookmarkEnd w:id="35"/>
    </w:p>
    <w:p w14:paraId="4D0E5394" w14:textId="77777777" w:rsidR="00DD6C6D" w:rsidRDefault="00DD6C6D">
      <w:pPr>
        <w:spacing w:after="0" w:line="240" w:lineRule="auto"/>
        <w:rPr>
          <w:rFonts w:ascii="Times New Roman" w:eastAsia="Times New Roman" w:hAnsi="Times New Roman"/>
          <w:b/>
          <w:bCs/>
          <w:kern w:val="44"/>
          <w:sz w:val="24"/>
          <w:szCs w:val="24"/>
        </w:rPr>
      </w:pPr>
      <w:r>
        <w:rPr>
          <w:rFonts w:ascii="Times New Roman" w:eastAsia="Times New Roman" w:hAnsi="Times New Roman"/>
          <w:sz w:val="24"/>
          <w:szCs w:val="24"/>
        </w:rPr>
        <w:br w:type="page"/>
      </w:r>
    </w:p>
    <w:p w14:paraId="6DC45611" w14:textId="36148A67" w:rsidR="00683283" w:rsidRPr="00302A39" w:rsidRDefault="00683283" w:rsidP="00302A39">
      <w:pPr>
        <w:pStyle w:val="Heading1"/>
        <w:spacing w:before="0" w:after="0" w:line="360" w:lineRule="auto"/>
        <w:jc w:val="center"/>
        <w:rPr>
          <w:rFonts w:ascii="Times New Roman" w:eastAsia="Times New Roman" w:hAnsi="Times New Roman"/>
          <w:sz w:val="24"/>
          <w:szCs w:val="24"/>
        </w:rPr>
      </w:pPr>
      <w:bookmarkStart w:id="36" w:name="_Toc196907643"/>
      <w:r w:rsidRPr="00302A39">
        <w:rPr>
          <w:rFonts w:ascii="Times New Roman" w:eastAsia="Times New Roman" w:hAnsi="Times New Roman"/>
          <w:sz w:val="24"/>
          <w:szCs w:val="24"/>
        </w:rPr>
        <w:lastRenderedPageBreak/>
        <w:t>APPLY BUSINESS COMMUNICATION</w:t>
      </w:r>
      <w:bookmarkEnd w:id="23"/>
      <w:bookmarkEnd w:id="24"/>
      <w:bookmarkEnd w:id="36"/>
    </w:p>
    <w:p w14:paraId="2026B028" w14:textId="27C8D819" w:rsidR="00683283" w:rsidRPr="00302A39" w:rsidRDefault="00683283" w:rsidP="00302A39">
      <w:pPr>
        <w:spacing w:after="0" w:line="360" w:lineRule="auto"/>
        <w:rPr>
          <w:rFonts w:ascii="Times New Roman" w:hAnsi="Times New Roman"/>
          <w:b/>
          <w:sz w:val="24"/>
          <w:szCs w:val="24"/>
        </w:rPr>
      </w:pPr>
      <w:r w:rsidRPr="00302A39">
        <w:rPr>
          <w:rFonts w:ascii="Times New Roman" w:hAnsi="Times New Roman"/>
          <w:b/>
          <w:sz w:val="24"/>
          <w:szCs w:val="24"/>
        </w:rPr>
        <w:t xml:space="preserve">UNIT CODE: </w:t>
      </w:r>
      <w:r w:rsidR="003E3EE2" w:rsidRPr="00302A39">
        <w:rPr>
          <w:rFonts w:ascii="Times New Roman" w:hAnsi="Times New Roman"/>
          <w:kern w:val="28"/>
          <w:sz w:val="24"/>
          <w:szCs w:val="24"/>
          <w:lang w:val="en-ZA"/>
        </w:rPr>
        <w:t xml:space="preserve">0031 </w:t>
      </w:r>
      <w:r w:rsidR="007E26B2">
        <w:rPr>
          <w:rFonts w:ascii="Times New Roman" w:hAnsi="Times New Roman"/>
          <w:kern w:val="28"/>
          <w:sz w:val="24"/>
          <w:szCs w:val="24"/>
          <w:lang w:val="en-ZA"/>
        </w:rPr>
        <w:t>4</w:t>
      </w:r>
      <w:r w:rsidR="00A953C1">
        <w:rPr>
          <w:rFonts w:ascii="Times New Roman" w:hAnsi="Times New Roman"/>
          <w:kern w:val="28"/>
          <w:sz w:val="24"/>
          <w:szCs w:val="24"/>
          <w:lang w:val="en-ZA"/>
        </w:rPr>
        <w:t>5</w:t>
      </w:r>
      <w:r w:rsidR="003E3EE2" w:rsidRPr="00302A39">
        <w:rPr>
          <w:rFonts w:ascii="Times New Roman" w:hAnsi="Times New Roman"/>
          <w:kern w:val="28"/>
          <w:sz w:val="24"/>
          <w:szCs w:val="24"/>
          <w:lang w:val="en-ZA"/>
        </w:rPr>
        <w:t>1 0</w:t>
      </w:r>
      <w:r w:rsidR="00A953C1">
        <w:rPr>
          <w:rFonts w:ascii="Times New Roman" w:hAnsi="Times New Roman"/>
          <w:kern w:val="28"/>
          <w:sz w:val="24"/>
          <w:szCs w:val="24"/>
          <w:lang w:val="en-ZA"/>
        </w:rPr>
        <w:t>4</w:t>
      </w:r>
      <w:r w:rsidR="003E3EE2" w:rsidRPr="00302A39">
        <w:rPr>
          <w:rFonts w:ascii="Times New Roman" w:hAnsi="Times New Roman"/>
          <w:kern w:val="28"/>
          <w:sz w:val="24"/>
          <w:szCs w:val="24"/>
          <w:lang w:val="en-ZA"/>
        </w:rPr>
        <w:t>A</w:t>
      </w:r>
    </w:p>
    <w:p w14:paraId="0740AA41" w14:textId="77777777" w:rsidR="00683283" w:rsidRPr="00302A39" w:rsidRDefault="00683283" w:rsidP="00302A39">
      <w:pPr>
        <w:spacing w:after="0" w:line="360" w:lineRule="auto"/>
        <w:rPr>
          <w:rFonts w:ascii="Times New Roman" w:hAnsi="Times New Roman"/>
          <w:b/>
          <w:sz w:val="24"/>
          <w:szCs w:val="24"/>
        </w:rPr>
      </w:pPr>
      <w:r w:rsidRPr="00302A39">
        <w:rPr>
          <w:rFonts w:ascii="Times New Roman" w:hAnsi="Times New Roman"/>
          <w:b/>
          <w:sz w:val="24"/>
          <w:szCs w:val="24"/>
        </w:rPr>
        <w:t>UNIT DESCRIPTION</w:t>
      </w:r>
    </w:p>
    <w:p w14:paraId="56D02A2C" w14:textId="4ADDC1FA" w:rsidR="00683283" w:rsidRPr="00302A39" w:rsidRDefault="00683283" w:rsidP="00302A39">
      <w:pPr>
        <w:spacing w:after="0" w:line="360" w:lineRule="auto"/>
        <w:jc w:val="both"/>
        <w:rPr>
          <w:rFonts w:ascii="Times New Roman" w:hAnsi="Times New Roman"/>
          <w:sz w:val="24"/>
          <w:szCs w:val="24"/>
        </w:rPr>
      </w:pPr>
      <w:bookmarkStart w:id="37" w:name="_Hlk69140083"/>
      <w:r w:rsidRPr="00302A39">
        <w:rPr>
          <w:rFonts w:ascii="Times New Roman" w:hAnsi="Times New Roman"/>
          <w:sz w:val="24"/>
          <w:szCs w:val="24"/>
        </w:rPr>
        <w:t xml:space="preserve">This unit specifies the competencies required to </w:t>
      </w:r>
      <w:r w:rsidR="000B643C" w:rsidRPr="00302A39">
        <w:rPr>
          <w:rFonts w:ascii="Times New Roman" w:hAnsi="Times New Roman"/>
          <w:sz w:val="24"/>
          <w:szCs w:val="24"/>
        </w:rPr>
        <w:t>apply</w:t>
      </w:r>
      <w:r w:rsidRPr="00302A39">
        <w:rPr>
          <w:rFonts w:ascii="Times New Roman" w:hAnsi="Times New Roman"/>
          <w:sz w:val="24"/>
          <w:szCs w:val="24"/>
        </w:rPr>
        <w:t xml:space="preserve"> business communication. It involves </w:t>
      </w:r>
      <w:r w:rsidRPr="00302A39">
        <w:rPr>
          <w:rFonts w:ascii="Times New Roman" w:hAnsi="Times New Roman"/>
          <w:kern w:val="28"/>
          <w:sz w:val="24"/>
          <w:szCs w:val="24"/>
        </w:rPr>
        <w:t xml:space="preserve">administering communication channels, implementing types of communication, implementing service charter, safeguarding confidentiality of information, coordinating communication on social media platforms, preparing workplace </w:t>
      </w:r>
      <w:r w:rsidR="00B00D66" w:rsidRPr="00302A39">
        <w:rPr>
          <w:rFonts w:ascii="Times New Roman" w:hAnsi="Times New Roman"/>
          <w:kern w:val="28"/>
          <w:sz w:val="24"/>
          <w:szCs w:val="24"/>
        </w:rPr>
        <w:t xml:space="preserve">meeting </w:t>
      </w:r>
      <w:r w:rsidRPr="00302A39">
        <w:rPr>
          <w:rFonts w:ascii="Times New Roman" w:hAnsi="Times New Roman"/>
          <w:kern w:val="28"/>
          <w:sz w:val="24"/>
          <w:szCs w:val="24"/>
        </w:rPr>
        <w:t>and reports.</w:t>
      </w:r>
      <w:r w:rsidRPr="00302A39">
        <w:rPr>
          <w:rFonts w:ascii="Times New Roman" w:hAnsi="Times New Roman"/>
          <w:sz w:val="24"/>
          <w:szCs w:val="24"/>
        </w:rPr>
        <w:t xml:space="preserve"> </w:t>
      </w:r>
      <w:bookmarkEnd w:id="37"/>
      <w:r w:rsidRPr="00302A39">
        <w:rPr>
          <w:rFonts w:ascii="Times New Roman" w:hAnsi="Times New Roman"/>
          <w:sz w:val="24"/>
          <w:szCs w:val="24"/>
        </w:rPr>
        <w:tab/>
      </w:r>
    </w:p>
    <w:p w14:paraId="0AEEBA6C" w14:textId="77777777" w:rsidR="00683283" w:rsidRPr="00302A39" w:rsidRDefault="00683283" w:rsidP="00302A39">
      <w:pPr>
        <w:spacing w:after="0" w:line="360" w:lineRule="auto"/>
        <w:rPr>
          <w:rFonts w:ascii="Times New Roman" w:hAnsi="Times New Roman"/>
          <w:sz w:val="24"/>
          <w:szCs w:val="24"/>
        </w:rPr>
      </w:pPr>
      <w:r w:rsidRPr="00302A39">
        <w:rPr>
          <w:rFonts w:ascii="Times New Roman" w:hAnsi="Times New Roman"/>
          <w:b/>
          <w:sz w:val="24"/>
          <w:szCs w:val="24"/>
        </w:rPr>
        <w:t>ELEMENTS AND PERFORMANCE CRITERIA</w:t>
      </w:r>
    </w:p>
    <w:tbl>
      <w:tblPr>
        <w:tblW w:w="8370"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520"/>
        <w:gridCol w:w="5850"/>
      </w:tblGrid>
      <w:tr w:rsidR="00683283" w:rsidRPr="00302A39" w14:paraId="0EFF1572" w14:textId="77777777" w:rsidTr="0073733D">
        <w:trPr>
          <w:trHeight w:val="1250"/>
          <w:tblHeader/>
        </w:trPr>
        <w:tc>
          <w:tcPr>
            <w:tcW w:w="2520" w:type="dxa"/>
            <w:tcBorders>
              <w:top w:val="single" w:sz="4" w:space="0" w:color="auto"/>
              <w:left w:val="single" w:sz="4" w:space="0" w:color="auto"/>
              <w:bottom w:val="single" w:sz="4" w:space="0" w:color="auto"/>
              <w:right w:val="single" w:sz="4" w:space="0" w:color="auto"/>
            </w:tcBorders>
            <w:hideMark/>
          </w:tcPr>
          <w:p w14:paraId="03726BF3" w14:textId="77777777" w:rsidR="00683283" w:rsidRPr="00302A39" w:rsidRDefault="00683283" w:rsidP="00302A39">
            <w:pPr>
              <w:spacing w:after="0" w:line="360" w:lineRule="auto"/>
              <w:rPr>
                <w:rFonts w:ascii="Times New Roman" w:hAnsi="Times New Roman"/>
                <w:b/>
                <w:sz w:val="24"/>
                <w:szCs w:val="24"/>
              </w:rPr>
            </w:pPr>
            <w:r w:rsidRPr="00302A39">
              <w:rPr>
                <w:rFonts w:ascii="Times New Roman" w:hAnsi="Times New Roman"/>
                <w:b/>
                <w:sz w:val="24"/>
                <w:szCs w:val="24"/>
              </w:rPr>
              <w:t>ELEMENT</w:t>
            </w:r>
          </w:p>
          <w:p w14:paraId="57A3EAEB" w14:textId="77777777" w:rsidR="00683283" w:rsidRPr="00302A39" w:rsidRDefault="00683283" w:rsidP="00302A39">
            <w:pPr>
              <w:spacing w:after="0" w:line="360" w:lineRule="auto"/>
              <w:rPr>
                <w:rFonts w:ascii="Times New Roman" w:hAnsi="Times New Roman"/>
                <w:sz w:val="24"/>
                <w:szCs w:val="24"/>
              </w:rPr>
            </w:pPr>
            <w:r w:rsidRPr="00302A39">
              <w:rPr>
                <w:rFonts w:ascii="Times New Roman" w:hAnsi="Times New Roman"/>
                <w:sz w:val="24"/>
                <w:szCs w:val="24"/>
              </w:rPr>
              <w:t>These describe the key outcomes which make up workplace function.</w:t>
            </w:r>
          </w:p>
        </w:tc>
        <w:tc>
          <w:tcPr>
            <w:tcW w:w="5850" w:type="dxa"/>
            <w:tcBorders>
              <w:top w:val="single" w:sz="4" w:space="0" w:color="auto"/>
              <w:left w:val="single" w:sz="4" w:space="0" w:color="auto"/>
              <w:bottom w:val="single" w:sz="4" w:space="0" w:color="auto"/>
              <w:right w:val="single" w:sz="4" w:space="0" w:color="auto"/>
            </w:tcBorders>
            <w:hideMark/>
          </w:tcPr>
          <w:p w14:paraId="46782891" w14:textId="77777777" w:rsidR="00683283" w:rsidRPr="00302A39" w:rsidRDefault="00683283" w:rsidP="00302A39">
            <w:pPr>
              <w:spacing w:after="0" w:line="360" w:lineRule="auto"/>
              <w:rPr>
                <w:rFonts w:ascii="Times New Roman" w:hAnsi="Times New Roman"/>
                <w:b/>
                <w:sz w:val="24"/>
                <w:szCs w:val="24"/>
              </w:rPr>
            </w:pPr>
            <w:r w:rsidRPr="00302A39">
              <w:rPr>
                <w:rFonts w:ascii="Times New Roman" w:hAnsi="Times New Roman"/>
                <w:b/>
                <w:sz w:val="24"/>
                <w:szCs w:val="24"/>
              </w:rPr>
              <w:t>PERFORMANCE CRITERIA</w:t>
            </w:r>
          </w:p>
          <w:p w14:paraId="0AB90B6F" w14:textId="77777777" w:rsidR="00683283" w:rsidRPr="00302A39" w:rsidRDefault="00683283" w:rsidP="00CB32F8">
            <w:pPr>
              <w:spacing w:after="0" w:line="360" w:lineRule="auto"/>
              <w:rPr>
                <w:rFonts w:ascii="Times New Roman" w:hAnsi="Times New Roman"/>
                <w:sz w:val="24"/>
                <w:szCs w:val="24"/>
              </w:rPr>
            </w:pPr>
            <w:r w:rsidRPr="00302A39">
              <w:rPr>
                <w:rFonts w:ascii="Times New Roman" w:hAnsi="Times New Roman"/>
                <w:sz w:val="24"/>
                <w:szCs w:val="24"/>
              </w:rPr>
              <w:t>These are assessable statements which specify the required level of performance for each of the elements.</w:t>
            </w:r>
          </w:p>
          <w:p w14:paraId="77F8631C" w14:textId="77777777" w:rsidR="00683283" w:rsidRPr="00302A39" w:rsidRDefault="00683283" w:rsidP="00CB32F8">
            <w:pPr>
              <w:spacing w:after="0" w:line="360" w:lineRule="auto"/>
              <w:rPr>
                <w:rFonts w:ascii="Times New Roman" w:hAnsi="Times New Roman"/>
                <w:sz w:val="24"/>
                <w:szCs w:val="24"/>
              </w:rPr>
            </w:pPr>
            <w:r w:rsidRPr="00302A39">
              <w:rPr>
                <w:rFonts w:ascii="Times New Roman" w:hAnsi="Times New Roman"/>
                <w:b/>
                <w:i/>
                <w:sz w:val="24"/>
                <w:szCs w:val="24"/>
              </w:rPr>
              <w:t>Bold and italicized terms are elaborated in the Range</w:t>
            </w:r>
          </w:p>
        </w:tc>
      </w:tr>
      <w:tr w:rsidR="00683283" w:rsidRPr="00302A39" w14:paraId="559248D6" w14:textId="77777777" w:rsidTr="0073733D">
        <w:trPr>
          <w:trHeight w:val="1592"/>
        </w:trPr>
        <w:tc>
          <w:tcPr>
            <w:tcW w:w="2520" w:type="dxa"/>
            <w:tcBorders>
              <w:top w:val="single" w:sz="4" w:space="0" w:color="auto"/>
              <w:left w:val="single" w:sz="4" w:space="0" w:color="auto"/>
              <w:bottom w:val="single" w:sz="4" w:space="0" w:color="auto"/>
              <w:right w:val="single" w:sz="4" w:space="0" w:color="auto"/>
            </w:tcBorders>
            <w:hideMark/>
          </w:tcPr>
          <w:p w14:paraId="6AE67C05" w14:textId="77777777" w:rsidR="00683283" w:rsidRPr="00302A39" w:rsidRDefault="00683283" w:rsidP="00003A80">
            <w:pPr>
              <w:numPr>
                <w:ilvl w:val="0"/>
                <w:numId w:val="11"/>
              </w:numPr>
              <w:spacing w:after="0" w:line="360" w:lineRule="auto"/>
              <w:ind w:left="446" w:hanging="446"/>
              <w:contextualSpacing/>
              <w:rPr>
                <w:rFonts w:ascii="Times New Roman" w:hAnsi="Times New Roman"/>
                <w:sz w:val="24"/>
                <w:szCs w:val="24"/>
                <w:lang w:val="fr-FR"/>
              </w:rPr>
            </w:pPr>
            <w:r w:rsidRPr="00302A39">
              <w:rPr>
                <w:rFonts w:ascii="Times New Roman" w:hAnsi="Times New Roman"/>
                <w:bCs/>
                <w:sz w:val="24"/>
                <w:szCs w:val="24"/>
                <w:lang w:val="en-ZW"/>
              </w:rPr>
              <w:t>Administer Communication channels</w:t>
            </w:r>
          </w:p>
        </w:tc>
        <w:tc>
          <w:tcPr>
            <w:tcW w:w="5850" w:type="dxa"/>
            <w:tcBorders>
              <w:top w:val="single" w:sz="4" w:space="0" w:color="auto"/>
              <w:left w:val="single" w:sz="4" w:space="0" w:color="auto"/>
              <w:bottom w:val="single" w:sz="4" w:space="0" w:color="auto"/>
              <w:right w:val="single" w:sz="4" w:space="0" w:color="auto"/>
            </w:tcBorders>
            <w:hideMark/>
          </w:tcPr>
          <w:p w14:paraId="2730C234" w14:textId="77777777"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Communication processes are handled in line with the human resource manual on correspondence.</w:t>
            </w:r>
          </w:p>
          <w:p w14:paraId="14971E6F" w14:textId="1966A777"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Principles of effective communication are applied as per </w:t>
            </w:r>
            <w:r w:rsidR="00FA2323">
              <w:rPr>
                <w:rFonts w:ascii="Times New Roman" w:hAnsi="Times New Roman"/>
                <w:sz w:val="24"/>
                <w:szCs w:val="24"/>
              </w:rPr>
              <w:t>the organizational policy</w:t>
            </w:r>
          </w:p>
          <w:p w14:paraId="04773E20" w14:textId="3BC26D1D"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Channels of communication are administered as per the </w:t>
            </w:r>
            <w:r w:rsidR="00FA2323">
              <w:rPr>
                <w:rFonts w:ascii="Times New Roman" w:hAnsi="Times New Roman"/>
                <w:sz w:val="24"/>
                <w:szCs w:val="24"/>
              </w:rPr>
              <w:t>organizational policy</w:t>
            </w:r>
          </w:p>
          <w:p w14:paraId="6D971522" w14:textId="7343FB32"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Factors to effective communication are selected in line with </w:t>
            </w:r>
            <w:r w:rsidR="00FA2323">
              <w:rPr>
                <w:rFonts w:ascii="Times New Roman" w:hAnsi="Times New Roman"/>
                <w:sz w:val="24"/>
                <w:szCs w:val="24"/>
              </w:rPr>
              <w:t>organizational policy</w:t>
            </w:r>
          </w:p>
          <w:p w14:paraId="5812AC71" w14:textId="1A752EB5"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Barriers to effective communication are identified in line with the </w:t>
            </w:r>
            <w:r w:rsidR="00FA2323">
              <w:rPr>
                <w:rFonts w:ascii="Times New Roman" w:hAnsi="Times New Roman"/>
                <w:sz w:val="24"/>
                <w:szCs w:val="24"/>
              </w:rPr>
              <w:t>organizational policy.</w:t>
            </w:r>
          </w:p>
          <w:p w14:paraId="5F6E44E3" w14:textId="4866F9EA" w:rsidR="00683283" w:rsidRPr="00302A39" w:rsidRDefault="00723D0C"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Patterns of communication are identified as per </w:t>
            </w:r>
            <w:r w:rsidR="00FA2323">
              <w:rPr>
                <w:rFonts w:ascii="Times New Roman" w:hAnsi="Times New Roman"/>
                <w:sz w:val="24"/>
                <w:szCs w:val="24"/>
              </w:rPr>
              <w:t>workplace requirements.</w:t>
            </w:r>
          </w:p>
          <w:p w14:paraId="2455B081" w14:textId="5F23CF6D"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Sources of Information are identified as per the </w:t>
            </w:r>
            <w:r w:rsidR="00FA2323">
              <w:rPr>
                <w:rFonts w:ascii="Times New Roman" w:hAnsi="Times New Roman"/>
                <w:sz w:val="24"/>
                <w:szCs w:val="24"/>
              </w:rPr>
              <w:t>workplace requirements.</w:t>
            </w:r>
          </w:p>
          <w:p w14:paraId="0660F7E5" w14:textId="38B3CD06"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Organization Policies are identified and applied in line with the </w:t>
            </w:r>
            <w:r w:rsidR="00FA2323">
              <w:rPr>
                <w:rFonts w:ascii="Times New Roman" w:hAnsi="Times New Roman"/>
                <w:sz w:val="24"/>
                <w:szCs w:val="24"/>
              </w:rPr>
              <w:t>workplace requirements.</w:t>
            </w:r>
          </w:p>
          <w:p w14:paraId="5112B40D" w14:textId="6501ABBF"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Records are kept in line with the human resource manual on correspondence and the </w:t>
            </w:r>
            <w:r w:rsidR="00FA2323">
              <w:rPr>
                <w:rFonts w:ascii="Times New Roman" w:hAnsi="Times New Roman"/>
                <w:sz w:val="24"/>
                <w:szCs w:val="24"/>
              </w:rPr>
              <w:t>organization’s objectives.</w:t>
            </w:r>
          </w:p>
        </w:tc>
      </w:tr>
      <w:tr w:rsidR="00683283" w:rsidRPr="00302A39" w14:paraId="24A95802" w14:textId="77777777" w:rsidTr="0073733D">
        <w:trPr>
          <w:trHeight w:val="1952"/>
        </w:trPr>
        <w:tc>
          <w:tcPr>
            <w:tcW w:w="2520" w:type="dxa"/>
            <w:tcBorders>
              <w:top w:val="single" w:sz="4" w:space="0" w:color="auto"/>
              <w:left w:val="single" w:sz="4" w:space="0" w:color="auto"/>
              <w:bottom w:val="single" w:sz="4" w:space="0" w:color="auto"/>
              <w:right w:val="single" w:sz="4" w:space="0" w:color="auto"/>
            </w:tcBorders>
            <w:hideMark/>
          </w:tcPr>
          <w:p w14:paraId="68012C15" w14:textId="77777777" w:rsidR="00683283" w:rsidRPr="00302A39" w:rsidRDefault="00683283" w:rsidP="00302A39">
            <w:pPr>
              <w:numPr>
                <w:ilvl w:val="0"/>
                <w:numId w:val="11"/>
              </w:numPr>
              <w:spacing w:after="0" w:line="360" w:lineRule="auto"/>
              <w:ind w:left="440" w:hanging="440"/>
              <w:contextualSpacing/>
              <w:rPr>
                <w:rFonts w:ascii="Times New Roman" w:hAnsi="Times New Roman"/>
                <w:sz w:val="24"/>
                <w:szCs w:val="24"/>
              </w:rPr>
            </w:pPr>
            <w:r w:rsidRPr="00302A39">
              <w:rPr>
                <w:rFonts w:ascii="Times New Roman" w:hAnsi="Times New Roman"/>
                <w:bCs/>
                <w:sz w:val="24"/>
                <w:szCs w:val="24"/>
                <w:lang w:val="en-ZW"/>
              </w:rPr>
              <w:lastRenderedPageBreak/>
              <w:t>Implement types of communication</w:t>
            </w:r>
          </w:p>
        </w:tc>
        <w:tc>
          <w:tcPr>
            <w:tcW w:w="5850" w:type="dxa"/>
            <w:tcBorders>
              <w:top w:val="single" w:sz="4" w:space="0" w:color="auto"/>
              <w:left w:val="single" w:sz="4" w:space="0" w:color="auto"/>
              <w:bottom w:val="single" w:sz="4" w:space="0" w:color="auto"/>
              <w:right w:val="single" w:sz="4" w:space="0" w:color="auto"/>
            </w:tcBorders>
            <w:hideMark/>
          </w:tcPr>
          <w:p w14:paraId="10050284" w14:textId="77777777"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color w:val="000000"/>
                <w:sz w:val="24"/>
                <w:szCs w:val="24"/>
              </w:rPr>
              <w:t>Types of written communication are identified and applied according to workplace requirements.</w:t>
            </w:r>
          </w:p>
          <w:p w14:paraId="2B3E301C" w14:textId="77777777"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color w:val="000000"/>
                <w:sz w:val="24"/>
                <w:szCs w:val="24"/>
              </w:rPr>
              <w:t>Existing non-verbal communication techniques are identified and applied based on organization policy.</w:t>
            </w:r>
          </w:p>
          <w:p w14:paraId="0BC877D2" w14:textId="77777777"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color w:val="000000"/>
                <w:sz w:val="24"/>
                <w:szCs w:val="24"/>
              </w:rPr>
              <w:t>Types of oral communication are identified and established as per organization policy.</w:t>
            </w:r>
          </w:p>
        </w:tc>
      </w:tr>
      <w:tr w:rsidR="00683283" w:rsidRPr="00302A39" w14:paraId="40B972F5" w14:textId="77777777" w:rsidTr="0073733D">
        <w:trPr>
          <w:trHeight w:val="1241"/>
        </w:trPr>
        <w:tc>
          <w:tcPr>
            <w:tcW w:w="2520" w:type="dxa"/>
            <w:tcBorders>
              <w:top w:val="single" w:sz="4" w:space="0" w:color="auto"/>
              <w:left w:val="single" w:sz="4" w:space="0" w:color="auto"/>
              <w:bottom w:val="single" w:sz="4" w:space="0" w:color="auto"/>
              <w:right w:val="single" w:sz="4" w:space="0" w:color="auto"/>
            </w:tcBorders>
            <w:hideMark/>
          </w:tcPr>
          <w:p w14:paraId="0FA1F85B" w14:textId="77777777" w:rsidR="00683283" w:rsidRPr="00302A39" w:rsidRDefault="00683283" w:rsidP="00302A39">
            <w:pPr>
              <w:numPr>
                <w:ilvl w:val="0"/>
                <w:numId w:val="11"/>
              </w:numPr>
              <w:spacing w:after="0" w:line="360" w:lineRule="auto"/>
              <w:ind w:left="440" w:hanging="440"/>
              <w:contextualSpacing/>
              <w:rPr>
                <w:rFonts w:ascii="Times New Roman" w:hAnsi="Times New Roman"/>
                <w:sz w:val="24"/>
                <w:szCs w:val="24"/>
              </w:rPr>
            </w:pPr>
            <w:r w:rsidRPr="00302A39">
              <w:rPr>
                <w:rFonts w:ascii="Times New Roman" w:hAnsi="Times New Roman"/>
                <w:kern w:val="28"/>
                <w:sz w:val="24"/>
                <w:szCs w:val="24"/>
                <w:lang w:eastAsia="zh-CN"/>
              </w:rPr>
              <w:t>Implement service charter</w:t>
            </w:r>
          </w:p>
        </w:tc>
        <w:tc>
          <w:tcPr>
            <w:tcW w:w="5850" w:type="dxa"/>
            <w:tcBorders>
              <w:top w:val="single" w:sz="4" w:space="0" w:color="auto"/>
              <w:left w:val="single" w:sz="4" w:space="0" w:color="auto"/>
              <w:bottom w:val="single" w:sz="4" w:space="0" w:color="auto"/>
              <w:right w:val="single" w:sz="4" w:space="0" w:color="auto"/>
            </w:tcBorders>
            <w:hideMark/>
          </w:tcPr>
          <w:p w14:paraId="53C1744E" w14:textId="4DACCD20"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Familiarize with the organization service charter</w:t>
            </w:r>
            <w:r w:rsidR="00154C31">
              <w:rPr>
                <w:rFonts w:ascii="Times New Roman" w:hAnsi="Times New Roman"/>
                <w:sz w:val="24"/>
                <w:szCs w:val="24"/>
              </w:rPr>
              <w:t xml:space="preserve"> in line with the organization policy</w:t>
            </w:r>
          </w:p>
          <w:p w14:paraId="3F97A57C" w14:textId="2D23457C"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Emphasize the Importance of service charter</w:t>
            </w:r>
            <w:r w:rsidR="00491346" w:rsidRPr="00302A39">
              <w:rPr>
                <w:rFonts w:ascii="Times New Roman" w:hAnsi="Times New Roman"/>
                <w:sz w:val="24"/>
                <w:szCs w:val="24"/>
              </w:rPr>
              <w:t xml:space="preserve"> in line with organization policy</w:t>
            </w:r>
          </w:p>
          <w:p w14:paraId="37B45506" w14:textId="77777777"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Response to correspondences is done in line with the service charter.</w:t>
            </w:r>
          </w:p>
          <w:p w14:paraId="1C2E8BE4" w14:textId="77777777"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Record retrieval is done in line with service charter.</w:t>
            </w:r>
          </w:p>
        </w:tc>
      </w:tr>
      <w:tr w:rsidR="00683283" w:rsidRPr="00302A39" w14:paraId="6C55AE0D" w14:textId="77777777" w:rsidTr="0073733D">
        <w:trPr>
          <w:trHeight w:val="710"/>
        </w:trPr>
        <w:tc>
          <w:tcPr>
            <w:tcW w:w="2520" w:type="dxa"/>
            <w:tcBorders>
              <w:top w:val="single" w:sz="4" w:space="0" w:color="auto"/>
              <w:left w:val="single" w:sz="4" w:space="0" w:color="auto"/>
              <w:bottom w:val="single" w:sz="4" w:space="0" w:color="auto"/>
              <w:right w:val="single" w:sz="4" w:space="0" w:color="auto"/>
            </w:tcBorders>
            <w:hideMark/>
          </w:tcPr>
          <w:p w14:paraId="257C05A2" w14:textId="77777777" w:rsidR="00683283" w:rsidRPr="00302A39" w:rsidRDefault="00683283" w:rsidP="00302A39">
            <w:pPr>
              <w:numPr>
                <w:ilvl w:val="0"/>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Safeguard confidentiality of information</w:t>
            </w:r>
          </w:p>
        </w:tc>
        <w:tc>
          <w:tcPr>
            <w:tcW w:w="5850" w:type="dxa"/>
            <w:tcBorders>
              <w:top w:val="single" w:sz="4" w:space="0" w:color="auto"/>
              <w:left w:val="single" w:sz="4" w:space="0" w:color="auto"/>
              <w:bottom w:val="single" w:sz="4" w:space="0" w:color="auto"/>
              <w:right w:val="single" w:sz="4" w:space="0" w:color="auto"/>
            </w:tcBorders>
            <w:hideMark/>
          </w:tcPr>
          <w:p w14:paraId="21F0EF85" w14:textId="75A6A355" w:rsidR="00683283" w:rsidRPr="00302A39" w:rsidRDefault="00683283" w:rsidP="00260889">
            <w:pPr>
              <w:numPr>
                <w:ilvl w:val="1"/>
                <w:numId w:val="11"/>
              </w:numPr>
              <w:spacing w:after="0" w:line="360" w:lineRule="auto"/>
              <w:ind w:left="440" w:hanging="440"/>
              <w:contextualSpacing/>
              <w:jc w:val="both"/>
              <w:rPr>
                <w:rFonts w:ascii="Times New Roman" w:hAnsi="Times New Roman"/>
                <w:sz w:val="24"/>
                <w:szCs w:val="24"/>
              </w:rPr>
            </w:pPr>
            <w:r w:rsidRPr="00302A39">
              <w:rPr>
                <w:rFonts w:ascii="Times New Roman" w:hAnsi="Times New Roman"/>
                <w:sz w:val="24"/>
                <w:szCs w:val="24"/>
              </w:rPr>
              <w:t>Familiarize with the organization policy on confidentiality of information</w:t>
            </w:r>
            <w:r w:rsidR="00154C31">
              <w:rPr>
                <w:rFonts w:ascii="Times New Roman" w:hAnsi="Times New Roman"/>
                <w:sz w:val="24"/>
                <w:szCs w:val="24"/>
              </w:rPr>
              <w:t xml:space="preserve"> in line with work requirements.</w:t>
            </w:r>
          </w:p>
          <w:p w14:paraId="332188B9" w14:textId="30AF33F0" w:rsidR="00683283" w:rsidRPr="00302A39" w:rsidRDefault="00683283" w:rsidP="00260889">
            <w:pPr>
              <w:numPr>
                <w:ilvl w:val="1"/>
                <w:numId w:val="11"/>
              </w:numPr>
              <w:spacing w:after="0" w:line="360" w:lineRule="auto"/>
              <w:ind w:left="440" w:hanging="440"/>
              <w:contextualSpacing/>
              <w:jc w:val="both"/>
              <w:rPr>
                <w:rFonts w:ascii="Times New Roman" w:hAnsi="Times New Roman"/>
                <w:sz w:val="24"/>
                <w:szCs w:val="24"/>
              </w:rPr>
            </w:pPr>
            <w:r w:rsidRPr="00302A39">
              <w:rPr>
                <w:rFonts w:ascii="Times New Roman" w:hAnsi="Times New Roman"/>
                <w:b/>
                <w:i/>
                <w:sz w:val="24"/>
                <w:szCs w:val="24"/>
              </w:rPr>
              <w:t>Physical securing</w:t>
            </w:r>
            <w:r w:rsidRPr="00302A39">
              <w:rPr>
                <w:rFonts w:ascii="Times New Roman" w:hAnsi="Times New Roman"/>
                <w:sz w:val="24"/>
                <w:szCs w:val="24"/>
              </w:rPr>
              <w:t xml:space="preserve"> of records and correspondences is done</w:t>
            </w:r>
            <w:r w:rsidR="00491346" w:rsidRPr="00302A39">
              <w:rPr>
                <w:rFonts w:ascii="Times New Roman" w:hAnsi="Times New Roman"/>
                <w:sz w:val="24"/>
                <w:szCs w:val="24"/>
              </w:rPr>
              <w:t xml:space="preserve"> in line with the organization policy</w:t>
            </w:r>
          </w:p>
          <w:p w14:paraId="2886FF05" w14:textId="53A4949B" w:rsidR="00683283" w:rsidRPr="00302A39" w:rsidRDefault="00683283" w:rsidP="00260889">
            <w:pPr>
              <w:numPr>
                <w:ilvl w:val="1"/>
                <w:numId w:val="11"/>
              </w:numPr>
              <w:spacing w:after="0" w:line="360" w:lineRule="auto"/>
              <w:ind w:left="440" w:hanging="440"/>
              <w:contextualSpacing/>
              <w:jc w:val="both"/>
              <w:rPr>
                <w:rFonts w:ascii="Times New Roman" w:hAnsi="Times New Roman"/>
                <w:sz w:val="24"/>
                <w:szCs w:val="24"/>
              </w:rPr>
            </w:pPr>
            <w:r w:rsidRPr="00302A39">
              <w:rPr>
                <w:rFonts w:ascii="Times New Roman" w:hAnsi="Times New Roman"/>
                <w:sz w:val="24"/>
                <w:szCs w:val="24"/>
              </w:rPr>
              <w:t>Monitor how records and correspondences in circulation are handled within the organization</w:t>
            </w:r>
            <w:r w:rsidR="00154C31">
              <w:rPr>
                <w:rFonts w:ascii="Times New Roman" w:hAnsi="Times New Roman"/>
                <w:sz w:val="24"/>
                <w:szCs w:val="24"/>
              </w:rPr>
              <w:t xml:space="preserve"> as per the organizational policy</w:t>
            </w:r>
          </w:p>
          <w:p w14:paraId="5DF2262D" w14:textId="69CE0F86" w:rsidR="00683283" w:rsidRPr="00302A39" w:rsidRDefault="00683283" w:rsidP="00260889">
            <w:pPr>
              <w:numPr>
                <w:ilvl w:val="1"/>
                <w:numId w:val="11"/>
              </w:numPr>
              <w:spacing w:after="0" w:line="360" w:lineRule="auto"/>
              <w:ind w:left="440" w:hanging="440"/>
              <w:contextualSpacing/>
              <w:jc w:val="both"/>
              <w:rPr>
                <w:rFonts w:ascii="Times New Roman" w:hAnsi="Times New Roman"/>
                <w:sz w:val="24"/>
                <w:szCs w:val="24"/>
              </w:rPr>
            </w:pPr>
            <w:r w:rsidRPr="00302A39">
              <w:rPr>
                <w:rFonts w:ascii="Times New Roman" w:hAnsi="Times New Roman"/>
                <w:sz w:val="24"/>
                <w:szCs w:val="24"/>
              </w:rPr>
              <w:t xml:space="preserve"> Information is secured as per </w:t>
            </w:r>
            <w:r w:rsidR="00E84795">
              <w:rPr>
                <w:rFonts w:ascii="Times New Roman" w:hAnsi="Times New Roman"/>
                <w:sz w:val="24"/>
                <w:szCs w:val="24"/>
              </w:rPr>
              <w:t>o</w:t>
            </w:r>
            <w:r w:rsidR="00B92608" w:rsidRPr="00302A39">
              <w:rPr>
                <w:rFonts w:ascii="Times New Roman" w:hAnsi="Times New Roman"/>
                <w:sz w:val="24"/>
                <w:szCs w:val="24"/>
              </w:rPr>
              <w:t>rganization</w:t>
            </w:r>
            <w:r w:rsidRPr="00302A39">
              <w:rPr>
                <w:rFonts w:ascii="Times New Roman" w:hAnsi="Times New Roman"/>
                <w:sz w:val="24"/>
                <w:szCs w:val="24"/>
              </w:rPr>
              <w:t xml:space="preserve"> </w:t>
            </w:r>
            <w:r w:rsidR="00E84795">
              <w:rPr>
                <w:rFonts w:ascii="Times New Roman" w:hAnsi="Times New Roman"/>
                <w:sz w:val="24"/>
                <w:szCs w:val="24"/>
              </w:rPr>
              <w:t>policy.</w:t>
            </w:r>
          </w:p>
          <w:p w14:paraId="2DAF7181" w14:textId="356AF1DF" w:rsidR="00683283" w:rsidRPr="00302A39" w:rsidRDefault="00683283" w:rsidP="00260889">
            <w:pPr>
              <w:numPr>
                <w:ilvl w:val="1"/>
                <w:numId w:val="11"/>
              </w:numPr>
              <w:spacing w:after="0" w:line="360" w:lineRule="auto"/>
              <w:ind w:left="440" w:hanging="440"/>
              <w:contextualSpacing/>
              <w:jc w:val="both"/>
              <w:rPr>
                <w:rFonts w:ascii="Times New Roman" w:hAnsi="Times New Roman"/>
                <w:sz w:val="24"/>
                <w:szCs w:val="24"/>
              </w:rPr>
            </w:pPr>
            <w:r w:rsidRPr="00302A39">
              <w:rPr>
                <w:rFonts w:ascii="Times New Roman" w:hAnsi="Times New Roman"/>
                <w:sz w:val="24"/>
                <w:szCs w:val="24"/>
              </w:rPr>
              <w:t>Sensitize employees on</w:t>
            </w:r>
            <w:r w:rsidRPr="00302A39">
              <w:rPr>
                <w:rFonts w:ascii="Times New Roman" w:hAnsi="Times New Roman"/>
                <w:b/>
                <w:bCs/>
                <w:i/>
                <w:iCs/>
                <w:sz w:val="24"/>
                <w:szCs w:val="24"/>
              </w:rPr>
              <w:t xml:space="preserve"> safeguarding confidentiality </w:t>
            </w:r>
            <w:r w:rsidRPr="00302A39">
              <w:rPr>
                <w:rFonts w:ascii="Times New Roman" w:hAnsi="Times New Roman"/>
                <w:sz w:val="24"/>
                <w:szCs w:val="24"/>
              </w:rPr>
              <w:t>of information and records</w:t>
            </w:r>
            <w:r w:rsidR="00491346" w:rsidRPr="00302A39">
              <w:rPr>
                <w:rFonts w:ascii="Times New Roman" w:hAnsi="Times New Roman"/>
                <w:sz w:val="24"/>
                <w:szCs w:val="24"/>
              </w:rPr>
              <w:t xml:space="preserve"> as per </w:t>
            </w:r>
            <w:r w:rsidR="00E84795">
              <w:rPr>
                <w:rFonts w:ascii="Times New Roman" w:hAnsi="Times New Roman"/>
                <w:sz w:val="24"/>
                <w:szCs w:val="24"/>
              </w:rPr>
              <w:t>organization policy</w:t>
            </w:r>
          </w:p>
          <w:p w14:paraId="3EA21D95" w14:textId="1016E9C8" w:rsidR="00683283" w:rsidRPr="00302A39" w:rsidRDefault="00683283" w:rsidP="00260889">
            <w:pPr>
              <w:numPr>
                <w:ilvl w:val="1"/>
                <w:numId w:val="11"/>
              </w:numPr>
              <w:spacing w:after="0" w:line="360" w:lineRule="auto"/>
              <w:ind w:left="440" w:hanging="440"/>
              <w:contextualSpacing/>
              <w:jc w:val="both"/>
              <w:rPr>
                <w:rFonts w:ascii="Times New Roman" w:hAnsi="Times New Roman"/>
                <w:sz w:val="24"/>
                <w:szCs w:val="24"/>
              </w:rPr>
            </w:pPr>
            <w:r w:rsidRPr="00302A39">
              <w:rPr>
                <w:rFonts w:ascii="Times New Roman" w:hAnsi="Times New Roman"/>
                <w:sz w:val="24"/>
                <w:szCs w:val="24"/>
              </w:rPr>
              <w:t xml:space="preserve">Regular tracing of records and correspondences is done in line with the </w:t>
            </w:r>
            <w:r w:rsidR="00E84795">
              <w:rPr>
                <w:rFonts w:ascii="Times New Roman" w:hAnsi="Times New Roman"/>
                <w:sz w:val="24"/>
                <w:szCs w:val="24"/>
              </w:rPr>
              <w:t>organization policy.</w:t>
            </w:r>
          </w:p>
        </w:tc>
      </w:tr>
      <w:tr w:rsidR="00683283" w:rsidRPr="00302A39" w14:paraId="6A6F2F3D" w14:textId="77777777" w:rsidTr="0073733D">
        <w:trPr>
          <w:trHeight w:val="710"/>
        </w:trPr>
        <w:tc>
          <w:tcPr>
            <w:tcW w:w="2520" w:type="dxa"/>
            <w:tcBorders>
              <w:top w:val="single" w:sz="4" w:space="0" w:color="auto"/>
              <w:left w:val="single" w:sz="4" w:space="0" w:color="auto"/>
              <w:bottom w:val="single" w:sz="4" w:space="0" w:color="auto"/>
              <w:right w:val="single" w:sz="4" w:space="0" w:color="auto"/>
            </w:tcBorders>
            <w:hideMark/>
          </w:tcPr>
          <w:p w14:paraId="2E030928" w14:textId="77777777" w:rsidR="00683283" w:rsidRPr="00302A39" w:rsidRDefault="00683283" w:rsidP="00302A39">
            <w:pPr>
              <w:numPr>
                <w:ilvl w:val="0"/>
                <w:numId w:val="11"/>
              </w:numPr>
              <w:spacing w:after="0" w:line="360" w:lineRule="auto"/>
              <w:ind w:left="440" w:hanging="440"/>
              <w:contextualSpacing/>
              <w:rPr>
                <w:rFonts w:ascii="Times New Roman" w:hAnsi="Times New Roman"/>
                <w:sz w:val="24"/>
                <w:szCs w:val="24"/>
              </w:rPr>
            </w:pPr>
            <w:r w:rsidRPr="00302A39">
              <w:rPr>
                <w:rFonts w:ascii="Times New Roman" w:hAnsi="Times New Roman"/>
                <w:kern w:val="28"/>
                <w:sz w:val="24"/>
                <w:szCs w:val="24"/>
              </w:rPr>
              <w:t xml:space="preserve">Coordinate communication on </w:t>
            </w:r>
            <w:r w:rsidRPr="00302A39">
              <w:rPr>
                <w:rFonts w:ascii="Times New Roman" w:hAnsi="Times New Roman"/>
                <w:kern w:val="28"/>
                <w:sz w:val="24"/>
                <w:szCs w:val="24"/>
              </w:rPr>
              <w:lastRenderedPageBreak/>
              <w:t>social media platforms</w:t>
            </w:r>
          </w:p>
        </w:tc>
        <w:tc>
          <w:tcPr>
            <w:tcW w:w="5850" w:type="dxa"/>
            <w:tcBorders>
              <w:top w:val="single" w:sz="4" w:space="0" w:color="auto"/>
              <w:left w:val="single" w:sz="4" w:space="0" w:color="auto"/>
              <w:bottom w:val="single" w:sz="4" w:space="0" w:color="auto"/>
              <w:right w:val="single" w:sz="4" w:space="0" w:color="auto"/>
            </w:tcBorders>
          </w:tcPr>
          <w:p w14:paraId="50BD262F" w14:textId="3D22CC29"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lastRenderedPageBreak/>
              <w:t xml:space="preserve">Organization social media requirements are identified as per </w:t>
            </w:r>
            <w:r w:rsidR="00DF313D">
              <w:rPr>
                <w:rFonts w:ascii="Times New Roman" w:hAnsi="Times New Roman"/>
                <w:sz w:val="24"/>
                <w:szCs w:val="24"/>
              </w:rPr>
              <w:t>organization policy.</w:t>
            </w:r>
          </w:p>
          <w:p w14:paraId="036EC427" w14:textId="7889F9BD"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lastRenderedPageBreak/>
              <w:t xml:space="preserve">Initiate development and review of social media policies and procedures </w:t>
            </w:r>
            <w:r w:rsidR="00015AB7" w:rsidRPr="00302A39">
              <w:rPr>
                <w:rFonts w:ascii="Times New Roman" w:hAnsi="Times New Roman"/>
                <w:sz w:val="24"/>
                <w:szCs w:val="24"/>
              </w:rPr>
              <w:t>in line with organization objectives</w:t>
            </w:r>
          </w:p>
          <w:p w14:paraId="4B67AEEF" w14:textId="77777777"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Select the social media platforms that meet the needs of the organization.</w:t>
            </w:r>
          </w:p>
          <w:p w14:paraId="63AEEB73" w14:textId="5B7F2518"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Source for content, both internal and external, for use on social media platforms are handled as per </w:t>
            </w:r>
            <w:r w:rsidR="00DF313D">
              <w:rPr>
                <w:rFonts w:ascii="Times New Roman" w:hAnsi="Times New Roman"/>
                <w:sz w:val="24"/>
                <w:szCs w:val="24"/>
              </w:rPr>
              <w:t>organization objectives.</w:t>
            </w:r>
          </w:p>
          <w:p w14:paraId="488B98CE" w14:textId="77777777"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Respond to customers in timely manner directing them to relevant information as required according to social media policies and procedures.</w:t>
            </w:r>
          </w:p>
          <w:p w14:paraId="2E72049B" w14:textId="72BDB41B"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 xml:space="preserve">Update of the social media account to </w:t>
            </w:r>
            <w:r w:rsidR="00B92608" w:rsidRPr="00302A39">
              <w:rPr>
                <w:rFonts w:ascii="Times New Roman" w:hAnsi="Times New Roman"/>
                <w:sz w:val="24"/>
                <w:szCs w:val="24"/>
              </w:rPr>
              <w:t>maximize</w:t>
            </w:r>
            <w:r w:rsidRPr="00302A39">
              <w:rPr>
                <w:rFonts w:ascii="Times New Roman" w:hAnsi="Times New Roman"/>
                <w:sz w:val="24"/>
                <w:szCs w:val="24"/>
              </w:rPr>
              <w:t xml:space="preserve"> effectiveness as per</w:t>
            </w:r>
            <w:r w:rsidR="00DF313D">
              <w:rPr>
                <w:rFonts w:ascii="Times New Roman" w:hAnsi="Times New Roman"/>
                <w:sz w:val="24"/>
                <w:szCs w:val="24"/>
              </w:rPr>
              <w:t xml:space="preserve"> organization objectives</w:t>
            </w:r>
            <w:r w:rsidRPr="00302A39">
              <w:rPr>
                <w:rFonts w:ascii="Times New Roman" w:hAnsi="Times New Roman"/>
                <w:sz w:val="24"/>
                <w:szCs w:val="24"/>
              </w:rPr>
              <w:t xml:space="preserve"> </w:t>
            </w:r>
          </w:p>
          <w:p w14:paraId="67278C1E" w14:textId="2D718D65" w:rsidR="00683283" w:rsidRPr="00302A39" w:rsidRDefault="00683283" w:rsidP="00302A39">
            <w:pPr>
              <w:numPr>
                <w:ilvl w:val="1"/>
                <w:numId w:val="11"/>
              </w:numPr>
              <w:spacing w:after="0" w:line="360" w:lineRule="auto"/>
              <w:ind w:left="440" w:hanging="440"/>
              <w:contextualSpacing/>
              <w:rPr>
                <w:rFonts w:ascii="Times New Roman" w:hAnsi="Times New Roman"/>
                <w:sz w:val="24"/>
                <w:szCs w:val="24"/>
              </w:rPr>
            </w:pPr>
            <w:r w:rsidRPr="00302A39">
              <w:rPr>
                <w:rFonts w:ascii="Times New Roman" w:hAnsi="Times New Roman"/>
                <w:sz w:val="24"/>
                <w:szCs w:val="24"/>
              </w:rPr>
              <w:t>Enforce adherence to legal and ethical practices</w:t>
            </w:r>
            <w:r w:rsidR="0064331B" w:rsidRPr="00302A39">
              <w:rPr>
                <w:rFonts w:ascii="Times New Roman" w:hAnsi="Times New Roman"/>
                <w:sz w:val="24"/>
                <w:szCs w:val="24"/>
              </w:rPr>
              <w:t xml:space="preserve"> as per </w:t>
            </w:r>
            <w:r w:rsidR="00DF313D">
              <w:rPr>
                <w:rFonts w:ascii="Times New Roman" w:hAnsi="Times New Roman"/>
                <w:sz w:val="24"/>
                <w:szCs w:val="24"/>
              </w:rPr>
              <w:t>organizational policy</w:t>
            </w:r>
          </w:p>
          <w:p w14:paraId="3BE2BCDA" w14:textId="44800170" w:rsidR="00015AB7" w:rsidRPr="00302A39" w:rsidRDefault="00683283" w:rsidP="00302A39">
            <w:pPr>
              <w:numPr>
                <w:ilvl w:val="1"/>
                <w:numId w:val="11"/>
              </w:numPr>
              <w:spacing w:after="0" w:line="360" w:lineRule="auto"/>
              <w:ind w:left="440" w:hanging="440"/>
              <w:contextualSpacing/>
              <w:rPr>
                <w:rFonts w:ascii="Times New Roman" w:hAnsi="Times New Roman"/>
                <w:b/>
                <w:i/>
                <w:sz w:val="24"/>
                <w:szCs w:val="24"/>
              </w:rPr>
            </w:pPr>
            <w:r w:rsidRPr="00302A39">
              <w:rPr>
                <w:rFonts w:ascii="Times New Roman" w:hAnsi="Times New Roman"/>
                <w:sz w:val="24"/>
                <w:szCs w:val="24"/>
              </w:rPr>
              <w:t xml:space="preserve">Track social media activities using </w:t>
            </w:r>
            <w:r w:rsidRPr="00302A39">
              <w:rPr>
                <w:rFonts w:ascii="Times New Roman" w:hAnsi="Times New Roman"/>
                <w:b/>
                <w:i/>
                <w:sz w:val="24"/>
                <w:szCs w:val="24"/>
              </w:rPr>
              <w:t>social media monitoring tools</w:t>
            </w:r>
            <w:r w:rsidR="00DF313D">
              <w:rPr>
                <w:rFonts w:ascii="Times New Roman" w:hAnsi="Times New Roman"/>
                <w:b/>
                <w:i/>
                <w:sz w:val="24"/>
                <w:szCs w:val="24"/>
              </w:rPr>
              <w:t xml:space="preserve"> as per </w:t>
            </w:r>
            <w:r w:rsidR="00DF313D" w:rsidRPr="00DF313D">
              <w:rPr>
                <w:rFonts w:ascii="Times New Roman" w:hAnsi="Times New Roman"/>
                <w:bCs/>
                <w:iCs/>
                <w:sz w:val="24"/>
                <w:szCs w:val="24"/>
              </w:rPr>
              <w:t>organization objectives</w:t>
            </w:r>
          </w:p>
          <w:p w14:paraId="2A506CEB" w14:textId="6AF9B6E7" w:rsidR="00683283" w:rsidRPr="00302A39" w:rsidRDefault="00683283" w:rsidP="00302A39">
            <w:pPr>
              <w:numPr>
                <w:ilvl w:val="1"/>
                <w:numId w:val="11"/>
              </w:numPr>
              <w:spacing w:after="0" w:line="360" w:lineRule="auto"/>
              <w:ind w:left="440" w:hanging="440"/>
              <w:contextualSpacing/>
              <w:rPr>
                <w:rFonts w:ascii="Times New Roman" w:hAnsi="Times New Roman"/>
                <w:b/>
                <w:i/>
                <w:sz w:val="24"/>
                <w:szCs w:val="24"/>
              </w:rPr>
            </w:pPr>
            <w:r w:rsidRPr="00302A39">
              <w:rPr>
                <w:rFonts w:ascii="Times New Roman" w:hAnsi="Times New Roman"/>
                <w:sz w:val="24"/>
                <w:szCs w:val="24"/>
              </w:rPr>
              <w:t xml:space="preserve">Report the social media engagements to management for implementation in line with </w:t>
            </w:r>
            <w:r w:rsidR="00DF313D">
              <w:rPr>
                <w:rFonts w:ascii="Times New Roman" w:hAnsi="Times New Roman"/>
                <w:sz w:val="24"/>
                <w:szCs w:val="24"/>
              </w:rPr>
              <w:t>organizational policy</w:t>
            </w:r>
          </w:p>
        </w:tc>
      </w:tr>
      <w:tr w:rsidR="00683283" w:rsidRPr="00302A39" w14:paraId="540F34BC" w14:textId="77777777" w:rsidTr="0073733D">
        <w:trPr>
          <w:trHeight w:val="602"/>
        </w:trPr>
        <w:tc>
          <w:tcPr>
            <w:tcW w:w="2520" w:type="dxa"/>
            <w:tcBorders>
              <w:top w:val="single" w:sz="4" w:space="0" w:color="auto"/>
              <w:left w:val="single" w:sz="4" w:space="0" w:color="auto"/>
              <w:bottom w:val="single" w:sz="4" w:space="0" w:color="auto"/>
              <w:right w:val="single" w:sz="4" w:space="0" w:color="auto"/>
            </w:tcBorders>
          </w:tcPr>
          <w:p w14:paraId="46741605" w14:textId="510F22B1" w:rsidR="00683283" w:rsidRPr="00302A39" w:rsidRDefault="00683283" w:rsidP="00302A39">
            <w:pPr>
              <w:pStyle w:val="ListParagraph"/>
              <w:numPr>
                <w:ilvl w:val="0"/>
                <w:numId w:val="11"/>
              </w:numPr>
              <w:spacing w:after="0" w:line="360" w:lineRule="auto"/>
              <w:ind w:left="480" w:hanging="480"/>
              <w:rPr>
                <w:rFonts w:ascii="Times New Roman" w:hAnsi="Times New Roman"/>
                <w:kern w:val="28"/>
                <w:sz w:val="24"/>
                <w:szCs w:val="24"/>
              </w:rPr>
            </w:pPr>
            <w:r w:rsidRPr="00302A39">
              <w:rPr>
                <w:rFonts w:ascii="Times New Roman" w:hAnsi="Times New Roman"/>
                <w:kern w:val="28"/>
                <w:sz w:val="24"/>
                <w:szCs w:val="24"/>
              </w:rPr>
              <w:lastRenderedPageBreak/>
              <w:t xml:space="preserve">Prepare </w:t>
            </w:r>
            <w:r w:rsidR="009210C9" w:rsidRPr="00302A39">
              <w:rPr>
                <w:rFonts w:ascii="Times New Roman" w:hAnsi="Times New Roman"/>
                <w:kern w:val="28"/>
                <w:sz w:val="24"/>
                <w:szCs w:val="24"/>
              </w:rPr>
              <w:t>workplace</w:t>
            </w:r>
            <w:r w:rsidRPr="00302A39">
              <w:rPr>
                <w:rFonts w:ascii="Times New Roman" w:hAnsi="Times New Roman"/>
                <w:kern w:val="28"/>
                <w:sz w:val="24"/>
                <w:szCs w:val="24"/>
              </w:rPr>
              <w:t xml:space="preserve"> meetings</w:t>
            </w:r>
          </w:p>
          <w:p w14:paraId="6E7D9601" w14:textId="77777777" w:rsidR="00683283" w:rsidRPr="00302A39" w:rsidRDefault="00683283" w:rsidP="00302A39">
            <w:pPr>
              <w:spacing w:after="0" w:line="360" w:lineRule="auto"/>
              <w:rPr>
                <w:rFonts w:ascii="Times New Roman" w:hAnsi="Times New Roman"/>
                <w:sz w:val="24"/>
                <w:szCs w:val="24"/>
              </w:rPr>
            </w:pPr>
          </w:p>
        </w:tc>
        <w:tc>
          <w:tcPr>
            <w:tcW w:w="5850" w:type="dxa"/>
            <w:tcBorders>
              <w:top w:val="single" w:sz="4" w:space="0" w:color="auto"/>
              <w:left w:val="single" w:sz="4" w:space="0" w:color="auto"/>
              <w:bottom w:val="single" w:sz="4" w:space="0" w:color="auto"/>
              <w:right w:val="single" w:sz="4" w:space="0" w:color="auto"/>
            </w:tcBorders>
            <w:hideMark/>
          </w:tcPr>
          <w:p w14:paraId="62F09C8C" w14:textId="35A705DE" w:rsidR="00683283" w:rsidRPr="00302A39" w:rsidRDefault="00683283" w:rsidP="00CB32F8">
            <w:pPr>
              <w:numPr>
                <w:ilvl w:val="1"/>
                <w:numId w:val="11"/>
              </w:numPr>
              <w:spacing w:after="0" w:line="360" w:lineRule="auto"/>
              <w:ind w:left="446" w:hanging="446"/>
              <w:contextualSpacing/>
              <w:rPr>
                <w:rFonts w:ascii="Times New Roman" w:hAnsi="Times New Roman"/>
                <w:sz w:val="24"/>
                <w:szCs w:val="24"/>
              </w:rPr>
            </w:pPr>
            <w:r w:rsidRPr="00302A39">
              <w:rPr>
                <w:rFonts w:ascii="Times New Roman" w:hAnsi="Times New Roman"/>
                <w:sz w:val="24"/>
                <w:szCs w:val="24"/>
              </w:rPr>
              <w:t xml:space="preserve">Minute taking is defined as per the </w:t>
            </w:r>
            <w:r w:rsidR="00DF313D">
              <w:rPr>
                <w:rFonts w:ascii="Times New Roman" w:hAnsi="Times New Roman"/>
                <w:sz w:val="24"/>
                <w:szCs w:val="24"/>
              </w:rPr>
              <w:t>workplace requirements</w:t>
            </w:r>
          </w:p>
          <w:p w14:paraId="43B28E30" w14:textId="4D51F1C5" w:rsidR="00683283" w:rsidRPr="00302A39" w:rsidRDefault="00683283" w:rsidP="00CB32F8">
            <w:pPr>
              <w:numPr>
                <w:ilvl w:val="1"/>
                <w:numId w:val="11"/>
              </w:numPr>
              <w:spacing w:after="0" w:line="360" w:lineRule="auto"/>
              <w:ind w:left="446" w:hanging="446"/>
              <w:contextualSpacing/>
              <w:rPr>
                <w:rFonts w:ascii="Times New Roman" w:hAnsi="Times New Roman"/>
                <w:sz w:val="24"/>
                <w:szCs w:val="24"/>
              </w:rPr>
            </w:pPr>
            <w:r w:rsidRPr="00302A39">
              <w:rPr>
                <w:rFonts w:ascii="Times New Roman" w:hAnsi="Times New Roman"/>
                <w:sz w:val="24"/>
                <w:szCs w:val="24"/>
              </w:rPr>
              <w:t xml:space="preserve">Types of meetings are highlighted as per the </w:t>
            </w:r>
            <w:r w:rsidR="00DF313D">
              <w:rPr>
                <w:rFonts w:ascii="Times New Roman" w:hAnsi="Times New Roman"/>
                <w:sz w:val="24"/>
                <w:szCs w:val="24"/>
              </w:rPr>
              <w:t>workplace requirements</w:t>
            </w:r>
          </w:p>
          <w:p w14:paraId="34058D6C" w14:textId="7E758D41" w:rsidR="00683283" w:rsidRPr="00302A39" w:rsidRDefault="00683283" w:rsidP="00CB32F8">
            <w:pPr>
              <w:numPr>
                <w:ilvl w:val="1"/>
                <w:numId w:val="11"/>
              </w:numPr>
              <w:spacing w:after="0" w:line="360" w:lineRule="auto"/>
              <w:ind w:left="446" w:hanging="446"/>
              <w:contextualSpacing/>
              <w:rPr>
                <w:rFonts w:ascii="Times New Roman" w:hAnsi="Times New Roman"/>
                <w:sz w:val="24"/>
                <w:szCs w:val="24"/>
              </w:rPr>
            </w:pPr>
            <w:r w:rsidRPr="00302A39">
              <w:rPr>
                <w:rFonts w:ascii="Times New Roman" w:hAnsi="Times New Roman"/>
                <w:b/>
                <w:i/>
                <w:sz w:val="24"/>
                <w:szCs w:val="24"/>
              </w:rPr>
              <w:t>Structure of meetings</w:t>
            </w:r>
            <w:r w:rsidRPr="00302A39">
              <w:rPr>
                <w:rFonts w:ascii="Times New Roman" w:hAnsi="Times New Roman"/>
                <w:sz w:val="24"/>
                <w:szCs w:val="24"/>
              </w:rPr>
              <w:t xml:space="preserve"> are identified as per the </w:t>
            </w:r>
            <w:r w:rsidR="00DF313D">
              <w:rPr>
                <w:rFonts w:ascii="Times New Roman" w:hAnsi="Times New Roman"/>
                <w:sz w:val="24"/>
                <w:szCs w:val="24"/>
              </w:rPr>
              <w:t>workplace requirements</w:t>
            </w:r>
          </w:p>
        </w:tc>
      </w:tr>
      <w:tr w:rsidR="00683283" w:rsidRPr="00302A39" w14:paraId="03B2E291" w14:textId="77777777" w:rsidTr="0073733D">
        <w:trPr>
          <w:trHeight w:val="1412"/>
        </w:trPr>
        <w:tc>
          <w:tcPr>
            <w:tcW w:w="2520" w:type="dxa"/>
            <w:tcBorders>
              <w:top w:val="single" w:sz="4" w:space="0" w:color="auto"/>
              <w:left w:val="single" w:sz="4" w:space="0" w:color="auto"/>
              <w:bottom w:val="single" w:sz="4" w:space="0" w:color="auto"/>
              <w:right w:val="single" w:sz="4" w:space="0" w:color="auto"/>
            </w:tcBorders>
          </w:tcPr>
          <w:p w14:paraId="17CED442" w14:textId="6633F426" w:rsidR="00683283" w:rsidRPr="00CB32F8" w:rsidRDefault="00683283" w:rsidP="00CB32F8">
            <w:pPr>
              <w:numPr>
                <w:ilvl w:val="0"/>
                <w:numId w:val="11"/>
              </w:numPr>
              <w:spacing w:after="0" w:line="360" w:lineRule="auto"/>
              <w:ind w:left="429"/>
              <w:contextualSpacing/>
              <w:rPr>
                <w:rFonts w:ascii="Times New Roman" w:hAnsi="Times New Roman"/>
                <w:kern w:val="28"/>
                <w:sz w:val="24"/>
                <w:szCs w:val="24"/>
                <w:lang w:val="en-ZW" w:eastAsia="zh-CN"/>
              </w:rPr>
            </w:pPr>
            <w:r w:rsidRPr="00302A39">
              <w:rPr>
                <w:rFonts w:ascii="Times New Roman" w:hAnsi="Times New Roman"/>
                <w:kern w:val="28"/>
                <w:sz w:val="24"/>
                <w:szCs w:val="24"/>
                <w:lang w:val="en-ZW" w:eastAsia="zh-CN"/>
              </w:rPr>
              <w:t xml:space="preserve"> Prepare workplace report </w:t>
            </w:r>
          </w:p>
        </w:tc>
        <w:tc>
          <w:tcPr>
            <w:tcW w:w="5850" w:type="dxa"/>
            <w:tcBorders>
              <w:top w:val="single" w:sz="4" w:space="0" w:color="auto"/>
              <w:left w:val="single" w:sz="4" w:space="0" w:color="auto"/>
              <w:bottom w:val="single" w:sz="4" w:space="0" w:color="auto"/>
              <w:right w:val="single" w:sz="4" w:space="0" w:color="auto"/>
            </w:tcBorders>
            <w:hideMark/>
          </w:tcPr>
          <w:p w14:paraId="74B199E0" w14:textId="0C938328" w:rsidR="00683283" w:rsidRPr="00302A39" w:rsidRDefault="00683283" w:rsidP="00CB32F8">
            <w:pPr>
              <w:numPr>
                <w:ilvl w:val="1"/>
                <w:numId w:val="11"/>
              </w:numPr>
              <w:spacing w:after="0" w:line="360" w:lineRule="auto"/>
              <w:ind w:left="446" w:hanging="446"/>
              <w:contextualSpacing/>
              <w:rPr>
                <w:rFonts w:ascii="Times New Roman" w:hAnsi="Times New Roman"/>
                <w:sz w:val="24"/>
                <w:szCs w:val="24"/>
              </w:rPr>
            </w:pPr>
            <w:r w:rsidRPr="00302A39">
              <w:rPr>
                <w:rFonts w:ascii="Times New Roman" w:hAnsi="Times New Roman"/>
                <w:sz w:val="24"/>
                <w:szCs w:val="24"/>
              </w:rPr>
              <w:t xml:space="preserve">Report writing is defined as per the </w:t>
            </w:r>
            <w:r w:rsidR="00DF313D">
              <w:rPr>
                <w:rFonts w:ascii="Times New Roman" w:hAnsi="Times New Roman"/>
                <w:sz w:val="24"/>
                <w:szCs w:val="24"/>
              </w:rPr>
              <w:t>workplace requirements</w:t>
            </w:r>
            <w:r w:rsidRPr="00302A39">
              <w:rPr>
                <w:rFonts w:ascii="Times New Roman" w:hAnsi="Times New Roman"/>
                <w:sz w:val="24"/>
                <w:szCs w:val="24"/>
              </w:rPr>
              <w:t>.</w:t>
            </w:r>
          </w:p>
          <w:p w14:paraId="5C692587" w14:textId="485A93A3" w:rsidR="00683283" w:rsidRPr="00302A39" w:rsidRDefault="00683283" w:rsidP="00CB32F8">
            <w:pPr>
              <w:numPr>
                <w:ilvl w:val="1"/>
                <w:numId w:val="11"/>
              </w:numPr>
              <w:spacing w:after="0" w:line="360" w:lineRule="auto"/>
              <w:ind w:left="446" w:hanging="446"/>
              <w:contextualSpacing/>
              <w:rPr>
                <w:rFonts w:ascii="Times New Roman" w:hAnsi="Times New Roman"/>
                <w:sz w:val="24"/>
                <w:szCs w:val="24"/>
              </w:rPr>
            </w:pPr>
            <w:r w:rsidRPr="00302A39">
              <w:rPr>
                <w:rFonts w:ascii="Times New Roman" w:hAnsi="Times New Roman"/>
                <w:sz w:val="24"/>
                <w:szCs w:val="24"/>
              </w:rPr>
              <w:lastRenderedPageBreak/>
              <w:t>Importance of reports in human resource</w:t>
            </w:r>
            <w:r w:rsidR="000D72E0">
              <w:rPr>
                <w:rFonts w:ascii="Times New Roman" w:hAnsi="Times New Roman"/>
                <w:sz w:val="24"/>
                <w:szCs w:val="24"/>
              </w:rPr>
              <w:t xml:space="preserve"> </w:t>
            </w:r>
            <w:r w:rsidRPr="00302A39">
              <w:rPr>
                <w:rFonts w:ascii="Times New Roman" w:hAnsi="Times New Roman"/>
                <w:sz w:val="24"/>
                <w:szCs w:val="24"/>
              </w:rPr>
              <w:t xml:space="preserve">function is emphasized as per the </w:t>
            </w:r>
            <w:r w:rsidR="000D72E0">
              <w:rPr>
                <w:rFonts w:ascii="Times New Roman" w:hAnsi="Times New Roman"/>
                <w:sz w:val="24"/>
                <w:szCs w:val="24"/>
              </w:rPr>
              <w:t>organization objectives</w:t>
            </w:r>
            <w:r w:rsidRPr="00302A39">
              <w:rPr>
                <w:rFonts w:ascii="Times New Roman" w:hAnsi="Times New Roman"/>
                <w:sz w:val="24"/>
                <w:szCs w:val="24"/>
              </w:rPr>
              <w:t xml:space="preserve">. </w:t>
            </w:r>
          </w:p>
          <w:p w14:paraId="48D18F53" w14:textId="28CA6E98" w:rsidR="00683283" w:rsidRPr="00302A39" w:rsidRDefault="00683283" w:rsidP="00CB32F8">
            <w:pPr>
              <w:numPr>
                <w:ilvl w:val="1"/>
                <w:numId w:val="11"/>
              </w:numPr>
              <w:spacing w:after="0" w:line="360" w:lineRule="auto"/>
              <w:ind w:left="446" w:hanging="446"/>
              <w:contextualSpacing/>
              <w:rPr>
                <w:rFonts w:ascii="Times New Roman" w:hAnsi="Times New Roman"/>
                <w:sz w:val="24"/>
                <w:szCs w:val="24"/>
              </w:rPr>
            </w:pPr>
            <w:r w:rsidRPr="00302A39">
              <w:rPr>
                <w:rFonts w:ascii="Times New Roman" w:hAnsi="Times New Roman"/>
                <w:sz w:val="24"/>
                <w:szCs w:val="24"/>
              </w:rPr>
              <w:t xml:space="preserve">Forms and types of reports are described as per the </w:t>
            </w:r>
            <w:r w:rsidR="000D72E0">
              <w:rPr>
                <w:rFonts w:ascii="Times New Roman" w:hAnsi="Times New Roman"/>
                <w:sz w:val="24"/>
                <w:szCs w:val="24"/>
              </w:rPr>
              <w:t>organization objectives</w:t>
            </w:r>
          </w:p>
          <w:p w14:paraId="2A74307B" w14:textId="244363DB" w:rsidR="00683283" w:rsidRPr="00302A39" w:rsidRDefault="00683283" w:rsidP="00CB32F8">
            <w:pPr>
              <w:numPr>
                <w:ilvl w:val="1"/>
                <w:numId w:val="11"/>
              </w:numPr>
              <w:spacing w:after="0" w:line="360" w:lineRule="auto"/>
              <w:ind w:left="446" w:hanging="446"/>
              <w:contextualSpacing/>
              <w:rPr>
                <w:rFonts w:ascii="Times New Roman" w:hAnsi="Times New Roman"/>
                <w:sz w:val="24"/>
                <w:szCs w:val="24"/>
              </w:rPr>
            </w:pPr>
            <w:r w:rsidRPr="00302A39">
              <w:rPr>
                <w:rFonts w:ascii="Times New Roman" w:hAnsi="Times New Roman"/>
                <w:sz w:val="24"/>
                <w:szCs w:val="24"/>
              </w:rPr>
              <w:t xml:space="preserve">Reports formats are identified as per the </w:t>
            </w:r>
            <w:r w:rsidR="000D72E0">
              <w:rPr>
                <w:rFonts w:ascii="Times New Roman" w:hAnsi="Times New Roman"/>
                <w:sz w:val="24"/>
                <w:szCs w:val="24"/>
              </w:rPr>
              <w:t>organization objectives</w:t>
            </w:r>
          </w:p>
          <w:p w14:paraId="4674A38B" w14:textId="16689C1E" w:rsidR="00683283" w:rsidRPr="00302A39" w:rsidRDefault="00683283" w:rsidP="00CB32F8">
            <w:pPr>
              <w:numPr>
                <w:ilvl w:val="1"/>
                <w:numId w:val="11"/>
              </w:numPr>
              <w:spacing w:after="0" w:line="360" w:lineRule="auto"/>
              <w:ind w:left="446" w:hanging="446"/>
              <w:contextualSpacing/>
              <w:rPr>
                <w:rFonts w:ascii="Times New Roman" w:hAnsi="Times New Roman"/>
                <w:sz w:val="24"/>
                <w:szCs w:val="24"/>
              </w:rPr>
            </w:pPr>
            <w:r w:rsidRPr="00302A39">
              <w:rPr>
                <w:rFonts w:ascii="Times New Roman" w:hAnsi="Times New Roman"/>
                <w:sz w:val="24"/>
                <w:szCs w:val="24"/>
              </w:rPr>
              <w:t xml:space="preserve">Reports preparation is done as per the </w:t>
            </w:r>
            <w:r w:rsidR="00CB32F8">
              <w:rPr>
                <w:rFonts w:ascii="Times New Roman" w:hAnsi="Times New Roman"/>
                <w:sz w:val="24"/>
                <w:szCs w:val="24"/>
              </w:rPr>
              <w:t>organization objectives</w:t>
            </w:r>
          </w:p>
        </w:tc>
      </w:tr>
    </w:tbl>
    <w:p w14:paraId="00AA8AB4" w14:textId="77777777" w:rsidR="00683283" w:rsidRPr="00302A39" w:rsidRDefault="00683283" w:rsidP="00302A39">
      <w:pPr>
        <w:spacing w:after="0" w:line="360" w:lineRule="auto"/>
        <w:rPr>
          <w:rFonts w:ascii="Times New Roman" w:hAnsi="Times New Roman"/>
          <w:b/>
          <w:sz w:val="24"/>
          <w:szCs w:val="24"/>
          <w:lang w:val="en-GB"/>
        </w:rPr>
      </w:pPr>
    </w:p>
    <w:p w14:paraId="2997CD72" w14:textId="77777777" w:rsidR="00683283" w:rsidRPr="00302A39" w:rsidRDefault="00683283" w:rsidP="00302A39">
      <w:pPr>
        <w:spacing w:after="0" w:line="360" w:lineRule="auto"/>
        <w:rPr>
          <w:rFonts w:ascii="Times New Roman" w:hAnsi="Times New Roman"/>
          <w:b/>
          <w:sz w:val="24"/>
          <w:szCs w:val="24"/>
        </w:rPr>
      </w:pPr>
      <w:r w:rsidRPr="00302A39">
        <w:rPr>
          <w:rFonts w:ascii="Times New Roman" w:hAnsi="Times New Roman"/>
          <w:b/>
          <w:sz w:val="24"/>
          <w:szCs w:val="24"/>
        </w:rPr>
        <w:t>RANGE</w:t>
      </w:r>
    </w:p>
    <w:p w14:paraId="3FB14EC7" w14:textId="77777777" w:rsidR="00683283" w:rsidRPr="00302A39" w:rsidRDefault="00683283" w:rsidP="00CB32F8">
      <w:pPr>
        <w:spacing w:after="0" w:line="360" w:lineRule="auto"/>
        <w:jc w:val="both"/>
        <w:rPr>
          <w:rFonts w:ascii="Times New Roman" w:hAnsi="Times New Roman"/>
          <w:sz w:val="24"/>
          <w:szCs w:val="24"/>
        </w:rPr>
      </w:pPr>
      <w:r w:rsidRPr="00302A39">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5310"/>
      </w:tblGrid>
      <w:tr w:rsidR="00683283" w:rsidRPr="00302A39" w14:paraId="65869635" w14:textId="77777777" w:rsidTr="00DD6C6D">
        <w:trPr>
          <w:trHeight w:val="332"/>
        </w:trPr>
        <w:tc>
          <w:tcPr>
            <w:tcW w:w="3060" w:type="dxa"/>
            <w:tcBorders>
              <w:top w:val="single" w:sz="4" w:space="0" w:color="auto"/>
              <w:left w:val="single" w:sz="4" w:space="0" w:color="auto"/>
              <w:bottom w:val="single" w:sz="4" w:space="0" w:color="auto"/>
              <w:right w:val="single" w:sz="4" w:space="0" w:color="auto"/>
            </w:tcBorders>
            <w:hideMark/>
          </w:tcPr>
          <w:p w14:paraId="10280EC3" w14:textId="77777777" w:rsidR="00683283" w:rsidRPr="00302A39" w:rsidRDefault="00683283" w:rsidP="00302A39">
            <w:pPr>
              <w:spacing w:after="0" w:line="360" w:lineRule="auto"/>
              <w:rPr>
                <w:rFonts w:ascii="Times New Roman" w:hAnsi="Times New Roman"/>
                <w:b/>
                <w:sz w:val="24"/>
                <w:szCs w:val="24"/>
              </w:rPr>
            </w:pPr>
            <w:r w:rsidRPr="00302A39">
              <w:rPr>
                <w:rFonts w:ascii="Times New Roman" w:hAnsi="Times New Roman"/>
                <w:b/>
                <w:sz w:val="24"/>
                <w:szCs w:val="24"/>
              </w:rPr>
              <w:t>Variable</w:t>
            </w:r>
          </w:p>
        </w:tc>
        <w:tc>
          <w:tcPr>
            <w:tcW w:w="5310" w:type="dxa"/>
            <w:tcBorders>
              <w:top w:val="single" w:sz="4" w:space="0" w:color="auto"/>
              <w:left w:val="single" w:sz="4" w:space="0" w:color="auto"/>
              <w:bottom w:val="single" w:sz="4" w:space="0" w:color="auto"/>
              <w:right w:val="single" w:sz="4" w:space="0" w:color="auto"/>
            </w:tcBorders>
            <w:hideMark/>
          </w:tcPr>
          <w:p w14:paraId="6BCAFE31" w14:textId="77777777" w:rsidR="00683283" w:rsidRPr="00302A39" w:rsidRDefault="00683283" w:rsidP="00302A39">
            <w:pPr>
              <w:spacing w:after="0" w:line="360" w:lineRule="auto"/>
              <w:rPr>
                <w:rFonts w:ascii="Times New Roman" w:hAnsi="Times New Roman"/>
                <w:b/>
                <w:sz w:val="24"/>
                <w:szCs w:val="24"/>
              </w:rPr>
            </w:pPr>
            <w:r w:rsidRPr="00302A39">
              <w:rPr>
                <w:rFonts w:ascii="Times New Roman" w:hAnsi="Times New Roman"/>
                <w:b/>
                <w:sz w:val="24"/>
                <w:szCs w:val="24"/>
              </w:rPr>
              <w:t>Range</w:t>
            </w:r>
          </w:p>
        </w:tc>
      </w:tr>
      <w:tr w:rsidR="00683283" w:rsidRPr="00302A39" w14:paraId="5FECD4AC" w14:textId="77777777" w:rsidTr="00DD6C6D">
        <w:trPr>
          <w:trHeight w:val="890"/>
        </w:trPr>
        <w:tc>
          <w:tcPr>
            <w:tcW w:w="3060" w:type="dxa"/>
            <w:tcBorders>
              <w:top w:val="single" w:sz="4" w:space="0" w:color="auto"/>
              <w:left w:val="single" w:sz="4" w:space="0" w:color="auto"/>
              <w:bottom w:val="single" w:sz="4" w:space="0" w:color="auto"/>
              <w:right w:val="single" w:sz="4" w:space="0" w:color="auto"/>
            </w:tcBorders>
            <w:hideMark/>
          </w:tcPr>
          <w:p w14:paraId="607CD2D0" w14:textId="3588E5C6" w:rsidR="00683283" w:rsidRPr="00302A39" w:rsidRDefault="000D72E0" w:rsidP="000D72E0">
            <w:pPr>
              <w:numPr>
                <w:ilvl w:val="0"/>
                <w:numId w:val="169"/>
              </w:numPr>
              <w:spacing w:after="0" w:line="360" w:lineRule="auto"/>
              <w:ind w:left="0" w:hanging="440"/>
              <w:rPr>
                <w:rFonts w:ascii="Times New Roman" w:hAnsi="Times New Roman"/>
                <w:bCs/>
                <w:iCs/>
                <w:sz w:val="24"/>
                <w:szCs w:val="24"/>
              </w:rPr>
            </w:pPr>
            <w:r>
              <w:rPr>
                <w:rFonts w:ascii="Times New Roman" w:hAnsi="Times New Roman"/>
                <w:bCs/>
                <w:iCs/>
                <w:sz w:val="24"/>
                <w:szCs w:val="24"/>
              </w:rPr>
              <w:t>1.</w:t>
            </w:r>
            <w:r w:rsidR="00683283" w:rsidRPr="00302A39">
              <w:rPr>
                <w:rFonts w:ascii="Times New Roman" w:hAnsi="Times New Roman"/>
                <w:bCs/>
                <w:iCs/>
                <w:sz w:val="24"/>
                <w:szCs w:val="24"/>
              </w:rPr>
              <w:t>Physical securing may include but not limited to:</w:t>
            </w:r>
          </w:p>
        </w:tc>
        <w:tc>
          <w:tcPr>
            <w:tcW w:w="5310" w:type="dxa"/>
            <w:tcBorders>
              <w:top w:val="single" w:sz="4" w:space="0" w:color="auto"/>
              <w:left w:val="single" w:sz="4" w:space="0" w:color="auto"/>
              <w:bottom w:val="single" w:sz="4" w:space="0" w:color="auto"/>
              <w:right w:val="single" w:sz="4" w:space="0" w:color="auto"/>
            </w:tcBorders>
            <w:hideMark/>
          </w:tcPr>
          <w:p w14:paraId="2FB067FB" w14:textId="77777777" w:rsidR="00683283" w:rsidRPr="00302A39" w:rsidRDefault="00683283" w:rsidP="00221DED">
            <w:pPr>
              <w:numPr>
                <w:ilvl w:val="1"/>
                <w:numId w:val="170"/>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Lock and key</w:t>
            </w:r>
          </w:p>
          <w:p w14:paraId="1D91C9AC" w14:textId="77777777" w:rsidR="00683283" w:rsidRPr="00302A39" w:rsidRDefault="00683283" w:rsidP="00221DED">
            <w:pPr>
              <w:numPr>
                <w:ilvl w:val="1"/>
                <w:numId w:val="170"/>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Reinforced storage</w:t>
            </w:r>
          </w:p>
          <w:p w14:paraId="7CF29BE1" w14:textId="77777777" w:rsidR="00683283" w:rsidRPr="00302A39" w:rsidRDefault="00683283" w:rsidP="00221DED">
            <w:pPr>
              <w:numPr>
                <w:ilvl w:val="1"/>
                <w:numId w:val="170"/>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 xml:space="preserve">Fireproofing </w:t>
            </w:r>
          </w:p>
          <w:p w14:paraId="02530320" w14:textId="77777777" w:rsidR="00683283" w:rsidRPr="00302A39" w:rsidRDefault="00683283" w:rsidP="00221DED">
            <w:pPr>
              <w:numPr>
                <w:ilvl w:val="1"/>
                <w:numId w:val="170"/>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Lockable cabinets</w:t>
            </w:r>
          </w:p>
          <w:p w14:paraId="45AB83D1" w14:textId="77777777" w:rsidR="00683283" w:rsidRPr="00302A39" w:rsidRDefault="00683283" w:rsidP="00221DED">
            <w:pPr>
              <w:numPr>
                <w:ilvl w:val="1"/>
                <w:numId w:val="170"/>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 xml:space="preserve">Restricted access  </w:t>
            </w:r>
          </w:p>
        </w:tc>
      </w:tr>
      <w:tr w:rsidR="00683283" w:rsidRPr="00302A39" w14:paraId="3AF18AC4" w14:textId="77777777" w:rsidTr="00DD6C6D">
        <w:trPr>
          <w:trHeight w:val="890"/>
        </w:trPr>
        <w:tc>
          <w:tcPr>
            <w:tcW w:w="3060" w:type="dxa"/>
            <w:tcBorders>
              <w:top w:val="single" w:sz="4" w:space="0" w:color="auto"/>
              <w:left w:val="single" w:sz="4" w:space="0" w:color="auto"/>
              <w:bottom w:val="single" w:sz="4" w:space="0" w:color="auto"/>
              <w:right w:val="single" w:sz="4" w:space="0" w:color="auto"/>
            </w:tcBorders>
          </w:tcPr>
          <w:p w14:paraId="1BA7C2F9" w14:textId="39ABC5FF" w:rsidR="00683283" w:rsidRPr="00302A39" w:rsidRDefault="000D72E0" w:rsidP="000D72E0">
            <w:pPr>
              <w:numPr>
                <w:ilvl w:val="0"/>
                <w:numId w:val="169"/>
              </w:numPr>
              <w:spacing w:after="0" w:line="360" w:lineRule="auto"/>
              <w:ind w:left="0" w:hanging="440"/>
              <w:rPr>
                <w:rFonts w:ascii="Times New Roman" w:hAnsi="Times New Roman"/>
                <w:bCs/>
                <w:iCs/>
                <w:sz w:val="24"/>
                <w:szCs w:val="24"/>
              </w:rPr>
            </w:pPr>
            <w:r>
              <w:rPr>
                <w:rFonts w:ascii="Times New Roman" w:hAnsi="Times New Roman"/>
                <w:bCs/>
                <w:iCs/>
                <w:sz w:val="24"/>
                <w:szCs w:val="24"/>
              </w:rPr>
              <w:t>2.</w:t>
            </w:r>
            <w:r w:rsidR="00683283" w:rsidRPr="00302A39">
              <w:rPr>
                <w:rFonts w:ascii="Times New Roman" w:hAnsi="Times New Roman"/>
                <w:bCs/>
                <w:iCs/>
                <w:sz w:val="24"/>
                <w:szCs w:val="24"/>
              </w:rPr>
              <w:t>Social media monitoring tools may include but not limited to:</w:t>
            </w:r>
          </w:p>
          <w:p w14:paraId="0DEF80EF" w14:textId="77777777" w:rsidR="00683283" w:rsidRPr="00302A39" w:rsidRDefault="00683283" w:rsidP="000D72E0">
            <w:pPr>
              <w:spacing w:after="0" w:line="360" w:lineRule="auto"/>
              <w:rPr>
                <w:rFonts w:ascii="Times New Roman" w:hAnsi="Times New Roman"/>
                <w:bCs/>
                <w:iCs/>
                <w:sz w:val="24"/>
                <w:szCs w:val="24"/>
              </w:rPr>
            </w:pPr>
          </w:p>
        </w:tc>
        <w:tc>
          <w:tcPr>
            <w:tcW w:w="5310" w:type="dxa"/>
            <w:tcBorders>
              <w:top w:val="single" w:sz="4" w:space="0" w:color="auto"/>
              <w:left w:val="single" w:sz="4" w:space="0" w:color="auto"/>
              <w:bottom w:val="single" w:sz="4" w:space="0" w:color="auto"/>
              <w:right w:val="single" w:sz="4" w:space="0" w:color="auto"/>
            </w:tcBorders>
            <w:hideMark/>
          </w:tcPr>
          <w:p w14:paraId="38320653" w14:textId="77777777" w:rsidR="00683283" w:rsidRPr="00302A39" w:rsidRDefault="00683283" w:rsidP="00221DED">
            <w:pPr>
              <w:numPr>
                <w:ilvl w:val="1"/>
                <w:numId w:val="170"/>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Twitter counter</w:t>
            </w:r>
          </w:p>
          <w:p w14:paraId="72296C26" w14:textId="77777777" w:rsidR="00683283" w:rsidRPr="00302A39" w:rsidRDefault="00683283" w:rsidP="00221DED">
            <w:pPr>
              <w:numPr>
                <w:ilvl w:val="1"/>
                <w:numId w:val="170"/>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Hootsuite</w:t>
            </w:r>
          </w:p>
          <w:p w14:paraId="3A26F161" w14:textId="77777777" w:rsidR="00683283" w:rsidRPr="00302A39" w:rsidRDefault="00683283" w:rsidP="00221DED">
            <w:pPr>
              <w:numPr>
                <w:ilvl w:val="1"/>
                <w:numId w:val="170"/>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Klout</w:t>
            </w:r>
          </w:p>
          <w:p w14:paraId="0306EE95" w14:textId="77777777" w:rsidR="00683283" w:rsidRPr="00302A39" w:rsidRDefault="00683283" w:rsidP="00221DED">
            <w:pPr>
              <w:numPr>
                <w:ilvl w:val="1"/>
                <w:numId w:val="170"/>
              </w:numPr>
              <w:spacing w:after="0" w:line="360" w:lineRule="auto"/>
              <w:ind w:left="1760" w:hanging="440"/>
              <w:contextualSpacing/>
              <w:rPr>
                <w:rFonts w:ascii="Times New Roman" w:hAnsi="Times New Roman"/>
                <w:sz w:val="24"/>
                <w:szCs w:val="24"/>
              </w:rPr>
            </w:pPr>
            <w:proofErr w:type="spellStart"/>
            <w:r w:rsidRPr="00302A39">
              <w:rPr>
                <w:rFonts w:ascii="Times New Roman" w:hAnsi="Times New Roman"/>
                <w:sz w:val="24"/>
                <w:szCs w:val="24"/>
              </w:rPr>
              <w:t>Buzzlogix</w:t>
            </w:r>
            <w:proofErr w:type="spellEnd"/>
          </w:p>
          <w:p w14:paraId="3BFB8386" w14:textId="77777777" w:rsidR="00683283" w:rsidRPr="00302A39" w:rsidRDefault="00683283" w:rsidP="00221DED">
            <w:pPr>
              <w:numPr>
                <w:ilvl w:val="1"/>
                <w:numId w:val="170"/>
              </w:numPr>
              <w:spacing w:after="0" w:line="360" w:lineRule="auto"/>
              <w:ind w:left="1760" w:hanging="440"/>
              <w:contextualSpacing/>
              <w:rPr>
                <w:rFonts w:ascii="Times New Roman" w:hAnsi="Times New Roman"/>
                <w:sz w:val="24"/>
                <w:szCs w:val="24"/>
              </w:rPr>
            </w:pPr>
            <w:proofErr w:type="spellStart"/>
            <w:r w:rsidRPr="00302A39">
              <w:rPr>
                <w:rFonts w:ascii="Times New Roman" w:hAnsi="Times New Roman"/>
                <w:sz w:val="24"/>
                <w:szCs w:val="24"/>
              </w:rPr>
              <w:t>Digimind</w:t>
            </w:r>
            <w:proofErr w:type="spellEnd"/>
          </w:p>
        </w:tc>
      </w:tr>
      <w:tr w:rsidR="00683283" w:rsidRPr="00302A39" w14:paraId="679FE459" w14:textId="77777777" w:rsidTr="00DD6C6D">
        <w:trPr>
          <w:trHeight w:val="558"/>
        </w:trPr>
        <w:tc>
          <w:tcPr>
            <w:tcW w:w="3060" w:type="dxa"/>
            <w:tcBorders>
              <w:top w:val="single" w:sz="4" w:space="0" w:color="auto"/>
              <w:left w:val="single" w:sz="4" w:space="0" w:color="auto"/>
              <w:bottom w:val="single" w:sz="4" w:space="0" w:color="auto"/>
              <w:right w:val="single" w:sz="4" w:space="0" w:color="auto"/>
            </w:tcBorders>
          </w:tcPr>
          <w:p w14:paraId="5F655EF0" w14:textId="21669902" w:rsidR="00683283" w:rsidRPr="00302A39" w:rsidRDefault="000D72E0" w:rsidP="000D72E0">
            <w:pPr>
              <w:spacing w:after="0" w:line="360" w:lineRule="auto"/>
              <w:rPr>
                <w:rFonts w:ascii="Times New Roman" w:hAnsi="Times New Roman"/>
                <w:bCs/>
                <w:iCs/>
                <w:sz w:val="24"/>
                <w:szCs w:val="24"/>
              </w:rPr>
            </w:pPr>
            <w:r>
              <w:rPr>
                <w:rFonts w:ascii="Times New Roman" w:hAnsi="Times New Roman"/>
                <w:bCs/>
                <w:iCs/>
                <w:sz w:val="24"/>
                <w:szCs w:val="24"/>
              </w:rPr>
              <w:t>3.</w:t>
            </w:r>
            <w:r w:rsidR="00683283" w:rsidRPr="00302A39">
              <w:rPr>
                <w:rFonts w:ascii="Times New Roman" w:hAnsi="Times New Roman"/>
                <w:bCs/>
                <w:iCs/>
                <w:sz w:val="24"/>
                <w:szCs w:val="24"/>
              </w:rPr>
              <w:t>Structure of meetings may include but not limited to:</w:t>
            </w:r>
          </w:p>
          <w:p w14:paraId="4EF7FFF1" w14:textId="77777777" w:rsidR="00683283" w:rsidRPr="00302A39" w:rsidRDefault="00683283" w:rsidP="00302A39">
            <w:pPr>
              <w:spacing w:after="0" w:line="360" w:lineRule="auto"/>
              <w:ind w:left="360"/>
              <w:contextualSpacing/>
              <w:rPr>
                <w:rFonts w:ascii="Times New Roman" w:hAnsi="Times New Roman"/>
                <w:bCs/>
                <w:iCs/>
                <w:sz w:val="24"/>
                <w:szCs w:val="24"/>
              </w:rPr>
            </w:pPr>
          </w:p>
        </w:tc>
        <w:tc>
          <w:tcPr>
            <w:tcW w:w="5310" w:type="dxa"/>
            <w:tcBorders>
              <w:top w:val="single" w:sz="4" w:space="0" w:color="auto"/>
              <w:left w:val="single" w:sz="4" w:space="0" w:color="auto"/>
              <w:bottom w:val="single" w:sz="4" w:space="0" w:color="auto"/>
              <w:right w:val="single" w:sz="4" w:space="0" w:color="auto"/>
            </w:tcBorders>
            <w:hideMark/>
          </w:tcPr>
          <w:p w14:paraId="1B22A9D4" w14:textId="77777777" w:rsidR="00683283" w:rsidRPr="00302A39" w:rsidRDefault="00683283" w:rsidP="00221DED">
            <w:pPr>
              <w:numPr>
                <w:ilvl w:val="1"/>
                <w:numId w:val="170"/>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 xml:space="preserve">Notice </w:t>
            </w:r>
          </w:p>
          <w:p w14:paraId="1BD9E55D" w14:textId="77777777" w:rsidR="00683283" w:rsidRPr="00302A39" w:rsidRDefault="00683283" w:rsidP="00221DED">
            <w:pPr>
              <w:numPr>
                <w:ilvl w:val="1"/>
                <w:numId w:val="170"/>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 xml:space="preserve">Agenda </w:t>
            </w:r>
          </w:p>
          <w:p w14:paraId="1140CEDF" w14:textId="77777777" w:rsidR="00683283" w:rsidRPr="00302A39" w:rsidRDefault="00683283" w:rsidP="00221DED">
            <w:pPr>
              <w:numPr>
                <w:ilvl w:val="1"/>
                <w:numId w:val="170"/>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t xml:space="preserve">Preparation of other relevant documents </w:t>
            </w:r>
          </w:p>
          <w:p w14:paraId="7E4CE952" w14:textId="77777777" w:rsidR="00683283" w:rsidRPr="00302A39" w:rsidRDefault="00683283" w:rsidP="00221DED">
            <w:pPr>
              <w:numPr>
                <w:ilvl w:val="1"/>
                <w:numId w:val="170"/>
              </w:numPr>
              <w:spacing w:after="0" w:line="360" w:lineRule="auto"/>
              <w:ind w:left="1760" w:hanging="440"/>
              <w:contextualSpacing/>
              <w:rPr>
                <w:rFonts w:ascii="Times New Roman" w:hAnsi="Times New Roman"/>
                <w:sz w:val="24"/>
                <w:szCs w:val="24"/>
              </w:rPr>
            </w:pPr>
            <w:r w:rsidRPr="00302A39">
              <w:rPr>
                <w:rFonts w:ascii="Times New Roman" w:hAnsi="Times New Roman"/>
                <w:sz w:val="24"/>
                <w:szCs w:val="24"/>
              </w:rPr>
              <w:lastRenderedPageBreak/>
              <w:t>Minute formats</w:t>
            </w:r>
          </w:p>
        </w:tc>
      </w:tr>
    </w:tbl>
    <w:p w14:paraId="7C082A62" w14:textId="77777777" w:rsidR="00683283" w:rsidRPr="00302A39" w:rsidRDefault="00683283" w:rsidP="00302A39">
      <w:pPr>
        <w:spacing w:after="0" w:line="360" w:lineRule="auto"/>
        <w:rPr>
          <w:rFonts w:ascii="Times New Roman" w:hAnsi="Times New Roman"/>
          <w:b/>
          <w:sz w:val="24"/>
          <w:szCs w:val="24"/>
        </w:rPr>
      </w:pPr>
    </w:p>
    <w:p w14:paraId="604EDBB3" w14:textId="77777777" w:rsidR="00683283" w:rsidRPr="00302A39" w:rsidRDefault="00683283" w:rsidP="00302A39">
      <w:pPr>
        <w:spacing w:after="0" w:line="360" w:lineRule="auto"/>
        <w:rPr>
          <w:rFonts w:ascii="Times New Roman" w:hAnsi="Times New Roman"/>
          <w:b/>
          <w:sz w:val="24"/>
          <w:szCs w:val="24"/>
        </w:rPr>
      </w:pPr>
      <w:r w:rsidRPr="00302A39">
        <w:rPr>
          <w:rFonts w:ascii="Times New Roman" w:hAnsi="Times New Roman"/>
          <w:b/>
          <w:sz w:val="24"/>
          <w:szCs w:val="24"/>
        </w:rPr>
        <w:t>REQUIRED SKILLS AND KNOWLEDGE</w:t>
      </w:r>
    </w:p>
    <w:p w14:paraId="4C4F43A9" w14:textId="77777777" w:rsidR="00683283" w:rsidRPr="00302A39" w:rsidRDefault="00683283" w:rsidP="00302A39">
      <w:pPr>
        <w:spacing w:after="0" w:line="360" w:lineRule="auto"/>
        <w:rPr>
          <w:rFonts w:ascii="Times New Roman" w:hAnsi="Times New Roman"/>
          <w:bCs/>
          <w:sz w:val="24"/>
          <w:szCs w:val="24"/>
        </w:rPr>
      </w:pPr>
      <w:r w:rsidRPr="00302A39">
        <w:rPr>
          <w:rFonts w:ascii="Times New Roman" w:hAnsi="Times New Roman"/>
          <w:bCs/>
          <w:sz w:val="24"/>
          <w:szCs w:val="24"/>
        </w:rPr>
        <w:t>This section describes the skills and knowledge required for this unit of competency.</w:t>
      </w:r>
    </w:p>
    <w:p w14:paraId="17E377E0" w14:textId="77777777" w:rsidR="00683283" w:rsidRPr="00302A39" w:rsidRDefault="00683283" w:rsidP="00302A39">
      <w:pPr>
        <w:spacing w:after="0" w:line="360" w:lineRule="auto"/>
        <w:rPr>
          <w:rFonts w:ascii="Times New Roman" w:hAnsi="Times New Roman"/>
          <w:b/>
          <w:sz w:val="24"/>
          <w:szCs w:val="24"/>
        </w:rPr>
      </w:pPr>
      <w:r w:rsidRPr="00302A39">
        <w:rPr>
          <w:rFonts w:ascii="Times New Roman" w:hAnsi="Times New Roman"/>
          <w:b/>
          <w:sz w:val="24"/>
          <w:szCs w:val="24"/>
        </w:rPr>
        <w:t>Required Skills</w:t>
      </w:r>
    </w:p>
    <w:p w14:paraId="0C7A78D0" w14:textId="77777777" w:rsidR="00683283" w:rsidRPr="00302A39" w:rsidRDefault="00683283" w:rsidP="00302A39">
      <w:pPr>
        <w:spacing w:after="0" w:line="360" w:lineRule="auto"/>
        <w:rPr>
          <w:rFonts w:ascii="Times New Roman" w:hAnsi="Times New Roman"/>
          <w:sz w:val="24"/>
          <w:szCs w:val="24"/>
        </w:rPr>
      </w:pPr>
      <w:r w:rsidRPr="00302A39">
        <w:rPr>
          <w:rFonts w:ascii="Times New Roman" w:hAnsi="Times New Roman"/>
          <w:sz w:val="24"/>
          <w:szCs w:val="24"/>
        </w:rPr>
        <w:t>The individual needs to demonstrate the following skills:</w:t>
      </w:r>
    </w:p>
    <w:p w14:paraId="51796C06"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Communication</w:t>
      </w:r>
    </w:p>
    <w:p w14:paraId="3A31FF51"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Data analysis and presentation</w:t>
      </w:r>
    </w:p>
    <w:p w14:paraId="2B1C97CD"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Listening</w:t>
      </w:r>
    </w:p>
    <w:p w14:paraId="02F850FE"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Organizational</w:t>
      </w:r>
    </w:p>
    <w:p w14:paraId="0B47D8A0"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Leadership</w:t>
      </w:r>
    </w:p>
    <w:p w14:paraId="5E4E1604"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Time management</w:t>
      </w:r>
    </w:p>
    <w:p w14:paraId="74AF8882"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Conflict management and resolutions</w:t>
      </w:r>
    </w:p>
    <w:p w14:paraId="0D14D7D2"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Budgeting</w:t>
      </w:r>
    </w:p>
    <w:p w14:paraId="73A838AD"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Decision making</w:t>
      </w:r>
    </w:p>
    <w:p w14:paraId="17933731"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Emotional intelligence</w:t>
      </w:r>
    </w:p>
    <w:p w14:paraId="05B90D79"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Interpersonal Relations</w:t>
      </w:r>
    </w:p>
    <w:p w14:paraId="2746970D"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Crisis management</w:t>
      </w:r>
    </w:p>
    <w:p w14:paraId="5A1D9B1F"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sz w:val="24"/>
          <w:szCs w:val="24"/>
        </w:rPr>
      </w:pPr>
      <w:r w:rsidRPr="00302A39">
        <w:rPr>
          <w:rFonts w:ascii="Times New Roman" w:hAnsi="Times New Roman"/>
          <w:sz w:val="24"/>
          <w:szCs w:val="24"/>
        </w:rPr>
        <w:t xml:space="preserve"> Analytical skills</w:t>
      </w:r>
    </w:p>
    <w:p w14:paraId="3CD4E674"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Data analysis and presentation</w:t>
      </w:r>
    </w:p>
    <w:p w14:paraId="4E99C316"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 xml:space="preserve"> Public relations</w:t>
      </w:r>
    </w:p>
    <w:p w14:paraId="7BDDFFC0"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Negotiation</w:t>
      </w:r>
    </w:p>
    <w:p w14:paraId="0EA96403"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 xml:space="preserve"> Computer</w:t>
      </w:r>
    </w:p>
    <w:p w14:paraId="136E72ED"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 xml:space="preserve"> SOP</w:t>
      </w:r>
    </w:p>
    <w:p w14:paraId="0F3BAB8B"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 xml:space="preserve"> Operations of the organization</w:t>
      </w:r>
    </w:p>
    <w:p w14:paraId="7F30A4DF"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 xml:space="preserve"> Emerging issues. </w:t>
      </w:r>
    </w:p>
    <w:p w14:paraId="0831F3C1"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 xml:space="preserve">Record management </w:t>
      </w:r>
    </w:p>
    <w:p w14:paraId="7F60E696" w14:textId="77777777" w:rsidR="00683283" w:rsidRPr="00302A39" w:rsidRDefault="00683283" w:rsidP="00221DED">
      <w:pPr>
        <w:numPr>
          <w:ilvl w:val="0"/>
          <w:numId w:val="171"/>
        </w:numPr>
        <w:autoSpaceDE w:val="0"/>
        <w:autoSpaceDN w:val="0"/>
        <w:adjustRightInd w:val="0"/>
        <w:spacing w:after="0" w:line="360" w:lineRule="auto"/>
        <w:ind w:left="2200" w:hanging="440"/>
        <w:rPr>
          <w:rFonts w:ascii="Times New Roman" w:hAnsi="Times New Roman"/>
          <w:bCs/>
          <w:sz w:val="24"/>
          <w:szCs w:val="24"/>
        </w:rPr>
      </w:pPr>
      <w:r w:rsidRPr="00302A39">
        <w:rPr>
          <w:rFonts w:ascii="Times New Roman" w:hAnsi="Times New Roman"/>
          <w:bCs/>
          <w:sz w:val="24"/>
          <w:szCs w:val="24"/>
        </w:rPr>
        <w:t>Reading</w:t>
      </w:r>
    </w:p>
    <w:p w14:paraId="437B0087" w14:textId="77777777" w:rsidR="00683283" w:rsidRPr="00302A39" w:rsidRDefault="00683283" w:rsidP="00302A39">
      <w:pPr>
        <w:autoSpaceDE w:val="0"/>
        <w:autoSpaceDN w:val="0"/>
        <w:adjustRightInd w:val="0"/>
        <w:spacing w:after="0" w:line="360" w:lineRule="auto"/>
        <w:ind w:left="720"/>
        <w:contextualSpacing/>
        <w:rPr>
          <w:rFonts w:ascii="Times New Roman" w:hAnsi="Times New Roman"/>
          <w:bCs/>
          <w:sz w:val="24"/>
          <w:szCs w:val="24"/>
        </w:rPr>
      </w:pPr>
      <w:r w:rsidRPr="00302A39">
        <w:rPr>
          <w:rFonts w:ascii="Times New Roman" w:hAnsi="Times New Roman"/>
          <w:bCs/>
          <w:sz w:val="24"/>
          <w:szCs w:val="24"/>
        </w:rPr>
        <w:t xml:space="preserve"> </w:t>
      </w:r>
    </w:p>
    <w:p w14:paraId="60D01495" w14:textId="77777777" w:rsidR="00683283" w:rsidRPr="00302A39" w:rsidRDefault="00683283" w:rsidP="00302A39">
      <w:pPr>
        <w:spacing w:after="0" w:line="360" w:lineRule="auto"/>
        <w:rPr>
          <w:rFonts w:ascii="Times New Roman" w:hAnsi="Times New Roman"/>
          <w:sz w:val="24"/>
          <w:szCs w:val="24"/>
        </w:rPr>
      </w:pPr>
      <w:r w:rsidRPr="00302A39">
        <w:rPr>
          <w:rFonts w:ascii="Times New Roman" w:hAnsi="Times New Roman"/>
          <w:b/>
          <w:sz w:val="24"/>
          <w:szCs w:val="24"/>
        </w:rPr>
        <w:t>Required Knowledge</w:t>
      </w:r>
    </w:p>
    <w:p w14:paraId="29B2744B" w14:textId="77777777" w:rsidR="00683283" w:rsidRPr="00302A39" w:rsidRDefault="00683283" w:rsidP="00302A39">
      <w:pPr>
        <w:spacing w:after="0" w:line="360" w:lineRule="auto"/>
        <w:rPr>
          <w:rFonts w:ascii="Times New Roman" w:hAnsi="Times New Roman"/>
          <w:sz w:val="24"/>
          <w:szCs w:val="24"/>
        </w:rPr>
      </w:pPr>
      <w:r w:rsidRPr="00302A39">
        <w:rPr>
          <w:rFonts w:ascii="Times New Roman" w:hAnsi="Times New Roman"/>
          <w:sz w:val="24"/>
          <w:szCs w:val="24"/>
        </w:rPr>
        <w:t>The individual needs to demonstrate knowledge and understanding of:</w:t>
      </w:r>
    </w:p>
    <w:p w14:paraId="3E2424C2" w14:textId="77777777" w:rsidR="00683283" w:rsidRPr="00302A39" w:rsidRDefault="00683283" w:rsidP="00221DED">
      <w:pPr>
        <w:numPr>
          <w:ilvl w:val="0"/>
          <w:numId w:val="172"/>
        </w:numPr>
        <w:spacing w:after="0" w:line="360" w:lineRule="auto"/>
        <w:ind w:left="440" w:hanging="440"/>
        <w:rPr>
          <w:rFonts w:ascii="Times New Roman" w:hAnsi="Times New Roman"/>
          <w:sz w:val="24"/>
          <w:szCs w:val="24"/>
        </w:rPr>
      </w:pPr>
      <w:r w:rsidRPr="00302A39">
        <w:rPr>
          <w:rFonts w:ascii="Times New Roman" w:hAnsi="Times New Roman"/>
          <w:sz w:val="24"/>
          <w:szCs w:val="24"/>
        </w:rPr>
        <w:lastRenderedPageBreak/>
        <w:t>Work place procedures</w:t>
      </w:r>
    </w:p>
    <w:p w14:paraId="0BA2F335" w14:textId="77777777" w:rsidR="00683283" w:rsidRPr="00302A39" w:rsidRDefault="00683283" w:rsidP="00221DED">
      <w:pPr>
        <w:numPr>
          <w:ilvl w:val="0"/>
          <w:numId w:val="172"/>
        </w:numPr>
        <w:spacing w:after="0" w:line="360" w:lineRule="auto"/>
        <w:ind w:left="440" w:hanging="440"/>
        <w:rPr>
          <w:rFonts w:ascii="Times New Roman" w:hAnsi="Times New Roman"/>
          <w:sz w:val="24"/>
          <w:szCs w:val="24"/>
        </w:rPr>
      </w:pPr>
      <w:r w:rsidRPr="00302A39">
        <w:rPr>
          <w:rFonts w:ascii="Times New Roman" w:hAnsi="Times New Roman"/>
          <w:sz w:val="24"/>
          <w:szCs w:val="24"/>
        </w:rPr>
        <w:t>Human resource procedures and manuals</w:t>
      </w:r>
    </w:p>
    <w:p w14:paraId="0558EBBC" w14:textId="77777777" w:rsidR="00683283" w:rsidRPr="00302A39" w:rsidRDefault="00683283" w:rsidP="00221DED">
      <w:pPr>
        <w:numPr>
          <w:ilvl w:val="0"/>
          <w:numId w:val="172"/>
        </w:numPr>
        <w:spacing w:after="0" w:line="360" w:lineRule="auto"/>
        <w:ind w:left="440" w:hanging="440"/>
        <w:rPr>
          <w:rFonts w:ascii="Times New Roman" w:hAnsi="Times New Roman"/>
          <w:sz w:val="24"/>
          <w:szCs w:val="24"/>
        </w:rPr>
      </w:pPr>
      <w:r w:rsidRPr="00302A39">
        <w:rPr>
          <w:rFonts w:ascii="Times New Roman" w:hAnsi="Times New Roman"/>
          <w:sz w:val="24"/>
          <w:szCs w:val="24"/>
        </w:rPr>
        <w:t>Record Management function</w:t>
      </w:r>
    </w:p>
    <w:p w14:paraId="3F58369B" w14:textId="77777777" w:rsidR="00683283" w:rsidRPr="00302A39" w:rsidRDefault="00683283" w:rsidP="00221DED">
      <w:pPr>
        <w:numPr>
          <w:ilvl w:val="0"/>
          <w:numId w:val="172"/>
        </w:numPr>
        <w:spacing w:after="0" w:line="360" w:lineRule="auto"/>
        <w:ind w:left="440" w:hanging="440"/>
        <w:rPr>
          <w:rFonts w:ascii="Times New Roman" w:hAnsi="Times New Roman"/>
          <w:sz w:val="24"/>
          <w:szCs w:val="24"/>
        </w:rPr>
      </w:pPr>
      <w:r w:rsidRPr="00302A39">
        <w:rPr>
          <w:rFonts w:ascii="Times New Roman" w:hAnsi="Times New Roman"/>
          <w:sz w:val="24"/>
          <w:szCs w:val="24"/>
        </w:rPr>
        <w:t>Work Planning and documentation</w:t>
      </w:r>
    </w:p>
    <w:p w14:paraId="3633B1B3" w14:textId="77777777" w:rsidR="00683283" w:rsidRPr="00302A39" w:rsidRDefault="00683283" w:rsidP="00221DED">
      <w:pPr>
        <w:numPr>
          <w:ilvl w:val="0"/>
          <w:numId w:val="172"/>
        </w:numPr>
        <w:spacing w:after="0" w:line="360" w:lineRule="auto"/>
        <w:ind w:left="440" w:hanging="440"/>
        <w:rPr>
          <w:rFonts w:ascii="Times New Roman" w:hAnsi="Times New Roman"/>
          <w:sz w:val="24"/>
          <w:szCs w:val="24"/>
        </w:rPr>
      </w:pPr>
      <w:r w:rsidRPr="00302A39">
        <w:rPr>
          <w:rFonts w:ascii="Times New Roman" w:hAnsi="Times New Roman"/>
          <w:sz w:val="24"/>
          <w:szCs w:val="24"/>
        </w:rPr>
        <w:t>Dispute resolution process</w:t>
      </w:r>
    </w:p>
    <w:p w14:paraId="7834EE40" w14:textId="77777777" w:rsidR="00683283" w:rsidRPr="00302A39" w:rsidRDefault="00683283" w:rsidP="00221DED">
      <w:pPr>
        <w:numPr>
          <w:ilvl w:val="0"/>
          <w:numId w:val="172"/>
        </w:numPr>
        <w:spacing w:after="0" w:line="360" w:lineRule="auto"/>
        <w:ind w:left="440" w:hanging="440"/>
        <w:rPr>
          <w:rFonts w:ascii="Times New Roman" w:hAnsi="Times New Roman"/>
          <w:sz w:val="24"/>
          <w:szCs w:val="24"/>
        </w:rPr>
      </w:pPr>
      <w:r w:rsidRPr="00302A39">
        <w:rPr>
          <w:rFonts w:ascii="Times New Roman" w:hAnsi="Times New Roman"/>
          <w:sz w:val="24"/>
          <w:szCs w:val="24"/>
        </w:rPr>
        <w:t>Legislations, policies and regulations</w:t>
      </w:r>
    </w:p>
    <w:p w14:paraId="21A4FF5E" w14:textId="77777777" w:rsidR="00683283" w:rsidRPr="00302A39" w:rsidRDefault="00683283" w:rsidP="00221DED">
      <w:pPr>
        <w:numPr>
          <w:ilvl w:val="0"/>
          <w:numId w:val="172"/>
        </w:numPr>
        <w:spacing w:after="0" w:line="360" w:lineRule="auto"/>
        <w:ind w:left="440" w:hanging="440"/>
        <w:rPr>
          <w:rFonts w:ascii="Times New Roman" w:hAnsi="Times New Roman"/>
          <w:sz w:val="24"/>
          <w:szCs w:val="24"/>
        </w:rPr>
      </w:pPr>
      <w:r w:rsidRPr="00302A39">
        <w:rPr>
          <w:rFonts w:ascii="Times New Roman" w:hAnsi="Times New Roman"/>
          <w:sz w:val="24"/>
          <w:szCs w:val="24"/>
        </w:rPr>
        <w:t>Communication processes</w:t>
      </w:r>
    </w:p>
    <w:p w14:paraId="51E58533" w14:textId="77777777" w:rsidR="00683283" w:rsidRPr="00302A39" w:rsidRDefault="00683283" w:rsidP="00221DED">
      <w:pPr>
        <w:numPr>
          <w:ilvl w:val="0"/>
          <w:numId w:val="172"/>
        </w:numPr>
        <w:spacing w:after="0" w:line="360" w:lineRule="auto"/>
        <w:ind w:left="440" w:hanging="440"/>
        <w:rPr>
          <w:rFonts w:ascii="Times New Roman" w:hAnsi="Times New Roman"/>
          <w:sz w:val="24"/>
          <w:szCs w:val="24"/>
        </w:rPr>
      </w:pPr>
      <w:r w:rsidRPr="00302A39">
        <w:rPr>
          <w:rFonts w:ascii="Times New Roman" w:hAnsi="Times New Roman"/>
          <w:sz w:val="24"/>
          <w:szCs w:val="24"/>
        </w:rPr>
        <w:t xml:space="preserve">Negotiations </w:t>
      </w:r>
    </w:p>
    <w:p w14:paraId="6D33DD60" w14:textId="77777777" w:rsidR="00683283" w:rsidRPr="00302A39" w:rsidRDefault="00683283" w:rsidP="00221DED">
      <w:pPr>
        <w:numPr>
          <w:ilvl w:val="0"/>
          <w:numId w:val="172"/>
        </w:numPr>
        <w:spacing w:after="0" w:line="360" w:lineRule="auto"/>
        <w:ind w:left="440" w:hanging="440"/>
        <w:rPr>
          <w:rFonts w:ascii="Times New Roman" w:hAnsi="Times New Roman"/>
          <w:sz w:val="24"/>
          <w:szCs w:val="24"/>
        </w:rPr>
      </w:pPr>
      <w:r w:rsidRPr="00302A39">
        <w:rPr>
          <w:rFonts w:ascii="Times New Roman" w:hAnsi="Times New Roman"/>
          <w:sz w:val="24"/>
          <w:szCs w:val="24"/>
        </w:rPr>
        <w:t xml:space="preserve">Interpersonal relations </w:t>
      </w:r>
    </w:p>
    <w:p w14:paraId="79C0A2A2" w14:textId="77777777" w:rsidR="00683283" w:rsidRPr="00302A39" w:rsidRDefault="00683283" w:rsidP="00221DED">
      <w:pPr>
        <w:numPr>
          <w:ilvl w:val="0"/>
          <w:numId w:val="172"/>
        </w:numPr>
        <w:spacing w:after="0" w:line="360" w:lineRule="auto"/>
        <w:ind w:left="440" w:hanging="440"/>
        <w:rPr>
          <w:rFonts w:ascii="Times New Roman" w:hAnsi="Times New Roman"/>
          <w:sz w:val="24"/>
          <w:szCs w:val="24"/>
        </w:rPr>
      </w:pPr>
      <w:r w:rsidRPr="00302A39">
        <w:rPr>
          <w:rFonts w:ascii="Times New Roman" w:hAnsi="Times New Roman"/>
          <w:sz w:val="24"/>
          <w:szCs w:val="24"/>
        </w:rPr>
        <w:t>ICT</w:t>
      </w:r>
    </w:p>
    <w:p w14:paraId="6E2C1D4E" w14:textId="77777777" w:rsidR="00683283" w:rsidRPr="00302A39" w:rsidRDefault="00683283" w:rsidP="00221DED">
      <w:pPr>
        <w:numPr>
          <w:ilvl w:val="0"/>
          <w:numId w:val="172"/>
        </w:numPr>
        <w:spacing w:after="0" w:line="360" w:lineRule="auto"/>
        <w:ind w:left="440" w:hanging="440"/>
        <w:rPr>
          <w:rFonts w:ascii="Times New Roman" w:hAnsi="Times New Roman"/>
          <w:sz w:val="24"/>
          <w:szCs w:val="24"/>
        </w:rPr>
      </w:pPr>
      <w:r w:rsidRPr="00302A39">
        <w:rPr>
          <w:rFonts w:ascii="Times New Roman" w:hAnsi="Times New Roman"/>
          <w:sz w:val="24"/>
          <w:szCs w:val="24"/>
        </w:rPr>
        <w:t>Emotional intelligence</w:t>
      </w:r>
    </w:p>
    <w:p w14:paraId="2D6D2E4D" w14:textId="4E95E767" w:rsidR="00683283" w:rsidRPr="00302A39" w:rsidRDefault="00683283" w:rsidP="00221DED">
      <w:pPr>
        <w:numPr>
          <w:ilvl w:val="0"/>
          <w:numId w:val="172"/>
        </w:numPr>
        <w:spacing w:after="0" w:line="360" w:lineRule="auto"/>
        <w:ind w:left="440" w:hanging="440"/>
        <w:rPr>
          <w:rFonts w:ascii="Times New Roman" w:hAnsi="Times New Roman"/>
          <w:sz w:val="24"/>
          <w:szCs w:val="24"/>
        </w:rPr>
      </w:pPr>
      <w:r w:rsidRPr="00302A39">
        <w:rPr>
          <w:rFonts w:ascii="Times New Roman" w:hAnsi="Times New Roman"/>
          <w:sz w:val="24"/>
          <w:szCs w:val="24"/>
        </w:rPr>
        <w:t xml:space="preserve"> Social media use</w:t>
      </w:r>
    </w:p>
    <w:p w14:paraId="67DB4BA2" w14:textId="77777777" w:rsidR="00115739" w:rsidRPr="00302A39" w:rsidRDefault="00115739" w:rsidP="00302A39">
      <w:pPr>
        <w:spacing w:after="0" w:line="360" w:lineRule="auto"/>
        <w:ind w:left="440"/>
        <w:rPr>
          <w:rFonts w:ascii="Times New Roman" w:hAnsi="Times New Roman"/>
          <w:sz w:val="24"/>
          <w:szCs w:val="24"/>
        </w:rPr>
      </w:pPr>
    </w:p>
    <w:p w14:paraId="50960847" w14:textId="77777777" w:rsidR="00683283" w:rsidRPr="00302A39" w:rsidRDefault="00683283" w:rsidP="00302A39">
      <w:pPr>
        <w:spacing w:after="0" w:line="360" w:lineRule="auto"/>
        <w:rPr>
          <w:rFonts w:ascii="Times New Roman" w:hAnsi="Times New Roman"/>
          <w:b/>
          <w:sz w:val="24"/>
          <w:szCs w:val="24"/>
        </w:rPr>
      </w:pPr>
      <w:r w:rsidRPr="00302A39">
        <w:rPr>
          <w:rFonts w:ascii="Times New Roman" w:hAnsi="Times New Roman"/>
          <w:b/>
          <w:sz w:val="24"/>
          <w:szCs w:val="24"/>
        </w:rPr>
        <w:t>EVIDENCE GUIDE</w:t>
      </w:r>
    </w:p>
    <w:p w14:paraId="26C87080" w14:textId="77777777" w:rsidR="00683283" w:rsidRPr="00302A39" w:rsidRDefault="00683283" w:rsidP="00252602">
      <w:pPr>
        <w:spacing w:after="0" w:line="360" w:lineRule="auto"/>
        <w:jc w:val="both"/>
        <w:rPr>
          <w:rFonts w:ascii="Times New Roman" w:hAnsi="Times New Roman"/>
          <w:b/>
          <w:sz w:val="24"/>
          <w:szCs w:val="24"/>
        </w:rPr>
      </w:pPr>
      <w:r w:rsidRPr="00302A39">
        <w:rPr>
          <w:rFonts w:ascii="Times New Roman" w:hAnsi="Times New Roman"/>
          <w:sz w:val="24"/>
          <w:szCs w:val="24"/>
        </w:rPr>
        <w:t>This provides advice on assessment and must be read in conjunction with the performance criteria, required skills and knowledge and range.</w:t>
      </w:r>
    </w:p>
    <w:tbl>
      <w:tblPr>
        <w:tblW w:w="82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2"/>
        <w:gridCol w:w="5398"/>
      </w:tblGrid>
      <w:tr w:rsidR="00683283" w:rsidRPr="00302A39" w14:paraId="4C0E38B5" w14:textId="77777777" w:rsidTr="00252602">
        <w:trPr>
          <w:trHeight w:val="440"/>
        </w:trPr>
        <w:tc>
          <w:tcPr>
            <w:tcW w:w="2882" w:type="dxa"/>
            <w:tcBorders>
              <w:top w:val="single" w:sz="4" w:space="0" w:color="auto"/>
              <w:left w:val="single" w:sz="4" w:space="0" w:color="auto"/>
              <w:bottom w:val="single" w:sz="4" w:space="0" w:color="auto"/>
              <w:right w:val="single" w:sz="4" w:space="0" w:color="auto"/>
            </w:tcBorders>
            <w:hideMark/>
          </w:tcPr>
          <w:p w14:paraId="729096C5" w14:textId="77777777" w:rsidR="00683283" w:rsidRPr="00302A39" w:rsidRDefault="00683283" w:rsidP="00302A39">
            <w:pPr>
              <w:spacing w:after="0" w:line="360" w:lineRule="auto"/>
              <w:rPr>
                <w:rFonts w:ascii="Times New Roman" w:hAnsi="Times New Roman"/>
                <w:sz w:val="24"/>
                <w:szCs w:val="24"/>
              </w:rPr>
            </w:pPr>
            <w:r w:rsidRPr="00302A39">
              <w:rPr>
                <w:rFonts w:ascii="Times New Roman" w:hAnsi="Times New Roman"/>
                <w:sz w:val="24"/>
                <w:szCs w:val="24"/>
              </w:rPr>
              <w:t xml:space="preserve">1.  Critical aspects of   </w:t>
            </w:r>
          </w:p>
          <w:p w14:paraId="2FF4ED37" w14:textId="77777777" w:rsidR="00683283" w:rsidRPr="00302A39" w:rsidRDefault="00683283" w:rsidP="00302A39">
            <w:pPr>
              <w:spacing w:after="0" w:line="360" w:lineRule="auto"/>
              <w:rPr>
                <w:rFonts w:ascii="Times New Roman" w:hAnsi="Times New Roman"/>
                <w:sz w:val="24"/>
                <w:szCs w:val="24"/>
              </w:rPr>
            </w:pPr>
            <w:r w:rsidRPr="00302A39">
              <w:rPr>
                <w:rFonts w:ascii="Times New Roman" w:hAnsi="Times New Roman"/>
                <w:sz w:val="24"/>
                <w:szCs w:val="24"/>
              </w:rPr>
              <w:t xml:space="preserve">     Competency</w:t>
            </w:r>
          </w:p>
        </w:tc>
        <w:tc>
          <w:tcPr>
            <w:tcW w:w="5398" w:type="dxa"/>
            <w:tcBorders>
              <w:top w:val="single" w:sz="4" w:space="0" w:color="auto"/>
              <w:left w:val="single" w:sz="4" w:space="0" w:color="auto"/>
              <w:bottom w:val="single" w:sz="4" w:space="0" w:color="auto"/>
              <w:right w:val="single" w:sz="4" w:space="0" w:color="auto"/>
            </w:tcBorders>
            <w:hideMark/>
          </w:tcPr>
          <w:p w14:paraId="623D3550" w14:textId="77777777" w:rsidR="00683283" w:rsidRPr="00302A39" w:rsidRDefault="00683283" w:rsidP="00302A39">
            <w:pPr>
              <w:spacing w:after="0" w:line="360" w:lineRule="auto"/>
              <w:rPr>
                <w:rFonts w:ascii="Times New Roman" w:hAnsi="Times New Roman"/>
                <w:sz w:val="24"/>
                <w:szCs w:val="24"/>
              </w:rPr>
            </w:pPr>
            <w:r w:rsidRPr="00302A39">
              <w:rPr>
                <w:rFonts w:ascii="Times New Roman" w:hAnsi="Times New Roman"/>
                <w:sz w:val="24"/>
                <w:szCs w:val="24"/>
              </w:rPr>
              <w:t>Assessment requires evidences that the candidate:</w:t>
            </w:r>
          </w:p>
          <w:p w14:paraId="61333233" w14:textId="57E5E95F" w:rsidR="00683283" w:rsidRPr="00302A39" w:rsidRDefault="00683283" w:rsidP="000B7F38">
            <w:pPr>
              <w:numPr>
                <w:ilvl w:val="1"/>
                <w:numId w:val="173"/>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 xml:space="preserve">Handled organizational policies as per </w:t>
            </w:r>
            <w:r w:rsidR="00EA009C">
              <w:rPr>
                <w:rFonts w:ascii="Times New Roman" w:hAnsi="Times New Roman"/>
                <w:sz w:val="24"/>
                <w:szCs w:val="24"/>
              </w:rPr>
              <w:t>work</w:t>
            </w:r>
            <w:r w:rsidR="00067DC1">
              <w:rPr>
                <w:rFonts w:ascii="Times New Roman" w:hAnsi="Times New Roman"/>
                <w:sz w:val="24"/>
                <w:szCs w:val="24"/>
              </w:rPr>
              <w:t>place</w:t>
            </w:r>
            <w:r w:rsidR="00EA009C">
              <w:rPr>
                <w:rFonts w:ascii="Times New Roman" w:hAnsi="Times New Roman"/>
                <w:sz w:val="24"/>
                <w:szCs w:val="24"/>
              </w:rPr>
              <w:t xml:space="preserve"> requirements</w:t>
            </w:r>
          </w:p>
          <w:p w14:paraId="6A7C0BDE" w14:textId="6D007968" w:rsidR="00683283" w:rsidRPr="00302A39" w:rsidRDefault="00683283" w:rsidP="000B7F38">
            <w:pPr>
              <w:numPr>
                <w:ilvl w:val="1"/>
                <w:numId w:val="173"/>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 xml:space="preserve">Sorted correspondence and took necessary action as per </w:t>
            </w:r>
            <w:r w:rsidR="00067DC1">
              <w:rPr>
                <w:rFonts w:ascii="Times New Roman" w:hAnsi="Times New Roman"/>
                <w:sz w:val="24"/>
                <w:szCs w:val="24"/>
              </w:rPr>
              <w:t>workplace requirements</w:t>
            </w:r>
          </w:p>
          <w:p w14:paraId="33E02249" w14:textId="77777777" w:rsidR="00683283" w:rsidRPr="00302A39" w:rsidRDefault="00683283" w:rsidP="000B7F38">
            <w:pPr>
              <w:numPr>
                <w:ilvl w:val="1"/>
                <w:numId w:val="173"/>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Maintain human resource records. As per Human Resource manual</w:t>
            </w:r>
          </w:p>
          <w:p w14:paraId="38900DCE" w14:textId="7AF3F298" w:rsidR="00683283" w:rsidRPr="00302A39" w:rsidRDefault="00683283" w:rsidP="000B7F38">
            <w:pPr>
              <w:numPr>
                <w:ilvl w:val="1"/>
                <w:numId w:val="173"/>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 xml:space="preserve">Align response time to service charter as per </w:t>
            </w:r>
            <w:r w:rsidR="00EA009C">
              <w:rPr>
                <w:rFonts w:ascii="Times New Roman" w:hAnsi="Times New Roman"/>
                <w:sz w:val="24"/>
                <w:szCs w:val="24"/>
              </w:rPr>
              <w:t>organization policy</w:t>
            </w:r>
          </w:p>
          <w:p w14:paraId="096E7606" w14:textId="742FC6F4" w:rsidR="00683283" w:rsidRPr="00302A39" w:rsidRDefault="00683283" w:rsidP="000B7F38">
            <w:pPr>
              <w:numPr>
                <w:ilvl w:val="1"/>
                <w:numId w:val="173"/>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 xml:space="preserve">Safeguarded confidentiality of information as per </w:t>
            </w:r>
            <w:r w:rsidR="00EA009C">
              <w:rPr>
                <w:rFonts w:ascii="Times New Roman" w:hAnsi="Times New Roman"/>
                <w:sz w:val="24"/>
                <w:szCs w:val="24"/>
              </w:rPr>
              <w:t>organization policy</w:t>
            </w:r>
          </w:p>
          <w:p w14:paraId="747F845D" w14:textId="4461DFBA" w:rsidR="00683283" w:rsidRPr="00302A39" w:rsidRDefault="00683283" w:rsidP="000B7F38">
            <w:pPr>
              <w:numPr>
                <w:ilvl w:val="1"/>
                <w:numId w:val="173"/>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 xml:space="preserve">Legal and Ethical Issues in social media platforms as per </w:t>
            </w:r>
            <w:r w:rsidR="00EA009C">
              <w:rPr>
                <w:rFonts w:ascii="Times New Roman" w:hAnsi="Times New Roman"/>
                <w:sz w:val="24"/>
                <w:szCs w:val="24"/>
              </w:rPr>
              <w:t>organization policy</w:t>
            </w:r>
          </w:p>
          <w:p w14:paraId="5B05C7D0" w14:textId="3C381E76" w:rsidR="00683283" w:rsidRPr="00302A39" w:rsidRDefault="00683283" w:rsidP="000B7F38">
            <w:pPr>
              <w:numPr>
                <w:ilvl w:val="1"/>
                <w:numId w:val="173"/>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 xml:space="preserve">Managed communication on social media platforms as per </w:t>
            </w:r>
            <w:r w:rsidR="00EA009C">
              <w:rPr>
                <w:rFonts w:ascii="Times New Roman" w:hAnsi="Times New Roman"/>
                <w:sz w:val="24"/>
                <w:szCs w:val="24"/>
              </w:rPr>
              <w:t>organization policy</w:t>
            </w:r>
          </w:p>
          <w:p w14:paraId="07CF634A" w14:textId="61DDE8FC" w:rsidR="00683283" w:rsidRPr="00302A39" w:rsidRDefault="00683283" w:rsidP="000B7F38">
            <w:pPr>
              <w:numPr>
                <w:ilvl w:val="1"/>
                <w:numId w:val="173"/>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lastRenderedPageBreak/>
              <w:t xml:space="preserve">Prepared work place meetings as per </w:t>
            </w:r>
            <w:r w:rsidR="00EA009C">
              <w:rPr>
                <w:rFonts w:ascii="Times New Roman" w:hAnsi="Times New Roman"/>
                <w:sz w:val="24"/>
                <w:szCs w:val="24"/>
              </w:rPr>
              <w:t>organization policy</w:t>
            </w:r>
          </w:p>
          <w:p w14:paraId="131FF532" w14:textId="6B4F9358" w:rsidR="00683283" w:rsidRPr="00EA009C" w:rsidRDefault="00683283" w:rsidP="000B7F38">
            <w:pPr>
              <w:numPr>
                <w:ilvl w:val="1"/>
                <w:numId w:val="173"/>
              </w:numPr>
              <w:spacing w:after="0" w:line="360" w:lineRule="auto"/>
              <w:ind w:left="475" w:hanging="475"/>
              <w:contextualSpacing/>
              <w:rPr>
                <w:rFonts w:ascii="Times New Roman" w:hAnsi="Times New Roman"/>
                <w:sz w:val="24"/>
                <w:szCs w:val="24"/>
              </w:rPr>
            </w:pPr>
            <w:r w:rsidRPr="00302A39">
              <w:rPr>
                <w:rFonts w:ascii="Times New Roman" w:hAnsi="Times New Roman"/>
                <w:sz w:val="24"/>
                <w:szCs w:val="24"/>
              </w:rPr>
              <w:t xml:space="preserve">Prepared work place reports as per </w:t>
            </w:r>
            <w:r w:rsidR="00EA009C">
              <w:rPr>
                <w:rFonts w:ascii="Times New Roman" w:hAnsi="Times New Roman"/>
                <w:sz w:val="24"/>
                <w:szCs w:val="24"/>
              </w:rPr>
              <w:t>organization policy</w:t>
            </w:r>
          </w:p>
        </w:tc>
      </w:tr>
      <w:tr w:rsidR="00683283" w:rsidRPr="00302A39" w14:paraId="132006C6" w14:textId="77777777" w:rsidTr="00252602">
        <w:trPr>
          <w:trHeight w:val="368"/>
        </w:trPr>
        <w:tc>
          <w:tcPr>
            <w:tcW w:w="2882" w:type="dxa"/>
            <w:tcBorders>
              <w:top w:val="single" w:sz="4" w:space="0" w:color="auto"/>
              <w:left w:val="single" w:sz="4" w:space="0" w:color="auto"/>
              <w:bottom w:val="single" w:sz="4" w:space="0" w:color="auto"/>
              <w:right w:val="single" w:sz="4" w:space="0" w:color="auto"/>
            </w:tcBorders>
            <w:hideMark/>
          </w:tcPr>
          <w:p w14:paraId="58A264C6" w14:textId="77777777" w:rsidR="00683283" w:rsidRPr="00302A39" w:rsidRDefault="00683283" w:rsidP="00221DED">
            <w:pPr>
              <w:numPr>
                <w:ilvl w:val="0"/>
                <w:numId w:val="170"/>
              </w:numPr>
              <w:spacing w:after="0" w:line="360" w:lineRule="auto"/>
              <w:ind w:left="364" w:hanging="270"/>
              <w:contextualSpacing/>
              <w:rPr>
                <w:rFonts w:ascii="Times New Roman" w:hAnsi="Times New Roman"/>
                <w:sz w:val="24"/>
                <w:szCs w:val="24"/>
              </w:rPr>
            </w:pPr>
            <w:r w:rsidRPr="00302A39">
              <w:rPr>
                <w:rFonts w:ascii="Times New Roman" w:hAnsi="Times New Roman"/>
                <w:sz w:val="24"/>
                <w:szCs w:val="24"/>
              </w:rPr>
              <w:lastRenderedPageBreak/>
              <w:t>Resource Implications for competence certification</w:t>
            </w:r>
          </w:p>
        </w:tc>
        <w:tc>
          <w:tcPr>
            <w:tcW w:w="5398" w:type="dxa"/>
            <w:tcBorders>
              <w:top w:val="single" w:sz="4" w:space="0" w:color="auto"/>
              <w:left w:val="single" w:sz="4" w:space="0" w:color="auto"/>
              <w:bottom w:val="single" w:sz="4" w:space="0" w:color="auto"/>
              <w:right w:val="single" w:sz="4" w:space="0" w:color="auto"/>
            </w:tcBorders>
            <w:hideMark/>
          </w:tcPr>
          <w:p w14:paraId="6900E4C8" w14:textId="77777777" w:rsidR="00683283" w:rsidRPr="00302A39" w:rsidRDefault="00683283" w:rsidP="00302A39">
            <w:pPr>
              <w:tabs>
                <w:tab w:val="left" w:pos="0"/>
                <w:tab w:val="left" w:pos="700"/>
              </w:tabs>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The following resources should be provided: </w:t>
            </w:r>
          </w:p>
          <w:p w14:paraId="6255B93A" w14:textId="77777777" w:rsidR="00683283" w:rsidRPr="00302A39" w:rsidRDefault="00683283" w:rsidP="000B7F38">
            <w:pPr>
              <w:numPr>
                <w:ilvl w:val="0"/>
                <w:numId w:val="174"/>
              </w:numPr>
              <w:tabs>
                <w:tab w:val="left" w:pos="0"/>
                <w:tab w:val="left" w:pos="700"/>
              </w:tabs>
              <w:spacing w:after="0" w:line="360" w:lineRule="auto"/>
              <w:ind w:left="360"/>
              <w:rPr>
                <w:rFonts w:ascii="Times New Roman" w:eastAsia="Times New Roman" w:hAnsi="Times New Roman"/>
                <w:sz w:val="24"/>
                <w:szCs w:val="24"/>
              </w:rPr>
            </w:pPr>
            <w:r w:rsidRPr="00302A39">
              <w:rPr>
                <w:rFonts w:ascii="Times New Roman" w:eastAsia="Times New Roman" w:hAnsi="Times New Roman"/>
                <w:sz w:val="24"/>
                <w:szCs w:val="24"/>
              </w:rPr>
              <w:t>Access to relevant workplace where assessment can take place</w:t>
            </w:r>
          </w:p>
          <w:p w14:paraId="0DAFC77B" w14:textId="77777777" w:rsidR="00683283" w:rsidRPr="00302A39" w:rsidRDefault="00683283" w:rsidP="000B7F38">
            <w:pPr>
              <w:numPr>
                <w:ilvl w:val="0"/>
                <w:numId w:val="174"/>
              </w:numPr>
              <w:tabs>
                <w:tab w:val="left" w:pos="702"/>
                <w:tab w:val="left" w:pos="790"/>
              </w:tabs>
              <w:spacing w:after="0" w:line="360" w:lineRule="auto"/>
              <w:ind w:left="360"/>
              <w:rPr>
                <w:rFonts w:ascii="Times New Roman" w:eastAsia="Times New Roman" w:hAnsi="Times New Roman"/>
                <w:sz w:val="24"/>
                <w:szCs w:val="24"/>
              </w:rPr>
            </w:pPr>
            <w:r w:rsidRPr="00302A39">
              <w:rPr>
                <w:rFonts w:ascii="Times New Roman" w:eastAsia="Times New Roman" w:hAnsi="Times New Roman"/>
                <w:sz w:val="24"/>
                <w:szCs w:val="24"/>
              </w:rPr>
              <w:t xml:space="preserve">Appropriately simulated environment where assessment can take place </w:t>
            </w:r>
          </w:p>
          <w:p w14:paraId="2B847242" w14:textId="77777777" w:rsidR="00683283" w:rsidRPr="00302A39" w:rsidRDefault="00683283" w:rsidP="000B7F38">
            <w:pPr>
              <w:numPr>
                <w:ilvl w:val="0"/>
                <w:numId w:val="174"/>
              </w:numPr>
              <w:spacing w:after="0" w:line="360" w:lineRule="auto"/>
              <w:ind w:left="360"/>
              <w:contextualSpacing/>
              <w:rPr>
                <w:rFonts w:ascii="Times New Roman" w:hAnsi="Times New Roman"/>
                <w:sz w:val="24"/>
                <w:szCs w:val="24"/>
              </w:rPr>
            </w:pPr>
            <w:r w:rsidRPr="00302A39">
              <w:rPr>
                <w:rFonts w:ascii="Times New Roman" w:hAnsi="Times New Roman"/>
                <w:sz w:val="24"/>
                <w:szCs w:val="24"/>
              </w:rPr>
              <w:t>Materials relevant to the proposed activity or tasks</w:t>
            </w:r>
          </w:p>
        </w:tc>
      </w:tr>
      <w:tr w:rsidR="00683283" w:rsidRPr="00302A39" w14:paraId="728DA038" w14:textId="77777777" w:rsidTr="00252602">
        <w:trPr>
          <w:trHeight w:val="1448"/>
        </w:trPr>
        <w:tc>
          <w:tcPr>
            <w:tcW w:w="2882" w:type="dxa"/>
            <w:tcBorders>
              <w:top w:val="single" w:sz="4" w:space="0" w:color="auto"/>
              <w:left w:val="single" w:sz="4" w:space="0" w:color="auto"/>
              <w:bottom w:val="single" w:sz="4" w:space="0" w:color="auto"/>
              <w:right w:val="single" w:sz="4" w:space="0" w:color="auto"/>
            </w:tcBorders>
            <w:hideMark/>
          </w:tcPr>
          <w:p w14:paraId="4EB0A7A1" w14:textId="77777777" w:rsidR="00683283" w:rsidRPr="00302A39" w:rsidRDefault="00683283" w:rsidP="00302A39">
            <w:pPr>
              <w:spacing w:after="0" w:line="360" w:lineRule="auto"/>
              <w:rPr>
                <w:rFonts w:ascii="Times New Roman" w:hAnsi="Times New Roman"/>
                <w:sz w:val="24"/>
                <w:szCs w:val="24"/>
              </w:rPr>
            </w:pPr>
            <w:r w:rsidRPr="00302A39">
              <w:rPr>
                <w:rFonts w:ascii="Times New Roman" w:hAnsi="Times New Roman"/>
                <w:sz w:val="24"/>
                <w:szCs w:val="24"/>
              </w:rPr>
              <w:t>3. Method of assessment</w:t>
            </w:r>
          </w:p>
        </w:tc>
        <w:tc>
          <w:tcPr>
            <w:tcW w:w="5398" w:type="dxa"/>
            <w:tcBorders>
              <w:top w:val="single" w:sz="4" w:space="0" w:color="auto"/>
              <w:left w:val="single" w:sz="4" w:space="0" w:color="auto"/>
              <w:bottom w:val="single" w:sz="4" w:space="0" w:color="auto"/>
              <w:right w:val="single" w:sz="4" w:space="0" w:color="auto"/>
            </w:tcBorders>
            <w:hideMark/>
          </w:tcPr>
          <w:p w14:paraId="786EFEB9" w14:textId="77777777" w:rsidR="0016028E" w:rsidRPr="00302A39" w:rsidRDefault="0016028E" w:rsidP="00302A39">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Competency in this unit may be assessed through:</w:t>
            </w:r>
          </w:p>
          <w:p w14:paraId="552EFCA3" w14:textId="77777777" w:rsidR="0016028E" w:rsidRPr="00302A39" w:rsidRDefault="0016028E" w:rsidP="00302A39">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3.1 Practical</w:t>
            </w:r>
          </w:p>
          <w:p w14:paraId="069EE125" w14:textId="77777777" w:rsidR="0016028E" w:rsidRPr="00302A39" w:rsidRDefault="0016028E" w:rsidP="00302A39">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3.2 Projects</w:t>
            </w:r>
          </w:p>
          <w:p w14:paraId="182FF973" w14:textId="77777777" w:rsidR="0016028E" w:rsidRPr="00302A39" w:rsidRDefault="0016028E" w:rsidP="00302A39">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3.3 Poe evaluation</w:t>
            </w:r>
          </w:p>
          <w:p w14:paraId="03815C51" w14:textId="77777777" w:rsidR="0016028E" w:rsidRPr="00302A39" w:rsidRDefault="0016028E" w:rsidP="00302A39">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3.4 Third party reports</w:t>
            </w:r>
          </w:p>
          <w:p w14:paraId="457D4A06" w14:textId="14BF30FF" w:rsidR="00683283" w:rsidRPr="00302A39" w:rsidRDefault="0016028E" w:rsidP="00302A39">
            <w:pPr>
              <w:spacing w:after="0" w:line="360" w:lineRule="auto"/>
              <w:contextualSpacing/>
              <w:rPr>
                <w:rFonts w:ascii="Times New Roman" w:hAnsi="Times New Roman"/>
                <w:sz w:val="24"/>
                <w:szCs w:val="24"/>
              </w:rPr>
            </w:pPr>
            <w:r w:rsidRPr="00302A39">
              <w:rPr>
                <w:rFonts w:ascii="Times New Roman" w:eastAsia="Times New Roman" w:hAnsi="Times New Roman"/>
                <w:sz w:val="24"/>
                <w:szCs w:val="24"/>
              </w:rPr>
              <w:t>3.5 Written tests</w:t>
            </w:r>
          </w:p>
        </w:tc>
      </w:tr>
      <w:tr w:rsidR="00683283" w:rsidRPr="00302A39" w14:paraId="30828893" w14:textId="77777777" w:rsidTr="00252602">
        <w:trPr>
          <w:trHeight w:val="737"/>
        </w:trPr>
        <w:tc>
          <w:tcPr>
            <w:tcW w:w="2882" w:type="dxa"/>
            <w:tcBorders>
              <w:top w:val="single" w:sz="4" w:space="0" w:color="auto"/>
              <w:left w:val="single" w:sz="4" w:space="0" w:color="auto"/>
              <w:bottom w:val="single" w:sz="4" w:space="0" w:color="auto"/>
              <w:right w:val="single" w:sz="4" w:space="0" w:color="auto"/>
            </w:tcBorders>
            <w:hideMark/>
          </w:tcPr>
          <w:p w14:paraId="3E486E98" w14:textId="77777777" w:rsidR="00683283" w:rsidRPr="00302A39" w:rsidRDefault="00683283" w:rsidP="00302A39">
            <w:pPr>
              <w:spacing w:after="0" w:line="360" w:lineRule="auto"/>
              <w:rPr>
                <w:rFonts w:ascii="Times New Roman" w:hAnsi="Times New Roman"/>
                <w:sz w:val="24"/>
                <w:szCs w:val="24"/>
              </w:rPr>
            </w:pPr>
            <w:r w:rsidRPr="00302A39">
              <w:rPr>
                <w:rFonts w:ascii="Times New Roman" w:hAnsi="Times New Roman"/>
                <w:sz w:val="24"/>
                <w:szCs w:val="24"/>
              </w:rPr>
              <w:t>4. Context for assessment</w:t>
            </w:r>
          </w:p>
        </w:tc>
        <w:tc>
          <w:tcPr>
            <w:tcW w:w="5398" w:type="dxa"/>
            <w:tcBorders>
              <w:top w:val="single" w:sz="4" w:space="0" w:color="auto"/>
              <w:left w:val="single" w:sz="4" w:space="0" w:color="auto"/>
              <w:bottom w:val="single" w:sz="4" w:space="0" w:color="auto"/>
              <w:right w:val="single" w:sz="4" w:space="0" w:color="auto"/>
            </w:tcBorders>
            <w:hideMark/>
          </w:tcPr>
          <w:p w14:paraId="7BC78692" w14:textId="2B36A485" w:rsidR="00683283" w:rsidRPr="00302A39" w:rsidRDefault="00683283" w:rsidP="00302A39">
            <w:pPr>
              <w:spacing w:after="0" w:line="360" w:lineRule="auto"/>
              <w:rPr>
                <w:rFonts w:ascii="Times New Roman" w:hAnsi="Times New Roman"/>
                <w:sz w:val="24"/>
                <w:szCs w:val="24"/>
              </w:rPr>
            </w:pPr>
            <w:r w:rsidRPr="00302A39">
              <w:rPr>
                <w:rFonts w:ascii="Times New Roman" w:hAnsi="Times New Roman"/>
                <w:sz w:val="24"/>
                <w:szCs w:val="24"/>
              </w:rPr>
              <w:t xml:space="preserve">Assessment may be done in the workplace or in a simulated </w:t>
            </w:r>
            <w:r w:rsidR="00DF48D5" w:rsidRPr="00302A39">
              <w:rPr>
                <w:rFonts w:ascii="Times New Roman" w:hAnsi="Times New Roman"/>
                <w:sz w:val="24"/>
                <w:szCs w:val="24"/>
              </w:rPr>
              <w:t>environment</w:t>
            </w:r>
          </w:p>
        </w:tc>
      </w:tr>
      <w:tr w:rsidR="00683283" w:rsidRPr="00302A39" w14:paraId="77C1698B" w14:textId="77777777" w:rsidTr="00252602">
        <w:trPr>
          <w:trHeight w:val="737"/>
        </w:trPr>
        <w:tc>
          <w:tcPr>
            <w:tcW w:w="2882" w:type="dxa"/>
            <w:tcBorders>
              <w:top w:val="single" w:sz="4" w:space="0" w:color="auto"/>
              <w:left w:val="single" w:sz="4" w:space="0" w:color="auto"/>
              <w:bottom w:val="single" w:sz="4" w:space="0" w:color="auto"/>
              <w:right w:val="single" w:sz="4" w:space="0" w:color="auto"/>
            </w:tcBorders>
            <w:hideMark/>
          </w:tcPr>
          <w:p w14:paraId="1ABE3ADC" w14:textId="77777777" w:rsidR="00683283" w:rsidRPr="00302A39" w:rsidRDefault="00683283" w:rsidP="00302A39">
            <w:pPr>
              <w:spacing w:after="0" w:line="360" w:lineRule="auto"/>
              <w:rPr>
                <w:rFonts w:ascii="Times New Roman" w:hAnsi="Times New Roman"/>
                <w:sz w:val="24"/>
                <w:szCs w:val="24"/>
              </w:rPr>
            </w:pPr>
            <w:r w:rsidRPr="00302A39">
              <w:rPr>
                <w:rFonts w:ascii="Times New Roman" w:hAnsi="Times New Roman"/>
                <w:sz w:val="24"/>
                <w:szCs w:val="24"/>
              </w:rPr>
              <w:t>5. Guidance information for assessment</w:t>
            </w:r>
          </w:p>
        </w:tc>
        <w:tc>
          <w:tcPr>
            <w:tcW w:w="5398" w:type="dxa"/>
            <w:tcBorders>
              <w:top w:val="single" w:sz="4" w:space="0" w:color="auto"/>
              <w:left w:val="single" w:sz="4" w:space="0" w:color="auto"/>
              <w:bottom w:val="single" w:sz="4" w:space="0" w:color="auto"/>
              <w:right w:val="single" w:sz="4" w:space="0" w:color="auto"/>
            </w:tcBorders>
            <w:hideMark/>
          </w:tcPr>
          <w:p w14:paraId="0EE4BA07" w14:textId="77777777" w:rsidR="00683283" w:rsidRPr="00302A39" w:rsidRDefault="00683283" w:rsidP="00302A39">
            <w:pPr>
              <w:spacing w:after="0" w:line="360" w:lineRule="auto"/>
              <w:rPr>
                <w:rFonts w:ascii="Times New Roman" w:hAnsi="Times New Roman"/>
                <w:sz w:val="24"/>
                <w:szCs w:val="24"/>
              </w:rPr>
            </w:pPr>
            <w:r w:rsidRPr="00302A39">
              <w:rPr>
                <w:rFonts w:ascii="Times New Roman" w:hAnsi="Times New Roman"/>
                <w:sz w:val="24"/>
                <w:szCs w:val="24"/>
              </w:rPr>
              <w:t>Holistic assessment with other units relevant to the industry sector, workplace and job role is recommended.</w:t>
            </w:r>
          </w:p>
        </w:tc>
      </w:tr>
    </w:tbl>
    <w:p w14:paraId="51FAF2E1" w14:textId="77777777" w:rsidR="00683283" w:rsidRPr="00302A39" w:rsidRDefault="00683283" w:rsidP="00302A39">
      <w:pPr>
        <w:spacing w:after="0" w:line="360" w:lineRule="auto"/>
        <w:rPr>
          <w:rFonts w:ascii="Times New Roman" w:eastAsiaTheme="minorHAnsi" w:hAnsi="Times New Roman"/>
          <w:b/>
          <w:bCs/>
          <w:sz w:val="24"/>
          <w:szCs w:val="24"/>
          <w:lang w:val="en-GB"/>
        </w:rPr>
      </w:pPr>
    </w:p>
    <w:p w14:paraId="2AF781AF" w14:textId="77777777" w:rsidR="00E43275" w:rsidRDefault="00E43275">
      <w:pPr>
        <w:spacing w:after="0" w:line="240" w:lineRule="auto"/>
        <w:rPr>
          <w:rFonts w:ascii="Times New Roman" w:hAnsi="Times New Roman"/>
          <w:b/>
          <w:bCs/>
          <w:kern w:val="44"/>
          <w:sz w:val="24"/>
          <w:szCs w:val="24"/>
          <w:lang w:val="en-GB" w:eastAsia="en-GB"/>
        </w:rPr>
      </w:pPr>
      <w:r>
        <w:rPr>
          <w:rFonts w:ascii="Times New Roman" w:hAnsi="Times New Roman"/>
          <w:sz w:val="24"/>
          <w:szCs w:val="24"/>
          <w:lang w:val="en-GB" w:eastAsia="en-GB"/>
        </w:rPr>
        <w:br w:type="page"/>
      </w:r>
    </w:p>
    <w:p w14:paraId="764E24E9" w14:textId="2632F743" w:rsidR="002E33D5" w:rsidRPr="00DD6C6D" w:rsidRDefault="002E33D5" w:rsidP="00DD6C6D">
      <w:pPr>
        <w:pStyle w:val="Heading1"/>
        <w:spacing w:before="0" w:after="0" w:line="360" w:lineRule="auto"/>
        <w:jc w:val="center"/>
        <w:rPr>
          <w:rFonts w:ascii="Times New Roman" w:hAnsi="Times New Roman"/>
          <w:sz w:val="24"/>
          <w:szCs w:val="24"/>
          <w:lang w:val="en-GB" w:eastAsia="en-GB"/>
        </w:rPr>
      </w:pPr>
      <w:bookmarkStart w:id="38" w:name="_Toc196907644"/>
      <w:r w:rsidRPr="00DD6C6D">
        <w:rPr>
          <w:rFonts w:ascii="Times New Roman" w:hAnsi="Times New Roman"/>
          <w:sz w:val="24"/>
          <w:szCs w:val="24"/>
          <w:lang w:val="en-GB" w:eastAsia="en-GB"/>
        </w:rPr>
        <w:lastRenderedPageBreak/>
        <w:t>APPLY FINANCIAL ACCOUNTING SKILLS</w:t>
      </w:r>
      <w:bookmarkEnd w:id="38"/>
    </w:p>
    <w:p w14:paraId="2EEAF602" w14:textId="0D81BE01" w:rsidR="002E33D5" w:rsidRPr="00DD6C6D" w:rsidRDefault="002E33D5" w:rsidP="00DD6C6D">
      <w:pPr>
        <w:spacing w:after="0" w:line="360" w:lineRule="auto"/>
        <w:rPr>
          <w:rFonts w:ascii="Times New Roman" w:eastAsia="Times New Roman" w:hAnsi="Times New Roman"/>
          <w:b/>
          <w:iCs/>
          <w:color w:val="000000"/>
          <w:sz w:val="24"/>
          <w:szCs w:val="24"/>
          <w:lang w:val="en-GB" w:eastAsia="en-GB"/>
        </w:rPr>
      </w:pPr>
      <w:r w:rsidRPr="00DD6C6D">
        <w:rPr>
          <w:rFonts w:ascii="Times New Roman" w:eastAsia="Times New Roman" w:hAnsi="Times New Roman"/>
          <w:b/>
          <w:iCs/>
          <w:color w:val="000000"/>
          <w:sz w:val="24"/>
          <w:szCs w:val="24"/>
          <w:lang w:val="en-GB" w:eastAsia="en-GB"/>
        </w:rPr>
        <w:t>UNIT CODE</w:t>
      </w:r>
      <w:r w:rsidRPr="00DD6C6D">
        <w:rPr>
          <w:rFonts w:ascii="Times New Roman" w:eastAsia="Times New Roman" w:hAnsi="Times New Roman"/>
          <w:b/>
          <w:color w:val="000000"/>
          <w:sz w:val="24"/>
          <w:szCs w:val="24"/>
          <w:lang w:val="en-GB" w:eastAsia="en-GB"/>
        </w:rPr>
        <w:t>:</w:t>
      </w:r>
      <w:r w:rsidRPr="00DD6C6D">
        <w:rPr>
          <w:rFonts w:ascii="Times New Roman" w:eastAsia="Times New Roman" w:hAnsi="Times New Roman"/>
          <w:b/>
          <w:bCs/>
          <w:color w:val="000000"/>
          <w:sz w:val="24"/>
          <w:szCs w:val="24"/>
          <w:lang w:val="en-GB" w:eastAsia="en-GB"/>
        </w:rPr>
        <w:t xml:space="preserve"> </w:t>
      </w:r>
      <w:r w:rsidR="007B44D6" w:rsidRPr="00DD6C6D">
        <w:rPr>
          <w:rFonts w:ascii="Times New Roman" w:hAnsi="Times New Roman"/>
          <w:sz w:val="24"/>
          <w:szCs w:val="24"/>
        </w:rPr>
        <w:t xml:space="preserve">0411 </w:t>
      </w:r>
      <w:r w:rsidR="007E26B2" w:rsidRPr="00DD6C6D">
        <w:rPr>
          <w:rFonts w:ascii="Times New Roman" w:hAnsi="Times New Roman"/>
          <w:sz w:val="24"/>
          <w:szCs w:val="24"/>
        </w:rPr>
        <w:t>4</w:t>
      </w:r>
      <w:r w:rsidR="007B44D6" w:rsidRPr="00DD6C6D">
        <w:rPr>
          <w:rFonts w:ascii="Times New Roman" w:hAnsi="Times New Roman"/>
          <w:sz w:val="24"/>
          <w:szCs w:val="24"/>
        </w:rPr>
        <w:t>51 0</w:t>
      </w:r>
      <w:r w:rsidR="00A953C1">
        <w:rPr>
          <w:rFonts w:ascii="Times New Roman" w:hAnsi="Times New Roman"/>
          <w:sz w:val="24"/>
          <w:szCs w:val="24"/>
        </w:rPr>
        <w:t>5</w:t>
      </w:r>
      <w:r w:rsidR="007B44D6" w:rsidRPr="00DD6C6D">
        <w:rPr>
          <w:rFonts w:ascii="Times New Roman" w:hAnsi="Times New Roman"/>
          <w:sz w:val="24"/>
          <w:szCs w:val="24"/>
        </w:rPr>
        <w:t>A</w:t>
      </w:r>
    </w:p>
    <w:p w14:paraId="06EC6BD8" w14:textId="77777777" w:rsidR="002E33D5" w:rsidRPr="00302A39" w:rsidRDefault="002E33D5" w:rsidP="00302A39">
      <w:pPr>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UNIT DESCRIPTION</w:t>
      </w:r>
    </w:p>
    <w:p w14:paraId="36F1EB07" w14:textId="12D72F38" w:rsidR="002E33D5" w:rsidRPr="00302A39" w:rsidRDefault="002E33D5" w:rsidP="00302A39">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maintaining receivables and payables ledgers and preparing sole trader statements</w:t>
      </w:r>
      <w:r w:rsidR="007B44D6" w:rsidRPr="00302A39">
        <w:rPr>
          <w:rFonts w:ascii="Times New Roman" w:eastAsia="Times New Roman" w:hAnsi="Times New Roman"/>
          <w:color w:val="000000"/>
          <w:sz w:val="24"/>
          <w:szCs w:val="24"/>
          <w:lang w:val="en-GB" w:eastAsia="en-GB"/>
        </w:rPr>
        <w:t>.</w:t>
      </w:r>
    </w:p>
    <w:p w14:paraId="79D22FCD" w14:textId="77777777" w:rsidR="002E33D5" w:rsidRPr="00302A39" w:rsidRDefault="002E33D5" w:rsidP="00302A39">
      <w:pPr>
        <w:spacing w:after="0" w:line="360" w:lineRule="auto"/>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6"/>
        <w:gridCol w:w="5950"/>
      </w:tblGrid>
      <w:tr w:rsidR="002E33D5" w:rsidRPr="00302A39" w14:paraId="238EF113" w14:textId="77777777" w:rsidTr="00792F31">
        <w:trPr>
          <w:trHeight w:val="317"/>
        </w:trPr>
        <w:tc>
          <w:tcPr>
            <w:tcW w:w="1403" w:type="pct"/>
            <w:vMerge w:val="restart"/>
            <w:tcBorders>
              <w:top w:val="single" w:sz="4" w:space="0" w:color="000000"/>
              <w:left w:val="single" w:sz="4" w:space="0" w:color="000000"/>
              <w:bottom w:val="single" w:sz="4" w:space="0" w:color="000000"/>
              <w:right w:val="single" w:sz="4" w:space="0" w:color="000000"/>
            </w:tcBorders>
            <w:hideMark/>
          </w:tcPr>
          <w:p w14:paraId="0F80B786" w14:textId="77777777" w:rsidR="002E33D5" w:rsidRPr="00302A39" w:rsidRDefault="002E33D5" w:rsidP="00302A39">
            <w:pPr>
              <w:spacing w:after="0" w:line="360" w:lineRule="auto"/>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ELEMENT</w:t>
            </w:r>
          </w:p>
          <w:p w14:paraId="580D4075" w14:textId="77777777" w:rsidR="002E33D5" w:rsidRPr="00302A39" w:rsidRDefault="002E33D5" w:rsidP="00302A39">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These describe the </w:t>
            </w:r>
            <w:r w:rsidRPr="00302A39">
              <w:rPr>
                <w:rFonts w:ascii="Times New Roman" w:eastAsia="Times New Roman" w:hAnsi="Times New Roman"/>
                <w:b/>
                <w:color w:val="000000"/>
                <w:sz w:val="24"/>
                <w:szCs w:val="24"/>
                <w:lang w:val="en-GB" w:eastAsia="en-GB"/>
              </w:rPr>
              <w:t>key outcomes</w:t>
            </w:r>
            <w:r w:rsidRPr="00302A39">
              <w:rPr>
                <w:rFonts w:ascii="Times New Roman" w:eastAsia="Times New Roman" w:hAnsi="Times New Roman"/>
                <w:color w:val="000000"/>
                <w:sz w:val="24"/>
                <w:szCs w:val="24"/>
                <w:lang w:val="en-GB" w:eastAsia="en-GB"/>
              </w:rPr>
              <w:t xml:space="preserve"> which make up </w:t>
            </w:r>
            <w:r w:rsidRPr="00302A39">
              <w:rPr>
                <w:rFonts w:ascii="Times New Roman" w:eastAsia="Times New Roman" w:hAnsi="Times New Roman"/>
                <w:b/>
                <w:color w:val="000000"/>
                <w:sz w:val="24"/>
                <w:szCs w:val="24"/>
                <w:lang w:val="en-GB" w:eastAsia="en-GB"/>
              </w:rPr>
              <w:t>workplace function</w:t>
            </w:r>
            <w:r w:rsidRPr="00302A39">
              <w:rPr>
                <w:rFonts w:ascii="Times New Roman" w:eastAsia="Times New Roman" w:hAnsi="Times New Roman"/>
                <w:color w:val="000000"/>
                <w:sz w:val="24"/>
                <w:szCs w:val="24"/>
                <w:lang w:val="en-GB" w:eastAsia="en-GB"/>
              </w:rPr>
              <w:t>.</w:t>
            </w:r>
          </w:p>
        </w:tc>
        <w:tc>
          <w:tcPr>
            <w:tcW w:w="3597" w:type="pct"/>
            <w:vMerge w:val="restart"/>
            <w:tcBorders>
              <w:top w:val="single" w:sz="4" w:space="0" w:color="000000"/>
              <w:left w:val="nil"/>
              <w:bottom w:val="single" w:sz="4" w:space="0" w:color="000000"/>
              <w:right w:val="single" w:sz="4" w:space="0" w:color="000000"/>
            </w:tcBorders>
            <w:hideMark/>
          </w:tcPr>
          <w:p w14:paraId="0F6EABDD" w14:textId="77777777" w:rsidR="002E33D5" w:rsidRPr="00302A39" w:rsidRDefault="002E33D5" w:rsidP="00302A39">
            <w:pPr>
              <w:spacing w:after="0" w:line="360" w:lineRule="auto"/>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PERFORMANCE CRITERIA</w:t>
            </w:r>
          </w:p>
          <w:p w14:paraId="23C3EB38" w14:textId="77777777" w:rsidR="002E33D5" w:rsidRPr="00302A39" w:rsidRDefault="002E33D5" w:rsidP="00302A39">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These are </w:t>
            </w:r>
            <w:r w:rsidRPr="00302A39">
              <w:rPr>
                <w:rFonts w:ascii="Times New Roman" w:eastAsia="Times New Roman" w:hAnsi="Times New Roman"/>
                <w:b/>
                <w:color w:val="000000"/>
                <w:sz w:val="24"/>
                <w:szCs w:val="24"/>
                <w:lang w:val="en-GB" w:eastAsia="en-GB"/>
              </w:rPr>
              <w:t>assessable</w:t>
            </w:r>
            <w:r w:rsidRPr="00302A39">
              <w:rPr>
                <w:rFonts w:ascii="Times New Roman" w:eastAsia="Times New Roman" w:hAnsi="Times New Roman"/>
                <w:color w:val="000000"/>
                <w:sz w:val="24"/>
                <w:szCs w:val="24"/>
                <w:lang w:val="en-GB" w:eastAsia="en-GB"/>
              </w:rPr>
              <w:t xml:space="preserve"> statements which specify the required level of performance for each of the elements.</w:t>
            </w:r>
          </w:p>
          <w:p w14:paraId="2E238415" w14:textId="77777777" w:rsidR="002E33D5" w:rsidRPr="00302A39" w:rsidRDefault="002E33D5" w:rsidP="00302A39">
            <w:pPr>
              <w:spacing w:after="0" w:line="360" w:lineRule="auto"/>
              <w:jc w:val="both"/>
              <w:rPr>
                <w:rFonts w:ascii="Times New Roman" w:eastAsia="Times New Roman" w:hAnsi="Times New Roman"/>
                <w:b/>
                <w:i/>
                <w:color w:val="000000"/>
                <w:sz w:val="24"/>
                <w:szCs w:val="24"/>
                <w:lang w:val="en-GB" w:eastAsia="en-GB"/>
              </w:rPr>
            </w:pPr>
            <w:r w:rsidRPr="00302A39">
              <w:rPr>
                <w:rFonts w:ascii="Times New Roman" w:eastAsia="Times New Roman" w:hAnsi="Times New Roman"/>
                <w:b/>
                <w:i/>
                <w:color w:val="000000"/>
                <w:sz w:val="24"/>
                <w:szCs w:val="24"/>
                <w:lang w:val="en-GB" w:eastAsia="en-GB"/>
              </w:rPr>
              <w:t>Bold and italicized terms are elaborated in the range.</w:t>
            </w:r>
          </w:p>
        </w:tc>
      </w:tr>
      <w:tr w:rsidR="002E33D5" w:rsidRPr="00302A39" w14:paraId="188BB675" w14:textId="77777777" w:rsidTr="00792F31">
        <w:trPr>
          <w:trHeight w:val="31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C31868" w14:textId="77777777" w:rsidR="002E33D5" w:rsidRPr="00302A39" w:rsidRDefault="002E33D5" w:rsidP="00302A39">
            <w:pPr>
              <w:spacing w:after="0" w:line="360" w:lineRule="auto"/>
              <w:rPr>
                <w:rFonts w:ascii="Times New Roman" w:eastAsia="Times New Roman" w:hAnsi="Times New Roman"/>
                <w:color w:val="000000"/>
                <w:sz w:val="24"/>
                <w:szCs w:val="24"/>
                <w:lang w:val="en-GB" w:eastAsia="en-GB"/>
              </w:rPr>
            </w:pPr>
          </w:p>
        </w:tc>
        <w:tc>
          <w:tcPr>
            <w:tcW w:w="3597" w:type="pct"/>
            <w:vMerge/>
            <w:tcBorders>
              <w:top w:val="single" w:sz="4" w:space="0" w:color="000000"/>
              <w:left w:val="nil"/>
              <w:bottom w:val="single" w:sz="4" w:space="0" w:color="000000"/>
              <w:right w:val="single" w:sz="4" w:space="0" w:color="000000"/>
            </w:tcBorders>
            <w:vAlign w:val="center"/>
            <w:hideMark/>
          </w:tcPr>
          <w:p w14:paraId="008C1198" w14:textId="77777777" w:rsidR="002E33D5" w:rsidRPr="00302A39" w:rsidRDefault="002E33D5" w:rsidP="00302A39">
            <w:pPr>
              <w:spacing w:after="0" w:line="360" w:lineRule="auto"/>
              <w:rPr>
                <w:rFonts w:ascii="Times New Roman" w:eastAsia="Times New Roman" w:hAnsi="Times New Roman"/>
                <w:b/>
                <w:i/>
                <w:color w:val="000000"/>
                <w:sz w:val="24"/>
                <w:szCs w:val="24"/>
                <w:lang w:val="en-GB" w:eastAsia="en-GB"/>
              </w:rPr>
            </w:pPr>
          </w:p>
        </w:tc>
      </w:tr>
      <w:tr w:rsidR="002E33D5" w:rsidRPr="00302A39" w14:paraId="07138623" w14:textId="77777777" w:rsidTr="00792F31">
        <w:trPr>
          <w:trHeight w:val="1933"/>
        </w:trPr>
        <w:tc>
          <w:tcPr>
            <w:tcW w:w="1403" w:type="pct"/>
            <w:tcBorders>
              <w:top w:val="nil"/>
              <w:left w:val="single" w:sz="4" w:space="0" w:color="000000"/>
              <w:bottom w:val="single" w:sz="4" w:space="0" w:color="000000"/>
              <w:right w:val="single" w:sz="4" w:space="0" w:color="000000"/>
            </w:tcBorders>
            <w:hideMark/>
          </w:tcPr>
          <w:p w14:paraId="42E36FDC" w14:textId="77777777" w:rsidR="002E33D5" w:rsidRPr="00302A39" w:rsidRDefault="002E33D5" w:rsidP="00003A80">
            <w:pPr>
              <w:numPr>
                <w:ilvl w:val="0"/>
                <w:numId w:val="27"/>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Apply accounting concepts, conventions and policies</w:t>
            </w:r>
          </w:p>
        </w:tc>
        <w:tc>
          <w:tcPr>
            <w:tcW w:w="3597" w:type="pct"/>
            <w:tcBorders>
              <w:top w:val="single" w:sz="4" w:space="0" w:color="000000"/>
              <w:left w:val="nil"/>
              <w:bottom w:val="single" w:sz="4" w:space="0" w:color="auto"/>
              <w:right w:val="single" w:sz="4" w:space="0" w:color="000000"/>
            </w:tcBorders>
            <w:hideMark/>
          </w:tcPr>
          <w:p w14:paraId="333F4A50" w14:textId="77777777" w:rsidR="002E33D5" w:rsidRPr="00302A39" w:rsidRDefault="002E33D5" w:rsidP="00221DED">
            <w:pPr>
              <w:numPr>
                <w:ilvl w:val="1"/>
                <w:numId w:val="28"/>
              </w:numPr>
              <w:spacing w:after="0" w:line="360" w:lineRule="auto"/>
              <w:ind w:left="346"/>
              <w:contextualSpacing/>
              <w:jc w:val="both"/>
              <w:rPr>
                <w:rFonts w:ascii="Times New Roman" w:eastAsia="Times New Roman" w:hAnsi="Times New Roman"/>
                <w:bCs/>
                <w:color w:val="000000"/>
                <w:sz w:val="24"/>
                <w:szCs w:val="24"/>
                <w:lang w:val="en-GB" w:eastAsia="en-GB"/>
              </w:rPr>
            </w:pPr>
            <w:r w:rsidRPr="00302A39">
              <w:rPr>
                <w:rFonts w:ascii="Times New Roman" w:eastAsia="Times New Roman" w:hAnsi="Times New Roman"/>
                <w:b/>
                <w:bCs/>
                <w:i/>
                <w:color w:val="000000"/>
                <w:sz w:val="24"/>
                <w:szCs w:val="24"/>
                <w:lang w:val="en-GB" w:eastAsia="en-GB"/>
              </w:rPr>
              <w:t xml:space="preserve">Accounting concepts, conventions and policies </w:t>
            </w:r>
            <w:r w:rsidRPr="00302A39">
              <w:rPr>
                <w:rFonts w:ascii="Times New Roman" w:eastAsia="Times New Roman" w:hAnsi="Times New Roman"/>
                <w:bCs/>
                <w:color w:val="000000"/>
                <w:sz w:val="24"/>
                <w:szCs w:val="24"/>
                <w:lang w:val="en-GB" w:eastAsia="en-GB"/>
              </w:rPr>
              <w:t>are applied as per accounting standards.</w:t>
            </w:r>
          </w:p>
          <w:p w14:paraId="15144007" w14:textId="77777777" w:rsidR="00C13E5C" w:rsidRPr="00302A39" w:rsidRDefault="00C13E5C" w:rsidP="00221DED">
            <w:pPr>
              <w:numPr>
                <w:ilvl w:val="1"/>
                <w:numId w:val="28"/>
              </w:numPr>
              <w:spacing w:after="0" w:line="360" w:lineRule="auto"/>
              <w:ind w:left="346"/>
              <w:contextualSpacing/>
              <w:jc w:val="both"/>
              <w:rPr>
                <w:rFonts w:ascii="Times New Roman" w:eastAsia="Times New Roman" w:hAnsi="Times New Roman"/>
                <w:iCs/>
                <w:color w:val="000000"/>
                <w:sz w:val="24"/>
                <w:szCs w:val="24"/>
                <w:lang w:val="en-GB" w:eastAsia="en-GB"/>
              </w:rPr>
            </w:pPr>
            <w:r w:rsidRPr="00302A39">
              <w:rPr>
                <w:rFonts w:ascii="Times New Roman" w:eastAsia="Times New Roman" w:hAnsi="Times New Roman"/>
                <w:iCs/>
                <w:color w:val="000000"/>
                <w:sz w:val="24"/>
                <w:szCs w:val="24"/>
                <w:lang w:val="en-GB" w:eastAsia="en-GB"/>
              </w:rPr>
              <w:t>Accounting equation is drawn as per the double entry concept and accounting principles</w:t>
            </w:r>
          </w:p>
          <w:p w14:paraId="2A472998" w14:textId="28E7A2C7" w:rsidR="00512CAB" w:rsidRPr="00302A39" w:rsidRDefault="00512CAB" w:rsidP="00221DED">
            <w:pPr>
              <w:numPr>
                <w:ilvl w:val="1"/>
                <w:numId w:val="28"/>
              </w:numPr>
              <w:spacing w:after="0" w:line="360" w:lineRule="auto"/>
              <w:ind w:left="346"/>
              <w:contextualSpacing/>
              <w:jc w:val="both"/>
              <w:rPr>
                <w:rFonts w:ascii="Times New Roman" w:eastAsia="Times New Roman" w:hAnsi="Times New Roman"/>
                <w:iCs/>
                <w:color w:val="000000"/>
                <w:sz w:val="24"/>
                <w:szCs w:val="24"/>
                <w:lang w:val="en-GB" w:eastAsia="en-GB"/>
              </w:rPr>
            </w:pPr>
            <w:r w:rsidRPr="00302A39">
              <w:rPr>
                <w:rFonts w:ascii="Times New Roman" w:eastAsia="Times New Roman" w:hAnsi="Times New Roman"/>
                <w:b/>
                <w:bCs/>
                <w:i/>
                <w:color w:val="000000"/>
                <w:sz w:val="24"/>
                <w:szCs w:val="24"/>
                <w:lang w:val="en-GB" w:eastAsia="en-GB"/>
              </w:rPr>
              <w:t>Users of accounting information</w:t>
            </w:r>
            <w:r w:rsidRPr="00302A39">
              <w:rPr>
                <w:rFonts w:ascii="Times New Roman" w:eastAsia="Times New Roman" w:hAnsi="Times New Roman"/>
                <w:iCs/>
                <w:color w:val="000000"/>
                <w:sz w:val="24"/>
                <w:szCs w:val="24"/>
                <w:lang w:val="en-GB" w:eastAsia="en-GB"/>
              </w:rPr>
              <w:t xml:space="preserve"> are identified according to the business entity</w:t>
            </w:r>
          </w:p>
        </w:tc>
      </w:tr>
      <w:tr w:rsidR="002E33D5" w:rsidRPr="00302A39" w14:paraId="74933891" w14:textId="77777777" w:rsidTr="00792F31">
        <w:trPr>
          <w:trHeight w:val="939"/>
        </w:trPr>
        <w:tc>
          <w:tcPr>
            <w:tcW w:w="1403" w:type="pct"/>
            <w:tcBorders>
              <w:top w:val="nil"/>
              <w:left w:val="single" w:sz="4" w:space="0" w:color="000000"/>
              <w:bottom w:val="single" w:sz="4" w:space="0" w:color="000000"/>
              <w:right w:val="single" w:sz="4" w:space="0" w:color="000000"/>
            </w:tcBorders>
            <w:hideMark/>
          </w:tcPr>
          <w:p w14:paraId="2E7B5A82" w14:textId="77777777" w:rsidR="002E33D5" w:rsidRPr="00302A39" w:rsidRDefault="002E33D5" w:rsidP="00003A80">
            <w:pPr>
              <w:numPr>
                <w:ilvl w:val="0"/>
                <w:numId w:val="27"/>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Prepare books of original entries</w:t>
            </w:r>
          </w:p>
        </w:tc>
        <w:tc>
          <w:tcPr>
            <w:tcW w:w="3597" w:type="pct"/>
            <w:tcBorders>
              <w:top w:val="single" w:sz="4" w:space="0" w:color="000000"/>
              <w:left w:val="nil"/>
              <w:bottom w:val="single" w:sz="4" w:space="0" w:color="auto"/>
              <w:right w:val="single" w:sz="4" w:space="0" w:color="000000"/>
            </w:tcBorders>
            <w:hideMark/>
          </w:tcPr>
          <w:p w14:paraId="2064C124" w14:textId="77777777" w:rsidR="002E33D5" w:rsidRPr="00302A39" w:rsidRDefault="002E33D5" w:rsidP="00221DED">
            <w:pPr>
              <w:numPr>
                <w:ilvl w:val="1"/>
                <w:numId w:val="29"/>
              </w:numPr>
              <w:spacing w:after="0" w:line="360" w:lineRule="auto"/>
              <w:contextualSpacing/>
              <w:jc w:val="both"/>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Transactions are classified based on type of transaction</w:t>
            </w:r>
          </w:p>
          <w:p w14:paraId="3F4A67C1" w14:textId="77777777" w:rsidR="00512CAB" w:rsidRPr="00302A39" w:rsidRDefault="00512CAB" w:rsidP="00221DED">
            <w:pPr>
              <w:numPr>
                <w:ilvl w:val="1"/>
                <w:numId w:val="29"/>
              </w:numPr>
              <w:spacing w:after="0" w:line="360" w:lineRule="auto"/>
              <w:contextualSpacing/>
              <w:jc w:val="both"/>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Source documents are identified in line with transactions</w:t>
            </w:r>
          </w:p>
          <w:p w14:paraId="7F7B84DD" w14:textId="77777777" w:rsidR="00512CAB" w:rsidRPr="00302A39" w:rsidRDefault="00512CAB" w:rsidP="00221DED">
            <w:pPr>
              <w:numPr>
                <w:ilvl w:val="1"/>
                <w:numId w:val="29"/>
              </w:numPr>
              <w:spacing w:after="0" w:line="360" w:lineRule="auto"/>
              <w:contextualSpacing/>
              <w:jc w:val="both"/>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Books of original entries are identified based on purpose</w:t>
            </w:r>
          </w:p>
          <w:p w14:paraId="4D4BEB6B" w14:textId="5D9D2CE9" w:rsidR="00512CAB" w:rsidRPr="00302A39" w:rsidRDefault="00512CAB" w:rsidP="00221DED">
            <w:pPr>
              <w:numPr>
                <w:ilvl w:val="1"/>
                <w:numId w:val="29"/>
              </w:numPr>
              <w:spacing w:after="0" w:line="360" w:lineRule="auto"/>
              <w:contextualSpacing/>
              <w:jc w:val="both"/>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Source documents are recorded in the books of original entry based on transaction type</w:t>
            </w:r>
          </w:p>
        </w:tc>
      </w:tr>
      <w:tr w:rsidR="002E33D5" w:rsidRPr="00302A39" w14:paraId="2F3EC546" w14:textId="77777777" w:rsidTr="00792F31">
        <w:trPr>
          <w:trHeight w:val="920"/>
        </w:trPr>
        <w:tc>
          <w:tcPr>
            <w:tcW w:w="1403" w:type="pct"/>
            <w:tcBorders>
              <w:top w:val="nil"/>
              <w:left w:val="single" w:sz="4" w:space="0" w:color="000000"/>
              <w:bottom w:val="single" w:sz="4" w:space="0" w:color="000000"/>
              <w:right w:val="single" w:sz="4" w:space="0" w:color="000000"/>
            </w:tcBorders>
            <w:hideMark/>
          </w:tcPr>
          <w:p w14:paraId="640095BC" w14:textId="77777777" w:rsidR="002E33D5" w:rsidRPr="00302A39" w:rsidRDefault="002E33D5" w:rsidP="00003A80">
            <w:pPr>
              <w:numPr>
                <w:ilvl w:val="0"/>
                <w:numId w:val="27"/>
              </w:numPr>
              <w:spacing w:after="0" w:line="360" w:lineRule="auto"/>
              <w:ind w:left="360"/>
              <w:contextualSpacing/>
              <w:jc w:val="both"/>
              <w:rPr>
                <w:rFonts w:ascii="Times New Roman" w:eastAsia="Times New Roman" w:hAnsi="Times New Roman"/>
                <w:color w:val="000000"/>
                <w:sz w:val="24"/>
                <w:szCs w:val="24"/>
                <w:lang w:val="en-GB" w:eastAsia="en-GB"/>
              </w:rPr>
            </w:pPr>
            <w:r w:rsidRPr="00302A39">
              <w:rPr>
                <w:rFonts w:ascii="Times New Roman" w:eastAsia="Arial" w:hAnsi="Times New Roman"/>
                <w:color w:val="000000"/>
                <w:sz w:val="24"/>
                <w:szCs w:val="24"/>
                <w:lang w:val="en-GB" w:eastAsia="en-GB"/>
              </w:rPr>
              <w:t>Post transaction to the ledger</w:t>
            </w:r>
          </w:p>
        </w:tc>
        <w:tc>
          <w:tcPr>
            <w:tcW w:w="3597" w:type="pct"/>
            <w:tcBorders>
              <w:top w:val="single" w:sz="4" w:space="0" w:color="000000"/>
              <w:left w:val="nil"/>
              <w:bottom w:val="single" w:sz="4" w:space="0" w:color="auto"/>
              <w:right w:val="single" w:sz="4" w:space="0" w:color="000000"/>
            </w:tcBorders>
            <w:hideMark/>
          </w:tcPr>
          <w:p w14:paraId="735B4969" w14:textId="77777777" w:rsidR="002E33D5" w:rsidRPr="00302A39" w:rsidRDefault="002E33D5" w:rsidP="00221DED">
            <w:pPr>
              <w:numPr>
                <w:ilvl w:val="1"/>
                <w:numId w:val="30"/>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Ledgers are classified based on transaction types</w:t>
            </w:r>
          </w:p>
          <w:p w14:paraId="76499730" w14:textId="77777777" w:rsidR="00BA6C61" w:rsidRPr="00302A39" w:rsidRDefault="00BA6C61" w:rsidP="00221DED">
            <w:pPr>
              <w:numPr>
                <w:ilvl w:val="1"/>
                <w:numId w:val="30"/>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Ledger accounts are identified as per types of ledgers</w:t>
            </w:r>
          </w:p>
          <w:p w14:paraId="28077A0F" w14:textId="77777777" w:rsidR="00BA6C61" w:rsidRPr="00302A39" w:rsidRDefault="00BA6C61" w:rsidP="00221DED">
            <w:pPr>
              <w:numPr>
                <w:ilvl w:val="1"/>
                <w:numId w:val="30"/>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Transactions are posted to ledger accounts as per accounting guidelines</w:t>
            </w:r>
          </w:p>
          <w:p w14:paraId="63E705D0" w14:textId="77777777" w:rsidR="00BA6C61" w:rsidRPr="00302A39" w:rsidRDefault="00BA6C61" w:rsidP="00221DED">
            <w:pPr>
              <w:numPr>
                <w:ilvl w:val="1"/>
                <w:numId w:val="30"/>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Ledger accounts are balanced as per accounting guidelines</w:t>
            </w:r>
          </w:p>
          <w:p w14:paraId="057D33F4" w14:textId="41601659" w:rsidR="00BA6C61" w:rsidRPr="00302A39" w:rsidRDefault="0006451A" w:rsidP="00221DED">
            <w:pPr>
              <w:numPr>
                <w:ilvl w:val="1"/>
                <w:numId w:val="30"/>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lastRenderedPageBreak/>
              <w:t>Trial balance is extracted from ledger accounts as per accounting guidelines</w:t>
            </w:r>
          </w:p>
        </w:tc>
      </w:tr>
      <w:tr w:rsidR="002E33D5" w:rsidRPr="00302A39" w14:paraId="4276F1DB" w14:textId="77777777" w:rsidTr="00792F31">
        <w:trPr>
          <w:trHeight w:val="937"/>
        </w:trPr>
        <w:tc>
          <w:tcPr>
            <w:tcW w:w="1403" w:type="pct"/>
            <w:tcBorders>
              <w:top w:val="nil"/>
              <w:left w:val="single" w:sz="4" w:space="0" w:color="000000"/>
              <w:bottom w:val="single" w:sz="4" w:space="0" w:color="000000"/>
              <w:right w:val="single" w:sz="4" w:space="0" w:color="000000"/>
            </w:tcBorders>
            <w:hideMark/>
          </w:tcPr>
          <w:p w14:paraId="7A497E05" w14:textId="77777777" w:rsidR="002E33D5" w:rsidRPr="00302A39" w:rsidRDefault="002E33D5" w:rsidP="00221DED">
            <w:pPr>
              <w:numPr>
                <w:ilvl w:val="0"/>
                <w:numId w:val="27"/>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lastRenderedPageBreak/>
              <w:t>Prepare cash books</w:t>
            </w:r>
          </w:p>
        </w:tc>
        <w:tc>
          <w:tcPr>
            <w:tcW w:w="3597" w:type="pct"/>
            <w:tcBorders>
              <w:top w:val="single" w:sz="4" w:space="0" w:color="000000"/>
              <w:left w:val="nil"/>
              <w:bottom w:val="single" w:sz="4" w:space="0" w:color="auto"/>
              <w:right w:val="single" w:sz="4" w:space="0" w:color="000000"/>
            </w:tcBorders>
            <w:hideMark/>
          </w:tcPr>
          <w:p w14:paraId="028360E6" w14:textId="77777777" w:rsidR="002E33D5" w:rsidRPr="00302A39" w:rsidRDefault="002E33D5" w:rsidP="00221DED">
            <w:pPr>
              <w:numPr>
                <w:ilvl w:val="1"/>
                <w:numId w:val="31"/>
              </w:numPr>
              <w:spacing w:after="0" w:line="360" w:lineRule="auto"/>
              <w:ind w:left="339"/>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b/>
                <w:i/>
                <w:color w:val="000000"/>
                <w:sz w:val="24"/>
                <w:szCs w:val="24"/>
                <w:lang w:val="en-GB" w:eastAsia="en-GB"/>
              </w:rPr>
              <w:t>Cash books</w:t>
            </w:r>
            <w:r w:rsidRPr="00302A39">
              <w:rPr>
                <w:rFonts w:ascii="Times New Roman" w:eastAsia="Times New Roman" w:hAnsi="Times New Roman"/>
                <w:color w:val="000000"/>
                <w:sz w:val="24"/>
                <w:szCs w:val="24"/>
                <w:lang w:val="en-GB" w:eastAsia="en-GB"/>
              </w:rPr>
              <w:t xml:space="preserve"> are identified according to their columns</w:t>
            </w:r>
          </w:p>
          <w:p w14:paraId="658396CB" w14:textId="77777777" w:rsidR="0006451A" w:rsidRPr="00302A39" w:rsidRDefault="0006451A" w:rsidP="00221DED">
            <w:pPr>
              <w:numPr>
                <w:ilvl w:val="1"/>
                <w:numId w:val="31"/>
              </w:numPr>
              <w:spacing w:after="0" w:line="360" w:lineRule="auto"/>
              <w:ind w:left="339"/>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Cash receipts are classified as either incoming or outgoing as per accounting principles</w:t>
            </w:r>
          </w:p>
          <w:p w14:paraId="4AEABA62" w14:textId="77777777" w:rsidR="0006451A" w:rsidRPr="00302A39" w:rsidRDefault="0006451A" w:rsidP="00221DED">
            <w:pPr>
              <w:numPr>
                <w:ilvl w:val="1"/>
                <w:numId w:val="31"/>
              </w:numPr>
              <w:spacing w:after="0" w:line="360" w:lineRule="auto"/>
              <w:ind w:left="339"/>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Cash receipts are recorded in line with their classification.</w:t>
            </w:r>
          </w:p>
          <w:p w14:paraId="70748DF5" w14:textId="1F2C9611" w:rsidR="0006451A" w:rsidRPr="00302A39" w:rsidRDefault="0006451A" w:rsidP="00221DED">
            <w:pPr>
              <w:numPr>
                <w:ilvl w:val="1"/>
                <w:numId w:val="31"/>
              </w:numPr>
              <w:spacing w:after="0" w:line="360" w:lineRule="auto"/>
              <w:ind w:left="339"/>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Cash discounts are recorded as per accounting guidelines</w:t>
            </w:r>
          </w:p>
        </w:tc>
      </w:tr>
      <w:tr w:rsidR="002E33D5" w:rsidRPr="00302A39" w14:paraId="77E57B58" w14:textId="77777777" w:rsidTr="00792F31">
        <w:trPr>
          <w:trHeight w:val="1232"/>
        </w:trPr>
        <w:tc>
          <w:tcPr>
            <w:tcW w:w="1403" w:type="pct"/>
            <w:tcBorders>
              <w:top w:val="nil"/>
              <w:left w:val="single" w:sz="4" w:space="0" w:color="000000"/>
              <w:bottom w:val="single" w:sz="4" w:space="0" w:color="000000"/>
              <w:right w:val="single" w:sz="4" w:space="0" w:color="000000"/>
            </w:tcBorders>
            <w:hideMark/>
          </w:tcPr>
          <w:p w14:paraId="10CC698F" w14:textId="77777777" w:rsidR="002E33D5" w:rsidRPr="00302A39" w:rsidRDefault="002E33D5" w:rsidP="00221DED">
            <w:pPr>
              <w:numPr>
                <w:ilvl w:val="0"/>
                <w:numId w:val="2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Correct accounting errors</w:t>
            </w:r>
          </w:p>
        </w:tc>
        <w:tc>
          <w:tcPr>
            <w:tcW w:w="3597" w:type="pct"/>
            <w:tcBorders>
              <w:top w:val="single" w:sz="4" w:space="0" w:color="000000"/>
              <w:left w:val="nil"/>
              <w:bottom w:val="single" w:sz="4" w:space="0" w:color="auto"/>
              <w:right w:val="single" w:sz="4" w:space="0" w:color="000000"/>
            </w:tcBorders>
            <w:hideMark/>
          </w:tcPr>
          <w:p w14:paraId="06A90937" w14:textId="77777777" w:rsidR="002E33D5" w:rsidRPr="00302A39" w:rsidRDefault="002E33D5" w:rsidP="00221DED">
            <w:pPr>
              <w:numPr>
                <w:ilvl w:val="1"/>
                <w:numId w:val="32"/>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 Errors that affect the agreement of the trial balance are identified as per GAAPs</w:t>
            </w:r>
          </w:p>
          <w:p w14:paraId="2ACF9380" w14:textId="77777777" w:rsidR="0006451A" w:rsidRPr="00302A39" w:rsidRDefault="0006451A" w:rsidP="00221DED">
            <w:pPr>
              <w:numPr>
                <w:ilvl w:val="1"/>
                <w:numId w:val="32"/>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Errors that do not affect the agreement of trial balance are identified following GAAPs</w:t>
            </w:r>
          </w:p>
          <w:p w14:paraId="6B3612E2" w14:textId="77777777" w:rsidR="0006451A" w:rsidRPr="00302A39" w:rsidRDefault="0006451A" w:rsidP="00221DED">
            <w:pPr>
              <w:numPr>
                <w:ilvl w:val="1"/>
                <w:numId w:val="32"/>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Errors are corrected on the basis of double entry rules</w:t>
            </w:r>
          </w:p>
          <w:p w14:paraId="32D39C0B" w14:textId="77777777" w:rsidR="0006451A" w:rsidRPr="00302A39" w:rsidRDefault="0006451A" w:rsidP="00221DED">
            <w:pPr>
              <w:numPr>
                <w:ilvl w:val="1"/>
                <w:numId w:val="32"/>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Suspense balance is eliminated based on errors corrected.</w:t>
            </w:r>
          </w:p>
          <w:p w14:paraId="4034897C" w14:textId="77777777" w:rsidR="0006451A" w:rsidRPr="00302A39" w:rsidRDefault="0006451A" w:rsidP="00221DED">
            <w:pPr>
              <w:numPr>
                <w:ilvl w:val="1"/>
                <w:numId w:val="32"/>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Reported gross/net profit is corrected on the basis of corrected errors.</w:t>
            </w:r>
          </w:p>
          <w:p w14:paraId="0CFA42E8" w14:textId="03D39385" w:rsidR="0006451A" w:rsidRPr="00302A39" w:rsidRDefault="0006451A" w:rsidP="00221DED">
            <w:pPr>
              <w:numPr>
                <w:ilvl w:val="1"/>
                <w:numId w:val="32"/>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Statement of financial position is corrected on basis of corrected errors.</w:t>
            </w:r>
          </w:p>
        </w:tc>
      </w:tr>
      <w:tr w:rsidR="002E33D5" w:rsidRPr="00302A39" w14:paraId="304AE48D" w14:textId="77777777" w:rsidTr="00792F31">
        <w:trPr>
          <w:trHeight w:val="1579"/>
        </w:trPr>
        <w:tc>
          <w:tcPr>
            <w:tcW w:w="1403" w:type="pct"/>
            <w:tcBorders>
              <w:top w:val="nil"/>
              <w:left w:val="single" w:sz="4" w:space="0" w:color="000000"/>
              <w:bottom w:val="single" w:sz="4" w:space="0" w:color="000000"/>
              <w:right w:val="single" w:sz="4" w:space="0" w:color="000000"/>
            </w:tcBorders>
            <w:hideMark/>
          </w:tcPr>
          <w:p w14:paraId="20159B46" w14:textId="77777777" w:rsidR="002E33D5" w:rsidRPr="00302A39" w:rsidRDefault="002E33D5" w:rsidP="00221DED">
            <w:pPr>
              <w:numPr>
                <w:ilvl w:val="0"/>
                <w:numId w:val="2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Prepare bank reconciliation statements</w:t>
            </w:r>
          </w:p>
        </w:tc>
        <w:tc>
          <w:tcPr>
            <w:tcW w:w="3597" w:type="pct"/>
            <w:tcBorders>
              <w:top w:val="single" w:sz="4" w:space="0" w:color="000000"/>
              <w:left w:val="nil"/>
              <w:bottom w:val="single" w:sz="4" w:space="0" w:color="auto"/>
              <w:right w:val="single" w:sz="4" w:space="0" w:color="000000"/>
            </w:tcBorders>
            <w:hideMark/>
          </w:tcPr>
          <w:p w14:paraId="3132010A" w14:textId="77777777" w:rsidR="002E33D5" w:rsidRPr="00302A39" w:rsidRDefault="002E33D5" w:rsidP="00221DED">
            <w:pPr>
              <w:numPr>
                <w:ilvl w:val="1"/>
                <w:numId w:val="33"/>
              </w:numPr>
              <w:spacing w:after="0" w:line="360" w:lineRule="auto"/>
              <w:ind w:left="339"/>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Cash book and bank statement balance discrepancies are identified as per the accounting principles</w:t>
            </w:r>
          </w:p>
          <w:p w14:paraId="75B22724" w14:textId="77777777" w:rsidR="0006451A" w:rsidRPr="00302A39" w:rsidRDefault="0006451A" w:rsidP="00221DED">
            <w:pPr>
              <w:numPr>
                <w:ilvl w:val="1"/>
                <w:numId w:val="33"/>
              </w:numPr>
              <w:spacing w:after="0" w:line="360" w:lineRule="auto"/>
              <w:ind w:left="339"/>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Cash book (bank column) balance is updated as per accounting guidelines</w:t>
            </w:r>
          </w:p>
          <w:p w14:paraId="77F294FF" w14:textId="54905EAF" w:rsidR="0006451A" w:rsidRPr="00302A39" w:rsidRDefault="0006451A" w:rsidP="00221DED">
            <w:pPr>
              <w:numPr>
                <w:ilvl w:val="1"/>
                <w:numId w:val="33"/>
              </w:numPr>
              <w:spacing w:after="0" w:line="360" w:lineRule="auto"/>
              <w:ind w:left="339"/>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Bank Reconciliation statement is prepared as per accounting guidelines</w:t>
            </w:r>
          </w:p>
        </w:tc>
      </w:tr>
      <w:tr w:rsidR="002E33D5" w:rsidRPr="00302A39" w14:paraId="56DCE60A" w14:textId="77777777" w:rsidTr="00792F31">
        <w:trPr>
          <w:trHeight w:val="1284"/>
        </w:trPr>
        <w:tc>
          <w:tcPr>
            <w:tcW w:w="1403" w:type="pct"/>
            <w:tcBorders>
              <w:top w:val="nil"/>
              <w:left w:val="single" w:sz="4" w:space="0" w:color="000000"/>
              <w:bottom w:val="single" w:sz="4" w:space="0" w:color="000000"/>
              <w:right w:val="single" w:sz="4" w:space="0" w:color="000000"/>
            </w:tcBorders>
            <w:hideMark/>
          </w:tcPr>
          <w:p w14:paraId="2F67CB1F" w14:textId="77777777" w:rsidR="002E33D5" w:rsidRPr="00302A39" w:rsidRDefault="002E33D5" w:rsidP="00221DED">
            <w:pPr>
              <w:numPr>
                <w:ilvl w:val="0"/>
                <w:numId w:val="27"/>
              </w:numPr>
              <w:spacing w:after="0" w:line="360" w:lineRule="auto"/>
              <w:ind w:left="337"/>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Maintain non-current assets’ register</w:t>
            </w:r>
          </w:p>
        </w:tc>
        <w:tc>
          <w:tcPr>
            <w:tcW w:w="3597" w:type="pct"/>
            <w:tcBorders>
              <w:top w:val="single" w:sz="4" w:space="0" w:color="000000"/>
              <w:left w:val="nil"/>
              <w:bottom w:val="single" w:sz="4" w:space="0" w:color="auto"/>
              <w:right w:val="single" w:sz="4" w:space="0" w:color="000000"/>
            </w:tcBorders>
            <w:hideMark/>
          </w:tcPr>
          <w:p w14:paraId="4FB19C12" w14:textId="77777777" w:rsidR="002E33D5" w:rsidRPr="00302A39" w:rsidRDefault="002E33D5" w:rsidP="00221DED">
            <w:pPr>
              <w:numPr>
                <w:ilvl w:val="1"/>
                <w:numId w:val="34"/>
              </w:numPr>
              <w:spacing w:after="0" w:line="360" w:lineRule="auto"/>
              <w:contextualSpacing/>
              <w:jc w:val="both"/>
              <w:rPr>
                <w:rFonts w:ascii="Times New Roman" w:eastAsia="Times New Roman" w:hAnsi="Times New Roman"/>
                <w:b/>
                <w:i/>
                <w:color w:val="000000"/>
                <w:sz w:val="24"/>
                <w:szCs w:val="24"/>
                <w:lang w:val="en-GB" w:eastAsia="en-GB"/>
              </w:rPr>
            </w:pPr>
            <w:r w:rsidRPr="00302A39">
              <w:rPr>
                <w:rFonts w:ascii="Times New Roman" w:eastAsia="Times New Roman" w:hAnsi="Times New Roman"/>
                <w:color w:val="000000"/>
                <w:sz w:val="24"/>
                <w:szCs w:val="24"/>
                <w:lang w:val="en-GB" w:eastAsia="en-GB"/>
              </w:rPr>
              <w:t xml:space="preserve">Costs of assets are determined as per </w:t>
            </w:r>
            <w:r w:rsidRPr="00302A39">
              <w:rPr>
                <w:rFonts w:ascii="Times New Roman" w:eastAsia="Times New Roman" w:hAnsi="Times New Roman"/>
                <w:b/>
                <w:i/>
                <w:color w:val="000000"/>
                <w:sz w:val="24"/>
                <w:szCs w:val="24"/>
                <w:lang w:val="en-GB" w:eastAsia="en-GB"/>
              </w:rPr>
              <w:t>accounting standards</w:t>
            </w:r>
          </w:p>
          <w:p w14:paraId="27E665D1" w14:textId="77777777" w:rsidR="0006451A" w:rsidRPr="00302A39" w:rsidRDefault="0006451A" w:rsidP="00221DED">
            <w:pPr>
              <w:numPr>
                <w:ilvl w:val="1"/>
                <w:numId w:val="34"/>
              </w:numPr>
              <w:spacing w:after="0" w:line="360" w:lineRule="auto"/>
              <w:contextualSpacing/>
              <w:jc w:val="both"/>
              <w:rPr>
                <w:rFonts w:ascii="Times New Roman" w:eastAsia="Times New Roman" w:hAnsi="Times New Roman"/>
                <w:b/>
                <w:i/>
                <w:color w:val="000000"/>
                <w:sz w:val="24"/>
                <w:szCs w:val="24"/>
                <w:lang w:val="en-GB" w:eastAsia="en-GB"/>
              </w:rPr>
            </w:pPr>
            <w:r w:rsidRPr="00302A39">
              <w:rPr>
                <w:rFonts w:ascii="Times New Roman" w:eastAsia="Times New Roman" w:hAnsi="Times New Roman"/>
                <w:color w:val="000000"/>
                <w:sz w:val="24"/>
                <w:szCs w:val="24"/>
                <w:lang w:val="en-GB" w:eastAsia="en-GB"/>
              </w:rPr>
              <w:t>Depreciation is computed as per organization procedures on valuation of non-current assets</w:t>
            </w:r>
          </w:p>
          <w:p w14:paraId="52044C12" w14:textId="77777777" w:rsidR="0006451A" w:rsidRPr="00302A39" w:rsidRDefault="0006451A" w:rsidP="00221DED">
            <w:pPr>
              <w:numPr>
                <w:ilvl w:val="1"/>
                <w:numId w:val="34"/>
              </w:numPr>
              <w:spacing w:after="0" w:line="360" w:lineRule="auto"/>
              <w:contextualSpacing/>
              <w:jc w:val="both"/>
              <w:rPr>
                <w:rFonts w:ascii="Times New Roman" w:eastAsia="Times New Roman" w:hAnsi="Times New Roman"/>
                <w:b/>
                <w:i/>
                <w:color w:val="000000"/>
                <w:sz w:val="24"/>
                <w:szCs w:val="24"/>
                <w:lang w:val="en-GB" w:eastAsia="en-GB"/>
              </w:rPr>
            </w:pPr>
            <w:r w:rsidRPr="00302A39">
              <w:rPr>
                <w:rFonts w:ascii="Times New Roman" w:eastAsia="Times New Roman" w:hAnsi="Times New Roman"/>
                <w:color w:val="000000"/>
                <w:sz w:val="24"/>
                <w:szCs w:val="24"/>
                <w:lang w:val="en-GB" w:eastAsia="en-GB"/>
              </w:rPr>
              <w:t xml:space="preserve">Depreciation is recorded as per </w:t>
            </w:r>
            <w:r w:rsidRPr="00302A39">
              <w:rPr>
                <w:rFonts w:ascii="Times New Roman" w:eastAsia="Times New Roman" w:hAnsi="Times New Roman"/>
                <w:b/>
                <w:i/>
                <w:color w:val="000000"/>
                <w:sz w:val="24"/>
                <w:szCs w:val="24"/>
                <w:lang w:val="en-GB" w:eastAsia="en-GB"/>
              </w:rPr>
              <w:t>accounting guidelines</w:t>
            </w:r>
          </w:p>
          <w:p w14:paraId="5CCEEF8A" w14:textId="77777777" w:rsidR="0006451A" w:rsidRPr="00302A39" w:rsidRDefault="0006451A" w:rsidP="00221DED">
            <w:pPr>
              <w:numPr>
                <w:ilvl w:val="1"/>
                <w:numId w:val="34"/>
              </w:numPr>
              <w:spacing w:after="0" w:line="360" w:lineRule="auto"/>
              <w:contextualSpacing/>
              <w:jc w:val="both"/>
              <w:rPr>
                <w:rFonts w:ascii="Times New Roman" w:eastAsia="Times New Roman" w:hAnsi="Times New Roman"/>
                <w:b/>
                <w:i/>
                <w:color w:val="000000"/>
                <w:sz w:val="24"/>
                <w:szCs w:val="24"/>
                <w:lang w:val="en-GB" w:eastAsia="en-GB"/>
              </w:rPr>
            </w:pPr>
            <w:r w:rsidRPr="00302A39">
              <w:rPr>
                <w:rFonts w:ascii="Times New Roman" w:eastAsia="Times New Roman" w:hAnsi="Times New Roman"/>
                <w:color w:val="000000"/>
                <w:sz w:val="24"/>
                <w:szCs w:val="24"/>
                <w:lang w:val="en-GB" w:eastAsia="en-GB"/>
              </w:rPr>
              <w:t>Purchase of non-current assets are recorded in line with accounting guidelines</w:t>
            </w:r>
          </w:p>
          <w:p w14:paraId="241114E0" w14:textId="77777777" w:rsidR="0006451A" w:rsidRPr="00302A39" w:rsidRDefault="0006451A" w:rsidP="00221DED">
            <w:pPr>
              <w:numPr>
                <w:ilvl w:val="1"/>
                <w:numId w:val="34"/>
              </w:numPr>
              <w:spacing w:after="0" w:line="360" w:lineRule="auto"/>
              <w:contextualSpacing/>
              <w:jc w:val="both"/>
              <w:rPr>
                <w:rFonts w:ascii="Times New Roman" w:eastAsia="Times New Roman" w:hAnsi="Times New Roman"/>
                <w:b/>
                <w:i/>
                <w:color w:val="000000"/>
                <w:sz w:val="24"/>
                <w:szCs w:val="24"/>
                <w:lang w:val="en-GB" w:eastAsia="en-GB"/>
              </w:rPr>
            </w:pPr>
            <w:r w:rsidRPr="00302A39">
              <w:rPr>
                <w:rFonts w:ascii="Times New Roman" w:eastAsia="Times New Roman" w:hAnsi="Times New Roman"/>
                <w:color w:val="000000"/>
                <w:sz w:val="24"/>
                <w:szCs w:val="24"/>
                <w:lang w:val="en-GB" w:eastAsia="en-GB"/>
              </w:rPr>
              <w:lastRenderedPageBreak/>
              <w:t>Disposals are recorded as per accounting guideline</w:t>
            </w:r>
          </w:p>
          <w:p w14:paraId="3BE838EE" w14:textId="405168DE" w:rsidR="0006451A" w:rsidRPr="00302A39" w:rsidRDefault="0006451A" w:rsidP="00221DED">
            <w:pPr>
              <w:numPr>
                <w:ilvl w:val="1"/>
                <w:numId w:val="34"/>
              </w:numPr>
              <w:spacing w:after="0" w:line="360" w:lineRule="auto"/>
              <w:contextualSpacing/>
              <w:jc w:val="both"/>
              <w:rPr>
                <w:rFonts w:ascii="Times New Roman" w:eastAsia="Times New Roman" w:hAnsi="Times New Roman"/>
                <w:b/>
                <w:i/>
                <w:color w:val="000000"/>
                <w:sz w:val="24"/>
                <w:szCs w:val="24"/>
                <w:lang w:val="en-GB" w:eastAsia="en-GB"/>
              </w:rPr>
            </w:pPr>
            <w:r w:rsidRPr="00302A39">
              <w:rPr>
                <w:rFonts w:ascii="Times New Roman" w:eastAsia="Times New Roman" w:hAnsi="Times New Roman"/>
                <w:color w:val="000000"/>
                <w:sz w:val="24"/>
                <w:szCs w:val="24"/>
                <w:lang w:val="en-GB" w:eastAsia="en-GB"/>
              </w:rPr>
              <w:t>Asset balances are determined as per accounting guidelines</w:t>
            </w:r>
          </w:p>
        </w:tc>
      </w:tr>
      <w:tr w:rsidR="002E33D5" w:rsidRPr="00302A39" w14:paraId="001D81B0" w14:textId="77777777" w:rsidTr="00792F31">
        <w:trPr>
          <w:trHeight w:val="1179"/>
        </w:trPr>
        <w:tc>
          <w:tcPr>
            <w:tcW w:w="1403" w:type="pct"/>
            <w:tcBorders>
              <w:top w:val="nil"/>
              <w:left w:val="single" w:sz="4" w:space="0" w:color="000000"/>
              <w:bottom w:val="single" w:sz="4" w:space="0" w:color="000000"/>
              <w:right w:val="single" w:sz="4" w:space="0" w:color="000000"/>
            </w:tcBorders>
            <w:hideMark/>
          </w:tcPr>
          <w:p w14:paraId="0C136C39" w14:textId="77777777" w:rsidR="002E33D5" w:rsidRPr="00302A39" w:rsidRDefault="002E33D5" w:rsidP="00221DED">
            <w:pPr>
              <w:numPr>
                <w:ilvl w:val="0"/>
                <w:numId w:val="27"/>
              </w:numPr>
              <w:spacing w:after="0" w:line="360" w:lineRule="auto"/>
              <w:ind w:left="337"/>
              <w:contextualSpacing/>
              <w:rPr>
                <w:rFonts w:ascii="Times New Roman" w:eastAsia="Arial"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lastRenderedPageBreak/>
              <w:t>Maintain receivables and payables ledgers</w:t>
            </w:r>
          </w:p>
        </w:tc>
        <w:tc>
          <w:tcPr>
            <w:tcW w:w="3597" w:type="pct"/>
            <w:tcBorders>
              <w:top w:val="single" w:sz="4" w:space="0" w:color="000000"/>
              <w:left w:val="nil"/>
              <w:bottom w:val="single" w:sz="4" w:space="0" w:color="auto"/>
              <w:right w:val="single" w:sz="4" w:space="0" w:color="000000"/>
            </w:tcBorders>
            <w:hideMark/>
          </w:tcPr>
          <w:p w14:paraId="396F63E1" w14:textId="77777777" w:rsidR="002E33D5" w:rsidRPr="00302A39" w:rsidRDefault="002E33D5" w:rsidP="00221DED">
            <w:pPr>
              <w:numPr>
                <w:ilvl w:val="1"/>
                <w:numId w:val="35"/>
              </w:numPr>
              <w:spacing w:after="0" w:line="360" w:lineRule="auto"/>
              <w:ind w:left="339"/>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Bad debts are identified and written off as per organization policies</w:t>
            </w:r>
          </w:p>
          <w:p w14:paraId="7F1F1EA0" w14:textId="77777777" w:rsidR="0006451A" w:rsidRPr="00302A39" w:rsidRDefault="0006451A" w:rsidP="00221DED">
            <w:pPr>
              <w:numPr>
                <w:ilvl w:val="1"/>
                <w:numId w:val="35"/>
              </w:numPr>
              <w:spacing w:after="0" w:line="360" w:lineRule="auto"/>
              <w:ind w:left="339"/>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Allowances (provisions) are created in line with the prudence concept</w:t>
            </w:r>
          </w:p>
          <w:p w14:paraId="763B2D4D" w14:textId="77777777" w:rsidR="0006451A" w:rsidRPr="00302A39" w:rsidRDefault="0006451A" w:rsidP="00221DED">
            <w:pPr>
              <w:numPr>
                <w:ilvl w:val="1"/>
                <w:numId w:val="35"/>
              </w:numPr>
              <w:spacing w:after="0" w:line="360" w:lineRule="auto"/>
              <w:ind w:left="339"/>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Receivables balance is adjusted as per written off debts and the allowances (provisions) created</w:t>
            </w:r>
          </w:p>
          <w:p w14:paraId="086EE14F" w14:textId="77777777" w:rsidR="0006451A" w:rsidRPr="00302A39" w:rsidRDefault="0006451A" w:rsidP="00221DED">
            <w:pPr>
              <w:numPr>
                <w:ilvl w:val="1"/>
                <w:numId w:val="35"/>
              </w:numPr>
              <w:spacing w:after="0" w:line="360" w:lineRule="auto"/>
              <w:ind w:left="339"/>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Payables balance is adjusted as per GAAPs</w:t>
            </w:r>
          </w:p>
          <w:p w14:paraId="602B81C0" w14:textId="0A677108" w:rsidR="0006451A" w:rsidRPr="00302A39" w:rsidRDefault="0006451A" w:rsidP="00221DED">
            <w:pPr>
              <w:numPr>
                <w:ilvl w:val="1"/>
                <w:numId w:val="35"/>
              </w:numPr>
              <w:spacing w:after="0" w:line="360" w:lineRule="auto"/>
              <w:ind w:left="339"/>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Control accounts are prepared as per GAAPs</w:t>
            </w:r>
          </w:p>
        </w:tc>
      </w:tr>
      <w:tr w:rsidR="002E33D5" w:rsidRPr="00302A39" w14:paraId="4234ACCB" w14:textId="77777777" w:rsidTr="00792F31">
        <w:trPr>
          <w:trHeight w:val="1302"/>
        </w:trPr>
        <w:tc>
          <w:tcPr>
            <w:tcW w:w="1403" w:type="pct"/>
            <w:tcBorders>
              <w:top w:val="nil"/>
              <w:left w:val="single" w:sz="4" w:space="0" w:color="000000"/>
              <w:bottom w:val="single" w:sz="4" w:space="0" w:color="000000"/>
              <w:right w:val="single" w:sz="4" w:space="0" w:color="000000"/>
            </w:tcBorders>
            <w:hideMark/>
          </w:tcPr>
          <w:p w14:paraId="7E64B8C9" w14:textId="77777777" w:rsidR="002E33D5" w:rsidRPr="00302A39" w:rsidRDefault="002E33D5" w:rsidP="00221DED">
            <w:pPr>
              <w:numPr>
                <w:ilvl w:val="0"/>
                <w:numId w:val="2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Prepare sole trader statements</w:t>
            </w:r>
          </w:p>
        </w:tc>
        <w:tc>
          <w:tcPr>
            <w:tcW w:w="3597" w:type="pct"/>
            <w:tcBorders>
              <w:top w:val="single" w:sz="4" w:space="0" w:color="000000"/>
              <w:left w:val="nil"/>
              <w:bottom w:val="single" w:sz="4" w:space="0" w:color="auto"/>
              <w:right w:val="single" w:sz="4" w:space="0" w:color="000000"/>
            </w:tcBorders>
            <w:hideMark/>
          </w:tcPr>
          <w:p w14:paraId="57D9C94F" w14:textId="77777777" w:rsidR="002E33D5" w:rsidRPr="00302A39" w:rsidRDefault="002E33D5" w:rsidP="00221DED">
            <w:pPr>
              <w:numPr>
                <w:ilvl w:val="1"/>
                <w:numId w:val="36"/>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Income and expense balances are identified as per entity’s trial balance</w:t>
            </w:r>
          </w:p>
          <w:p w14:paraId="55058BC9" w14:textId="77777777" w:rsidR="0006451A" w:rsidRPr="00302A39" w:rsidRDefault="0006451A" w:rsidP="00221DED">
            <w:pPr>
              <w:numPr>
                <w:ilvl w:val="1"/>
                <w:numId w:val="36"/>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Year- end adjustments are made on the balances as per accounting guidelines</w:t>
            </w:r>
          </w:p>
          <w:p w14:paraId="082064D0" w14:textId="77777777" w:rsidR="0006451A" w:rsidRPr="00302A39" w:rsidRDefault="0006451A" w:rsidP="00221DED">
            <w:pPr>
              <w:numPr>
                <w:ilvl w:val="1"/>
                <w:numId w:val="36"/>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Statement of profit or loss is prepared based on adjusted balances.</w:t>
            </w:r>
          </w:p>
          <w:p w14:paraId="4720695F" w14:textId="77777777" w:rsidR="0006451A" w:rsidRPr="00302A39" w:rsidRDefault="0006451A" w:rsidP="00221DED">
            <w:pPr>
              <w:numPr>
                <w:ilvl w:val="1"/>
                <w:numId w:val="36"/>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Asset, liability and capital balances are identified as per the entity’s trial balance</w:t>
            </w:r>
          </w:p>
          <w:p w14:paraId="18BAFA7A" w14:textId="77777777" w:rsidR="0006451A" w:rsidRPr="00302A39" w:rsidRDefault="0006451A" w:rsidP="00221DED">
            <w:pPr>
              <w:numPr>
                <w:ilvl w:val="1"/>
                <w:numId w:val="36"/>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Year-end adjustments are made in the balances as per accounting guidelines.</w:t>
            </w:r>
          </w:p>
          <w:p w14:paraId="7911FD70" w14:textId="2E8EF16F" w:rsidR="0006451A" w:rsidRPr="00302A39" w:rsidRDefault="0006451A" w:rsidP="00221DED">
            <w:pPr>
              <w:numPr>
                <w:ilvl w:val="1"/>
                <w:numId w:val="36"/>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Statement of financial position is prepared based on adjusted balances</w:t>
            </w:r>
          </w:p>
        </w:tc>
      </w:tr>
    </w:tbl>
    <w:p w14:paraId="726C1A71" w14:textId="77777777" w:rsidR="002E33D5" w:rsidRPr="00302A39" w:rsidRDefault="002E33D5" w:rsidP="00302A39">
      <w:pPr>
        <w:spacing w:after="0" w:line="360" w:lineRule="auto"/>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 xml:space="preserve">RANGE </w:t>
      </w:r>
    </w:p>
    <w:p w14:paraId="383F5D95" w14:textId="77777777" w:rsidR="002E33D5" w:rsidRPr="00302A39" w:rsidRDefault="002E33D5" w:rsidP="00302A39">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This section provides work environments and conditions to which the performance criteria apply. It allows for different work environment and situations that will affect performance.</w:t>
      </w:r>
    </w:p>
    <w:p w14:paraId="71F5F2C5" w14:textId="77777777" w:rsidR="002E33D5" w:rsidRPr="00302A39" w:rsidRDefault="002E33D5" w:rsidP="00302A39">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4"/>
        <w:gridCol w:w="5962"/>
      </w:tblGrid>
      <w:tr w:rsidR="002E33D5" w:rsidRPr="00302A39" w14:paraId="2EA902D5" w14:textId="77777777" w:rsidTr="00792F31">
        <w:tc>
          <w:tcPr>
            <w:tcW w:w="1407" w:type="pct"/>
            <w:tcBorders>
              <w:top w:val="single" w:sz="4" w:space="0" w:color="000000"/>
              <w:left w:val="single" w:sz="4" w:space="0" w:color="000000"/>
              <w:bottom w:val="single" w:sz="4" w:space="0" w:color="000000"/>
              <w:right w:val="single" w:sz="4" w:space="0" w:color="000000"/>
            </w:tcBorders>
            <w:hideMark/>
          </w:tcPr>
          <w:p w14:paraId="036F6103" w14:textId="77777777" w:rsidR="002E33D5" w:rsidRPr="00302A39" w:rsidRDefault="002E33D5" w:rsidP="00302A39">
            <w:pPr>
              <w:spacing w:after="0" w:line="360" w:lineRule="auto"/>
              <w:contextualSpacing/>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Variables</w:t>
            </w:r>
          </w:p>
        </w:tc>
        <w:tc>
          <w:tcPr>
            <w:tcW w:w="3593" w:type="pct"/>
            <w:tcBorders>
              <w:top w:val="single" w:sz="4" w:space="0" w:color="000000"/>
              <w:left w:val="nil"/>
              <w:bottom w:val="single" w:sz="4" w:space="0" w:color="000000"/>
              <w:right w:val="single" w:sz="4" w:space="0" w:color="000000"/>
            </w:tcBorders>
            <w:hideMark/>
          </w:tcPr>
          <w:p w14:paraId="62E963DD" w14:textId="77777777" w:rsidR="002E33D5" w:rsidRPr="00302A39" w:rsidRDefault="002E33D5" w:rsidP="00302A39">
            <w:pPr>
              <w:spacing w:after="0" w:line="360" w:lineRule="auto"/>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Range</w:t>
            </w:r>
          </w:p>
        </w:tc>
      </w:tr>
      <w:tr w:rsidR="002E33D5" w:rsidRPr="00302A39" w14:paraId="2A8DCB12" w14:textId="77777777" w:rsidTr="00792F31">
        <w:tc>
          <w:tcPr>
            <w:tcW w:w="1407" w:type="pct"/>
            <w:tcBorders>
              <w:top w:val="single" w:sz="4" w:space="0" w:color="000000"/>
              <w:left w:val="single" w:sz="4" w:space="0" w:color="000000"/>
              <w:bottom w:val="single" w:sz="4" w:space="0" w:color="000000"/>
              <w:right w:val="single" w:sz="4" w:space="0" w:color="000000"/>
            </w:tcBorders>
            <w:hideMark/>
          </w:tcPr>
          <w:p w14:paraId="24DE6E49" w14:textId="77777777" w:rsidR="002E33D5" w:rsidRPr="00302A39" w:rsidRDefault="002E33D5" w:rsidP="00221DED">
            <w:pPr>
              <w:numPr>
                <w:ilvl w:val="0"/>
                <w:numId w:val="3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bCs/>
                <w:color w:val="000000"/>
                <w:sz w:val="24"/>
                <w:szCs w:val="24"/>
                <w:lang w:val="en-GB" w:eastAsia="en-GB"/>
              </w:rPr>
              <w:t xml:space="preserve">Accounting concepts, conventions </w:t>
            </w:r>
            <w:r w:rsidRPr="00302A39">
              <w:rPr>
                <w:rFonts w:ascii="Times New Roman" w:eastAsia="Times New Roman" w:hAnsi="Times New Roman"/>
                <w:bCs/>
                <w:color w:val="000000"/>
                <w:sz w:val="24"/>
                <w:szCs w:val="24"/>
                <w:lang w:val="en-GB" w:eastAsia="en-GB"/>
              </w:rPr>
              <w:lastRenderedPageBreak/>
              <w:t>and policies may include but not limited to:</w:t>
            </w:r>
          </w:p>
        </w:tc>
        <w:tc>
          <w:tcPr>
            <w:tcW w:w="3593" w:type="pct"/>
            <w:tcBorders>
              <w:top w:val="single" w:sz="4" w:space="0" w:color="000000"/>
              <w:left w:val="nil"/>
              <w:bottom w:val="single" w:sz="4" w:space="0" w:color="000000"/>
              <w:right w:val="single" w:sz="4" w:space="0" w:color="000000"/>
            </w:tcBorders>
            <w:hideMark/>
          </w:tcPr>
          <w:p w14:paraId="0439B63F" w14:textId="77777777" w:rsidR="002E33D5" w:rsidRPr="00302A39" w:rsidRDefault="002E33D5" w:rsidP="00221DED">
            <w:pPr>
              <w:numPr>
                <w:ilvl w:val="0"/>
                <w:numId w:val="38"/>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lastRenderedPageBreak/>
              <w:t>Going concern</w:t>
            </w:r>
          </w:p>
          <w:p w14:paraId="35114C8E" w14:textId="77777777" w:rsidR="002E33D5" w:rsidRPr="00302A39" w:rsidRDefault="002E33D5" w:rsidP="00221DED">
            <w:pPr>
              <w:numPr>
                <w:ilvl w:val="0"/>
                <w:numId w:val="38"/>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Accrual</w:t>
            </w:r>
          </w:p>
          <w:p w14:paraId="73B2A9DE" w14:textId="77777777" w:rsidR="002E33D5" w:rsidRPr="00302A39" w:rsidRDefault="002E33D5" w:rsidP="00221DED">
            <w:pPr>
              <w:numPr>
                <w:ilvl w:val="0"/>
                <w:numId w:val="38"/>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Prudence</w:t>
            </w:r>
          </w:p>
          <w:p w14:paraId="282B9206" w14:textId="77777777" w:rsidR="002E33D5" w:rsidRPr="00302A39" w:rsidRDefault="002E33D5" w:rsidP="00221DED">
            <w:pPr>
              <w:numPr>
                <w:ilvl w:val="0"/>
                <w:numId w:val="38"/>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lastRenderedPageBreak/>
              <w:t xml:space="preserve">Matching </w:t>
            </w:r>
          </w:p>
        </w:tc>
      </w:tr>
      <w:tr w:rsidR="002E33D5" w:rsidRPr="00302A39" w14:paraId="6CF95052" w14:textId="77777777" w:rsidTr="00792F31">
        <w:tc>
          <w:tcPr>
            <w:tcW w:w="1407" w:type="pct"/>
            <w:tcBorders>
              <w:top w:val="single" w:sz="4" w:space="0" w:color="000000"/>
              <w:left w:val="single" w:sz="4" w:space="0" w:color="000000"/>
              <w:bottom w:val="single" w:sz="4" w:space="0" w:color="000000"/>
              <w:right w:val="single" w:sz="4" w:space="0" w:color="000000"/>
            </w:tcBorders>
            <w:hideMark/>
          </w:tcPr>
          <w:p w14:paraId="1CB431AE" w14:textId="77777777" w:rsidR="002E33D5" w:rsidRPr="00302A39" w:rsidRDefault="002E33D5" w:rsidP="00221DED">
            <w:pPr>
              <w:numPr>
                <w:ilvl w:val="0"/>
                <w:numId w:val="37"/>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lastRenderedPageBreak/>
              <w:t>Cashbooks include but not limited to:</w:t>
            </w:r>
          </w:p>
        </w:tc>
        <w:tc>
          <w:tcPr>
            <w:tcW w:w="3593" w:type="pct"/>
            <w:tcBorders>
              <w:top w:val="single" w:sz="4" w:space="0" w:color="000000"/>
              <w:left w:val="nil"/>
              <w:bottom w:val="single" w:sz="4" w:space="0" w:color="000000"/>
              <w:right w:val="single" w:sz="4" w:space="0" w:color="000000"/>
            </w:tcBorders>
            <w:hideMark/>
          </w:tcPr>
          <w:p w14:paraId="47E2A645" w14:textId="77777777" w:rsidR="002E33D5" w:rsidRPr="00302A39" w:rsidRDefault="002E33D5" w:rsidP="00221DED">
            <w:pPr>
              <w:numPr>
                <w:ilvl w:val="0"/>
                <w:numId w:val="38"/>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Two column </w:t>
            </w:r>
            <w:proofErr w:type="gramStart"/>
            <w:r w:rsidRPr="00302A39">
              <w:rPr>
                <w:rFonts w:ascii="Times New Roman" w:eastAsia="Times New Roman" w:hAnsi="Times New Roman"/>
                <w:color w:val="000000"/>
                <w:sz w:val="24"/>
                <w:szCs w:val="24"/>
                <w:lang w:val="en-GB" w:eastAsia="en-GB"/>
              </w:rPr>
              <w:t>cashbook</w:t>
            </w:r>
            <w:proofErr w:type="gramEnd"/>
            <w:r w:rsidRPr="00302A39">
              <w:rPr>
                <w:rFonts w:ascii="Times New Roman" w:eastAsia="Times New Roman" w:hAnsi="Times New Roman"/>
                <w:color w:val="000000"/>
                <w:sz w:val="24"/>
                <w:szCs w:val="24"/>
                <w:lang w:val="en-GB" w:eastAsia="en-GB"/>
              </w:rPr>
              <w:t xml:space="preserve"> </w:t>
            </w:r>
          </w:p>
          <w:p w14:paraId="5D117889" w14:textId="77777777" w:rsidR="002E33D5" w:rsidRPr="00302A39" w:rsidRDefault="002E33D5" w:rsidP="00221DED">
            <w:pPr>
              <w:numPr>
                <w:ilvl w:val="0"/>
                <w:numId w:val="38"/>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Three column </w:t>
            </w:r>
            <w:proofErr w:type="gramStart"/>
            <w:r w:rsidRPr="00302A39">
              <w:rPr>
                <w:rFonts w:ascii="Times New Roman" w:eastAsia="Times New Roman" w:hAnsi="Times New Roman"/>
                <w:color w:val="000000"/>
                <w:sz w:val="24"/>
                <w:szCs w:val="24"/>
                <w:lang w:val="en-GB" w:eastAsia="en-GB"/>
              </w:rPr>
              <w:t>cashbook</w:t>
            </w:r>
            <w:proofErr w:type="gramEnd"/>
          </w:p>
          <w:p w14:paraId="024A06F3" w14:textId="77777777" w:rsidR="002E33D5" w:rsidRPr="00302A39" w:rsidRDefault="002E33D5" w:rsidP="00221DED">
            <w:pPr>
              <w:numPr>
                <w:ilvl w:val="0"/>
                <w:numId w:val="38"/>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Petty cashbook</w:t>
            </w:r>
          </w:p>
        </w:tc>
      </w:tr>
      <w:tr w:rsidR="002E33D5" w:rsidRPr="00302A39" w14:paraId="28BA1C36" w14:textId="77777777" w:rsidTr="00792F31">
        <w:tc>
          <w:tcPr>
            <w:tcW w:w="1407" w:type="pct"/>
            <w:tcBorders>
              <w:top w:val="single" w:sz="4" w:space="0" w:color="000000"/>
              <w:left w:val="single" w:sz="4" w:space="0" w:color="000000"/>
              <w:bottom w:val="single" w:sz="4" w:space="0" w:color="000000"/>
              <w:right w:val="single" w:sz="4" w:space="0" w:color="000000"/>
            </w:tcBorders>
            <w:hideMark/>
          </w:tcPr>
          <w:p w14:paraId="338B54E6" w14:textId="77777777" w:rsidR="002E33D5" w:rsidRPr="00302A39" w:rsidRDefault="002E33D5" w:rsidP="00221DED">
            <w:pPr>
              <w:numPr>
                <w:ilvl w:val="0"/>
                <w:numId w:val="37"/>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Accounting guidelines:</w:t>
            </w:r>
          </w:p>
        </w:tc>
        <w:tc>
          <w:tcPr>
            <w:tcW w:w="3593" w:type="pct"/>
            <w:tcBorders>
              <w:top w:val="single" w:sz="4" w:space="0" w:color="000000"/>
              <w:left w:val="nil"/>
              <w:bottom w:val="single" w:sz="4" w:space="0" w:color="000000"/>
              <w:right w:val="single" w:sz="4" w:space="0" w:color="000000"/>
            </w:tcBorders>
            <w:hideMark/>
          </w:tcPr>
          <w:p w14:paraId="0344D6BF" w14:textId="77777777" w:rsidR="002E33D5" w:rsidRPr="00302A39" w:rsidRDefault="002E33D5" w:rsidP="00221DED">
            <w:pPr>
              <w:numPr>
                <w:ilvl w:val="0"/>
                <w:numId w:val="38"/>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 Accounting standards</w:t>
            </w:r>
          </w:p>
          <w:p w14:paraId="02EF130A" w14:textId="77777777" w:rsidR="002E33D5" w:rsidRPr="00302A39" w:rsidRDefault="002E33D5" w:rsidP="00221DED">
            <w:pPr>
              <w:numPr>
                <w:ilvl w:val="0"/>
                <w:numId w:val="39"/>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Accounting concepts/conventions/bases</w:t>
            </w:r>
          </w:p>
        </w:tc>
      </w:tr>
      <w:tr w:rsidR="002E33D5" w:rsidRPr="00302A39" w14:paraId="0CE3EC18" w14:textId="77777777" w:rsidTr="00792F31">
        <w:tc>
          <w:tcPr>
            <w:tcW w:w="1407" w:type="pct"/>
            <w:tcBorders>
              <w:top w:val="single" w:sz="4" w:space="0" w:color="000000"/>
              <w:left w:val="single" w:sz="4" w:space="0" w:color="000000"/>
              <w:bottom w:val="single" w:sz="4" w:space="0" w:color="000000"/>
              <w:right w:val="single" w:sz="4" w:space="0" w:color="000000"/>
            </w:tcBorders>
            <w:hideMark/>
          </w:tcPr>
          <w:p w14:paraId="06D9093A" w14:textId="77777777" w:rsidR="002E33D5" w:rsidRPr="00302A39" w:rsidRDefault="002E33D5" w:rsidP="00221DED">
            <w:pPr>
              <w:numPr>
                <w:ilvl w:val="0"/>
                <w:numId w:val="37"/>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Accounting Standards include but not limited to:</w:t>
            </w:r>
          </w:p>
        </w:tc>
        <w:tc>
          <w:tcPr>
            <w:tcW w:w="3593" w:type="pct"/>
            <w:tcBorders>
              <w:top w:val="single" w:sz="4" w:space="0" w:color="000000"/>
              <w:left w:val="nil"/>
              <w:bottom w:val="single" w:sz="4" w:space="0" w:color="000000"/>
              <w:right w:val="single" w:sz="4" w:space="0" w:color="000000"/>
            </w:tcBorders>
            <w:hideMark/>
          </w:tcPr>
          <w:p w14:paraId="4F439816" w14:textId="77777777" w:rsidR="002E33D5" w:rsidRPr="00302A39" w:rsidRDefault="002E33D5" w:rsidP="00221DED">
            <w:pPr>
              <w:numPr>
                <w:ilvl w:val="0"/>
                <w:numId w:val="38"/>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Kenya Accounting Standards (KAS)</w:t>
            </w:r>
          </w:p>
          <w:p w14:paraId="6F2E6FA9" w14:textId="77777777" w:rsidR="002E33D5" w:rsidRPr="00302A39" w:rsidRDefault="002E33D5" w:rsidP="00221DED">
            <w:pPr>
              <w:numPr>
                <w:ilvl w:val="0"/>
                <w:numId w:val="38"/>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International Accounting Standards (IAS)</w:t>
            </w:r>
          </w:p>
          <w:p w14:paraId="637EA745" w14:textId="77777777" w:rsidR="002E33D5" w:rsidRPr="00302A39" w:rsidRDefault="002E33D5" w:rsidP="00221DED">
            <w:pPr>
              <w:numPr>
                <w:ilvl w:val="0"/>
                <w:numId w:val="39"/>
              </w:numPr>
              <w:spacing w:after="0" w:line="360" w:lineRule="auto"/>
              <w:ind w:left="522"/>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International Financial Reporting Standards (IFRS)</w:t>
            </w:r>
          </w:p>
        </w:tc>
      </w:tr>
    </w:tbl>
    <w:p w14:paraId="1EE50905" w14:textId="77777777" w:rsidR="002E33D5" w:rsidRPr="00302A39" w:rsidRDefault="002E33D5" w:rsidP="00302A39">
      <w:pPr>
        <w:spacing w:after="0" w:line="360" w:lineRule="auto"/>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REQUIRED SKILLS AND KNOWLEDGE</w:t>
      </w:r>
    </w:p>
    <w:p w14:paraId="5397D66A" w14:textId="77777777" w:rsidR="002E33D5" w:rsidRPr="00302A39" w:rsidRDefault="002E33D5" w:rsidP="00302A39">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This section describes the skills and knowledge required for this unit of competency.</w:t>
      </w:r>
    </w:p>
    <w:p w14:paraId="030972EF" w14:textId="77777777" w:rsidR="002E33D5" w:rsidRPr="00302A39" w:rsidRDefault="002E33D5" w:rsidP="00302A39">
      <w:pPr>
        <w:spacing w:after="0" w:line="360" w:lineRule="auto"/>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Required skills</w:t>
      </w:r>
    </w:p>
    <w:p w14:paraId="1C8AE6CF" w14:textId="77777777" w:rsidR="002E33D5" w:rsidRPr="00302A39" w:rsidRDefault="002E33D5" w:rsidP="00302A39">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The individual needs the following skills:</w:t>
      </w:r>
    </w:p>
    <w:p w14:paraId="17C55E95" w14:textId="77777777" w:rsidR="002E33D5" w:rsidRPr="00302A39" w:rsidRDefault="002E33D5" w:rsidP="00221DED">
      <w:pPr>
        <w:numPr>
          <w:ilvl w:val="0"/>
          <w:numId w:val="40"/>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Numeracy </w:t>
      </w:r>
    </w:p>
    <w:p w14:paraId="09CA3A45" w14:textId="77777777" w:rsidR="002E33D5" w:rsidRPr="00302A39" w:rsidRDefault="002E33D5" w:rsidP="00221DED">
      <w:pPr>
        <w:numPr>
          <w:ilvl w:val="0"/>
          <w:numId w:val="40"/>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Analytical </w:t>
      </w:r>
    </w:p>
    <w:p w14:paraId="2E2A2F20" w14:textId="77777777" w:rsidR="002E33D5" w:rsidRPr="00302A39" w:rsidRDefault="002E33D5" w:rsidP="00221DED">
      <w:pPr>
        <w:numPr>
          <w:ilvl w:val="0"/>
          <w:numId w:val="40"/>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Computational </w:t>
      </w:r>
    </w:p>
    <w:p w14:paraId="235EB219" w14:textId="77777777" w:rsidR="002E33D5" w:rsidRPr="00302A39" w:rsidRDefault="002E33D5" w:rsidP="00221DED">
      <w:pPr>
        <w:numPr>
          <w:ilvl w:val="0"/>
          <w:numId w:val="40"/>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Recording with accuracy and precision</w:t>
      </w:r>
    </w:p>
    <w:p w14:paraId="02E329E6" w14:textId="77777777" w:rsidR="002E33D5" w:rsidRPr="00302A39" w:rsidRDefault="002E33D5" w:rsidP="00302A39">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b/>
          <w:color w:val="000000"/>
          <w:sz w:val="24"/>
          <w:szCs w:val="24"/>
          <w:lang w:val="en-GB" w:eastAsia="en-GB"/>
        </w:rPr>
        <w:t>Required knowledge</w:t>
      </w:r>
      <w:r w:rsidRPr="00302A39">
        <w:rPr>
          <w:rFonts w:ascii="Times New Roman" w:eastAsia="Times New Roman" w:hAnsi="Times New Roman"/>
          <w:color w:val="000000"/>
          <w:sz w:val="24"/>
          <w:szCs w:val="24"/>
          <w:lang w:val="en-GB" w:eastAsia="en-GB"/>
        </w:rPr>
        <w:t xml:space="preserve"> </w:t>
      </w:r>
    </w:p>
    <w:p w14:paraId="5FCB1499" w14:textId="77777777" w:rsidR="002E33D5" w:rsidRPr="00302A39" w:rsidRDefault="002E33D5" w:rsidP="00302A39">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The individual needs knowledge of:</w:t>
      </w:r>
    </w:p>
    <w:p w14:paraId="0CE22CB2" w14:textId="77777777" w:rsidR="002E33D5" w:rsidRPr="00302A39" w:rsidRDefault="002E33D5" w:rsidP="00221DED">
      <w:pPr>
        <w:numPr>
          <w:ilvl w:val="0"/>
          <w:numId w:val="41"/>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Principles of book-keeping</w:t>
      </w:r>
    </w:p>
    <w:p w14:paraId="5BD95D7D" w14:textId="77777777" w:rsidR="002E33D5" w:rsidRPr="00302A39" w:rsidRDefault="002E33D5" w:rsidP="00221DED">
      <w:pPr>
        <w:numPr>
          <w:ilvl w:val="0"/>
          <w:numId w:val="41"/>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Basic accounting principles/concepts</w:t>
      </w:r>
    </w:p>
    <w:p w14:paraId="3CE4606C" w14:textId="77777777" w:rsidR="002E33D5" w:rsidRPr="00302A39" w:rsidRDefault="002E33D5" w:rsidP="00302A39">
      <w:pPr>
        <w:spacing w:after="0" w:line="360" w:lineRule="auto"/>
        <w:ind w:left="720" w:hanging="720"/>
        <w:contextualSpacing/>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 xml:space="preserve"> </w:t>
      </w:r>
    </w:p>
    <w:p w14:paraId="2053EB2C" w14:textId="77777777" w:rsidR="002E33D5" w:rsidRPr="00302A39" w:rsidRDefault="002E33D5" w:rsidP="00302A39">
      <w:pPr>
        <w:spacing w:after="0" w:line="360" w:lineRule="auto"/>
        <w:ind w:left="720" w:hanging="720"/>
        <w:contextualSpacing/>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EVIDENCE GUIDE</w:t>
      </w:r>
    </w:p>
    <w:p w14:paraId="4E71CBF4" w14:textId="77777777" w:rsidR="002E33D5" w:rsidRPr="00302A39" w:rsidRDefault="002E33D5" w:rsidP="00302A39">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This provides advice on assessment and must be read in conjunction with the performance criteria, required skills and knowledge and range.</w:t>
      </w:r>
    </w:p>
    <w:p w14:paraId="7EAA28BA" w14:textId="77777777" w:rsidR="002E33D5" w:rsidRPr="00302A39" w:rsidRDefault="002E33D5" w:rsidP="00302A39">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6"/>
        <w:gridCol w:w="5870"/>
      </w:tblGrid>
      <w:tr w:rsidR="002E33D5" w:rsidRPr="00302A39" w14:paraId="1B8CEFCE" w14:textId="77777777" w:rsidTr="00792F31">
        <w:tc>
          <w:tcPr>
            <w:tcW w:w="1462" w:type="pct"/>
            <w:tcBorders>
              <w:top w:val="single" w:sz="4" w:space="0" w:color="000000"/>
              <w:left w:val="single" w:sz="4" w:space="0" w:color="000000"/>
              <w:bottom w:val="single" w:sz="4" w:space="0" w:color="000000"/>
              <w:right w:val="single" w:sz="4" w:space="0" w:color="000000"/>
            </w:tcBorders>
            <w:hideMark/>
          </w:tcPr>
          <w:p w14:paraId="60E966A6" w14:textId="77777777" w:rsidR="002E33D5" w:rsidRPr="00302A39" w:rsidRDefault="002E33D5" w:rsidP="00221DED">
            <w:pPr>
              <w:numPr>
                <w:ilvl w:val="3"/>
                <w:numId w:val="42"/>
              </w:numPr>
              <w:spacing w:after="0" w:line="360" w:lineRule="auto"/>
              <w:ind w:left="945"/>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lastRenderedPageBreak/>
              <w:t>Critical Aspects of Competency</w:t>
            </w:r>
          </w:p>
        </w:tc>
        <w:tc>
          <w:tcPr>
            <w:tcW w:w="3538" w:type="pct"/>
            <w:tcBorders>
              <w:top w:val="single" w:sz="4" w:space="0" w:color="000000"/>
              <w:left w:val="nil"/>
              <w:bottom w:val="single" w:sz="4" w:space="0" w:color="000000"/>
              <w:right w:val="single" w:sz="4" w:space="0" w:color="000000"/>
            </w:tcBorders>
            <w:hideMark/>
          </w:tcPr>
          <w:p w14:paraId="7513CA8A" w14:textId="77777777" w:rsidR="002E33D5" w:rsidRPr="00302A39" w:rsidRDefault="002E33D5" w:rsidP="00302A39">
            <w:pPr>
              <w:spacing w:after="0" w:line="360" w:lineRule="auto"/>
              <w:jc w:val="both"/>
              <w:rPr>
                <w:rFonts w:ascii="Times New Roman" w:eastAsia="Times New Roman" w:hAnsi="Times New Roman"/>
                <w:b/>
                <w:i/>
                <w:color w:val="000000"/>
                <w:sz w:val="24"/>
                <w:szCs w:val="24"/>
                <w:lang w:val="en-GB" w:eastAsia="en-GB"/>
              </w:rPr>
            </w:pPr>
            <w:r w:rsidRPr="00302A39">
              <w:rPr>
                <w:rFonts w:ascii="Times New Roman" w:eastAsia="Times New Roman" w:hAnsi="Times New Roman"/>
                <w:b/>
                <w:i/>
                <w:color w:val="000000"/>
                <w:sz w:val="24"/>
                <w:szCs w:val="24"/>
                <w:lang w:val="en-GB" w:eastAsia="en-GB"/>
              </w:rPr>
              <w:t>Assessment requires evidence that the candidate:</w:t>
            </w:r>
          </w:p>
          <w:p w14:paraId="134E00FA" w14:textId="77777777" w:rsidR="002E33D5" w:rsidRPr="00302A39" w:rsidRDefault="002E33D5" w:rsidP="00221DED">
            <w:pPr>
              <w:numPr>
                <w:ilvl w:val="0"/>
                <w:numId w:val="43"/>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bCs/>
                <w:color w:val="000000"/>
                <w:sz w:val="24"/>
                <w:szCs w:val="24"/>
                <w:lang w:val="en-GB" w:eastAsia="en-GB"/>
              </w:rPr>
              <w:t>Recorded source documents in the books of original entry as per accounting standards</w:t>
            </w:r>
          </w:p>
          <w:p w14:paraId="32883F94" w14:textId="77777777" w:rsidR="002E33D5" w:rsidRPr="00302A39" w:rsidRDefault="002E33D5" w:rsidP="00221DED">
            <w:pPr>
              <w:numPr>
                <w:ilvl w:val="0"/>
                <w:numId w:val="43"/>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Posted transaction to ledger accounts as per accounting standards</w:t>
            </w:r>
          </w:p>
          <w:p w14:paraId="2FFBD28E" w14:textId="77777777" w:rsidR="002E33D5" w:rsidRPr="00302A39" w:rsidRDefault="002E33D5" w:rsidP="00221DED">
            <w:pPr>
              <w:numPr>
                <w:ilvl w:val="0"/>
                <w:numId w:val="43"/>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Recorded cash receipts in the cash book as per accounting standards</w:t>
            </w:r>
          </w:p>
          <w:p w14:paraId="6AC9577E" w14:textId="77777777" w:rsidR="002E33D5" w:rsidRPr="00302A39" w:rsidRDefault="002E33D5" w:rsidP="00221DED">
            <w:pPr>
              <w:numPr>
                <w:ilvl w:val="0"/>
                <w:numId w:val="43"/>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Corrected accounting errors as per accounting standards</w:t>
            </w:r>
          </w:p>
          <w:p w14:paraId="492E68AC" w14:textId="77777777" w:rsidR="002E33D5" w:rsidRPr="00302A39" w:rsidRDefault="002E33D5" w:rsidP="00221DED">
            <w:pPr>
              <w:numPr>
                <w:ilvl w:val="0"/>
                <w:numId w:val="43"/>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Prepared Bank Reconciliation statement as per accounting standards</w:t>
            </w:r>
          </w:p>
          <w:p w14:paraId="1472578B" w14:textId="77777777" w:rsidR="002E33D5" w:rsidRPr="00302A39" w:rsidRDefault="002E33D5" w:rsidP="00221DED">
            <w:pPr>
              <w:numPr>
                <w:ilvl w:val="0"/>
                <w:numId w:val="43"/>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Recorded depreciation as per accounting standards</w:t>
            </w:r>
          </w:p>
          <w:p w14:paraId="019526CC" w14:textId="77777777" w:rsidR="002E33D5" w:rsidRPr="00302A39" w:rsidRDefault="002E33D5" w:rsidP="00221DED">
            <w:pPr>
              <w:numPr>
                <w:ilvl w:val="0"/>
                <w:numId w:val="43"/>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color w:val="000000"/>
                <w:sz w:val="24"/>
                <w:szCs w:val="24"/>
                <w:lang w:val="en-GB" w:eastAsia="en-GB"/>
              </w:rPr>
              <w:t>recorded purchase of non-current assets</w:t>
            </w:r>
            <w:r w:rsidRPr="00302A39">
              <w:rPr>
                <w:rFonts w:ascii="Times New Roman" w:eastAsia="Times New Roman" w:hAnsi="Times New Roman"/>
                <w:bCs/>
                <w:color w:val="000000"/>
                <w:sz w:val="24"/>
                <w:szCs w:val="24"/>
                <w:lang w:val="en-GB" w:eastAsia="en-GB"/>
              </w:rPr>
              <w:t xml:space="preserve"> as per accounting standards</w:t>
            </w:r>
          </w:p>
          <w:p w14:paraId="51FE1588" w14:textId="77777777" w:rsidR="002E33D5" w:rsidRPr="00302A39" w:rsidRDefault="002E33D5" w:rsidP="00221DED">
            <w:pPr>
              <w:numPr>
                <w:ilvl w:val="0"/>
                <w:numId w:val="43"/>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color w:val="000000"/>
                <w:sz w:val="24"/>
                <w:szCs w:val="24"/>
                <w:lang w:val="en-GB" w:eastAsia="en-GB"/>
              </w:rPr>
              <w:t xml:space="preserve">Prepared control accounts </w:t>
            </w:r>
            <w:r w:rsidRPr="00302A39">
              <w:rPr>
                <w:rFonts w:ascii="Times New Roman" w:eastAsia="Times New Roman" w:hAnsi="Times New Roman"/>
                <w:bCs/>
                <w:color w:val="000000"/>
                <w:sz w:val="24"/>
                <w:szCs w:val="24"/>
                <w:lang w:val="en-GB" w:eastAsia="en-GB"/>
              </w:rPr>
              <w:t>as per accounting standards</w:t>
            </w:r>
          </w:p>
        </w:tc>
      </w:tr>
      <w:tr w:rsidR="002E33D5" w:rsidRPr="00302A39" w14:paraId="0E15732E" w14:textId="77777777" w:rsidTr="00792F31">
        <w:tc>
          <w:tcPr>
            <w:tcW w:w="1462" w:type="pct"/>
            <w:tcBorders>
              <w:top w:val="single" w:sz="4" w:space="0" w:color="000000"/>
              <w:left w:val="single" w:sz="4" w:space="0" w:color="000000"/>
              <w:bottom w:val="single" w:sz="4" w:space="0" w:color="000000"/>
              <w:right w:val="single" w:sz="4" w:space="0" w:color="000000"/>
            </w:tcBorders>
            <w:hideMark/>
          </w:tcPr>
          <w:p w14:paraId="08D87846" w14:textId="77777777" w:rsidR="002E33D5" w:rsidRPr="00302A39" w:rsidRDefault="002E33D5" w:rsidP="00221DED">
            <w:pPr>
              <w:numPr>
                <w:ilvl w:val="3"/>
                <w:numId w:val="42"/>
              </w:numPr>
              <w:spacing w:after="0" w:line="360" w:lineRule="auto"/>
              <w:ind w:left="945"/>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Resource implications</w:t>
            </w:r>
          </w:p>
        </w:tc>
        <w:tc>
          <w:tcPr>
            <w:tcW w:w="3538" w:type="pct"/>
            <w:tcBorders>
              <w:top w:val="single" w:sz="4" w:space="0" w:color="000000"/>
              <w:left w:val="single" w:sz="4" w:space="0" w:color="000000"/>
              <w:bottom w:val="single" w:sz="4" w:space="0" w:color="000000"/>
              <w:right w:val="single" w:sz="4" w:space="0" w:color="000000"/>
            </w:tcBorders>
            <w:hideMark/>
          </w:tcPr>
          <w:p w14:paraId="738ABF03" w14:textId="77777777" w:rsidR="002E33D5" w:rsidRPr="00302A39" w:rsidRDefault="002E33D5" w:rsidP="00302A39">
            <w:pPr>
              <w:tabs>
                <w:tab w:val="left" w:pos="702"/>
              </w:tabs>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 The following resources should be provided:</w:t>
            </w:r>
          </w:p>
          <w:p w14:paraId="2CCECF07" w14:textId="77777777" w:rsidR="002E33D5" w:rsidRPr="00302A39" w:rsidRDefault="002E33D5" w:rsidP="00221DED">
            <w:pPr>
              <w:numPr>
                <w:ilvl w:val="0"/>
                <w:numId w:val="44"/>
              </w:numPr>
              <w:tabs>
                <w:tab w:val="left" w:pos="702"/>
              </w:tabs>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Access to relevant workplace</w:t>
            </w:r>
          </w:p>
          <w:p w14:paraId="14E8F99E" w14:textId="77777777" w:rsidR="002E33D5" w:rsidRPr="00302A39" w:rsidRDefault="002E33D5" w:rsidP="00221DED">
            <w:pPr>
              <w:numPr>
                <w:ilvl w:val="0"/>
                <w:numId w:val="44"/>
              </w:numPr>
              <w:tabs>
                <w:tab w:val="left" w:pos="702"/>
              </w:tabs>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Appropriately simulated environment where assessment can take place</w:t>
            </w:r>
          </w:p>
          <w:p w14:paraId="48BCCD1B" w14:textId="77777777" w:rsidR="002E33D5" w:rsidRPr="00302A39" w:rsidRDefault="002E33D5" w:rsidP="00221DED">
            <w:pPr>
              <w:numPr>
                <w:ilvl w:val="0"/>
                <w:numId w:val="44"/>
              </w:numPr>
              <w:tabs>
                <w:tab w:val="left" w:pos="702"/>
              </w:tabs>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Materials relevant to the proposed activity or tasks</w:t>
            </w:r>
          </w:p>
        </w:tc>
      </w:tr>
      <w:tr w:rsidR="002E33D5" w:rsidRPr="00302A39" w14:paraId="667B4F6D" w14:textId="77777777" w:rsidTr="00792F31">
        <w:tc>
          <w:tcPr>
            <w:tcW w:w="1462" w:type="pct"/>
            <w:tcBorders>
              <w:top w:val="single" w:sz="4" w:space="0" w:color="000000"/>
              <w:left w:val="single" w:sz="4" w:space="0" w:color="000000"/>
              <w:bottom w:val="single" w:sz="4" w:space="0" w:color="000000"/>
              <w:right w:val="single" w:sz="4" w:space="0" w:color="000000"/>
            </w:tcBorders>
            <w:hideMark/>
          </w:tcPr>
          <w:p w14:paraId="67F0748A" w14:textId="77777777" w:rsidR="002E33D5" w:rsidRPr="00302A39" w:rsidRDefault="002E33D5" w:rsidP="00221DED">
            <w:pPr>
              <w:numPr>
                <w:ilvl w:val="3"/>
                <w:numId w:val="42"/>
              </w:numPr>
              <w:spacing w:after="0" w:line="360" w:lineRule="auto"/>
              <w:ind w:left="945"/>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Methods of Assessment</w:t>
            </w:r>
          </w:p>
        </w:tc>
        <w:tc>
          <w:tcPr>
            <w:tcW w:w="3538" w:type="pct"/>
            <w:tcBorders>
              <w:top w:val="single" w:sz="4" w:space="0" w:color="000000"/>
              <w:left w:val="single" w:sz="4" w:space="0" w:color="000000"/>
              <w:bottom w:val="single" w:sz="4" w:space="0" w:color="000000"/>
              <w:right w:val="single" w:sz="4" w:space="0" w:color="000000"/>
            </w:tcBorders>
            <w:hideMark/>
          </w:tcPr>
          <w:p w14:paraId="0EB3C141" w14:textId="77777777" w:rsidR="002E33D5" w:rsidRPr="00302A39" w:rsidRDefault="002E33D5" w:rsidP="00302A39">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Competency in this unit may be assessed through:</w:t>
            </w:r>
          </w:p>
          <w:p w14:paraId="21099C67" w14:textId="77777777" w:rsidR="002E33D5" w:rsidRPr="00302A39" w:rsidRDefault="002E33D5" w:rsidP="00221DED">
            <w:pPr>
              <w:numPr>
                <w:ilvl w:val="0"/>
                <w:numId w:val="45"/>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Practical</w:t>
            </w:r>
          </w:p>
          <w:p w14:paraId="08C1E154" w14:textId="77777777" w:rsidR="002E33D5" w:rsidRPr="00302A39" w:rsidRDefault="002E33D5" w:rsidP="00221DED">
            <w:pPr>
              <w:numPr>
                <w:ilvl w:val="0"/>
                <w:numId w:val="45"/>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Projects</w:t>
            </w:r>
          </w:p>
          <w:p w14:paraId="10EE190D" w14:textId="77777777" w:rsidR="002E33D5" w:rsidRPr="00302A39" w:rsidRDefault="002E33D5" w:rsidP="00221DED">
            <w:pPr>
              <w:numPr>
                <w:ilvl w:val="0"/>
                <w:numId w:val="45"/>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POE evaluation</w:t>
            </w:r>
          </w:p>
          <w:p w14:paraId="1943D0C8" w14:textId="77777777" w:rsidR="002E33D5" w:rsidRPr="00302A39" w:rsidRDefault="002E33D5" w:rsidP="00221DED">
            <w:pPr>
              <w:numPr>
                <w:ilvl w:val="0"/>
                <w:numId w:val="45"/>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Third party reports</w:t>
            </w:r>
          </w:p>
          <w:p w14:paraId="59AD3FF4" w14:textId="77777777" w:rsidR="002E33D5" w:rsidRPr="00302A39" w:rsidRDefault="002E33D5" w:rsidP="00221DED">
            <w:pPr>
              <w:numPr>
                <w:ilvl w:val="0"/>
                <w:numId w:val="45"/>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Written tests</w:t>
            </w:r>
          </w:p>
        </w:tc>
      </w:tr>
      <w:tr w:rsidR="002E33D5" w:rsidRPr="00302A39" w14:paraId="213EFC47" w14:textId="77777777" w:rsidTr="00792F31">
        <w:tc>
          <w:tcPr>
            <w:tcW w:w="1462" w:type="pct"/>
            <w:tcBorders>
              <w:top w:val="single" w:sz="4" w:space="0" w:color="000000"/>
              <w:left w:val="single" w:sz="4" w:space="0" w:color="000000"/>
              <w:bottom w:val="single" w:sz="4" w:space="0" w:color="000000"/>
              <w:right w:val="single" w:sz="4" w:space="0" w:color="000000"/>
            </w:tcBorders>
            <w:hideMark/>
          </w:tcPr>
          <w:p w14:paraId="23A2F5FF" w14:textId="77777777" w:rsidR="002E33D5" w:rsidRPr="00302A39" w:rsidRDefault="002E33D5" w:rsidP="00221DED">
            <w:pPr>
              <w:numPr>
                <w:ilvl w:val="3"/>
                <w:numId w:val="42"/>
              </w:numPr>
              <w:spacing w:after="0" w:line="360" w:lineRule="auto"/>
              <w:ind w:left="945"/>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Context of Assessment</w:t>
            </w:r>
          </w:p>
        </w:tc>
        <w:tc>
          <w:tcPr>
            <w:tcW w:w="3538" w:type="pct"/>
            <w:tcBorders>
              <w:top w:val="single" w:sz="4" w:space="0" w:color="000000"/>
              <w:left w:val="single" w:sz="4" w:space="0" w:color="000000"/>
              <w:bottom w:val="single" w:sz="4" w:space="0" w:color="000000"/>
              <w:right w:val="single" w:sz="4" w:space="0" w:color="000000"/>
            </w:tcBorders>
            <w:hideMark/>
          </w:tcPr>
          <w:p w14:paraId="3DC3F29B" w14:textId="77777777" w:rsidR="002E33D5" w:rsidRPr="00302A39" w:rsidRDefault="002E33D5" w:rsidP="00302A39">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Competency may be assessed individually in the actual workplace or simulated workplace environment</w:t>
            </w:r>
          </w:p>
        </w:tc>
      </w:tr>
      <w:tr w:rsidR="002E33D5" w:rsidRPr="00302A39" w14:paraId="21D40D46" w14:textId="77777777" w:rsidTr="00792F31">
        <w:tc>
          <w:tcPr>
            <w:tcW w:w="1462" w:type="pct"/>
            <w:tcBorders>
              <w:top w:val="single" w:sz="4" w:space="0" w:color="000000"/>
              <w:left w:val="single" w:sz="4" w:space="0" w:color="000000"/>
              <w:bottom w:val="single" w:sz="4" w:space="0" w:color="000000"/>
              <w:right w:val="single" w:sz="4" w:space="0" w:color="000000"/>
            </w:tcBorders>
            <w:hideMark/>
          </w:tcPr>
          <w:p w14:paraId="0860ECB7" w14:textId="77777777" w:rsidR="002E33D5" w:rsidRPr="00302A39" w:rsidRDefault="002E33D5" w:rsidP="00221DED">
            <w:pPr>
              <w:numPr>
                <w:ilvl w:val="3"/>
                <w:numId w:val="42"/>
              </w:numPr>
              <w:spacing w:after="0" w:line="360" w:lineRule="auto"/>
              <w:ind w:left="945"/>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Guidance information for assessment</w:t>
            </w:r>
          </w:p>
        </w:tc>
        <w:tc>
          <w:tcPr>
            <w:tcW w:w="3538" w:type="pct"/>
            <w:tcBorders>
              <w:top w:val="single" w:sz="4" w:space="0" w:color="000000"/>
              <w:left w:val="single" w:sz="4" w:space="0" w:color="000000"/>
              <w:bottom w:val="single" w:sz="4" w:space="0" w:color="000000"/>
              <w:right w:val="single" w:sz="4" w:space="0" w:color="000000"/>
            </w:tcBorders>
            <w:hideMark/>
          </w:tcPr>
          <w:p w14:paraId="0965CF72" w14:textId="77777777" w:rsidR="002E33D5" w:rsidRPr="00302A39" w:rsidRDefault="002E33D5" w:rsidP="00302A39">
            <w:pPr>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Holistic assessment with other units relevant to the industry sector, workplace and job role is recommended.</w:t>
            </w:r>
          </w:p>
        </w:tc>
      </w:tr>
    </w:tbl>
    <w:p w14:paraId="5F0E0D7F" w14:textId="77777777" w:rsidR="00414EC7" w:rsidRPr="00302A39" w:rsidRDefault="00414EC7" w:rsidP="00302A39">
      <w:pPr>
        <w:spacing w:after="0" w:line="360" w:lineRule="auto"/>
        <w:rPr>
          <w:rFonts w:ascii="Times New Roman" w:hAnsi="Times New Roman"/>
          <w:sz w:val="24"/>
          <w:szCs w:val="24"/>
        </w:rPr>
      </w:pPr>
    </w:p>
    <w:p w14:paraId="42216868" w14:textId="77777777" w:rsidR="00042A11" w:rsidRPr="00302A39" w:rsidRDefault="00042A11" w:rsidP="00042A11">
      <w:pPr>
        <w:pStyle w:val="Heading1"/>
        <w:spacing w:before="0" w:after="0" w:line="360" w:lineRule="auto"/>
        <w:jc w:val="center"/>
        <w:rPr>
          <w:rFonts w:ascii="Times New Roman" w:hAnsi="Times New Roman"/>
          <w:sz w:val="24"/>
          <w:szCs w:val="24"/>
          <w:lang w:val="en-GB" w:eastAsia="en-GB"/>
        </w:rPr>
      </w:pPr>
      <w:bookmarkStart w:id="39" w:name="_Toc196907645"/>
      <w:r w:rsidRPr="00302A39">
        <w:rPr>
          <w:rFonts w:ascii="Times New Roman" w:hAnsi="Times New Roman"/>
          <w:sz w:val="24"/>
          <w:szCs w:val="24"/>
          <w:lang w:val="en-GB" w:eastAsia="en-GB"/>
        </w:rPr>
        <w:lastRenderedPageBreak/>
        <w:t>APPLY PRINCIPLES OF COMMERCIAL LAW</w:t>
      </w:r>
      <w:bookmarkEnd w:id="39"/>
    </w:p>
    <w:p w14:paraId="16AF263D" w14:textId="1F1CC626" w:rsidR="00042A11" w:rsidRPr="00302A39" w:rsidRDefault="00042A11" w:rsidP="00042A11">
      <w:pPr>
        <w:tabs>
          <w:tab w:val="left" w:pos="2880"/>
        </w:tabs>
        <w:spacing w:after="0" w:line="360" w:lineRule="auto"/>
        <w:jc w:val="both"/>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UNIT CODE:</w:t>
      </w:r>
      <w:r w:rsidRPr="00302A39">
        <w:rPr>
          <w:rFonts w:ascii="Times New Roman" w:eastAsia="Times New Roman" w:hAnsi="Times New Roman"/>
          <w:sz w:val="24"/>
          <w:szCs w:val="24"/>
          <w:lang w:val="en-GB" w:eastAsia="en-GB"/>
        </w:rPr>
        <w:t xml:space="preserve"> 0421 </w:t>
      </w:r>
      <w:r>
        <w:rPr>
          <w:rFonts w:ascii="Times New Roman" w:eastAsia="Times New Roman" w:hAnsi="Times New Roman"/>
          <w:sz w:val="24"/>
          <w:szCs w:val="24"/>
          <w:lang w:val="en-GB" w:eastAsia="en-GB"/>
        </w:rPr>
        <w:t>4</w:t>
      </w:r>
      <w:r w:rsidR="00A953C1">
        <w:rPr>
          <w:rFonts w:ascii="Times New Roman" w:eastAsia="Times New Roman" w:hAnsi="Times New Roman"/>
          <w:sz w:val="24"/>
          <w:szCs w:val="24"/>
          <w:lang w:val="en-GB" w:eastAsia="en-GB"/>
        </w:rPr>
        <w:t>5</w:t>
      </w:r>
      <w:r w:rsidRPr="00302A39">
        <w:rPr>
          <w:rFonts w:ascii="Times New Roman" w:eastAsia="Times New Roman" w:hAnsi="Times New Roman"/>
          <w:sz w:val="24"/>
          <w:szCs w:val="24"/>
          <w:lang w:val="en-GB" w:eastAsia="en-GB"/>
        </w:rPr>
        <w:t>1 0</w:t>
      </w:r>
      <w:r w:rsidR="00A953C1">
        <w:rPr>
          <w:rFonts w:ascii="Times New Roman" w:eastAsia="Times New Roman" w:hAnsi="Times New Roman"/>
          <w:sz w:val="24"/>
          <w:szCs w:val="24"/>
          <w:lang w:val="en-GB" w:eastAsia="en-GB"/>
        </w:rPr>
        <w:t>6</w:t>
      </w:r>
      <w:r w:rsidRPr="00302A39">
        <w:rPr>
          <w:rFonts w:ascii="Times New Roman" w:eastAsia="Times New Roman" w:hAnsi="Times New Roman"/>
          <w:sz w:val="24"/>
          <w:szCs w:val="24"/>
          <w:lang w:val="en-GB" w:eastAsia="en-GB"/>
        </w:rPr>
        <w:t>A</w:t>
      </w:r>
    </w:p>
    <w:p w14:paraId="585ABE70" w14:textId="77777777" w:rsidR="00042A11" w:rsidRPr="00302A39" w:rsidRDefault="00042A11" w:rsidP="00042A11">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UNIT DESCRIPTION</w:t>
      </w:r>
    </w:p>
    <w:p w14:paraId="2C48A515" w14:textId="77777777" w:rsidR="00042A11" w:rsidRPr="00302A39" w:rsidRDefault="00042A11" w:rsidP="00042A11">
      <w:pPr>
        <w:tabs>
          <w:tab w:val="left" w:pos="8489"/>
        </w:tabs>
        <w:spacing w:after="0" w:line="360" w:lineRule="auto"/>
        <w:jc w:val="both"/>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unit specifies the competencies required to apply principles of commercial law. It involves demonstrating an understanding of nature of law, Illustrating the structure of court system in Kenya, applying law of tort, law of contract, law of sale of goods, hire purchase contracts, law of agency, law of negotiable instruments, the law of insurance and law of property.</w:t>
      </w:r>
    </w:p>
    <w:p w14:paraId="79F1DAA9" w14:textId="77777777" w:rsidR="00042A11" w:rsidRPr="00302A39" w:rsidRDefault="00042A11" w:rsidP="00042A11">
      <w:pPr>
        <w:tabs>
          <w:tab w:val="left" w:pos="8489"/>
        </w:tabs>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w:t>
      </w:r>
    </w:p>
    <w:p w14:paraId="4E5E82E6" w14:textId="77777777" w:rsidR="00042A11" w:rsidRPr="00302A39" w:rsidRDefault="00042A11" w:rsidP="00042A11">
      <w:pPr>
        <w:tabs>
          <w:tab w:val="left" w:pos="8489"/>
        </w:tabs>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ELEMENTS AND PERFORMANCE CRITERIA</w:t>
      </w:r>
      <w:r w:rsidRPr="00302A39">
        <w:rPr>
          <w:rFonts w:ascii="Times New Roman" w:eastAsia="Times New Roman" w:hAnsi="Times New Roman"/>
          <w:b/>
          <w:sz w:val="24"/>
          <w:szCs w:val="24"/>
          <w:lang w:val="en-GB" w:eastAsia="en-GB"/>
        </w:rPr>
        <w:tab/>
      </w:r>
    </w:p>
    <w:tbl>
      <w:tblPr>
        <w:tblW w:w="0" w:type="auto"/>
        <w:tblInd w:w="108" w:type="dxa"/>
        <w:tblCellMar>
          <w:left w:w="10" w:type="dxa"/>
          <w:right w:w="10" w:type="dxa"/>
        </w:tblCellMar>
        <w:tblLook w:val="04A0" w:firstRow="1" w:lastRow="0" w:firstColumn="1" w:lastColumn="0" w:noHBand="0" w:noVBand="1"/>
      </w:tblPr>
      <w:tblGrid>
        <w:gridCol w:w="2701"/>
        <w:gridCol w:w="5487"/>
      </w:tblGrid>
      <w:tr w:rsidR="00042A11" w:rsidRPr="00302A39" w14:paraId="6D92A188" w14:textId="77777777" w:rsidTr="00F931E3">
        <w:trPr>
          <w:trHeight w:val="1"/>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D094FD" w14:textId="77777777" w:rsidR="00042A11" w:rsidRPr="00302A39" w:rsidRDefault="00042A11" w:rsidP="00F931E3">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ELEMENT</w:t>
            </w:r>
          </w:p>
          <w:p w14:paraId="4EF062CF" w14:textId="77777777" w:rsidR="00042A11" w:rsidRPr="00302A39" w:rsidRDefault="00042A11"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These describe the </w:t>
            </w:r>
            <w:r w:rsidRPr="00302A39">
              <w:rPr>
                <w:rFonts w:ascii="Times New Roman" w:eastAsia="Times New Roman" w:hAnsi="Times New Roman"/>
                <w:b/>
                <w:sz w:val="24"/>
                <w:szCs w:val="24"/>
                <w:lang w:val="en-GB" w:eastAsia="en-GB"/>
              </w:rPr>
              <w:t>key outcomes</w:t>
            </w:r>
            <w:r w:rsidRPr="00302A39">
              <w:rPr>
                <w:rFonts w:ascii="Times New Roman" w:eastAsia="Times New Roman" w:hAnsi="Times New Roman"/>
                <w:sz w:val="24"/>
                <w:szCs w:val="24"/>
                <w:lang w:val="en-GB" w:eastAsia="en-GB"/>
              </w:rPr>
              <w:t xml:space="preserve"> which make up </w:t>
            </w:r>
            <w:r w:rsidRPr="00302A39">
              <w:rPr>
                <w:rFonts w:ascii="Times New Roman" w:eastAsia="Times New Roman" w:hAnsi="Times New Roman"/>
                <w:b/>
                <w:sz w:val="24"/>
                <w:szCs w:val="24"/>
                <w:lang w:val="en-GB" w:eastAsia="en-GB"/>
              </w:rPr>
              <w:t>workplace function</w:t>
            </w:r>
            <w:r w:rsidRPr="00302A39">
              <w:rPr>
                <w:rFonts w:ascii="Times New Roman" w:eastAsia="Times New Roman" w:hAnsi="Times New Roman"/>
                <w:sz w:val="24"/>
                <w:szCs w:val="24"/>
                <w:lang w:val="en-GB" w:eastAsia="en-GB"/>
              </w:rPr>
              <w:t>.</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70B822D" w14:textId="77777777" w:rsidR="00042A11" w:rsidRPr="00302A39" w:rsidRDefault="00042A11" w:rsidP="00F931E3">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PERFORMANCE CRITERIA</w:t>
            </w:r>
          </w:p>
          <w:p w14:paraId="0F8DF688" w14:textId="77777777" w:rsidR="00042A11" w:rsidRPr="00302A39" w:rsidRDefault="00042A11"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These are </w:t>
            </w:r>
            <w:r w:rsidRPr="00302A39">
              <w:rPr>
                <w:rFonts w:ascii="Times New Roman" w:eastAsia="Times New Roman" w:hAnsi="Times New Roman"/>
                <w:b/>
                <w:sz w:val="24"/>
                <w:szCs w:val="24"/>
                <w:lang w:val="en-GB" w:eastAsia="en-GB"/>
              </w:rPr>
              <w:t>assessable</w:t>
            </w:r>
            <w:r w:rsidRPr="00302A39">
              <w:rPr>
                <w:rFonts w:ascii="Times New Roman" w:eastAsia="Times New Roman" w:hAnsi="Times New Roman"/>
                <w:sz w:val="24"/>
                <w:szCs w:val="24"/>
                <w:lang w:val="en-GB" w:eastAsia="en-GB"/>
              </w:rPr>
              <w:t xml:space="preserve"> statements which specify the required level of performance for each of the elements.</w:t>
            </w:r>
          </w:p>
          <w:p w14:paraId="54376E63" w14:textId="77777777" w:rsidR="00042A11" w:rsidRPr="00302A39" w:rsidRDefault="00042A11"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Bold and italicized terms are elaborated in the range.</w:t>
            </w:r>
          </w:p>
        </w:tc>
      </w:tr>
      <w:tr w:rsidR="00042A11" w:rsidRPr="00302A39" w14:paraId="70E4A813"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4BC8E1" w14:textId="77777777" w:rsidR="00042A11" w:rsidRPr="00302A39" w:rsidRDefault="00042A11" w:rsidP="00F931E3">
            <w:pPr>
              <w:numPr>
                <w:ilvl w:val="0"/>
                <w:numId w:val="127"/>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Demonstrate understanding of nature of law</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F663DEC"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Nature of law is determined as per common law.</w:t>
            </w:r>
          </w:p>
          <w:p w14:paraId="20626CF0"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purpose of law is identified as per common law</w:t>
            </w:r>
          </w:p>
          <w:p w14:paraId="7AFA03BB"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Sources of law in Kenya</w:t>
            </w:r>
            <w:r w:rsidRPr="00302A39">
              <w:rPr>
                <w:rFonts w:ascii="Times New Roman" w:eastAsia="Times New Roman" w:hAnsi="Times New Roman"/>
                <w:sz w:val="24"/>
                <w:szCs w:val="24"/>
                <w:lang w:val="en-GB" w:eastAsia="en-GB"/>
              </w:rPr>
              <w:t xml:space="preserve"> are identified as per Judicature Act</w:t>
            </w:r>
          </w:p>
          <w:p w14:paraId="646E2740"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Law is classified as per Kenyan law.</w:t>
            </w:r>
          </w:p>
        </w:tc>
      </w:tr>
      <w:tr w:rsidR="00042A11" w:rsidRPr="00302A39" w14:paraId="78C5CBCE"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F10DB57" w14:textId="77777777" w:rsidR="00042A11" w:rsidRPr="00302A39" w:rsidRDefault="00042A11" w:rsidP="00F931E3">
            <w:pPr>
              <w:numPr>
                <w:ilvl w:val="0"/>
                <w:numId w:val="127"/>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Illustrate the structure of court system in Kenya</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4BB4497" w14:textId="77777777" w:rsidR="00042A11" w:rsidRPr="00302A39" w:rsidRDefault="00042A11" w:rsidP="00F931E3">
            <w:pPr>
              <w:autoSpaceDE w:val="0"/>
              <w:autoSpaceDN w:val="0"/>
              <w:adjustRightInd w:val="0"/>
              <w:spacing w:after="0" w:line="360" w:lineRule="auto"/>
              <w:ind w:left="360" w:hangingChars="150" w:hanging="360"/>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2.1 Court structure is determined as per the constitution of Kenya, 2010</w:t>
            </w:r>
          </w:p>
          <w:p w14:paraId="6F43203B" w14:textId="77777777" w:rsidR="00042A11" w:rsidRPr="00302A39" w:rsidRDefault="00042A11" w:rsidP="00F931E3">
            <w:pPr>
              <w:autoSpaceDE w:val="0"/>
              <w:autoSpaceDN w:val="0"/>
              <w:adjustRightInd w:val="0"/>
              <w:spacing w:after="0" w:line="360" w:lineRule="auto"/>
              <w:ind w:left="480" w:hangingChars="200" w:hanging="480"/>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2.2 Composition of </w:t>
            </w:r>
            <w:r w:rsidRPr="00302A39">
              <w:rPr>
                <w:rFonts w:ascii="Times New Roman" w:eastAsia="Times New Roman" w:hAnsi="Times New Roman"/>
                <w:b/>
                <w:i/>
                <w:sz w:val="24"/>
                <w:szCs w:val="24"/>
                <w:lang w:val="en-GB" w:eastAsia="en-GB"/>
              </w:rPr>
              <w:t>Kenyan courts</w:t>
            </w:r>
            <w:r w:rsidRPr="00302A39">
              <w:rPr>
                <w:rFonts w:ascii="Times New Roman" w:eastAsia="Times New Roman" w:hAnsi="Times New Roman"/>
                <w:sz w:val="24"/>
                <w:szCs w:val="24"/>
                <w:lang w:val="en-GB" w:eastAsia="en-GB"/>
              </w:rPr>
              <w:t xml:space="preserve"> </w:t>
            </w:r>
            <w:proofErr w:type="gramStart"/>
            <w:r w:rsidRPr="00302A39">
              <w:rPr>
                <w:rFonts w:ascii="Times New Roman" w:eastAsia="Times New Roman" w:hAnsi="Times New Roman"/>
                <w:sz w:val="24"/>
                <w:szCs w:val="24"/>
                <w:lang w:val="en-GB" w:eastAsia="en-GB"/>
              </w:rPr>
              <w:t>is</w:t>
            </w:r>
            <w:proofErr w:type="gramEnd"/>
            <w:r w:rsidRPr="00302A39">
              <w:rPr>
                <w:rFonts w:ascii="Times New Roman" w:eastAsia="Times New Roman" w:hAnsi="Times New Roman"/>
                <w:sz w:val="24"/>
                <w:szCs w:val="24"/>
                <w:lang w:val="en-GB" w:eastAsia="en-GB"/>
              </w:rPr>
              <w:t xml:space="preserve"> determined as per the constitution of Kenya, 2010</w:t>
            </w:r>
          </w:p>
          <w:p w14:paraId="7D386D4B" w14:textId="77777777" w:rsidR="00042A11" w:rsidRPr="00302A39" w:rsidRDefault="00042A11" w:rsidP="00F931E3">
            <w:pPr>
              <w:autoSpaceDE w:val="0"/>
              <w:autoSpaceDN w:val="0"/>
              <w:adjustRightInd w:val="0"/>
              <w:spacing w:after="0" w:line="360" w:lineRule="auto"/>
              <w:ind w:left="480" w:hangingChars="200" w:hanging="480"/>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2.3 Jurisdiction of courts is determined as per the constitution of Kenya, 2010</w:t>
            </w:r>
          </w:p>
        </w:tc>
      </w:tr>
      <w:tr w:rsidR="00042A11" w:rsidRPr="00302A39" w14:paraId="16C940FE"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289DE3" w14:textId="77777777" w:rsidR="00042A11" w:rsidRPr="00302A39" w:rsidRDefault="00042A11" w:rsidP="00F931E3">
            <w:pPr>
              <w:numPr>
                <w:ilvl w:val="0"/>
                <w:numId w:val="127"/>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law of Tort</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C3DF7A3"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Nature of tortuous liability is explained as per the law of tort</w:t>
            </w:r>
          </w:p>
          <w:p w14:paraId="005210D2"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Tort, crime and breach of contract are differentiated as per the law of tort</w:t>
            </w:r>
          </w:p>
          <w:p w14:paraId="675BEB47"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Capacity to sue/ sued is determined as per the law of tort </w:t>
            </w:r>
          </w:p>
          <w:p w14:paraId="4C5DFC54"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Types of torts</w:t>
            </w:r>
            <w:r w:rsidRPr="00302A39">
              <w:rPr>
                <w:rFonts w:ascii="Times New Roman" w:eastAsia="Times New Roman" w:hAnsi="Times New Roman"/>
                <w:sz w:val="24"/>
                <w:szCs w:val="24"/>
                <w:lang w:val="en-GB" w:eastAsia="en-GB"/>
              </w:rPr>
              <w:t xml:space="preserve"> are identified as per law of torts</w:t>
            </w:r>
          </w:p>
          <w:p w14:paraId="4CA5FC34"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General defences in tort are identified as per the law of tort</w:t>
            </w:r>
          </w:p>
        </w:tc>
      </w:tr>
      <w:tr w:rsidR="00042A11" w:rsidRPr="00302A39" w14:paraId="06CE9C07"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CF0B8B" w14:textId="77777777" w:rsidR="00042A11" w:rsidRPr="00302A39" w:rsidRDefault="00042A11" w:rsidP="00F931E3">
            <w:pPr>
              <w:numPr>
                <w:ilvl w:val="0"/>
                <w:numId w:val="127"/>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Apply law of Contract</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EFAA0F9"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Essentials of a valid contract are identified as per the law of contract</w:t>
            </w:r>
          </w:p>
          <w:p w14:paraId="2FFE4341"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Types of contracts are determined as per the law of contract </w:t>
            </w:r>
          </w:p>
          <w:p w14:paraId="4866E370"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Methods of discharging contract are identified as per the law of contract</w:t>
            </w:r>
          </w:p>
          <w:p w14:paraId="2E301CD3"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Remedies of breach of contract are determined as per the law of contract</w:t>
            </w:r>
          </w:p>
        </w:tc>
      </w:tr>
      <w:tr w:rsidR="00042A11" w:rsidRPr="00302A39" w14:paraId="55480D36"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44760F" w14:textId="77777777" w:rsidR="00042A11" w:rsidRPr="00302A39" w:rsidRDefault="00042A11" w:rsidP="00F931E3">
            <w:pPr>
              <w:numPr>
                <w:ilvl w:val="0"/>
                <w:numId w:val="127"/>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law of Agency</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071FC29"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Agents are classified as per the law of agency</w:t>
            </w:r>
          </w:p>
          <w:p w14:paraId="6FE37B25"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Agents’ authority is established as per the law of agency</w:t>
            </w:r>
          </w:p>
          <w:p w14:paraId="04F83ADF"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Duties of agents are identified as per law of agency</w:t>
            </w:r>
          </w:p>
          <w:p w14:paraId="41F73D60"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Rights of agents are identified as per law of agency</w:t>
            </w:r>
          </w:p>
          <w:p w14:paraId="44FA66D7"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Methods of terminating agency are determined as per law of agency</w:t>
            </w:r>
          </w:p>
        </w:tc>
      </w:tr>
      <w:tr w:rsidR="00042A11" w:rsidRPr="00302A39" w14:paraId="578DEEFC"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2FB8EB" w14:textId="77777777" w:rsidR="00042A11" w:rsidRPr="00302A39" w:rsidRDefault="00042A11" w:rsidP="00F931E3">
            <w:pPr>
              <w:numPr>
                <w:ilvl w:val="0"/>
                <w:numId w:val="127"/>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law of sale of goods</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9D5E337"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Sale and agreement to sell are differentiated as per sale of goods Act 2015</w:t>
            </w:r>
          </w:p>
          <w:p w14:paraId="4D7A98A2"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Capacity to buy and sell is determined as per sale of goods Act 2015</w:t>
            </w:r>
          </w:p>
          <w:p w14:paraId="733E6F04"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Terms of sale of goods</w:t>
            </w:r>
            <w:r w:rsidRPr="00302A39">
              <w:rPr>
                <w:rFonts w:ascii="Times New Roman" w:eastAsia="Times New Roman" w:hAnsi="Times New Roman"/>
                <w:sz w:val="24"/>
                <w:szCs w:val="24"/>
                <w:lang w:val="en-GB" w:eastAsia="en-GB"/>
              </w:rPr>
              <w:t xml:space="preserve"> are determined as per sale of goods Act 2015</w:t>
            </w:r>
          </w:p>
          <w:p w14:paraId="3D35E96F"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Doctrine of caveat emptor is determined as per sale of goods Act 2015</w:t>
            </w:r>
          </w:p>
          <w:p w14:paraId="58492043"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Factors affecting transfer of title are determined as per sale of goods Act 2015</w:t>
            </w:r>
          </w:p>
          <w:p w14:paraId="08679B7C"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Rights of parties are identified as per sale of goods Act 2015</w:t>
            </w:r>
          </w:p>
          <w:p w14:paraId="09C4A22B"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Auction process is determined as per the sale of goods Act 2015</w:t>
            </w:r>
          </w:p>
        </w:tc>
      </w:tr>
      <w:tr w:rsidR="00042A11" w:rsidRPr="00302A39" w14:paraId="341D80F6"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162F8E" w14:textId="77777777" w:rsidR="00042A11" w:rsidRPr="00302A39" w:rsidRDefault="00042A11" w:rsidP="00F931E3">
            <w:pPr>
              <w:numPr>
                <w:ilvl w:val="0"/>
                <w:numId w:val="127"/>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Apply hire purchase contracts</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D2B5E03"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Nature of hire purchase agreement is determined as per hire purchase Act 2017</w:t>
            </w:r>
          </w:p>
          <w:p w14:paraId="23C263A5"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Hire purchase agreement is registered as per hire purchase Act 2017</w:t>
            </w:r>
          </w:p>
          <w:p w14:paraId="73758083"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Conditions of terminating hire purchase agreement are determined as per hire purchase Act 2017</w:t>
            </w:r>
          </w:p>
          <w:p w14:paraId="7DD01E0B"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Completion of hire purchase agreement is determined as per hire purchase Act 2017</w:t>
            </w:r>
          </w:p>
        </w:tc>
      </w:tr>
      <w:tr w:rsidR="00042A11" w:rsidRPr="00302A39" w14:paraId="280BD7A0"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E925AC" w14:textId="77777777" w:rsidR="00042A11" w:rsidRPr="00302A39" w:rsidRDefault="00042A11" w:rsidP="00F931E3">
            <w:pPr>
              <w:numPr>
                <w:ilvl w:val="0"/>
                <w:numId w:val="127"/>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law of negotiable instruments</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D571C31"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Negotiable instruments</w:t>
            </w:r>
            <w:r w:rsidRPr="00302A39">
              <w:rPr>
                <w:rFonts w:ascii="Times New Roman" w:eastAsia="Times New Roman" w:hAnsi="Times New Roman"/>
                <w:sz w:val="24"/>
                <w:szCs w:val="24"/>
                <w:lang w:val="en-GB" w:eastAsia="en-GB"/>
              </w:rPr>
              <w:t xml:space="preserve"> are identified as per negotiable instrument Act 2018</w:t>
            </w:r>
          </w:p>
          <w:p w14:paraId="61E13C12"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b/>
                <w:i/>
                <w:sz w:val="24"/>
                <w:szCs w:val="24"/>
                <w:lang w:val="en-GB" w:eastAsia="en-GB"/>
              </w:rPr>
            </w:pPr>
            <w:r w:rsidRPr="00302A39">
              <w:rPr>
                <w:rFonts w:ascii="Times New Roman" w:eastAsia="Times New Roman" w:hAnsi="Times New Roman"/>
                <w:sz w:val="24"/>
                <w:szCs w:val="24"/>
                <w:lang w:val="en-GB" w:eastAsia="en-GB"/>
              </w:rPr>
              <w:t>Characteristics of negotiable instrument are identified as per negotiable instrument Act 2018</w:t>
            </w:r>
          </w:p>
          <w:p w14:paraId="18CA6831" w14:textId="77777777" w:rsidR="00042A11" w:rsidRPr="00302A39" w:rsidRDefault="00042A11" w:rsidP="00F931E3">
            <w:pPr>
              <w:numPr>
                <w:ilvl w:val="1"/>
                <w:numId w:val="127"/>
              </w:numPr>
              <w:autoSpaceDE w:val="0"/>
              <w:autoSpaceDN w:val="0"/>
              <w:adjustRightInd w:val="0"/>
              <w:spacing w:after="0" w:line="360" w:lineRule="auto"/>
              <w:ind w:left="616"/>
              <w:rPr>
                <w:rFonts w:ascii="Times New Roman" w:eastAsia="Times New Roman" w:hAnsi="Times New Roman"/>
                <w:b/>
                <w:i/>
                <w:sz w:val="24"/>
                <w:szCs w:val="24"/>
                <w:lang w:val="en-GB" w:eastAsia="en-GB"/>
              </w:rPr>
            </w:pPr>
            <w:r w:rsidRPr="00302A39">
              <w:rPr>
                <w:rFonts w:ascii="Times New Roman" w:eastAsia="Times New Roman" w:hAnsi="Times New Roman"/>
                <w:sz w:val="24"/>
                <w:szCs w:val="24"/>
                <w:lang w:val="en-GB" w:eastAsia="en-GB"/>
              </w:rPr>
              <w:t>Negotiable instruments are distinguished as per negotiable instrument Act 2018</w:t>
            </w:r>
          </w:p>
        </w:tc>
      </w:tr>
      <w:tr w:rsidR="00042A11" w:rsidRPr="00302A39" w14:paraId="6EAD5B6F"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5BD4F6" w14:textId="77777777" w:rsidR="00042A11" w:rsidRPr="00302A39" w:rsidRDefault="00042A11" w:rsidP="00F931E3">
            <w:pPr>
              <w:numPr>
                <w:ilvl w:val="0"/>
                <w:numId w:val="127"/>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law of insurance</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305D848" w14:textId="77777777" w:rsidR="00042A11" w:rsidRPr="00302A39" w:rsidRDefault="00042A11" w:rsidP="00F931E3">
            <w:pPr>
              <w:numPr>
                <w:ilvl w:val="1"/>
                <w:numId w:val="127"/>
              </w:numPr>
              <w:autoSpaceDE w:val="0"/>
              <w:autoSpaceDN w:val="0"/>
              <w:adjustRightInd w:val="0"/>
              <w:spacing w:after="0" w:line="360" w:lineRule="auto"/>
              <w:ind w:left="712"/>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Insurance contracts are identified as per insurance Act 2020 laws of Kenya</w:t>
            </w:r>
          </w:p>
          <w:p w14:paraId="1246FFC0" w14:textId="77777777" w:rsidR="00042A11" w:rsidRPr="00302A39" w:rsidRDefault="00042A11" w:rsidP="00F931E3">
            <w:pPr>
              <w:numPr>
                <w:ilvl w:val="1"/>
                <w:numId w:val="127"/>
              </w:numPr>
              <w:autoSpaceDE w:val="0"/>
              <w:autoSpaceDN w:val="0"/>
              <w:adjustRightInd w:val="0"/>
              <w:spacing w:after="0" w:line="360" w:lineRule="auto"/>
              <w:ind w:left="712"/>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Insurance principles</w:t>
            </w:r>
            <w:r w:rsidRPr="00302A39">
              <w:rPr>
                <w:rFonts w:ascii="Times New Roman" w:eastAsia="Times New Roman" w:hAnsi="Times New Roman"/>
                <w:sz w:val="24"/>
                <w:szCs w:val="24"/>
                <w:lang w:val="en-GB" w:eastAsia="en-GB"/>
              </w:rPr>
              <w:t xml:space="preserve"> are </w:t>
            </w:r>
            <w:proofErr w:type="spellStart"/>
            <w:r w:rsidRPr="00302A39">
              <w:rPr>
                <w:rFonts w:ascii="Times New Roman" w:eastAsia="Times New Roman" w:hAnsi="Times New Roman"/>
                <w:sz w:val="24"/>
                <w:szCs w:val="24"/>
                <w:lang w:val="en-GB" w:eastAsia="en-GB"/>
              </w:rPr>
              <w:t>analyzed</w:t>
            </w:r>
            <w:proofErr w:type="spellEnd"/>
            <w:r w:rsidRPr="00302A39">
              <w:rPr>
                <w:rFonts w:ascii="Times New Roman" w:eastAsia="Times New Roman" w:hAnsi="Times New Roman"/>
                <w:sz w:val="24"/>
                <w:szCs w:val="24"/>
                <w:lang w:val="en-GB" w:eastAsia="en-GB"/>
              </w:rPr>
              <w:t xml:space="preserve"> based on insurance Act 2020 laws of Kenya </w:t>
            </w:r>
          </w:p>
          <w:p w14:paraId="48CE2811" w14:textId="77777777" w:rsidR="00042A11" w:rsidRPr="00302A39" w:rsidRDefault="00042A11" w:rsidP="00F931E3">
            <w:pPr>
              <w:numPr>
                <w:ilvl w:val="1"/>
                <w:numId w:val="127"/>
              </w:numPr>
              <w:autoSpaceDE w:val="0"/>
              <w:autoSpaceDN w:val="0"/>
              <w:adjustRightInd w:val="0"/>
              <w:spacing w:after="0" w:line="360" w:lineRule="auto"/>
              <w:ind w:left="712"/>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Insurance contracts are formed as per the organizational requirements</w:t>
            </w:r>
          </w:p>
          <w:p w14:paraId="27E3F150" w14:textId="77777777" w:rsidR="00042A11" w:rsidRPr="00302A39" w:rsidRDefault="00042A11" w:rsidP="00F931E3">
            <w:pPr>
              <w:numPr>
                <w:ilvl w:val="1"/>
                <w:numId w:val="127"/>
              </w:numPr>
              <w:autoSpaceDE w:val="0"/>
              <w:autoSpaceDN w:val="0"/>
              <w:adjustRightInd w:val="0"/>
              <w:spacing w:after="0" w:line="360" w:lineRule="auto"/>
              <w:ind w:left="712"/>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Insurance contracts are discharged as per the contract terms</w:t>
            </w:r>
          </w:p>
        </w:tc>
      </w:tr>
      <w:tr w:rsidR="00042A11" w:rsidRPr="00302A39" w14:paraId="4569DDA3" w14:textId="77777777" w:rsidTr="00F931E3">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999535" w14:textId="77777777" w:rsidR="00042A11" w:rsidRPr="00302A39" w:rsidRDefault="00042A11" w:rsidP="00F931E3">
            <w:pPr>
              <w:numPr>
                <w:ilvl w:val="0"/>
                <w:numId w:val="127"/>
              </w:numPr>
              <w:spacing w:after="0" w:line="360" w:lineRule="auto"/>
              <w:ind w:left="45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law of property</w:t>
            </w:r>
          </w:p>
        </w:tc>
        <w:tc>
          <w:tcPr>
            <w:tcW w:w="5763"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DFDCAAD" w14:textId="77777777" w:rsidR="00042A11" w:rsidRPr="00302A39" w:rsidRDefault="00042A11" w:rsidP="00F931E3">
            <w:pPr>
              <w:numPr>
                <w:ilvl w:val="1"/>
                <w:numId w:val="127"/>
              </w:numPr>
              <w:autoSpaceDE w:val="0"/>
              <w:autoSpaceDN w:val="0"/>
              <w:adjustRightInd w:val="0"/>
              <w:spacing w:after="0" w:line="360" w:lineRule="auto"/>
              <w:ind w:left="712" w:hanging="450"/>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Property</w:t>
            </w:r>
            <w:r w:rsidRPr="00302A39">
              <w:rPr>
                <w:rFonts w:ascii="Times New Roman" w:eastAsia="Times New Roman" w:hAnsi="Times New Roman"/>
                <w:sz w:val="24"/>
                <w:szCs w:val="24"/>
                <w:lang w:val="en-GB" w:eastAsia="en-GB"/>
              </w:rPr>
              <w:t xml:space="preserve"> is classified based on property Act 2020</w:t>
            </w:r>
          </w:p>
          <w:p w14:paraId="2C552012" w14:textId="77777777" w:rsidR="00042A11" w:rsidRPr="00302A39" w:rsidRDefault="00042A11" w:rsidP="00F931E3">
            <w:pPr>
              <w:numPr>
                <w:ilvl w:val="1"/>
                <w:numId w:val="127"/>
              </w:numPr>
              <w:autoSpaceDE w:val="0"/>
              <w:autoSpaceDN w:val="0"/>
              <w:adjustRightInd w:val="0"/>
              <w:spacing w:after="0" w:line="360" w:lineRule="auto"/>
              <w:ind w:left="712" w:hanging="450"/>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Land interests are determined as per the organizational requirements</w:t>
            </w:r>
          </w:p>
          <w:p w14:paraId="58BC287B" w14:textId="77777777" w:rsidR="00042A11" w:rsidRPr="00302A39" w:rsidRDefault="00042A11" w:rsidP="00F931E3">
            <w:pPr>
              <w:numPr>
                <w:ilvl w:val="1"/>
                <w:numId w:val="127"/>
              </w:numPr>
              <w:autoSpaceDE w:val="0"/>
              <w:autoSpaceDN w:val="0"/>
              <w:adjustRightInd w:val="0"/>
              <w:spacing w:after="0" w:line="360" w:lineRule="auto"/>
              <w:ind w:left="712" w:hanging="450"/>
              <w:rPr>
                <w:rFonts w:ascii="Times New Roman" w:eastAsia="Times New Roman" w:hAnsi="Times New Roman"/>
                <w:b/>
                <w:i/>
                <w:sz w:val="24"/>
                <w:szCs w:val="24"/>
                <w:lang w:val="en-GB" w:eastAsia="en-GB"/>
              </w:rPr>
            </w:pPr>
            <w:r w:rsidRPr="00302A39">
              <w:rPr>
                <w:rFonts w:ascii="Times New Roman" w:eastAsia="Times New Roman" w:hAnsi="Times New Roman"/>
                <w:b/>
                <w:i/>
                <w:sz w:val="24"/>
                <w:szCs w:val="24"/>
                <w:lang w:val="en-GB" w:eastAsia="en-GB"/>
              </w:rPr>
              <w:t xml:space="preserve">Intellectual property </w:t>
            </w:r>
            <w:r w:rsidRPr="00302A39">
              <w:rPr>
                <w:rFonts w:ascii="Times New Roman" w:eastAsia="Times New Roman" w:hAnsi="Times New Roman"/>
                <w:sz w:val="24"/>
                <w:szCs w:val="24"/>
                <w:lang w:val="en-GB" w:eastAsia="en-GB"/>
              </w:rPr>
              <w:t>is determined as per the constitution of Kenya 2010</w:t>
            </w:r>
          </w:p>
        </w:tc>
      </w:tr>
    </w:tbl>
    <w:p w14:paraId="09687FB9" w14:textId="77777777" w:rsidR="00042A11" w:rsidRPr="00302A39" w:rsidRDefault="00042A11" w:rsidP="00042A11">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lastRenderedPageBreak/>
        <w:t xml:space="preserve"> </w:t>
      </w:r>
    </w:p>
    <w:p w14:paraId="08F896F4" w14:textId="77777777" w:rsidR="00042A11" w:rsidRPr="00302A39" w:rsidRDefault="00042A11" w:rsidP="00042A11">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 xml:space="preserve">RANGE </w:t>
      </w:r>
    </w:p>
    <w:p w14:paraId="43C3D1B4" w14:textId="77777777" w:rsidR="00042A11" w:rsidRPr="00302A39" w:rsidRDefault="00042A11" w:rsidP="00042A11">
      <w:pPr>
        <w:spacing w:after="0" w:line="360" w:lineRule="auto"/>
        <w:jc w:val="both"/>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section provides work environments and conditions to which the performance criteria apply. It allows for different work environment and situations that will affect performance.</w:t>
      </w:r>
    </w:p>
    <w:p w14:paraId="4A50AFAC" w14:textId="77777777" w:rsidR="00042A11" w:rsidRPr="00302A39" w:rsidRDefault="00042A11" w:rsidP="00042A11">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w:t>
      </w:r>
    </w:p>
    <w:tbl>
      <w:tblPr>
        <w:tblW w:w="0" w:type="auto"/>
        <w:tblInd w:w="108" w:type="dxa"/>
        <w:tblCellMar>
          <w:left w:w="10" w:type="dxa"/>
          <w:right w:w="10" w:type="dxa"/>
        </w:tblCellMar>
        <w:tblLook w:val="04A0" w:firstRow="1" w:lastRow="0" w:firstColumn="1" w:lastColumn="0" w:noHBand="0" w:noVBand="1"/>
      </w:tblPr>
      <w:tblGrid>
        <w:gridCol w:w="2617"/>
        <w:gridCol w:w="5571"/>
      </w:tblGrid>
      <w:tr w:rsidR="00042A11" w:rsidRPr="00302A39" w14:paraId="3BAED7F1"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7025B0" w14:textId="77777777" w:rsidR="00042A11" w:rsidRPr="00302A39" w:rsidRDefault="00042A11"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sz w:val="24"/>
                <w:szCs w:val="24"/>
                <w:lang w:val="en-GB" w:eastAsia="en-GB"/>
              </w:rPr>
              <w:t>Variable</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D62A05D" w14:textId="77777777" w:rsidR="00042A11" w:rsidRPr="00302A39" w:rsidRDefault="00042A11"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sz w:val="24"/>
                <w:szCs w:val="24"/>
                <w:lang w:val="en-GB" w:eastAsia="en-GB"/>
              </w:rPr>
              <w:t xml:space="preserve">Range </w:t>
            </w:r>
          </w:p>
        </w:tc>
      </w:tr>
      <w:tr w:rsidR="00042A11" w:rsidRPr="00302A39" w14:paraId="52D0CFE2"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9F0F51" w14:textId="77777777" w:rsidR="00042A11" w:rsidRPr="00302A39" w:rsidRDefault="00042A11" w:rsidP="00F931E3">
            <w:pPr>
              <w:numPr>
                <w:ilvl w:val="0"/>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 xml:space="preserve">Kenyan courts </w:t>
            </w:r>
            <w:r w:rsidRPr="00302A39">
              <w:rPr>
                <w:rFonts w:ascii="Times New Roman" w:eastAsia="Times New Roman" w:hAnsi="Times New Roman"/>
                <w:sz w:val="24"/>
                <w:szCs w:val="24"/>
                <w:lang w:val="en-GB" w:eastAsia="en-GB"/>
              </w:rPr>
              <w:t>include but not limited to:</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A1B7D4E"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Supreme Court</w:t>
            </w:r>
          </w:p>
          <w:p w14:paraId="2BA2DBE0"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Court of Appeal</w:t>
            </w:r>
          </w:p>
          <w:p w14:paraId="21D9DF3E"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High Court</w:t>
            </w:r>
          </w:p>
          <w:p w14:paraId="3E561036"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Employment and Labour Relations Court</w:t>
            </w:r>
          </w:p>
          <w:p w14:paraId="06B8B46C"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Environment and Land Court</w:t>
            </w:r>
          </w:p>
          <w:p w14:paraId="76EE4DAD"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Magistrates Court</w:t>
            </w:r>
          </w:p>
          <w:p w14:paraId="2F26D9C3"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Court Martial</w:t>
            </w:r>
          </w:p>
          <w:p w14:paraId="007CE7AF"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w:t>
            </w:r>
            <w:proofErr w:type="spellStart"/>
            <w:r w:rsidRPr="00302A39">
              <w:rPr>
                <w:rFonts w:ascii="Times New Roman" w:eastAsia="Times New Roman" w:hAnsi="Times New Roman"/>
                <w:sz w:val="24"/>
                <w:szCs w:val="24"/>
                <w:lang w:val="en-GB" w:eastAsia="en-GB"/>
              </w:rPr>
              <w:t>Kadhis</w:t>
            </w:r>
            <w:proofErr w:type="spellEnd"/>
            <w:r w:rsidRPr="00302A39">
              <w:rPr>
                <w:rFonts w:ascii="Times New Roman" w:eastAsia="Times New Roman" w:hAnsi="Times New Roman"/>
                <w:sz w:val="24"/>
                <w:szCs w:val="24"/>
                <w:lang w:val="en-GB" w:eastAsia="en-GB"/>
              </w:rPr>
              <w:t>’ Court</w:t>
            </w:r>
          </w:p>
        </w:tc>
      </w:tr>
      <w:tr w:rsidR="00042A11" w:rsidRPr="00302A39" w14:paraId="02C0C793"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C3EA7E" w14:textId="77777777" w:rsidR="00042A11" w:rsidRPr="00302A39" w:rsidRDefault="00042A11" w:rsidP="00F931E3">
            <w:pPr>
              <w:numPr>
                <w:ilvl w:val="0"/>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Sources of law</w:t>
            </w:r>
            <w:r w:rsidRPr="00302A39">
              <w:rPr>
                <w:rFonts w:ascii="Times New Roman" w:eastAsia="Times New Roman" w:hAnsi="Times New Roman"/>
                <w:sz w:val="24"/>
                <w:szCs w:val="24"/>
                <w:lang w:val="en-GB" w:eastAsia="en-GB"/>
              </w:rPr>
              <w:t xml:space="preserve"> in Kenya include but not limited to:</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A07BD77"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Constitution</w:t>
            </w:r>
          </w:p>
          <w:p w14:paraId="65FC41F7"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Legislation (Acts of parliament)</w:t>
            </w:r>
          </w:p>
          <w:p w14:paraId="197B825D"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Judicial precedent</w:t>
            </w:r>
          </w:p>
          <w:p w14:paraId="3244F743"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County assembly legislations</w:t>
            </w:r>
          </w:p>
          <w:p w14:paraId="1ACE9823"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Statutes of general application</w:t>
            </w:r>
          </w:p>
          <w:p w14:paraId="02AF458B"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Common law</w:t>
            </w:r>
          </w:p>
          <w:p w14:paraId="190B9C45"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Equity</w:t>
            </w:r>
          </w:p>
          <w:p w14:paraId="6D76D470"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Islamic law</w:t>
            </w:r>
          </w:p>
        </w:tc>
      </w:tr>
      <w:tr w:rsidR="00042A11" w:rsidRPr="00302A39" w14:paraId="0B572DCC"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B501AF" w14:textId="77777777" w:rsidR="00042A11" w:rsidRPr="00302A39" w:rsidRDefault="00042A11" w:rsidP="00F931E3">
            <w:pPr>
              <w:numPr>
                <w:ilvl w:val="0"/>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 xml:space="preserve">Types of torts </w:t>
            </w:r>
            <w:r w:rsidRPr="00302A39">
              <w:rPr>
                <w:rFonts w:ascii="Times New Roman" w:eastAsia="Times New Roman" w:hAnsi="Times New Roman"/>
                <w:sz w:val="24"/>
                <w:szCs w:val="24"/>
                <w:lang w:val="en-GB" w:eastAsia="en-GB"/>
              </w:rPr>
              <w:t>include but not limited to:</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30E61A8"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Negligence</w:t>
            </w:r>
          </w:p>
          <w:p w14:paraId="29C534A9"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Defamation</w:t>
            </w:r>
          </w:p>
          <w:p w14:paraId="0D820DF1"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Nuisance</w:t>
            </w:r>
          </w:p>
          <w:p w14:paraId="515D8229"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Trespass</w:t>
            </w:r>
          </w:p>
        </w:tc>
      </w:tr>
      <w:tr w:rsidR="00042A11" w:rsidRPr="00302A39" w14:paraId="4822704F"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84A8DA" w14:textId="77777777" w:rsidR="00042A11" w:rsidRPr="00302A39" w:rsidRDefault="00042A11" w:rsidP="00F931E3">
            <w:pPr>
              <w:numPr>
                <w:ilvl w:val="0"/>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lastRenderedPageBreak/>
              <w:t>Terms of sale of goods</w:t>
            </w:r>
            <w:r w:rsidRPr="00302A39">
              <w:rPr>
                <w:rFonts w:ascii="Times New Roman" w:eastAsia="Times New Roman" w:hAnsi="Times New Roman"/>
                <w:sz w:val="24"/>
                <w:szCs w:val="24"/>
                <w:lang w:val="en-GB" w:eastAsia="en-GB"/>
              </w:rPr>
              <w:t xml:space="preserve"> may include but not limited to:</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E4E8072"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Conditions</w:t>
            </w:r>
          </w:p>
          <w:p w14:paraId="64A279AB"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Warranties</w:t>
            </w:r>
          </w:p>
        </w:tc>
      </w:tr>
      <w:tr w:rsidR="00042A11" w:rsidRPr="00302A39" w14:paraId="556474F4"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3B62B5" w14:textId="77777777" w:rsidR="00042A11" w:rsidRPr="00302A39" w:rsidRDefault="00042A11" w:rsidP="00F931E3">
            <w:pPr>
              <w:numPr>
                <w:ilvl w:val="0"/>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Negotiable instrument</w:t>
            </w:r>
            <w:r w:rsidRPr="00302A39">
              <w:rPr>
                <w:rFonts w:ascii="Times New Roman" w:eastAsia="Times New Roman" w:hAnsi="Times New Roman"/>
                <w:sz w:val="24"/>
                <w:szCs w:val="24"/>
                <w:lang w:val="en-GB" w:eastAsia="en-GB"/>
              </w:rPr>
              <w:t xml:space="preserve"> may include but not limited to:</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D46BC0E"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Cheques</w:t>
            </w:r>
          </w:p>
          <w:p w14:paraId="5DA93A21"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Bill of exchange</w:t>
            </w:r>
          </w:p>
          <w:p w14:paraId="4027E40C"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Promissory note</w:t>
            </w:r>
          </w:p>
        </w:tc>
      </w:tr>
      <w:tr w:rsidR="00042A11" w:rsidRPr="00302A39" w14:paraId="1EBEDC6B"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E79141" w14:textId="77777777" w:rsidR="00042A11" w:rsidRPr="00302A39" w:rsidRDefault="00042A11" w:rsidP="00F931E3">
            <w:pPr>
              <w:numPr>
                <w:ilvl w:val="0"/>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Insurance principles</w:t>
            </w:r>
            <w:r w:rsidRPr="00302A39">
              <w:rPr>
                <w:rFonts w:ascii="Times New Roman" w:eastAsia="Times New Roman" w:hAnsi="Times New Roman"/>
                <w:sz w:val="24"/>
                <w:szCs w:val="24"/>
                <w:lang w:val="en-GB" w:eastAsia="en-GB"/>
              </w:rPr>
              <w:t xml:space="preserve"> may include but not limited to:</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3BC3193"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Subrogation</w:t>
            </w:r>
          </w:p>
          <w:p w14:paraId="35C68867"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Indemnity</w:t>
            </w:r>
          </w:p>
          <w:p w14:paraId="1C6BB382"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Insurable interest</w:t>
            </w:r>
          </w:p>
          <w:p w14:paraId="6AD23EC4"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Utmost good faith etc.</w:t>
            </w:r>
          </w:p>
        </w:tc>
      </w:tr>
      <w:tr w:rsidR="00042A11" w:rsidRPr="00302A39" w14:paraId="701FC877"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1AA80D" w14:textId="77777777" w:rsidR="00042A11" w:rsidRPr="00302A39" w:rsidRDefault="00042A11" w:rsidP="00F931E3">
            <w:pPr>
              <w:numPr>
                <w:ilvl w:val="0"/>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Property</w:t>
            </w:r>
            <w:r w:rsidRPr="00302A39">
              <w:rPr>
                <w:rFonts w:ascii="Times New Roman" w:eastAsia="Times New Roman" w:hAnsi="Times New Roman"/>
                <w:sz w:val="24"/>
                <w:szCs w:val="24"/>
                <w:lang w:val="en-GB" w:eastAsia="en-GB"/>
              </w:rPr>
              <w:t xml:space="preserve"> may include but not limited to:</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8ADB085"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Real and personal </w:t>
            </w:r>
          </w:p>
          <w:p w14:paraId="6A59C830"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Movable </w:t>
            </w:r>
          </w:p>
          <w:p w14:paraId="1161CC88"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immovable</w:t>
            </w:r>
          </w:p>
          <w:p w14:paraId="6FF030E1"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tangible</w:t>
            </w:r>
          </w:p>
          <w:p w14:paraId="6C901FC5"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And intangible</w:t>
            </w:r>
          </w:p>
        </w:tc>
      </w:tr>
      <w:tr w:rsidR="00042A11" w:rsidRPr="00302A39" w14:paraId="1F1DAD04" w14:textId="77777777" w:rsidTr="00F931E3">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5A7FD5" w14:textId="77777777" w:rsidR="00042A11" w:rsidRPr="00302A39" w:rsidRDefault="00042A11" w:rsidP="00F931E3">
            <w:pPr>
              <w:numPr>
                <w:ilvl w:val="0"/>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Intellectual property</w:t>
            </w:r>
            <w:r w:rsidRPr="00302A39">
              <w:rPr>
                <w:rFonts w:ascii="Times New Roman" w:eastAsia="Times New Roman" w:hAnsi="Times New Roman"/>
                <w:sz w:val="24"/>
                <w:szCs w:val="24"/>
                <w:lang w:val="en-GB" w:eastAsia="en-GB"/>
              </w:rPr>
              <w:t xml:space="preserve"> may include but not limited to:</w:t>
            </w:r>
          </w:p>
        </w:tc>
        <w:tc>
          <w:tcPr>
            <w:tcW w:w="5859"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0E6D8EF"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Patents</w:t>
            </w:r>
          </w:p>
          <w:p w14:paraId="731D1865"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trademarks, </w:t>
            </w:r>
          </w:p>
          <w:p w14:paraId="3E3DD726"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Copyrights</w:t>
            </w:r>
          </w:p>
          <w:p w14:paraId="65739B67" w14:textId="77777777" w:rsidR="00042A11" w:rsidRPr="00302A39" w:rsidRDefault="00042A11" w:rsidP="00F931E3">
            <w:pPr>
              <w:numPr>
                <w:ilvl w:val="1"/>
                <w:numId w:val="12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Industrial designs</w:t>
            </w:r>
          </w:p>
        </w:tc>
      </w:tr>
    </w:tbl>
    <w:p w14:paraId="508329D3" w14:textId="77777777" w:rsidR="00042A11" w:rsidRPr="00302A39" w:rsidRDefault="00042A11" w:rsidP="00042A11">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REQUIRED KNOWLEDGE AND UNDERSTANDING</w:t>
      </w:r>
    </w:p>
    <w:p w14:paraId="52E86668" w14:textId="77777777" w:rsidR="00042A11" w:rsidRPr="00302A39" w:rsidRDefault="00042A11" w:rsidP="00042A11">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individual needs knowledge of:</w:t>
      </w:r>
    </w:p>
    <w:p w14:paraId="38AD8D0E" w14:textId="77777777" w:rsidR="00042A11" w:rsidRPr="00302A39" w:rsidRDefault="00042A11" w:rsidP="00042A11">
      <w:pPr>
        <w:numPr>
          <w:ilvl w:val="0"/>
          <w:numId w:val="12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Business &amp; Economic cycles in a diverse range of sectors.</w:t>
      </w:r>
    </w:p>
    <w:p w14:paraId="750933CA" w14:textId="77777777" w:rsidR="00042A11" w:rsidRPr="00302A39" w:rsidRDefault="00042A11" w:rsidP="00042A11">
      <w:pPr>
        <w:numPr>
          <w:ilvl w:val="0"/>
          <w:numId w:val="12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Financial transactions</w:t>
      </w:r>
    </w:p>
    <w:p w14:paraId="7D14C730" w14:textId="77777777" w:rsidR="00042A11" w:rsidRPr="00302A39" w:rsidRDefault="00042A11" w:rsidP="00042A11">
      <w:pPr>
        <w:numPr>
          <w:ilvl w:val="0"/>
          <w:numId w:val="12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Risk management.</w:t>
      </w:r>
    </w:p>
    <w:p w14:paraId="212A718D" w14:textId="77777777" w:rsidR="00042A11" w:rsidRPr="00302A39" w:rsidRDefault="00042A11" w:rsidP="00042A11">
      <w:pPr>
        <w:numPr>
          <w:ilvl w:val="0"/>
          <w:numId w:val="12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Contract management</w:t>
      </w:r>
    </w:p>
    <w:p w14:paraId="74530476" w14:textId="77777777" w:rsidR="00042A11" w:rsidRPr="00302A39" w:rsidRDefault="00042A11" w:rsidP="00042A11">
      <w:pPr>
        <w:numPr>
          <w:ilvl w:val="0"/>
          <w:numId w:val="12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Civil wrongs</w:t>
      </w:r>
    </w:p>
    <w:p w14:paraId="2FDF25B1" w14:textId="77777777" w:rsidR="00042A11" w:rsidRPr="00302A39" w:rsidRDefault="00042A11" w:rsidP="00042A11">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sz w:val="24"/>
          <w:szCs w:val="24"/>
          <w:lang w:val="en-GB" w:eastAsia="en-GB"/>
        </w:rPr>
        <w:t>SKILLS</w:t>
      </w:r>
      <w:r w:rsidRPr="00302A39">
        <w:rPr>
          <w:rFonts w:ascii="Times New Roman" w:eastAsia="Times New Roman" w:hAnsi="Times New Roman"/>
          <w:sz w:val="24"/>
          <w:szCs w:val="24"/>
          <w:lang w:val="en-GB" w:eastAsia="en-GB"/>
        </w:rPr>
        <w:t xml:space="preserve"> </w:t>
      </w:r>
    </w:p>
    <w:p w14:paraId="1EB5D6D6" w14:textId="77777777" w:rsidR="00042A11" w:rsidRPr="00302A39" w:rsidRDefault="00042A11" w:rsidP="00042A11">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individual needs the following skills:</w:t>
      </w:r>
    </w:p>
    <w:p w14:paraId="40FF99EC" w14:textId="77777777" w:rsidR="00042A11" w:rsidRPr="00302A39" w:rsidRDefault="00042A11" w:rsidP="00042A11">
      <w:pPr>
        <w:numPr>
          <w:ilvl w:val="0"/>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Evaluation.</w:t>
      </w:r>
    </w:p>
    <w:p w14:paraId="28C0C5D5" w14:textId="77777777" w:rsidR="00042A11" w:rsidRPr="00302A39" w:rsidRDefault="00042A11" w:rsidP="00042A11">
      <w:pPr>
        <w:numPr>
          <w:ilvl w:val="0"/>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Communication</w:t>
      </w:r>
    </w:p>
    <w:p w14:paraId="067240B8" w14:textId="77777777" w:rsidR="00042A11" w:rsidRPr="00302A39" w:rsidRDefault="00042A11" w:rsidP="00042A11">
      <w:pPr>
        <w:numPr>
          <w:ilvl w:val="0"/>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Analysis.</w:t>
      </w:r>
    </w:p>
    <w:p w14:paraId="68297921" w14:textId="77777777" w:rsidR="00042A11" w:rsidRPr="00302A39" w:rsidRDefault="00042A11" w:rsidP="00042A11">
      <w:pPr>
        <w:numPr>
          <w:ilvl w:val="0"/>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Numeracy.</w:t>
      </w:r>
    </w:p>
    <w:p w14:paraId="1A18E03A" w14:textId="77777777" w:rsidR="00042A11" w:rsidRPr="00302A39" w:rsidRDefault="00042A11" w:rsidP="00042A11">
      <w:pPr>
        <w:numPr>
          <w:ilvl w:val="0"/>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Report writing.</w:t>
      </w:r>
    </w:p>
    <w:p w14:paraId="475EC080" w14:textId="77777777" w:rsidR="00042A11" w:rsidRPr="00302A39" w:rsidRDefault="00042A11" w:rsidP="00042A11">
      <w:pPr>
        <w:numPr>
          <w:ilvl w:val="0"/>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Negotiation</w:t>
      </w:r>
    </w:p>
    <w:p w14:paraId="190BC784" w14:textId="77777777" w:rsidR="00042A11" w:rsidRPr="00302A39" w:rsidRDefault="00042A11" w:rsidP="00042A11">
      <w:pPr>
        <w:numPr>
          <w:ilvl w:val="0"/>
          <w:numId w:val="13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Inter-personal.</w:t>
      </w:r>
    </w:p>
    <w:p w14:paraId="73F1E4B2" w14:textId="77777777" w:rsidR="00042A11" w:rsidRPr="00302A39" w:rsidRDefault="00042A11" w:rsidP="00042A11">
      <w:pPr>
        <w:spacing w:after="0" w:line="360" w:lineRule="auto"/>
        <w:rPr>
          <w:rFonts w:ascii="Times New Roman" w:eastAsia="Times New Roman" w:hAnsi="Times New Roman"/>
          <w:b/>
          <w:bCs/>
          <w:sz w:val="24"/>
          <w:szCs w:val="24"/>
          <w:lang w:val="en-GB" w:eastAsia="en-GB"/>
        </w:rPr>
      </w:pPr>
      <w:r w:rsidRPr="00302A39">
        <w:rPr>
          <w:rFonts w:ascii="Times New Roman" w:eastAsia="Times New Roman" w:hAnsi="Times New Roman"/>
          <w:b/>
          <w:bCs/>
          <w:sz w:val="24"/>
          <w:szCs w:val="24"/>
          <w:lang w:val="en-GB" w:eastAsia="en-GB"/>
        </w:rPr>
        <w:t xml:space="preserve"> </w:t>
      </w:r>
      <w:r w:rsidRPr="00302A39">
        <w:rPr>
          <w:rFonts w:ascii="Times New Roman" w:eastAsia="Times New Roman" w:hAnsi="Times New Roman"/>
          <w:b/>
          <w:sz w:val="24"/>
          <w:szCs w:val="24"/>
          <w:lang w:val="en-GB" w:eastAsia="en-GB"/>
        </w:rPr>
        <w:t>EVIDENCE GUIDE</w:t>
      </w:r>
    </w:p>
    <w:p w14:paraId="21DF8763" w14:textId="77777777" w:rsidR="00042A11" w:rsidRPr="00302A39" w:rsidRDefault="00042A11" w:rsidP="00042A11">
      <w:pPr>
        <w:spacing w:after="0" w:line="360" w:lineRule="auto"/>
        <w:jc w:val="both"/>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provides advice on assessment and must be read in conjunction with the performance criteria, required skills and knowledge and range.</w:t>
      </w:r>
    </w:p>
    <w:tbl>
      <w:tblPr>
        <w:tblW w:w="0" w:type="auto"/>
        <w:tblInd w:w="108" w:type="dxa"/>
        <w:tblCellMar>
          <w:left w:w="10" w:type="dxa"/>
          <w:right w:w="10" w:type="dxa"/>
        </w:tblCellMar>
        <w:tblLook w:val="04A0" w:firstRow="1" w:lastRow="0" w:firstColumn="1" w:lastColumn="0" w:noHBand="0" w:noVBand="1"/>
      </w:tblPr>
      <w:tblGrid>
        <w:gridCol w:w="2651"/>
        <w:gridCol w:w="5537"/>
      </w:tblGrid>
      <w:tr w:rsidR="00042A11" w:rsidRPr="00302A39" w14:paraId="79AB3561" w14:textId="77777777" w:rsidTr="00F931E3">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59AB39" w14:textId="77777777" w:rsidR="00042A11" w:rsidRPr="00302A39" w:rsidRDefault="00042A11" w:rsidP="00F931E3">
            <w:pPr>
              <w:numPr>
                <w:ilvl w:val="0"/>
                <w:numId w:val="131"/>
              </w:numPr>
              <w:spacing w:after="0" w:line="360" w:lineRule="auto"/>
              <w:ind w:left="36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Critical Aspects of Competency</w:t>
            </w:r>
          </w:p>
        </w:tc>
        <w:tc>
          <w:tcPr>
            <w:tcW w:w="5797"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60A5D68" w14:textId="77777777" w:rsidR="00042A11" w:rsidRPr="00302A39" w:rsidRDefault="00042A11"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Assessment requires evidence that the candidate:</w:t>
            </w:r>
          </w:p>
          <w:p w14:paraId="36AE455C" w14:textId="77777777" w:rsidR="00042A11" w:rsidRPr="00302A39" w:rsidRDefault="00042A11" w:rsidP="00F931E3">
            <w:pPr>
              <w:numPr>
                <w:ilvl w:val="1"/>
                <w:numId w:val="132"/>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sources of law in Kenya as per Judicature Act</w:t>
            </w:r>
          </w:p>
          <w:p w14:paraId="56A7A772" w14:textId="77777777" w:rsidR="00042A11" w:rsidRPr="00302A39" w:rsidRDefault="00042A11" w:rsidP="00F931E3">
            <w:pPr>
              <w:numPr>
                <w:ilvl w:val="1"/>
                <w:numId w:val="132"/>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Classified law as per Kenyan law.</w:t>
            </w:r>
          </w:p>
          <w:p w14:paraId="78CFB620" w14:textId="77777777" w:rsidR="00042A11" w:rsidRPr="00302A39" w:rsidRDefault="00042A11" w:rsidP="00F931E3">
            <w:pPr>
              <w:numPr>
                <w:ilvl w:val="1"/>
                <w:numId w:val="132"/>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court structure as per the constitution of Kenya, 2010</w:t>
            </w:r>
          </w:p>
          <w:p w14:paraId="538AD12D" w14:textId="77777777" w:rsidR="00042A11" w:rsidRPr="00302A39" w:rsidRDefault="00042A11" w:rsidP="00F931E3">
            <w:pPr>
              <w:numPr>
                <w:ilvl w:val="1"/>
                <w:numId w:val="132"/>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jurisdiction of courts as per the constitution of Kenya, 2010</w:t>
            </w:r>
          </w:p>
          <w:p w14:paraId="0F878664" w14:textId="77777777" w:rsidR="00042A11" w:rsidRPr="00302A39" w:rsidRDefault="00042A11" w:rsidP="00F931E3">
            <w:pPr>
              <w:numPr>
                <w:ilvl w:val="1"/>
                <w:numId w:val="132"/>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types of torts as per law of torts</w:t>
            </w:r>
          </w:p>
          <w:p w14:paraId="5D3B520A" w14:textId="77777777" w:rsidR="00042A11" w:rsidRPr="00302A39" w:rsidRDefault="00042A11" w:rsidP="00F931E3">
            <w:pPr>
              <w:numPr>
                <w:ilvl w:val="1"/>
                <w:numId w:val="132"/>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general defences in tort as per the law of tort</w:t>
            </w:r>
          </w:p>
          <w:p w14:paraId="47C72DD0" w14:textId="77777777" w:rsidR="00042A11" w:rsidRPr="00302A39" w:rsidRDefault="00042A11" w:rsidP="00F931E3">
            <w:pPr>
              <w:numPr>
                <w:ilvl w:val="1"/>
                <w:numId w:val="132"/>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essentials of a valid contract as per the law of contract</w:t>
            </w:r>
          </w:p>
          <w:p w14:paraId="3F3558C8" w14:textId="77777777" w:rsidR="00042A11" w:rsidRPr="00302A39" w:rsidRDefault="00042A11" w:rsidP="00F931E3">
            <w:pPr>
              <w:numPr>
                <w:ilvl w:val="1"/>
                <w:numId w:val="132"/>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methods of discharging contract are identified as per the law of contract</w:t>
            </w:r>
          </w:p>
          <w:p w14:paraId="7C9BD0C9" w14:textId="77777777" w:rsidR="00042A11" w:rsidRPr="00302A39" w:rsidRDefault="00042A11" w:rsidP="00F931E3">
            <w:pPr>
              <w:numPr>
                <w:ilvl w:val="1"/>
                <w:numId w:val="132"/>
              </w:numPr>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remedies of breach of contract as per the law of contract</w:t>
            </w:r>
          </w:p>
          <w:p w14:paraId="00A5B0F3" w14:textId="77777777" w:rsidR="00042A11" w:rsidRPr="00302A39" w:rsidRDefault="00042A11" w:rsidP="00F931E3">
            <w:pPr>
              <w:numPr>
                <w:ilvl w:val="1"/>
                <w:numId w:val="132"/>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Established agents’ authority as per the law of agency</w:t>
            </w:r>
          </w:p>
          <w:p w14:paraId="6F820C8D" w14:textId="77777777" w:rsidR="00042A11" w:rsidRPr="00302A39" w:rsidRDefault="00042A11" w:rsidP="00F931E3">
            <w:pPr>
              <w:numPr>
                <w:ilvl w:val="1"/>
                <w:numId w:val="132"/>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duties of agents as per law of agency</w:t>
            </w:r>
          </w:p>
          <w:p w14:paraId="6B2878DA" w14:textId="77777777" w:rsidR="00042A11" w:rsidRPr="00302A39" w:rsidRDefault="00042A11" w:rsidP="00F931E3">
            <w:pPr>
              <w:numPr>
                <w:ilvl w:val="1"/>
                <w:numId w:val="132"/>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rights of agents as per law of agency</w:t>
            </w:r>
          </w:p>
          <w:p w14:paraId="0AB143B3" w14:textId="77777777" w:rsidR="00042A11" w:rsidRPr="00302A39" w:rsidRDefault="00042A11" w:rsidP="00F931E3">
            <w:pPr>
              <w:numPr>
                <w:ilvl w:val="1"/>
                <w:numId w:val="132"/>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methods of terminating agency as per law of agency</w:t>
            </w:r>
          </w:p>
          <w:p w14:paraId="4D7EF149" w14:textId="77777777" w:rsidR="00042A11" w:rsidRPr="00302A39" w:rsidRDefault="00042A11" w:rsidP="00F931E3">
            <w:pPr>
              <w:numPr>
                <w:ilvl w:val="1"/>
                <w:numId w:val="132"/>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Determined terms of sale of goods as per sale of goods Act 2015</w:t>
            </w:r>
          </w:p>
          <w:p w14:paraId="19FB4D65" w14:textId="77777777" w:rsidR="00042A11" w:rsidRPr="00302A39" w:rsidRDefault="00042A11" w:rsidP="00F931E3">
            <w:pPr>
              <w:numPr>
                <w:ilvl w:val="1"/>
                <w:numId w:val="132"/>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doctrine of caveat emptor as per sale of goods Act 2015</w:t>
            </w:r>
          </w:p>
          <w:p w14:paraId="58D4E74B" w14:textId="77777777" w:rsidR="00042A11" w:rsidRPr="00302A39" w:rsidRDefault="00042A11" w:rsidP="00F931E3">
            <w:pPr>
              <w:numPr>
                <w:ilvl w:val="1"/>
                <w:numId w:val="132"/>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rights of parties as per sale of goods Act 2015</w:t>
            </w:r>
          </w:p>
          <w:p w14:paraId="7ABA0CA6" w14:textId="77777777" w:rsidR="00042A11" w:rsidRPr="00302A39" w:rsidRDefault="00042A11" w:rsidP="00F931E3">
            <w:pPr>
              <w:numPr>
                <w:ilvl w:val="1"/>
                <w:numId w:val="132"/>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nature of hire purchase agreement as per hire purchase Act 2017</w:t>
            </w:r>
          </w:p>
          <w:p w14:paraId="4E84256E" w14:textId="77777777" w:rsidR="00042A11" w:rsidRPr="00302A39" w:rsidRDefault="00042A11" w:rsidP="00F931E3">
            <w:pPr>
              <w:numPr>
                <w:ilvl w:val="1"/>
                <w:numId w:val="132"/>
              </w:numPr>
              <w:tabs>
                <w:tab w:val="left" w:pos="579"/>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conditions of terminating hire purchase agreement as per hire purchase Act 2017</w:t>
            </w:r>
          </w:p>
          <w:p w14:paraId="3E9CC0CE" w14:textId="77777777" w:rsidR="00042A11" w:rsidRPr="00302A39" w:rsidRDefault="00042A11" w:rsidP="00F931E3">
            <w:pPr>
              <w:numPr>
                <w:ilvl w:val="1"/>
                <w:numId w:val="132"/>
              </w:numPr>
              <w:tabs>
                <w:tab w:val="left" w:pos="549"/>
              </w:tabs>
              <w:autoSpaceDE w:val="0"/>
              <w:autoSpaceDN w:val="0"/>
              <w:adjustRightInd w:val="0"/>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Identified insurance contracts as per insurance Act 2020 laws of Kenya</w:t>
            </w:r>
          </w:p>
          <w:p w14:paraId="1E9D827E" w14:textId="77777777" w:rsidR="00042A11" w:rsidRPr="00302A39" w:rsidRDefault="00042A11" w:rsidP="00F931E3">
            <w:pPr>
              <w:numPr>
                <w:ilvl w:val="1"/>
                <w:numId w:val="132"/>
              </w:numPr>
              <w:tabs>
                <w:tab w:val="left" w:pos="564"/>
              </w:tabs>
              <w:autoSpaceDE w:val="0"/>
              <w:autoSpaceDN w:val="0"/>
              <w:adjustRightInd w:val="0"/>
              <w:spacing w:after="0" w:line="360" w:lineRule="auto"/>
              <w:rPr>
                <w:rFonts w:ascii="Times New Roman" w:eastAsia="Times New Roman" w:hAnsi="Times New Roman"/>
                <w:sz w:val="24"/>
                <w:szCs w:val="24"/>
                <w:lang w:val="en-GB" w:eastAsia="en-GB"/>
              </w:rPr>
            </w:pPr>
            <w:proofErr w:type="spellStart"/>
            <w:r w:rsidRPr="00302A39">
              <w:rPr>
                <w:rFonts w:ascii="Times New Roman" w:eastAsia="Times New Roman" w:hAnsi="Times New Roman"/>
                <w:sz w:val="24"/>
                <w:szCs w:val="24"/>
                <w:lang w:val="en-GB" w:eastAsia="en-GB"/>
              </w:rPr>
              <w:t>Analyzed</w:t>
            </w:r>
            <w:proofErr w:type="spellEnd"/>
            <w:r w:rsidRPr="00302A39">
              <w:rPr>
                <w:rFonts w:ascii="Times New Roman" w:eastAsia="Times New Roman" w:hAnsi="Times New Roman"/>
                <w:sz w:val="24"/>
                <w:szCs w:val="24"/>
                <w:lang w:val="en-GB" w:eastAsia="en-GB"/>
              </w:rPr>
              <w:t xml:space="preserve"> Insurance principles based on insurance Act 2020 laws of Kenya </w:t>
            </w:r>
          </w:p>
          <w:p w14:paraId="1BA3E595" w14:textId="77777777" w:rsidR="00042A11" w:rsidRPr="00302A39" w:rsidRDefault="00042A11" w:rsidP="00F931E3">
            <w:pPr>
              <w:numPr>
                <w:ilvl w:val="1"/>
                <w:numId w:val="132"/>
              </w:numPr>
              <w:tabs>
                <w:tab w:val="left" w:pos="564"/>
              </w:tabs>
              <w:autoSpaceDE w:val="0"/>
              <w:autoSpaceDN w:val="0"/>
              <w:adjustRightInd w:val="0"/>
              <w:spacing w:after="0" w:line="360" w:lineRule="auto"/>
              <w:ind w:left="474"/>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intellectual property as per the constitution of Kenya 2010</w:t>
            </w:r>
          </w:p>
        </w:tc>
      </w:tr>
      <w:tr w:rsidR="00042A11" w:rsidRPr="00302A39" w14:paraId="75A78867" w14:textId="77777777" w:rsidTr="00F931E3">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2BC98B" w14:textId="77777777" w:rsidR="00042A11" w:rsidRPr="00302A39" w:rsidRDefault="00042A11" w:rsidP="00F931E3">
            <w:pPr>
              <w:numPr>
                <w:ilvl w:val="0"/>
                <w:numId w:val="131"/>
              </w:numPr>
              <w:spacing w:after="0" w:line="360" w:lineRule="auto"/>
              <w:ind w:left="36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Resource implications</w:t>
            </w:r>
          </w:p>
        </w:tc>
        <w:tc>
          <w:tcPr>
            <w:tcW w:w="5797"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2DFA45B" w14:textId="77777777" w:rsidR="00042A11" w:rsidRPr="00302A39" w:rsidRDefault="00042A11" w:rsidP="00F931E3">
            <w:pPr>
              <w:tabs>
                <w:tab w:val="left" w:pos="702"/>
              </w:tabs>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The following resources should be provided:</w:t>
            </w:r>
          </w:p>
          <w:p w14:paraId="58B0D5C7" w14:textId="77777777" w:rsidR="00042A11" w:rsidRPr="00302A39" w:rsidRDefault="00042A11" w:rsidP="00F931E3">
            <w:pPr>
              <w:tabs>
                <w:tab w:val="left" w:pos="702"/>
              </w:tabs>
              <w:spacing w:after="0" w:line="360" w:lineRule="auto"/>
              <w:ind w:left="614" w:hanging="614"/>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2.1</w:t>
            </w:r>
            <w:r w:rsidRPr="00302A39">
              <w:rPr>
                <w:rFonts w:ascii="Times New Roman" w:eastAsia="Times New Roman" w:hAnsi="Times New Roman"/>
                <w:sz w:val="24"/>
                <w:szCs w:val="24"/>
                <w:lang w:val="en-GB" w:eastAsia="en-GB"/>
              </w:rPr>
              <w:tab/>
              <w:t>Appropriately simulated environment where assessment can take place.</w:t>
            </w:r>
          </w:p>
          <w:p w14:paraId="13061F45" w14:textId="77777777" w:rsidR="00042A11" w:rsidRPr="00302A39" w:rsidRDefault="00042A11" w:rsidP="00F931E3">
            <w:pPr>
              <w:tabs>
                <w:tab w:val="left" w:pos="702"/>
              </w:tabs>
              <w:spacing w:after="0" w:line="360" w:lineRule="auto"/>
              <w:ind w:left="614" w:hanging="614"/>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2.2</w:t>
            </w:r>
            <w:r w:rsidRPr="00302A39">
              <w:rPr>
                <w:rFonts w:ascii="Times New Roman" w:eastAsia="Times New Roman" w:hAnsi="Times New Roman"/>
                <w:sz w:val="24"/>
                <w:szCs w:val="24"/>
                <w:lang w:val="en-GB" w:eastAsia="en-GB"/>
              </w:rPr>
              <w:tab/>
              <w:t>Access to relevant work environments where assessment can take place.</w:t>
            </w:r>
          </w:p>
          <w:p w14:paraId="6CEA5ABA" w14:textId="77777777" w:rsidR="00042A11" w:rsidRPr="00302A39" w:rsidRDefault="00042A11" w:rsidP="00F931E3">
            <w:pPr>
              <w:spacing w:after="0" w:line="360" w:lineRule="auto"/>
              <w:ind w:left="614" w:hanging="614"/>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2.3</w:t>
            </w:r>
            <w:r w:rsidRPr="00302A39">
              <w:rPr>
                <w:rFonts w:ascii="Times New Roman" w:eastAsia="Times New Roman" w:hAnsi="Times New Roman"/>
                <w:sz w:val="24"/>
                <w:szCs w:val="24"/>
                <w:lang w:val="en-GB" w:eastAsia="en-GB"/>
              </w:rPr>
              <w:tab/>
              <w:t>Resources relevant to the proposed activities or task.</w:t>
            </w:r>
          </w:p>
        </w:tc>
      </w:tr>
      <w:tr w:rsidR="00042A11" w:rsidRPr="00302A39" w14:paraId="231A6739" w14:textId="77777777" w:rsidTr="00F931E3">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728DAEB" w14:textId="77777777" w:rsidR="00042A11" w:rsidRPr="00302A39" w:rsidRDefault="00042A11" w:rsidP="00F931E3">
            <w:pPr>
              <w:numPr>
                <w:ilvl w:val="0"/>
                <w:numId w:val="131"/>
              </w:numPr>
              <w:spacing w:after="0" w:line="360" w:lineRule="auto"/>
              <w:ind w:left="36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Methods of Assessment</w:t>
            </w:r>
          </w:p>
        </w:tc>
        <w:tc>
          <w:tcPr>
            <w:tcW w:w="5797"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5633AD2" w14:textId="77777777" w:rsidR="00042A11" w:rsidRPr="00302A39" w:rsidRDefault="00042A11"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Competency in this unit may be assessed through:</w:t>
            </w:r>
          </w:p>
          <w:p w14:paraId="3AD44EC6" w14:textId="77777777" w:rsidR="00042A11" w:rsidRPr="00302A39" w:rsidRDefault="00042A11"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3.1 Practical</w:t>
            </w:r>
          </w:p>
          <w:p w14:paraId="7DDEDC84" w14:textId="77777777" w:rsidR="00042A11" w:rsidRPr="00302A39" w:rsidRDefault="00042A11"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3.2 Projects</w:t>
            </w:r>
          </w:p>
          <w:p w14:paraId="69BEA4F1" w14:textId="77777777" w:rsidR="00042A11" w:rsidRPr="00302A39" w:rsidRDefault="00042A11"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3.3 Poe evaluation</w:t>
            </w:r>
          </w:p>
          <w:p w14:paraId="51CAAE75" w14:textId="77777777" w:rsidR="00042A11" w:rsidRPr="00302A39" w:rsidRDefault="00042A11"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3.4 Third party reports</w:t>
            </w:r>
          </w:p>
          <w:p w14:paraId="67939079" w14:textId="77777777" w:rsidR="00042A11" w:rsidRPr="00302A39" w:rsidRDefault="00042A11"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3.5 Written tests</w:t>
            </w:r>
          </w:p>
        </w:tc>
      </w:tr>
      <w:tr w:rsidR="00042A11" w:rsidRPr="00302A39" w14:paraId="5126C0CC" w14:textId="77777777" w:rsidTr="00F931E3">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F6B373" w14:textId="77777777" w:rsidR="00042A11" w:rsidRPr="00302A39" w:rsidRDefault="00042A11" w:rsidP="00F931E3">
            <w:pPr>
              <w:numPr>
                <w:ilvl w:val="0"/>
                <w:numId w:val="131"/>
              </w:numPr>
              <w:spacing w:after="0" w:line="360" w:lineRule="auto"/>
              <w:ind w:left="36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Context of Assessment</w:t>
            </w:r>
          </w:p>
        </w:tc>
        <w:tc>
          <w:tcPr>
            <w:tcW w:w="5797"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14F1008" w14:textId="77777777" w:rsidR="00042A11" w:rsidRPr="00302A39" w:rsidRDefault="00042A11" w:rsidP="00F931E3">
            <w:pPr>
              <w:numPr>
                <w:ilvl w:val="0"/>
                <w:numId w:val="133"/>
              </w:numPr>
              <w:spacing w:after="0" w:line="360" w:lineRule="auto"/>
              <w:ind w:left="447"/>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competency may be assessed in a workplace or a simulated workplace</w:t>
            </w:r>
          </w:p>
        </w:tc>
      </w:tr>
      <w:tr w:rsidR="00042A11" w:rsidRPr="00302A39" w14:paraId="6158B3E9" w14:textId="77777777" w:rsidTr="00F931E3">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BF2D4C" w14:textId="77777777" w:rsidR="00042A11" w:rsidRPr="00302A39" w:rsidRDefault="00042A11" w:rsidP="00F931E3">
            <w:pPr>
              <w:numPr>
                <w:ilvl w:val="0"/>
                <w:numId w:val="131"/>
              </w:numPr>
              <w:spacing w:after="0" w:line="360" w:lineRule="auto"/>
              <w:ind w:left="36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Guidance information for assessment</w:t>
            </w:r>
          </w:p>
        </w:tc>
        <w:tc>
          <w:tcPr>
            <w:tcW w:w="5797"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F39A415" w14:textId="77777777" w:rsidR="00042A11" w:rsidRPr="00302A39" w:rsidRDefault="00042A11" w:rsidP="00F931E3">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5.1 Holistic assessment with other units relevant to the industry sector, workplace and job role is recommended.</w:t>
            </w:r>
          </w:p>
        </w:tc>
      </w:tr>
    </w:tbl>
    <w:p w14:paraId="1109DAF3" w14:textId="03280E25" w:rsidR="00042A11" w:rsidRDefault="00414EC7" w:rsidP="00042A11">
      <w:pPr>
        <w:pStyle w:val="Heading1"/>
        <w:spacing w:before="0" w:after="0" w:line="360" w:lineRule="auto"/>
        <w:jc w:val="center"/>
      </w:pPr>
      <w:r w:rsidRPr="00302A39">
        <w:br w:type="page"/>
      </w:r>
    </w:p>
    <w:p w14:paraId="662FF618" w14:textId="27522514" w:rsidR="00414EC7" w:rsidRPr="00077422" w:rsidRDefault="00414EC7" w:rsidP="00077422">
      <w:pPr>
        <w:pStyle w:val="Heading1"/>
        <w:spacing w:before="0" w:after="0" w:line="360" w:lineRule="auto"/>
        <w:jc w:val="center"/>
        <w:rPr>
          <w:rFonts w:ascii="Times New Roman" w:hAnsi="Times New Roman"/>
          <w:sz w:val="24"/>
          <w:szCs w:val="24"/>
        </w:rPr>
      </w:pPr>
      <w:bookmarkStart w:id="40" w:name="_Toc196907646"/>
      <w:r w:rsidRPr="00077422">
        <w:rPr>
          <w:rFonts w:ascii="Times New Roman" w:hAnsi="Times New Roman"/>
          <w:sz w:val="24"/>
          <w:szCs w:val="24"/>
          <w:lang w:val="en-GB" w:eastAsia="en-GB"/>
        </w:rPr>
        <w:lastRenderedPageBreak/>
        <w:t xml:space="preserve">APPLY ECONOMIC </w:t>
      </w:r>
      <w:bookmarkEnd w:id="40"/>
      <w:r w:rsidR="001E2899">
        <w:rPr>
          <w:rFonts w:ascii="Times New Roman" w:hAnsi="Times New Roman"/>
          <w:sz w:val="24"/>
          <w:szCs w:val="24"/>
          <w:lang w:val="en-GB" w:eastAsia="en-GB"/>
        </w:rPr>
        <w:t>PRINCIPLES</w:t>
      </w:r>
    </w:p>
    <w:p w14:paraId="113C3961" w14:textId="64C7C48F" w:rsidR="00DE7398" w:rsidRPr="00F346EF" w:rsidRDefault="00414EC7" w:rsidP="00077422">
      <w:pPr>
        <w:tabs>
          <w:tab w:val="left" w:pos="2880"/>
        </w:tabs>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bCs/>
          <w:color w:val="000000"/>
          <w:sz w:val="24"/>
          <w:szCs w:val="24"/>
          <w:lang w:val="en-GB" w:eastAsia="en-GB"/>
        </w:rPr>
        <w:t xml:space="preserve">UNIT CODE: </w:t>
      </w:r>
      <w:r w:rsidR="00682571" w:rsidRPr="00682571">
        <w:rPr>
          <w:rFonts w:ascii="Times New Roman" w:hAnsi="Times New Roman"/>
          <w:bCs/>
          <w:sz w:val="24"/>
          <w:szCs w:val="24"/>
          <w:lang w:eastAsia="fr-FR"/>
        </w:rPr>
        <w:t xml:space="preserve">0413 451 </w:t>
      </w:r>
      <w:r w:rsidR="00A953C1">
        <w:rPr>
          <w:rFonts w:ascii="Times New Roman" w:hAnsi="Times New Roman"/>
          <w:bCs/>
          <w:sz w:val="24"/>
          <w:szCs w:val="24"/>
          <w:lang w:eastAsia="fr-FR"/>
        </w:rPr>
        <w:t>07</w:t>
      </w:r>
      <w:r w:rsidR="00682571" w:rsidRPr="00682571">
        <w:rPr>
          <w:rFonts w:ascii="Times New Roman" w:hAnsi="Times New Roman"/>
          <w:bCs/>
          <w:sz w:val="24"/>
          <w:szCs w:val="24"/>
          <w:lang w:eastAsia="fr-FR"/>
        </w:rPr>
        <w:t>A</w:t>
      </w:r>
    </w:p>
    <w:p w14:paraId="4E720558" w14:textId="77777777" w:rsidR="00414EC7" w:rsidRPr="00302A39" w:rsidRDefault="00414EC7" w:rsidP="00302A39">
      <w:pPr>
        <w:spacing w:after="0" w:line="360" w:lineRule="auto"/>
        <w:jc w:val="both"/>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UNIT DESCRIPTION</w:t>
      </w:r>
    </w:p>
    <w:p w14:paraId="19C98F80" w14:textId="77777777" w:rsidR="003E55EE" w:rsidRPr="00302A39" w:rsidRDefault="003E55EE" w:rsidP="00302A39">
      <w:pPr>
        <w:tabs>
          <w:tab w:val="left" w:pos="8489"/>
        </w:tabs>
        <w:spacing w:after="0" w:line="360" w:lineRule="auto"/>
        <w:jc w:val="both"/>
        <w:rPr>
          <w:rFonts w:ascii="Times New Roman" w:hAnsi="Times New Roman"/>
          <w:sz w:val="24"/>
          <w:szCs w:val="24"/>
        </w:rPr>
      </w:pPr>
      <w:r w:rsidRPr="00302A39">
        <w:rPr>
          <w:rFonts w:ascii="Times New Roman" w:hAnsi="Times New Roman"/>
          <w:sz w:val="24"/>
          <w:szCs w:val="24"/>
        </w:rPr>
        <w:t xml:space="preserve">This unit specifies the competencies required to apply economic skills. It involves; applying fundamental economic concepts, demand concept in market analysis, consumer </w:t>
      </w:r>
      <w:proofErr w:type="spellStart"/>
      <w:r w:rsidRPr="00302A39">
        <w:rPr>
          <w:rFonts w:ascii="Times New Roman" w:hAnsi="Times New Roman"/>
          <w:sz w:val="24"/>
          <w:szCs w:val="24"/>
        </w:rPr>
        <w:t>behaviour</w:t>
      </w:r>
      <w:proofErr w:type="spellEnd"/>
      <w:r w:rsidRPr="00302A39">
        <w:rPr>
          <w:rFonts w:ascii="Times New Roman" w:hAnsi="Times New Roman"/>
          <w:sz w:val="24"/>
          <w:szCs w:val="24"/>
        </w:rPr>
        <w:t xml:space="preserve"> theory, production theory, cost theory, differentiating market structures, determining national income, understanding money and banking, determining inflation and unemployment and understanding international trade.</w:t>
      </w:r>
    </w:p>
    <w:p w14:paraId="5358CFE9" w14:textId="77777777" w:rsidR="00414EC7" w:rsidRPr="00302A39" w:rsidRDefault="00414EC7" w:rsidP="00302A39">
      <w:pPr>
        <w:spacing w:after="0" w:line="360" w:lineRule="auto"/>
        <w:rPr>
          <w:rFonts w:ascii="Times New Roman" w:hAnsi="Times New Roman"/>
          <w:b/>
          <w:sz w:val="24"/>
          <w:szCs w:val="24"/>
          <w:lang w:val="en-GB" w:eastAsia="en-GB"/>
        </w:rPr>
      </w:pPr>
      <w:r w:rsidRPr="00302A39">
        <w:rPr>
          <w:rFonts w:ascii="Times New Roman" w:hAnsi="Times New Roman"/>
          <w:b/>
          <w:sz w:val="24"/>
          <w:szCs w:val="24"/>
          <w:lang w:val="en-GB" w:eastAsia="en-GB"/>
        </w:rPr>
        <w:t>ELEMENTS AND PERFORMANCE CRITERIA</w:t>
      </w:r>
    </w:p>
    <w:tbl>
      <w:tblPr>
        <w:tblW w:w="8167" w:type="dxa"/>
        <w:tblInd w:w="108" w:type="dxa"/>
        <w:tblCellMar>
          <w:left w:w="10" w:type="dxa"/>
          <w:right w:w="10" w:type="dxa"/>
        </w:tblCellMar>
        <w:tblLook w:val="04A0" w:firstRow="1" w:lastRow="0" w:firstColumn="1" w:lastColumn="0" w:noHBand="0" w:noVBand="1"/>
      </w:tblPr>
      <w:tblGrid>
        <w:gridCol w:w="2227"/>
        <w:gridCol w:w="5940"/>
      </w:tblGrid>
      <w:tr w:rsidR="00414EC7" w:rsidRPr="00302A39" w14:paraId="08585F8D" w14:textId="77777777" w:rsidTr="009D6C65">
        <w:trPr>
          <w:trHeight w:val="1934"/>
        </w:trPr>
        <w:tc>
          <w:tcPr>
            <w:tcW w:w="2227"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2D014D" w14:textId="77777777" w:rsidR="00414EC7" w:rsidRPr="00302A39" w:rsidRDefault="00414EC7" w:rsidP="00302A39">
            <w:pPr>
              <w:widowControl w:val="0"/>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ELEMENT</w:t>
            </w:r>
          </w:p>
          <w:p w14:paraId="0697B0C8" w14:textId="77777777" w:rsidR="00414EC7" w:rsidRPr="00302A39" w:rsidRDefault="00414EC7" w:rsidP="00302A39">
            <w:pPr>
              <w:widowControl w:val="0"/>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Cs/>
                <w:color w:val="000000"/>
                <w:sz w:val="24"/>
                <w:szCs w:val="24"/>
                <w:lang w:val="en-GB" w:eastAsia="en-GB"/>
              </w:rPr>
              <w:t>These describe the key outcomes which make up workplace function</w:t>
            </w:r>
            <w:r w:rsidRPr="00302A39">
              <w:rPr>
                <w:rFonts w:ascii="Times New Roman" w:eastAsia="Times New Roman" w:hAnsi="Times New Roman"/>
                <w:b/>
                <w:color w:val="000000"/>
                <w:sz w:val="24"/>
                <w:szCs w:val="24"/>
                <w:lang w:val="en-GB" w:eastAsia="en-GB"/>
              </w:rPr>
              <w:t>.</w:t>
            </w:r>
          </w:p>
        </w:tc>
        <w:tc>
          <w:tcPr>
            <w:tcW w:w="5940" w:type="dxa"/>
            <w:vMerge w:val="restart"/>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46598EA" w14:textId="77777777" w:rsidR="00414EC7" w:rsidRPr="00302A39" w:rsidRDefault="00414EC7" w:rsidP="00302A39">
            <w:pPr>
              <w:widowControl w:val="0"/>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PERFORMANCE CRITERIA</w:t>
            </w:r>
          </w:p>
          <w:p w14:paraId="48A7FB96" w14:textId="77777777" w:rsidR="00414EC7" w:rsidRPr="00302A39" w:rsidRDefault="00414EC7" w:rsidP="00302A39">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These are assessable statements which specify the required level of performance for each of the elements.</w:t>
            </w:r>
          </w:p>
          <w:p w14:paraId="6F6B7445" w14:textId="77777777" w:rsidR="00414EC7" w:rsidRPr="00302A39" w:rsidRDefault="00414EC7" w:rsidP="00302A39">
            <w:pPr>
              <w:widowControl w:val="0"/>
              <w:spacing w:after="0" w:line="360" w:lineRule="auto"/>
              <w:rPr>
                <w:rFonts w:ascii="Times New Roman" w:eastAsia="Times New Roman" w:hAnsi="Times New Roman"/>
                <w:b/>
                <w:i/>
                <w:color w:val="000000"/>
                <w:sz w:val="24"/>
                <w:szCs w:val="24"/>
                <w:lang w:val="en-GB" w:eastAsia="en-GB"/>
              </w:rPr>
            </w:pPr>
            <w:r w:rsidRPr="00302A39">
              <w:rPr>
                <w:rFonts w:ascii="Times New Roman" w:eastAsia="Times New Roman" w:hAnsi="Times New Roman"/>
                <w:b/>
                <w:i/>
                <w:color w:val="000000"/>
                <w:sz w:val="24"/>
                <w:szCs w:val="24"/>
                <w:lang w:val="en-GB" w:eastAsia="en-GB"/>
              </w:rPr>
              <w:t>Bold and italicized terms are elaborated in the range.</w:t>
            </w:r>
          </w:p>
        </w:tc>
      </w:tr>
      <w:tr w:rsidR="00414EC7" w:rsidRPr="00302A39" w14:paraId="200F0AD1" w14:textId="77777777" w:rsidTr="009D6C65">
        <w:trPr>
          <w:trHeight w:val="269"/>
        </w:trPr>
        <w:tc>
          <w:tcPr>
            <w:tcW w:w="2227" w:type="dxa"/>
            <w:vMerge/>
            <w:tcBorders>
              <w:top w:val="single" w:sz="4" w:space="0" w:color="000000"/>
              <w:left w:val="single" w:sz="4" w:space="0" w:color="000000"/>
              <w:bottom w:val="single" w:sz="4" w:space="0" w:color="000000"/>
              <w:right w:val="single" w:sz="4" w:space="0" w:color="000000"/>
            </w:tcBorders>
            <w:vAlign w:val="center"/>
            <w:hideMark/>
          </w:tcPr>
          <w:p w14:paraId="415647AA" w14:textId="77777777" w:rsidR="00414EC7" w:rsidRPr="00302A39" w:rsidRDefault="00414EC7" w:rsidP="00302A39">
            <w:pPr>
              <w:spacing w:after="0" w:line="360" w:lineRule="auto"/>
              <w:rPr>
                <w:rFonts w:ascii="Times New Roman" w:eastAsia="Times New Roman" w:hAnsi="Times New Roman"/>
                <w:b/>
                <w:color w:val="000000"/>
                <w:sz w:val="24"/>
                <w:szCs w:val="24"/>
                <w:lang w:val="en-GB" w:eastAsia="en-GB"/>
              </w:rPr>
            </w:pPr>
          </w:p>
        </w:tc>
        <w:tc>
          <w:tcPr>
            <w:tcW w:w="5940" w:type="dxa"/>
            <w:vMerge/>
            <w:tcBorders>
              <w:top w:val="single" w:sz="4" w:space="0" w:color="000000"/>
              <w:left w:val="nil"/>
              <w:bottom w:val="single" w:sz="4" w:space="0" w:color="000000"/>
              <w:right w:val="single" w:sz="4" w:space="0" w:color="000000"/>
            </w:tcBorders>
            <w:vAlign w:val="center"/>
            <w:hideMark/>
          </w:tcPr>
          <w:p w14:paraId="26081B60" w14:textId="77777777" w:rsidR="00414EC7" w:rsidRPr="00302A39" w:rsidRDefault="00414EC7" w:rsidP="00302A39">
            <w:pPr>
              <w:spacing w:after="0" w:line="360" w:lineRule="auto"/>
              <w:rPr>
                <w:rFonts w:ascii="Times New Roman" w:eastAsia="Times New Roman" w:hAnsi="Times New Roman"/>
                <w:b/>
                <w:i/>
                <w:color w:val="000000"/>
                <w:sz w:val="24"/>
                <w:szCs w:val="24"/>
                <w:lang w:val="en-GB" w:eastAsia="en-GB"/>
              </w:rPr>
            </w:pPr>
          </w:p>
        </w:tc>
      </w:tr>
      <w:tr w:rsidR="00414EC7" w:rsidRPr="00302A39" w14:paraId="052C478C" w14:textId="77777777" w:rsidTr="009D6C65">
        <w:trPr>
          <w:trHeight w:val="1055"/>
        </w:trPr>
        <w:tc>
          <w:tcPr>
            <w:tcW w:w="2227" w:type="dxa"/>
            <w:tcBorders>
              <w:top w:val="nil"/>
              <w:left w:val="single" w:sz="4" w:space="0" w:color="000000"/>
              <w:bottom w:val="nil"/>
              <w:right w:val="single" w:sz="4" w:space="0" w:color="000000"/>
            </w:tcBorders>
            <w:shd w:val="clear" w:color="auto" w:fill="FFFFFF"/>
            <w:tcMar>
              <w:top w:w="0" w:type="dxa"/>
              <w:left w:w="108" w:type="dxa"/>
              <w:bottom w:w="0" w:type="dxa"/>
              <w:right w:w="108" w:type="dxa"/>
            </w:tcMar>
          </w:tcPr>
          <w:p w14:paraId="7C1EBEB3" w14:textId="77777777" w:rsidR="00414EC7" w:rsidRPr="00302A39" w:rsidRDefault="00414EC7" w:rsidP="00221DED">
            <w:pPr>
              <w:widowControl w:val="0"/>
              <w:numPr>
                <w:ilvl w:val="0"/>
                <w:numId w:val="46"/>
              </w:numPr>
              <w:spacing w:after="0" w:line="360" w:lineRule="auto"/>
              <w:ind w:left="314" w:hanging="270"/>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Apply fundamental economic concepts.</w:t>
            </w:r>
          </w:p>
          <w:p w14:paraId="4286E3DF" w14:textId="77777777" w:rsidR="00414EC7" w:rsidRPr="00302A39" w:rsidRDefault="00414EC7" w:rsidP="00302A39">
            <w:pPr>
              <w:widowControl w:val="0"/>
              <w:spacing w:after="0" w:line="360" w:lineRule="auto"/>
              <w:rPr>
                <w:rFonts w:ascii="Times New Roman" w:eastAsia="Times New Roman" w:hAnsi="Times New Roman"/>
                <w:b/>
                <w:color w:val="000000"/>
                <w:sz w:val="24"/>
                <w:szCs w:val="24"/>
                <w:lang w:val="en-GB" w:eastAsia="en-GB"/>
              </w:rPr>
            </w:pP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42E80A5D" w14:textId="77777777" w:rsidR="00414EC7" w:rsidRPr="00302A39" w:rsidRDefault="00414EC7" w:rsidP="00221DED">
            <w:pPr>
              <w:widowControl w:val="0"/>
              <w:numPr>
                <w:ilvl w:val="0"/>
                <w:numId w:val="47"/>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b/>
                <w:i/>
                <w:color w:val="000000"/>
                <w:sz w:val="24"/>
                <w:szCs w:val="24"/>
                <w:lang w:val="en-GB" w:eastAsia="en-GB"/>
              </w:rPr>
              <w:t>Economic concepts</w:t>
            </w:r>
            <w:r w:rsidRPr="00302A39">
              <w:rPr>
                <w:rFonts w:ascii="Times New Roman" w:eastAsia="Times New Roman" w:hAnsi="Times New Roman"/>
                <w:color w:val="000000"/>
                <w:sz w:val="24"/>
                <w:szCs w:val="24"/>
                <w:lang w:val="en-GB" w:eastAsia="en-GB"/>
              </w:rPr>
              <w:t xml:space="preserve"> are identified as per the organizational requirements.</w:t>
            </w:r>
          </w:p>
          <w:p w14:paraId="036729FD" w14:textId="77777777" w:rsidR="0008245C" w:rsidRPr="00302A39" w:rsidRDefault="0008245C" w:rsidP="00221DED">
            <w:pPr>
              <w:widowControl w:val="0"/>
              <w:numPr>
                <w:ilvl w:val="0"/>
                <w:numId w:val="47"/>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Economic methodology is selected as per organizational requirements.</w:t>
            </w:r>
          </w:p>
          <w:p w14:paraId="16CFCA49" w14:textId="77777777" w:rsidR="0008245C" w:rsidRPr="00302A39" w:rsidRDefault="0008245C" w:rsidP="00221DED">
            <w:pPr>
              <w:widowControl w:val="0"/>
              <w:numPr>
                <w:ilvl w:val="0"/>
                <w:numId w:val="47"/>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Scope of economic resources are determined as per organizational requirements </w:t>
            </w:r>
          </w:p>
          <w:p w14:paraId="7431C23E" w14:textId="77777777" w:rsidR="0008245C" w:rsidRPr="00302A39" w:rsidRDefault="0008245C" w:rsidP="00221DED">
            <w:pPr>
              <w:widowControl w:val="0"/>
              <w:numPr>
                <w:ilvl w:val="0"/>
                <w:numId w:val="47"/>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Economic systems are developed as per the organizational requirements</w:t>
            </w:r>
          </w:p>
          <w:p w14:paraId="4BE0ABD1" w14:textId="7F8A15E7" w:rsidR="0008245C" w:rsidRPr="00302A39" w:rsidRDefault="0008245C" w:rsidP="00221DED">
            <w:pPr>
              <w:widowControl w:val="0"/>
              <w:numPr>
                <w:ilvl w:val="0"/>
                <w:numId w:val="47"/>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Resources are utilized effectively as per the economic objectives.</w:t>
            </w:r>
          </w:p>
        </w:tc>
      </w:tr>
      <w:tr w:rsidR="00414EC7" w:rsidRPr="00302A39" w14:paraId="645D6DC0" w14:textId="77777777" w:rsidTr="009D6C65">
        <w:trPr>
          <w:trHeight w:val="1343"/>
        </w:trPr>
        <w:tc>
          <w:tcPr>
            <w:tcW w:w="2227" w:type="dxa"/>
            <w:tcBorders>
              <w:top w:val="single" w:sz="4" w:space="0" w:color="000000"/>
              <w:left w:val="single" w:sz="4" w:space="0" w:color="000000"/>
              <w:bottom w:val="nil"/>
              <w:right w:val="single" w:sz="4" w:space="0" w:color="000000"/>
            </w:tcBorders>
            <w:shd w:val="clear" w:color="auto" w:fill="FFFFFF"/>
            <w:tcMar>
              <w:top w:w="0" w:type="dxa"/>
              <w:left w:w="108" w:type="dxa"/>
              <w:bottom w:w="0" w:type="dxa"/>
              <w:right w:w="108" w:type="dxa"/>
            </w:tcMar>
            <w:hideMark/>
          </w:tcPr>
          <w:p w14:paraId="06EAA4F7" w14:textId="77777777" w:rsidR="00414EC7" w:rsidRPr="00302A39" w:rsidRDefault="00414EC7" w:rsidP="00221DED">
            <w:pPr>
              <w:widowControl w:val="0"/>
              <w:numPr>
                <w:ilvl w:val="0"/>
                <w:numId w:val="46"/>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Apply demand and Supply in market analysis</w:t>
            </w: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68408DC5" w14:textId="77777777" w:rsidR="00414EC7" w:rsidRPr="00302A39" w:rsidRDefault="00414EC7" w:rsidP="00221DED">
            <w:pPr>
              <w:widowControl w:val="0"/>
              <w:numPr>
                <w:ilvl w:val="0"/>
                <w:numId w:val="48"/>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Market demand and Supply dynamics are determined in line with business objectives.</w:t>
            </w:r>
          </w:p>
          <w:p w14:paraId="0F1F0306" w14:textId="77777777" w:rsidR="001A5583" w:rsidRPr="00302A39" w:rsidRDefault="001A5583" w:rsidP="00221DED">
            <w:pPr>
              <w:widowControl w:val="0"/>
              <w:numPr>
                <w:ilvl w:val="0"/>
                <w:numId w:val="48"/>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Factors affecting demand and supply are outlined as per the market trends.</w:t>
            </w:r>
          </w:p>
          <w:p w14:paraId="556FB3D7" w14:textId="77777777" w:rsidR="001A5583" w:rsidRPr="00302A39" w:rsidRDefault="001A5583" w:rsidP="00221DED">
            <w:pPr>
              <w:widowControl w:val="0"/>
              <w:numPr>
                <w:ilvl w:val="0"/>
                <w:numId w:val="48"/>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Demand and Supply curves are derived as per market trends.</w:t>
            </w:r>
          </w:p>
          <w:p w14:paraId="72C756E4" w14:textId="70DFA9C0" w:rsidR="001A5583" w:rsidRPr="00302A39" w:rsidRDefault="001A5583" w:rsidP="00221DED">
            <w:pPr>
              <w:widowControl w:val="0"/>
              <w:numPr>
                <w:ilvl w:val="0"/>
                <w:numId w:val="48"/>
              </w:numPr>
              <w:spacing w:after="0" w:line="360" w:lineRule="auto"/>
              <w:ind w:left="36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Decisions are made in line with elasticity of demand and Supply.</w:t>
            </w:r>
          </w:p>
        </w:tc>
      </w:tr>
      <w:tr w:rsidR="00414EC7" w:rsidRPr="00302A39" w14:paraId="2E6CE717" w14:textId="77777777" w:rsidTr="009D6C65">
        <w:trPr>
          <w:trHeight w:val="1126"/>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DFD160" w14:textId="77777777" w:rsidR="00414EC7" w:rsidRPr="00302A39" w:rsidRDefault="00414EC7" w:rsidP="00221DED">
            <w:pPr>
              <w:widowControl w:val="0"/>
              <w:numPr>
                <w:ilvl w:val="0"/>
                <w:numId w:val="46"/>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lastRenderedPageBreak/>
              <w:t xml:space="preserve">Apply consumer </w:t>
            </w:r>
            <w:r w:rsidR="00DC5BBB" w:rsidRPr="00302A39">
              <w:rPr>
                <w:rFonts w:ascii="Times New Roman" w:eastAsia="Times New Roman" w:hAnsi="Times New Roman"/>
                <w:bCs/>
                <w:color w:val="000000"/>
                <w:sz w:val="24"/>
                <w:szCs w:val="24"/>
                <w:lang w:val="en-GB" w:eastAsia="en-GB"/>
              </w:rPr>
              <w:t>behaviour</w:t>
            </w:r>
            <w:r w:rsidRPr="00302A39">
              <w:rPr>
                <w:rFonts w:ascii="Times New Roman" w:eastAsia="Times New Roman" w:hAnsi="Times New Roman"/>
                <w:bCs/>
                <w:color w:val="000000"/>
                <w:sz w:val="24"/>
                <w:szCs w:val="24"/>
                <w:lang w:val="en-GB" w:eastAsia="en-GB"/>
              </w:rPr>
              <w:t xml:space="preserve"> theory</w:t>
            </w: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69C5F452" w14:textId="77777777" w:rsidR="00414EC7" w:rsidRPr="00302A39" w:rsidRDefault="00414EC7" w:rsidP="00221DED">
            <w:pPr>
              <w:widowControl w:val="0"/>
              <w:numPr>
                <w:ilvl w:val="0"/>
                <w:numId w:val="49"/>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Consumer </w:t>
            </w:r>
            <w:r w:rsidR="00DC5BBB" w:rsidRPr="00302A39">
              <w:rPr>
                <w:rFonts w:ascii="Times New Roman" w:eastAsia="Times New Roman" w:hAnsi="Times New Roman"/>
                <w:color w:val="000000"/>
                <w:sz w:val="24"/>
                <w:szCs w:val="24"/>
                <w:lang w:val="en-GB" w:eastAsia="en-GB"/>
              </w:rPr>
              <w:t>behaviour</w:t>
            </w:r>
            <w:r w:rsidRPr="00302A39">
              <w:rPr>
                <w:rFonts w:ascii="Times New Roman" w:eastAsia="Times New Roman" w:hAnsi="Times New Roman"/>
                <w:color w:val="000000"/>
                <w:sz w:val="24"/>
                <w:szCs w:val="24"/>
                <w:lang w:val="en-GB" w:eastAsia="en-GB"/>
              </w:rPr>
              <w:t xml:space="preserve"> approaches are identified as per the market trends.</w:t>
            </w:r>
          </w:p>
          <w:p w14:paraId="584634B3" w14:textId="77777777" w:rsidR="00293A25" w:rsidRPr="00302A39" w:rsidRDefault="00293A25" w:rsidP="00221DED">
            <w:pPr>
              <w:widowControl w:val="0"/>
              <w:numPr>
                <w:ilvl w:val="0"/>
                <w:numId w:val="49"/>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Consumer utility is analysed as per the consumer feedback.</w:t>
            </w:r>
          </w:p>
          <w:p w14:paraId="6394416F" w14:textId="77777777" w:rsidR="00293A25" w:rsidRPr="00302A39" w:rsidRDefault="00293A25" w:rsidP="00221DED">
            <w:pPr>
              <w:widowControl w:val="0"/>
              <w:numPr>
                <w:ilvl w:val="0"/>
                <w:numId w:val="49"/>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Consumer equilibrium is analysed based on consumer income and product prices</w:t>
            </w:r>
          </w:p>
          <w:p w14:paraId="2A7039FA" w14:textId="03F3CA64" w:rsidR="00293A25" w:rsidRPr="00302A39" w:rsidRDefault="00293A25" w:rsidP="00221DED">
            <w:pPr>
              <w:widowControl w:val="0"/>
              <w:numPr>
                <w:ilvl w:val="0"/>
                <w:numId w:val="49"/>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Indifference curves are applied as per organizational objectives</w:t>
            </w:r>
          </w:p>
        </w:tc>
      </w:tr>
      <w:tr w:rsidR="00414EC7" w:rsidRPr="00302A39" w14:paraId="3BEFBA3B" w14:textId="77777777" w:rsidTr="009D6C65">
        <w:trPr>
          <w:trHeight w:val="1390"/>
        </w:trPr>
        <w:tc>
          <w:tcPr>
            <w:tcW w:w="2227"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3C2DA6" w14:textId="77777777" w:rsidR="00414EC7" w:rsidRPr="00302A39" w:rsidRDefault="00414EC7" w:rsidP="00221DED">
            <w:pPr>
              <w:widowControl w:val="0"/>
              <w:numPr>
                <w:ilvl w:val="0"/>
                <w:numId w:val="46"/>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 xml:space="preserve">Apply production theory </w:t>
            </w: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5BB76968" w14:textId="77777777" w:rsidR="00414EC7" w:rsidRPr="00302A39" w:rsidRDefault="00414EC7" w:rsidP="00221DED">
            <w:pPr>
              <w:widowControl w:val="0"/>
              <w:numPr>
                <w:ilvl w:val="0"/>
                <w:numId w:val="50"/>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Mobility of factors of production is determined as per organizational requirements.</w:t>
            </w:r>
          </w:p>
          <w:p w14:paraId="1C8EAA5E" w14:textId="77777777" w:rsidR="00293A25" w:rsidRPr="00302A39" w:rsidRDefault="00293A25" w:rsidP="00221DED">
            <w:pPr>
              <w:widowControl w:val="0"/>
              <w:numPr>
                <w:ilvl w:val="0"/>
                <w:numId w:val="50"/>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Output units are determined as per organizational resources.</w:t>
            </w:r>
          </w:p>
          <w:p w14:paraId="5AC63FD9" w14:textId="77777777" w:rsidR="00293A25" w:rsidRPr="00302A39" w:rsidRDefault="00293A25" w:rsidP="00221DED">
            <w:pPr>
              <w:widowControl w:val="0"/>
              <w:numPr>
                <w:ilvl w:val="0"/>
                <w:numId w:val="50"/>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Stages of production are identified as per organizational products.</w:t>
            </w:r>
          </w:p>
          <w:p w14:paraId="40B00655" w14:textId="73C6BC5D" w:rsidR="00293A25" w:rsidRPr="00302A39" w:rsidRDefault="00293A25" w:rsidP="00221DED">
            <w:pPr>
              <w:widowControl w:val="0"/>
              <w:numPr>
                <w:ilvl w:val="0"/>
                <w:numId w:val="50"/>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Long run production period is </w:t>
            </w:r>
            <w:proofErr w:type="spellStart"/>
            <w:r w:rsidRPr="00302A39">
              <w:rPr>
                <w:rFonts w:ascii="Times New Roman" w:eastAsia="Times New Roman" w:hAnsi="Times New Roman"/>
                <w:color w:val="000000"/>
                <w:sz w:val="24"/>
                <w:szCs w:val="24"/>
                <w:lang w:val="en-GB" w:eastAsia="en-GB"/>
              </w:rPr>
              <w:t>analyzed</w:t>
            </w:r>
            <w:proofErr w:type="spellEnd"/>
            <w:r w:rsidRPr="00302A39">
              <w:rPr>
                <w:rFonts w:ascii="Times New Roman" w:eastAsia="Times New Roman" w:hAnsi="Times New Roman"/>
                <w:color w:val="000000"/>
                <w:sz w:val="24"/>
                <w:szCs w:val="24"/>
                <w:lang w:val="en-GB" w:eastAsia="en-GB"/>
              </w:rPr>
              <w:t xml:space="preserve"> as per the organizational objectives</w:t>
            </w:r>
          </w:p>
        </w:tc>
      </w:tr>
      <w:tr w:rsidR="00414EC7" w:rsidRPr="00302A39" w14:paraId="115E2F3C" w14:textId="77777777" w:rsidTr="009D6C65">
        <w:trPr>
          <w:trHeight w:val="1066"/>
        </w:trPr>
        <w:tc>
          <w:tcPr>
            <w:tcW w:w="2227" w:type="dxa"/>
            <w:tcBorders>
              <w:top w:val="nil"/>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14:paraId="35056286" w14:textId="77777777" w:rsidR="00414EC7" w:rsidRPr="00302A39" w:rsidRDefault="00414EC7" w:rsidP="00221DED">
            <w:pPr>
              <w:widowControl w:val="0"/>
              <w:numPr>
                <w:ilvl w:val="0"/>
                <w:numId w:val="46"/>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 xml:space="preserve">Apply costs theory </w:t>
            </w: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2DE79741" w14:textId="77777777" w:rsidR="00293A25" w:rsidRPr="00302A39" w:rsidRDefault="00414EC7" w:rsidP="00221DED">
            <w:pPr>
              <w:pStyle w:val="ListParagraph"/>
              <w:widowControl w:val="0"/>
              <w:numPr>
                <w:ilvl w:val="1"/>
                <w:numId w:val="46"/>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Production </w:t>
            </w:r>
            <w:r w:rsidRPr="00302A39">
              <w:rPr>
                <w:rFonts w:ascii="Times New Roman" w:eastAsia="Times New Roman" w:hAnsi="Times New Roman"/>
                <w:b/>
                <w:bCs/>
                <w:i/>
                <w:iCs/>
                <w:color w:val="000000"/>
                <w:sz w:val="24"/>
                <w:szCs w:val="24"/>
                <w:lang w:val="en-GB" w:eastAsia="en-GB"/>
              </w:rPr>
              <w:t>costs</w:t>
            </w:r>
            <w:r w:rsidRPr="00302A39">
              <w:rPr>
                <w:rFonts w:ascii="Times New Roman" w:eastAsia="Times New Roman" w:hAnsi="Times New Roman"/>
                <w:color w:val="000000"/>
                <w:sz w:val="24"/>
                <w:szCs w:val="24"/>
                <w:lang w:val="en-GB" w:eastAsia="en-GB"/>
              </w:rPr>
              <w:t xml:space="preserve"> are classified as per organizational production policy.</w:t>
            </w:r>
          </w:p>
          <w:p w14:paraId="2EAC534D" w14:textId="77777777" w:rsidR="00293A25" w:rsidRPr="00302A39" w:rsidRDefault="00293A25" w:rsidP="00221DED">
            <w:pPr>
              <w:pStyle w:val="ListParagraph"/>
              <w:widowControl w:val="0"/>
              <w:numPr>
                <w:ilvl w:val="1"/>
                <w:numId w:val="46"/>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Short run costs are </w:t>
            </w:r>
            <w:proofErr w:type="spellStart"/>
            <w:r w:rsidRPr="00302A39">
              <w:rPr>
                <w:rFonts w:ascii="Times New Roman" w:eastAsia="Times New Roman" w:hAnsi="Times New Roman"/>
                <w:color w:val="000000"/>
                <w:sz w:val="24"/>
                <w:szCs w:val="24"/>
                <w:lang w:val="en-GB" w:eastAsia="en-GB"/>
              </w:rPr>
              <w:t>analyzed</w:t>
            </w:r>
            <w:proofErr w:type="spellEnd"/>
            <w:r w:rsidRPr="00302A39">
              <w:rPr>
                <w:rFonts w:ascii="Times New Roman" w:eastAsia="Times New Roman" w:hAnsi="Times New Roman"/>
                <w:color w:val="000000"/>
                <w:sz w:val="24"/>
                <w:szCs w:val="24"/>
                <w:lang w:val="en-GB" w:eastAsia="en-GB"/>
              </w:rPr>
              <w:t xml:space="preserve"> as per Work procedures</w:t>
            </w:r>
          </w:p>
          <w:p w14:paraId="60A81E61" w14:textId="77777777" w:rsidR="00293A25" w:rsidRPr="00302A39" w:rsidRDefault="00293A25" w:rsidP="00221DED">
            <w:pPr>
              <w:pStyle w:val="ListParagraph"/>
              <w:widowControl w:val="0"/>
              <w:numPr>
                <w:ilvl w:val="1"/>
                <w:numId w:val="46"/>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Long run costs are </w:t>
            </w:r>
            <w:proofErr w:type="spellStart"/>
            <w:r w:rsidRPr="00302A39">
              <w:rPr>
                <w:rFonts w:ascii="Times New Roman" w:eastAsia="Times New Roman" w:hAnsi="Times New Roman"/>
                <w:color w:val="000000"/>
                <w:sz w:val="24"/>
                <w:szCs w:val="24"/>
                <w:lang w:val="en-GB" w:eastAsia="en-GB"/>
              </w:rPr>
              <w:t>analyzed</w:t>
            </w:r>
            <w:proofErr w:type="spellEnd"/>
            <w:r w:rsidRPr="00302A39">
              <w:rPr>
                <w:rFonts w:ascii="Times New Roman" w:eastAsia="Times New Roman" w:hAnsi="Times New Roman"/>
                <w:color w:val="000000"/>
                <w:sz w:val="24"/>
                <w:szCs w:val="24"/>
                <w:lang w:val="en-GB" w:eastAsia="en-GB"/>
              </w:rPr>
              <w:t xml:space="preserve"> as per Work procedures</w:t>
            </w:r>
          </w:p>
          <w:p w14:paraId="267CFCA6" w14:textId="77777777" w:rsidR="00293A25" w:rsidRPr="00302A39" w:rsidRDefault="00293A25" w:rsidP="00221DED">
            <w:pPr>
              <w:pStyle w:val="ListParagraph"/>
              <w:widowControl w:val="0"/>
              <w:numPr>
                <w:ilvl w:val="1"/>
                <w:numId w:val="46"/>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Cost curves are </w:t>
            </w:r>
            <w:proofErr w:type="spellStart"/>
            <w:r w:rsidRPr="00302A39">
              <w:rPr>
                <w:rFonts w:ascii="Times New Roman" w:eastAsia="Times New Roman" w:hAnsi="Times New Roman"/>
                <w:color w:val="000000"/>
                <w:sz w:val="24"/>
                <w:szCs w:val="24"/>
                <w:lang w:val="en-GB" w:eastAsia="en-GB"/>
              </w:rPr>
              <w:t>analyzed</w:t>
            </w:r>
            <w:proofErr w:type="spellEnd"/>
            <w:r w:rsidRPr="00302A39">
              <w:rPr>
                <w:rFonts w:ascii="Times New Roman" w:eastAsia="Times New Roman" w:hAnsi="Times New Roman"/>
                <w:color w:val="000000"/>
                <w:sz w:val="24"/>
                <w:szCs w:val="24"/>
                <w:lang w:val="en-GB" w:eastAsia="en-GB"/>
              </w:rPr>
              <w:t xml:space="preserve"> as per organizational production policy.</w:t>
            </w:r>
          </w:p>
          <w:p w14:paraId="2AA18453" w14:textId="457B4E70" w:rsidR="00293A25" w:rsidRPr="00302A39" w:rsidRDefault="00293A25" w:rsidP="00221DED">
            <w:pPr>
              <w:pStyle w:val="ListParagraph"/>
              <w:widowControl w:val="0"/>
              <w:numPr>
                <w:ilvl w:val="1"/>
                <w:numId w:val="46"/>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Optimal size of the firm is determined based on economies of scale.  </w:t>
            </w:r>
          </w:p>
        </w:tc>
      </w:tr>
      <w:tr w:rsidR="00414EC7" w:rsidRPr="00302A39" w14:paraId="6B596CD4" w14:textId="77777777" w:rsidTr="009D6C65">
        <w:trPr>
          <w:trHeight w:val="854"/>
        </w:trPr>
        <w:tc>
          <w:tcPr>
            <w:tcW w:w="2227"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33E5CF" w14:textId="77777777" w:rsidR="00414EC7" w:rsidRPr="00302A39" w:rsidRDefault="00414EC7" w:rsidP="00221DED">
            <w:pPr>
              <w:widowControl w:val="0"/>
              <w:numPr>
                <w:ilvl w:val="0"/>
                <w:numId w:val="46"/>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Differentiate market structures.</w:t>
            </w: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5AD514B0" w14:textId="77777777" w:rsidR="00414EC7" w:rsidRPr="00302A39" w:rsidRDefault="00414EC7" w:rsidP="00221DED">
            <w:pPr>
              <w:pStyle w:val="ListParagraph"/>
              <w:widowControl w:val="0"/>
              <w:numPr>
                <w:ilvl w:val="1"/>
                <w:numId w:val="46"/>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Market structures are determined as per economic system</w:t>
            </w:r>
          </w:p>
          <w:p w14:paraId="0AEF944F" w14:textId="77777777" w:rsidR="004B1B8D" w:rsidRPr="00302A39" w:rsidRDefault="004B1B8D" w:rsidP="00221DED">
            <w:pPr>
              <w:pStyle w:val="ListParagraph"/>
              <w:widowControl w:val="0"/>
              <w:numPr>
                <w:ilvl w:val="1"/>
                <w:numId w:val="46"/>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Market output are determined as per economic system</w:t>
            </w:r>
          </w:p>
          <w:p w14:paraId="5D2826A9" w14:textId="77777777" w:rsidR="004B1B8D" w:rsidRPr="00302A39" w:rsidRDefault="004B1B8D" w:rsidP="00221DED">
            <w:pPr>
              <w:pStyle w:val="ListParagraph"/>
              <w:widowControl w:val="0"/>
              <w:numPr>
                <w:ilvl w:val="1"/>
                <w:numId w:val="46"/>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Market prices are determined as per economic system</w:t>
            </w:r>
          </w:p>
          <w:p w14:paraId="7703E447" w14:textId="2F7A332C" w:rsidR="004B1B8D" w:rsidRPr="00302A39" w:rsidRDefault="004B1B8D" w:rsidP="00221DED">
            <w:pPr>
              <w:pStyle w:val="ListParagraph"/>
              <w:widowControl w:val="0"/>
              <w:numPr>
                <w:ilvl w:val="1"/>
                <w:numId w:val="46"/>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b/>
                <w:i/>
                <w:color w:val="000000"/>
                <w:sz w:val="24"/>
                <w:szCs w:val="24"/>
                <w:lang w:val="en-GB" w:eastAsia="en-GB"/>
              </w:rPr>
              <w:lastRenderedPageBreak/>
              <w:t>Market structures</w:t>
            </w:r>
            <w:r w:rsidRPr="00302A39">
              <w:rPr>
                <w:rFonts w:ascii="Times New Roman" w:eastAsia="Times New Roman" w:hAnsi="Times New Roman"/>
                <w:color w:val="000000"/>
                <w:sz w:val="24"/>
                <w:szCs w:val="24"/>
                <w:lang w:val="en-GB" w:eastAsia="en-GB"/>
              </w:rPr>
              <w:t xml:space="preserve"> are selected as per organizational requirement</w:t>
            </w:r>
          </w:p>
        </w:tc>
      </w:tr>
      <w:tr w:rsidR="00414EC7" w:rsidRPr="00302A39" w14:paraId="797ED404" w14:textId="77777777" w:rsidTr="009D6C65">
        <w:trPr>
          <w:trHeight w:val="1081"/>
        </w:trPr>
        <w:tc>
          <w:tcPr>
            <w:tcW w:w="2227" w:type="dxa"/>
            <w:tcBorders>
              <w:top w:val="nil"/>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14:paraId="5EFFC0B8" w14:textId="77777777" w:rsidR="00414EC7" w:rsidRPr="00302A39" w:rsidRDefault="00414EC7" w:rsidP="00302A39">
            <w:pPr>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lastRenderedPageBreak/>
              <w:t xml:space="preserve"> 7. </w:t>
            </w:r>
            <w:r w:rsidRPr="00302A39">
              <w:rPr>
                <w:rFonts w:ascii="Times New Roman" w:eastAsia="Times New Roman" w:hAnsi="Times New Roman"/>
                <w:bCs/>
                <w:color w:val="000000"/>
                <w:sz w:val="24"/>
                <w:szCs w:val="24"/>
                <w:lang w:val="en-GB" w:eastAsia="en-GB"/>
              </w:rPr>
              <w:t>Determine national income</w:t>
            </w:r>
          </w:p>
          <w:p w14:paraId="14912C03" w14:textId="77777777" w:rsidR="00414EC7" w:rsidRPr="00302A39" w:rsidRDefault="00414EC7" w:rsidP="00302A39">
            <w:pPr>
              <w:spacing w:after="0" w:line="360" w:lineRule="auto"/>
              <w:rPr>
                <w:rFonts w:ascii="Times New Roman" w:eastAsia="Times New Roman" w:hAnsi="Times New Roman"/>
                <w:b/>
                <w:color w:val="000000"/>
                <w:sz w:val="24"/>
                <w:szCs w:val="24"/>
                <w:lang w:val="en-GB" w:eastAsia="en-GB"/>
              </w:rPr>
            </w:pPr>
          </w:p>
          <w:p w14:paraId="2052286A" w14:textId="77777777" w:rsidR="00414EC7" w:rsidRPr="00302A39" w:rsidRDefault="00414EC7" w:rsidP="00302A39">
            <w:pPr>
              <w:spacing w:after="0" w:line="360" w:lineRule="auto"/>
              <w:rPr>
                <w:rFonts w:ascii="Times New Roman" w:eastAsia="Times New Roman" w:hAnsi="Times New Roman"/>
                <w:b/>
                <w:color w:val="000000"/>
                <w:sz w:val="24"/>
                <w:szCs w:val="24"/>
                <w:lang w:val="en-GB" w:eastAsia="en-GB"/>
              </w:rPr>
            </w:pPr>
          </w:p>
          <w:p w14:paraId="0AE51C44" w14:textId="77777777" w:rsidR="00414EC7" w:rsidRPr="00302A39" w:rsidRDefault="00414EC7" w:rsidP="00302A39">
            <w:pPr>
              <w:spacing w:after="0" w:line="360" w:lineRule="auto"/>
              <w:rPr>
                <w:rFonts w:ascii="Times New Roman" w:eastAsia="Times New Roman" w:hAnsi="Times New Roman"/>
                <w:b/>
                <w:color w:val="000000"/>
                <w:sz w:val="24"/>
                <w:szCs w:val="24"/>
                <w:lang w:val="en-GB" w:eastAsia="en-GB"/>
              </w:rPr>
            </w:pPr>
          </w:p>
          <w:p w14:paraId="127A0132" w14:textId="77777777" w:rsidR="00414EC7" w:rsidRPr="00302A39" w:rsidRDefault="00414EC7" w:rsidP="00302A39">
            <w:pPr>
              <w:spacing w:after="0" w:line="360" w:lineRule="auto"/>
              <w:rPr>
                <w:rFonts w:ascii="Times New Roman" w:eastAsia="Times New Roman" w:hAnsi="Times New Roman"/>
                <w:b/>
                <w:color w:val="000000"/>
                <w:sz w:val="24"/>
                <w:szCs w:val="24"/>
                <w:lang w:val="en-GB" w:eastAsia="en-GB"/>
              </w:rPr>
            </w:pPr>
          </w:p>
          <w:p w14:paraId="6D8CA03F" w14:textId="77777777" w:rsidR="00414EC7" w:rsidRPr="00302A39" w:rsidRDefault="00414EC7" w:rsidP="00302A39">
            <w:pPr>
              <w:spacing w:after="0" w:line="360" w:lineRule="auto"/>
              <w:rPr>
                <w:rFonts w:ascii="Times New Roman" w:eastAsia="Times New Roman" w:hAnsi="Times New Roman"/>
                <w:b/>
                <w:color w:val="000000"/>
                <w:sz w:val="24"/>
                <w:szCs w:val="24"/>
                <w:lang w:val="en-GB" w:eastAsia="en-GB"/>
              </w:rPr>
            </w:pP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5E39F83B" w14:textId="77777777" w:rsidR="00414EC7" w:rsidRPr="00302A39" w:rsidRDefault="00414EC7" w:rsidP="00221DED">
            <w:pPr>
              <w:widowControl w:val="0"/>
              <w:numPr>
                <w:ilvl w:val="0"/>
                <w:numId w:val="51"/>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bCs/>
                <w:iCs/>
                <w:color w:val="000000"/>
                <w:sz w:val="24"/>
                <w:szCs w:val="24"/>
                <w:lang w:val="en-GB" w:eastAsia="en-GB"/>
              </w:rPr>
              <w:t>Concepts of national</w:t>
            </w:r>
            <w:r w:rsidRPr="00302A39">
              <w:rPr>
                <w:rFonts w:ascii="Times New Roman" w:eastAsia="Times New Roman" w:hAnsi="Times New Roman"/>
                <w:color w:val="000000"/>
                <w:sz w:val="24"/>
                <w:szCs w:val="24"/>
                <w:lang w:val="en-GB" w:eastAsia="en-GB"/>
              </w:rPr>
              <w:t xml:space="preserve"> income are identified as per the economic policies </w:t>
            </w:r>
          </w:p>
          <w:p w14:paraId="6929B738" w14:textId="77777777" w:rsidR="004B1B8D" w:rsidRPr="00302A39" w:rsidRDefault="004B1B8D" w:rsidP="00221DED">
            <w:pPr>
              <w:widowControl w:val="0"/>
              <w:numPr>
                <w:ilvl w:val="0"/>
                <w:numId w:val="51"/>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Methods of measuring national income are identified as per regulatory policies </w:t>
            </w:r>
          </w:p>
          <w:p w14:paraId="285F6266" w14:textId="77777777" w:rsidR="004B1B8D" w:rsidRPr="00302A39" w:rsidRDefault="004B1B8D" w:rsidP="00221DED">
            <w:pPr>
              <w:widowControl w:val="0"/>
              <w:numPr>
                <w:ilvl w:val="0"/>
                <w:numId w:val="51"/>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National income concepts are identified as per economic conditions.</w:t>
            </w:r>
          </w:p>
          <w:p w14:paraId="728DF8A6" w14:textId="77777777" w:rsidR="004B1B8D" w:rsidRPr="00302A39" w:rsidRDefault="004B1B8D" w:rsidP="00221DED">
            <w:pPr>
              <w:widowControl w:val="0"/>
              <w:numPr>
                <w:ilvl w:val="0"/>
                <w:numId w:val="51"/>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Importance of national income statistics are applied as per the national economic policy.</w:t>
            </w:r>
          </w:p>
          <w:p w14:paraId="46EC7CDC" w14:textId="1C1D29FD" w:rsidR="004B1B8D" w:rsidRPr="00302A39" w:rsidRDefault="004B1B8D" w:rsidP="00221DED">
            <w:pPr>
              <w:widowControl w:val="0"/>
              <w:numPr>
                <w:ilvl w:val="0"/>
                <w:numId w:val="51"/>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Determine national income equilibrium as per national economic policy.</w:t>
            </w:r>
          </w:p>
        </w:tc>
      </w:tr>
      <w:tr w:rsidR="00414EC7" w:rsidRPr="00302A39" w14:paraId="652A3097" w14:textId="77777777" w:rsidTr="009D6C65">
        <w:trPr>
          <w:trHeight w:val="1105"/>
        </w:trPr>
        <w:tc>
          <w:tcPr>
            <w:tcW w:w="2227"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A78B58" w14:textId="77777777" w:rsidR="00414EC7" w:rsidRPr="00302A39" w:rsidRDefault="00414EC7" w:rsidP="00302A39">
            <w:pPr>
              <w:widowControl w:val="0"/>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 xml:space="preserve">8. </w:t>
            </w:r>
            <w:r w:rsidRPr="00302A39">
              <w:rPr>
                <w:rFonts w:ascii="Times New Roman" w:eastAsia="Times New Roman" w:hAnsi="Times New Roman"/>
                <w:bCs/>
                <w:color w:val="000000"/>
                <w:sz w:val="24"/>
                <w:szCs w:val="24"/>
                <w:lang w:val="en-GB" w:eastAsia="en-GB"/>
              </w:rPr>
              <w:t>Understand Money and Banking</w:t>
            </w:r>
          </w:p>
        </w:tc>
        <w:tc>
          <w:tcPr>
            <w:tcW w:w="5940" w:type="dxa"/>
            <w:tcBorders>
              <w:top w:val="single" w:sz="4" w:space="0" w:color="auto"/>
              <w:left w:val="nil"/>
              <w:bottom w:val="single" w:sz="4" w:space="0" w:color="auto"/>
              <w:right w:val="single" w:sz="4" w:space="0" w:color="000000"/>
            </w:tcBorders>
            <w:shd w:val="clear" w:color="auto" w:fill="FFFFFF"/>
            <w:tcMar>
              <w:top w:w="0" w:type="dxa"/>
              <w:left w:w="108" w:type="dxa"/>
              <w:bottom w:w="0" w:type="dxa"/>
              <w:right w:w="108" w:type="dxa"/>
            </w:tcMar>
            <w:hideMark/>
          </w:tcPr>
          <w:p w14:paraId="349FF77A" w14:textId="77777777" w:rsidR="00414EC7" w:rsidRPr="00302A39" w:rsidRDefault="00414EC7" w:rsidP="00221DED">
            <w:pPr>
              <w:widowControl w:val="0"/>
              <w:numPr>
                <w:ilvl w:val="0"/>
                <w:numId w:val="52"/>
              </w:numPr>
              <w:spacing w:after="0" w:line="360" w:lineRule="auto"/>
              <w:contextualSpacing/>
              <w:rPr>
                <w:rFonts w:ascii="Times New Roman" w:eastAsia="Times New Roman" w:hAnsi="Times New Roman"/>
                <w:i/>
                <w:color w:val="000000"/>
                <w:sz w:val="24"/>
                <w:szCs w:val="24"/>
                <w:lang w:val="en-GB" w:eastAsia="en-GB"/>
              </w:rPr>
            </w:pPr>
            <w:r w:rsidRPr="00302A39">
              <w:rPr>
                <w:rFonts w:ascii="Times New Roman" w:eastAsia="Times New Roman" w:hAnsi="Times New Roman"/>
                <w:color w:val="000000"/>
                <w:sz w:val="24"/>
                <w:szCs w:val="24"/>
                <w:lang w:val="en-GB" w:eastAsia="en-GB"/>
              </w:rPr>
              <w:t>Functions of money are determined as per the economic requirements.</w:t>
            </w:r>
          </w:p>
          <w:p w14:paraId="0AA22158" w14:textId="77777777" w:rsidR="004B1B8D" w:rsidRPr="00302A39" w:rsidRDefault="004B1B8D" w:rsidP="00221DED">
            <w:pPr>
              <w:widowControl w:val="0"/>
              <w:numPr>
                <w:ilvl w:val="0"/>
                <w:numId w:val="52"/>
              </w:numPr>
              <w:spacing w:after="0" w:line="360" w:lineRule="auto"/>
              <w:contextualSpacing/>
              <w:rPr>
                <w:rFonts w:ascii="Times New Roman" w:eastAsia="Times New Roman" w:hAnsi="Times New Roman"/>
                <w:i/>
                <w:color w:val="000000"/>
                <w:sz w:val="24"/>
                <w:szCs w:val="24"/>
                <w:lang w:val="en-GB" w:eastAsia="en-GB"/>
              </w:rPr>
            </w:pPr>
            <w:r w:rsidRPr="00302A39">
              <w:rPr>
                <w:rFonts w:ascii="Times New Roman" w:eastAsia="Times New Roman" w:hAnsi="Times New Roman"/>
                <w:color w:val="000000"/>
                <w:sz w:val="24"/>
                <w:szCs w:val="24"/>
                <w:lang w:val="en-GB" w:eastAsia="en-GB"/>
              </w:rPr>
              <w:t>Characteristics of money are identified as per financial regulations.</w:t>
            </w:r>
          </w:p>
          <w:p w14:paraId="2575E54F" w14:textId="77777777" w:rsidR="004B1B8D" w:rsidRPr="00302A39" w:rsidRDefault="004B1B8D" w:rsidP="00221DED">
            <w:pPr>
              <w:widowControl w:val="0"/>
              <w:numPr>
                <w:ilvl w:val="0"/>
                <w:numId w:val="52"/>
              </w:numPr>
              <w:spacing w:after="0" w:line="360" w:lineRule="auto"/>
              <w:contextualSpacing/>
              <w:rPr>
                <w:rFonts w:ascii="Times New Roman" w:eastAsia="Times New Roman" w:hAnsi="Times New Roman"/>
                <w:i/>
                <w:color w:val="000000"/>
                <w:sz w:val="24"/>
                <w:szCs w:val="24"/>
                <w:lang w:val="en-GB" w:eastAsia="en-GB"/>
              </w:rPr>
            </w:pPr>
            <w:r w:rsidRPr="00302A39">
              <w:rPr>
                <w:rFonts w:ascii="Times New Roman" w:eastAsia="Times New Roman" w:hAnsi="Times New Roman"/>
                <w:b/>
                <w:bCs/>
                <w:i/>
                <w:iCs/>
                <w:color w:val="000000"/>
                <w:sz w:val="24"/>
                <w:szCs w:val="24"/>
                <w:lang w:val="en-GB" w:eastAsia="en-GB"/>
              </w:rPr>
              <w:t>Financial institutions</w:t>
            </w:r>
            <w:r w:rsidRPr="00302A39">
              <w:rPr>
                <w:rFonts w:ascii="Times New Roman" w:eastAsia="Times New Roman" w:hAnsi="Times New Roman"/>
                <w:color w:val="000000"/>
                <w:sz w:val="24"/>
                <w:szCs w:val="24"/>
                <w:lang w:val="en-GB" w:eastAsia="en-GB"/>
              </w:rPr>
              <w:t xml:space="preserve"> are identified as per financial market regulatory.</w:t>
            </w:r>
          </w:p>
          <w:p w14:paraId="63799768" w14:textId="77777777" w:rsidR="004B1B8D" w:rsidRPr="00302A39" w:rsidRDefault="004B1B8D" w:rsidP="00221DED">
            <w:pPr>
              <w:widowControl w:val="0"/>
              <w:numPr>
                <w:ilvl w:val="0"/>
                <w:numId w:val="52"/>
              </w:numPr>
              <w:spacing w:after="0" w:line="360" w:lineRule="auto"/>
              <w:contextualSpacing/>
              <w:rPr>
                <w:rFonts w:ascii="Times New Roman" w:eastAsia="Times New Roman" w:hAnsi="Times New Roman"/>
                <w:i/>
                <w:color w:val="000000"/>
                <w:sz w:val="24"/>
                <w:szCs w:val="24"/>
                <w:lang w:val="en-GB" w:eastAsia="en-GB"/>
              </w:rPr>
            </w:pPr>
            <w:r w:rsidRPr="00302A39">
              <w:rPr>
                <w:rFonts w:ascii="Times New Roman" w:eastAsia="Times New Roman" w:hAnsi="Times New Roman"/>
                <w:bCs/>
                <w:iCs/>
                <w:color w:val="000000"/>
                <w:sz w:val="24"/>
                <w:szCs w:val="24"/>
                <w:lang w:val="en-GB" w:eastAsia="en-GB"/>
              </w:rPr>
              <w:t>Functions of central and   commercial</w:t>
            </w:r>
            <w:r w:rsidRPr="00302A39">
              <w:rPr>
                <w:rFonts w:ascii="Times New Roman" w:eastAsia="Times New Roman" w:hAnsi="Times New Roman"/>
                <w:color w:val="000000"/>
                <w:sz w:val="24"/>
                <w:szCs w:val="24"/>
                <w:lang w:val="en-GB" w:eastAsia="en-GB"/>
              </w:rPr>
              <w:t xml:space="preserve">   banks are determined as per financial regulations.</w:t>
            </w:r>
          </w:p>
          <w:p w14:paraId="1499A3B6" w14:textId="50E32AA4" w:rsidR="004B1B8D" w:rsidRPr="00302A39" w:rsidRDefault="004B1B8D" w:rsidP="00221DED">
            <w:pPr>
              <w:widowControl w:val="0"/>
              <w:numPr>
                <w:ilvl w:val="0"/>
                <w:numId w:val="52"/>
              </w:numPr>
              <w:spacing w:after="0" w:line="360" w:lineRule="auto"/>
              <w:contextualSpacing/>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Functions of non- banking financial institutions are identified as per financial institutions.</w:t>
            </w:r>
          </w:p>
        </w:tc>
      </w:tr>
      <w:tr w:rsidR="00414EC7" w:rsidRPr="00302A39" w14:paraId="682F4402" w14:textId="77777777" w:rsidTr="009D6C65">
        <w:trPr>
          <w:trHeight w:val="756"/>
        </w:trPr>
        <w:tc>
          <w:tcPr>
            <w:tcW w:w="2227"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8A10B0" w14:textId="77777777" w:rsidR="00414EC7" w:rsidRPr="00302A39" w:rsidRDefault="00414EC7" w:rsidP="00302A39">
            <w:pPr>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Cs/>
                <w:color w:val="000000"/>
                <w:sz w:val="24"/>
                <w:szCs w:val="24"/>
                <w:lang w:val="en-GB" w:eastAsia="en-GB"/>
              </w:rPr>
              <w:t>9</w:t>
            </w:r>
            <w:r w:rsidRPr="00302A39">
              <w:rPr>
                <w:rFonts w:ascii="Times New Roman" w:eastAsia="Times New Roman" w:hAnsi="Times New Roman"/>
                <w:b/>
                <w:color w:val="000000"/>
                <w:sz w:val="24"/>
                <w:szCs w:val="24"/>
                <w:lang w:val="en-GB" w:eastAsia="en-GB"/>
              </w:rPr>
              <w:t xml:space="preserve">. </w:t>
            </w:r>
            <w:r w:rsidRPr="00302A39">
              <w:rPr>
                <w:rFonts w:ascii="Times New Roman" w:eastAsia="Times New Roman" w:hAnsi="Times New Roman"/>
                <w:bCs/>
                <w:color w:val="000000"/>
                <w:sz w:val="24"/>
                <w:szCs w:val="24"/>
                <w:lang w:val="en-GB" w:eastAsia="en-GB"/>
              </w:rPr>
              <w:t>Determine Inflation and unemployment</w:t>
            </w: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3651E3A6" w14:textId="77777777" w:rsidR="00414EC7" w:rsidRPr="00302A39" w:rsidRDefault="00414EC7" w:rsidP="00221DED">
            <w:pPr>
              <w:widowControl w:val="0"/>
              <w:numPr>
                <w:ilvl w:val="1"/>
                <w:numId w:val="53"/>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Types of inflation are identified as per the economic conditions</w:t>
            </w:r>
          </w:p>
          <w:p w14:paraId="205D915A" w14:textId="77777777" w:rsidR="001E4510" w:rsidRPr="00302A39" w:rsidRDefault="001E4510" w:rsidP="00221DED">
            <w:pPr>
              <w:widowControl w:val="0"/>
              <w:numPr>
                <w:ilvl w:val="1"/>
                <w:numId w:val="53"/>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Inflation causes are classified as per the economic conditions</w:t>
            </w:r>
          </w:p>
          <w:p w14:paraId="7A6A0447" w14:textId="77777777" w:rsidR="001E4510" w:rsidRPr="00302A39" w:rsidRDefault="001E4510" w:rsidP="00221DED">
            <w:pPr>
              <w:widowControl w:val="0"/>
              <w:numPr>
                <w:ilvl w:val="1"/>
                <w:numId w:val="53"/>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Inflation effects are identified as per the economic conditions</w:t>
            </w:r>
          </w:p>
          <w:p w14:paraId="0BF45D11" w14:textId="77777777" w:rsidR="001E4510" w:rsidRPr="00302A39" w:rsidRDefault="001E4510" w:rsidP="00221DED">
            <w:pPr>
              <w:widowControl w:val="0"/>
              <w:numPr>
                <w:ilvl w:val="1"/>
                <w:numId w:val="53"/>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Measures of inflation control are determined as per the regulatory policies</w:t>
            </w:r>
          </w:p>
          <w:p w14:paraId="0D4D930A" w14:textId="77777777" w:rsidR="001E4510" w:rsidRPr="00302A39" w:rsidRDefault="001E4510" w:rsidP="00221DED">
            <w:pPr>
              <w:widowControl w:val="0"/>
              <w:numPr>
                <w:ilvl w:val="1"/>
                <w:numId w:val="53"/>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Unemployment causes are identified as per the economic conditions</w:t>
            </w:r>
          </w:p>
          <w:p w14:paraId="62AED506" w14:textId="28D4B190" w:rsidR="001E4510" w:rsidRPr="00302A39" w:rsidRDefault="001E4510" w:rsidP="00221DED">
            <w:pPr>
              <w:widowControl w:val="0"/>
              <w:numPr>
                <w:ilvl w:val="1"/>
                <w:numId w:val="53"/>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lastRenderedPageBreak/>
              <w:t>Unemployment control measures are determined as per the regulatory policies</w:t>
            </w:r>
          </w:p>
        </w:tc>
      </w:tr>
      <w:tr w:rsidR="00414EC7" w:rsidRPr="00302A39" w14:paraId="295911EB" w14:textId="77777777" w:rsidTr="009D6C65">
        <w:trPr>
          <w:trHeight w:val="1165"/>
        </w:trPr>
        <w:tc>
          <w:tcPr>
            <w:tcW w:w="2227"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F5651A" w14:textId="77777777" w:rsidR="00414EC7" w:rsidRPr="00302A39" w:rsidRDefault="00414EC7" w:rsidP="00302A39">
            <w:pPr>
              <w:spacing w:after="0" w:line="360" w:lineRule="auto"/>
              <w:rPr>
                <w:rFonts w:ascii="Times New Roman" w:eastAsia="Times New Roman" w:hAnsi="Times New Roman"/>
                <w:bCs/>
                <w:color w:val="000000"/>
                <w:sz w:val="24"/>
                <w:szCs w:val="24"/>
                <w:lang w:val="en-GB" w:eastAsia="en-GB"/>
              </w:rPr>
            </w:pPr>
            <w:r w:rsidRPr="00302A39">
              <w:rPr>
                <w:rFonts w:ascii="Times New Roman" w:eastAsia="Times New Roman" w:hAnsi="Times New Roman"/>
                <w:b/>
                <w:color w:val="000000"/>
                <w:sz w:val="24"/>
                <w:szCs w:val="24"/>
                <w:lang w:val="en-GB" w:eastAsia="en-GB"/>
              </w:rPr>
              <w:lastRenderedPageBreak/>
              <w:t xml:space="preserve"> </w:t>
            </w:r>
            <w:r w:rsidRPr="00302A39">
              <w:rPr>
                <w:rFonts w:ascii="Times New Roman" w:eastAsia="Times New Roman" w:hAnsi="Times New Roman"/>
                <w:bCs/>
                <w:color w:val="000000"/>
                <w:sz w:val="24"/>
                <w:szCs w:val="24"/>
                <w:lang w:val="en-GB" w:eastAsia="en-GB"/>
              </w:rPr>
              <w:t>10. Understand International trade</w:t>
            </w:r>
          </w:p>
        </w:tc>
        <w:tc>
          <w:tcPr>
            <w:tcW w:w="5940"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016C75CC" w14:textId="3073598B" w:rsidR="00414EC7" w:rsidRPr="00302A39" w:rsidRDefault="00414EC7" w:rsidP="00221DED">
            <w:pPr>
              <w:pStyle w:val="ListParagraph"/>
              <w:numPr>
                <w:ilvl w:val="1"/>
                <w:numId w:val="178"/>
              </w:numPr>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bCs/>
                <w:iCs/>
                <w:color w:val="000000"/>
                <w:sz w:val="24"/>
                <w:szCs w:val="24"/>
                <w:lang w:val="en-GB" w:eastAsia="en-GB"/>
              </w:rPr>
              <w:t>Concept of international trade</w:t>
            </w:r>
            <w:r w:rsidRPr="00302A39">
              <w:rPr>
                <w:rFonts w:ascii="Times New Roman" w:eastAsia="Times New Roman" w:hAnsi="Times New Roman"/>
                <w:color w:val="000000"/>
                <w:sz w:val="24"/>
                <w:szCs w:val="24"/>
                <w:lang w:val="en-GB" w:eastAsia="en-GB"/>
              </w:rPr>
              <w:t xml:space="preserve"> is determined as per the    economic conditions.</w:t>
            </w:r>
          </w:p>
          <w:p w14:paraId="152B4140" w14:textId="6555859C" w:rsidR="00F236C7" w:rsidRPr="00302A39" w:rsidRDefault="00F236C7" w:rsidP="00302A39">
            <w:p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10.2 International balance of payment is determined as per international trade.</w:t>
            </w:r>
          </w:p>
          <w:p w14:paraId="5F189764" w14:textId="77777777" w:rsidR="00F236C7" w:rsidRPr="00302A39" w:rsidRDefault="00F236C7" w:rsidP="00302A39">
            <w:pPr>
              <w:spacing w:after="0" w:line="360" w:lineRule="auto"/>
              <w:contextualSpacing/>
              <w:rPr>
                <w:rFonts w:ascii="Times New Roman" w:eastAsia="Times New Roman" w:hAnsi="Times New Roman"/>
                <w:color w:val="000000"/>
                <w:sz w:val="24"/>
                <w:szCs w:val="24"/>
                <w:lang w:val="en-GB" w:eastAsia="en-GB"/>
              </w:rPr>
            </w:pPr>
          </w:p>
          <w:p w14:paraId="11349587" w14:textId="1E6AC74C" w:rsidR="00F236C7" w:rsidRPr="00302A39" w:rsidRDefault="00F236C7" w:rsidP="00302A39">
            <w:pPr>
              <w:spacing w:after="0" w:line="360" w:lineRule="auto"/>
              <w:contextualSpacing/>
              <w:rPr>
                <w:rFonts w:ascii="Times New Roman" w:eastAsia="Times New Roman" w:hAnsi="Times New Roman"/>
                <w:color w:val="000000"/>
                <w:sz w:val="24"/>
                <w:szCs w:val="24"/>
                <w:lang w:val="en-GB" w:eastAsia="en-GB"/>
              </w:rPr>
            </w:pPr>
          </w:p>
        </w:tc>
      </w:tr>
    </w:tbl>
    <w:p w14:paraId="6A637324" w14:textId="77777777" w:rsidR="00177D05" w:rsidRPr="00302A39" w:rsidRDefault="00177D05" w:rsidP="00302A39">
      <w:pPr>
        <w:spacing w:after="0" w:line="360" w:lineRule="auto"/>
        <w:rPr>
          <w:rFonts w:ascii="Times New Roman" w:hAnsi="Times New Roman"/>
          <w:b/>
          <w:sz w:val="24"/>
          <w:szCs w:val="24"/>
          <w:lang w:val="en-GB" w:eastAsia="en-GB"/>
        </w:rPr>
      </w:pPr>
    </w:p>
    <w:p w14:paraId="0445197A" w14:textId="77777777" w:rsidR="00177D05" w:rsidRPr="00302A39" w:rsidRDefault="00414EC7" w:rsidP="00302A39">
      <w:pPr>
        <w:spacing w:after="0" w:line="360" w:lineRule="auto"/>
        <w:rPr>
          <w:rFonts w:ascii="Times New Roman" w:hAnsi="Times New Roman"/>
          <w:b/>
          <w:sz w:val="24"/>
          <w:szCs w:val="24"/>
          <w:lang w:val="en-GB" w:eastAsia="en-GB"/>
        </w:rPr>
      </w:pPr>
      <w:r w:rsidRPr="00302A39">
        <w:rPr>
          <w:rFonts w:ascii="Times New Roman" w:hAnsi="Times New Roman"/>
          <w:b/>
          <w:sz w:val="24"/>
          <w:szCs w:val="24"/>
          <w:lang w:val="en-GB" w:eastAsia="en-GB"/>
        </w:rPr>
        <w:t xml:space="preserve">RANGE </w:t>
      </w:r>
    </w:p>
    <w:p w14:paraId="69EF1849" w14:textId="77777777" w:rsidR="00414EC7" w:rsidRPr="00302A39" w:rsidRDefault="00414EC7" w:rsidP="00302A39">
      <w:pPr>
        <w:spacing w:after="0" w:line="360" w:lineRule="auto"/>
        <w:rPr>
          <w:rFonts w:ascii="Times New Roman" w:hAnsi="Times New Roman"/>
          <w:b/>
          <w:sz w:val="24"/>
          <w:szCs w:val="24"/>
          <w:lang w:val="en-GB" w:eastAsia="en-GB"/>
        </w:rPr>
      </w:pPr>
      <w:r w:rsidRPr="00302A39">
        <w:rPr>
          <w:rFonts w:ascii="Times New Roman" w:eastAsia="Times New Roman" w:hAnsi="Times New Roman"/>
          <w:color w:val="000000"/>
          <w:sz w:val="24"/>
          <w:szCs w:val="24"/>
          <w:lang w:val="en-GB" w:eastAsia="en-GB"/>
        </w:rPr>
        <w:t>This section provides work environments and conditions to which the performance criteria apply. It allows for different work environment and situations that will affect performance.</w:t>
      </w:r>
    </w:p>
    <w:tbl>
      <w:tblPr>
        <w:tblW w:w="8167" w:type="dxa"/>
        <w:tblInd w:w="108" w:type="dxa"/>
        <w:tblCellMar>
          <w:left w:w="10" w:type="dxa"/>
          <w:right w:w="10" w:type="dxa"/>
        </w:tblCellMar>
        <w:tblLook w:val="04A0" w:firstRow="1" w:lastRow="0" w:firstColumn="1" w:lastColumn="0" w:noHBand="0" w:noVBand="1"/>
      </w:tblPr>
      <w:tblGrid>
        <w:gridCol w:w="2317"/>
        <w:gridCol w:w="5850"/>
      </w:tblGrid>
      <w:tr w:rsidR="00414EC7" w:rsidRPr="00302A39" w14:paraId="5EEB43DC" w14:textId="77777777" w:rsidTr="009D6C65">
        <w:trPr>
          <w:trHeight w:val="460"/>
        </w:trPr>
        <w:tc>
          <w:tcPr>
            <w:tcW w:w="23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83A6DA" w14:textId="77777777" w:rsidR="00414EC7" w:rsidRPr="00302A39" w:rsidRDefault="00414EC7" w:rsidP="00302A39">
            <w:pPr>
              <w:widowControl w:val="0"/>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Variable</w:t>
            </w:r>
          </w:p>
        </w:tc>
        <w:tc>
          <w:tcPr>
            <w:tcW w:w="585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9A4B61D" w14:textId="77777777" w:rsidR="00414EC7" w:rsidRPr="00302A39" w:rsidRDefault="00414EC7" w:rsidP="00302A39">
            <w:pPr>
              <w:widowControl w:val="0"/>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 xml:space="preserve">Range </w:t>
            </w:r>
          </w:p>
        </w:tc>
      </w:tr>
      <w:tr w:rsidR="00414EC7" w:rsidRPr="00302A39" w14:paraId="491D6C6F" w14:textId="77777777" w:rsidTr="009D6C65">
        <w:trPr>
          <w:trHeight w:val="2044"/>
        </w:trPr>
        <w:tc>
          <w:tcPr>
            <w:tcW w:w="23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973A26" w14:textId="77777777" w:rsidR="00414EC7" w:rsidRPr="00302A39" w:rsidRDefault="00414EC7" w:rsidP="00221DED">
            <w:pPr>
              <w:widowControl w:val="0"/>
              <w:numPr>
                <w:ilvl w:val="0"/>
                <w:numId w:val="54"/>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Economic concepts may include but not limited to:</w:t>
            </w:r>
          </w:p>
        </w:tc>
        <w:tc>
          <w:tcPr>
            <w:tcW w:w="585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E9E7481"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Economic resources</w:t>
            </w:r>
          </w:p>
          <w:p w14:paraId="1FE87B9E"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human wants</w:t>
            </w:r>
          </w:p>
          <w:p w14:paraId="34DB2574"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scarcity and choice</w:t>
            </w:r>
          </w:p>
          <w:p w14:paraId="5638B0CD"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opportunity cost</w:t>
            </w:r>
          </w:p>
          <w:p w14:paraId="57E38442"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production possibility curves/frontiers</w:t>
            </w:r>
          </w:p>
          <w:p w14:paraId="4E55C55F"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wealth</w:t>
            </w:r>
          </w:p>
          <w:p w14:paraId="4B81AED8"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welfare</w:t>
            </w:r>
          </w:p>
        </w:tc>
      </w:tr>
      <w:tr w:rsidR="00414EC7" w:rsidRPr="00302A39" w14:paraId="77573A19" w14:textId="77777777" w:rsidTr="009D6C65">
        <w:trPr>
          <w:trHeight w:val="1719"/>
        </w:trPr>
        <w:tc>
          <w:tcPr>
            <w:tcW w:w="23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D5C19C" w14:textId="77777777" w:rsidR="00414EC7" w:rsidRPr="00302A39" w:rsidRDefault="00414EC7" w:rsidP="00221DED">
            <w:pPr>
              <w:widowControl w:val="0"/>
              <w:numPr>
                <w:ilvl w:val="0"/>
                <w:numId w:val="54"/>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 xml:space="preserve">National income concepts include but not limited to: </w:t>
            </w:r>
          </w:p>
        </w:tc>
        <w:tc>
          <w:tcPr>
            <w:tcW w:w="585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B7124A3"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gross domestic product (GDP</w:t>
            </w:r>
          </w:p>
          <w:p w14:paraId="0E974614"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Gross national product (GNP) and net national product (NNP)</w:t>
            </w:r>
          </w:p>
          <w:p w14:paraId="5C681DF8"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Net national income (NNI) at market price and factor cost</w:t>
            </w:r>
          </w:p>
          <w:p w14:paraId="21528F7C"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Disposable income</w:t>
            </w:r>
          </w:p>
        </w:tc>
      </w:tr>
      <w:tr w:rsidR="00414EC7" w:rsidRPr="00302A39" w14:paraId="7EB2D6C3" w14:textId="77777777" w:rsidTr="009D6C65">
        <w:trPr>
          <w:trHeight w:val="1463"/>
        </w:trPr>
        <w:tc>
          <w:tcPr>
            <w:tcW w:w="23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5CB7CE" w14:textId="77777777" w:rsidR="00414EC7" w:rsidRPr="00302A39" w:rsidRDefault="00414EC7" w:rsidP="00221DED">
            <w:pPr>
              <w:widowControl w:val="0"/>
              <w:numPr>
                <w:ilvl w:val="0"/>
                <w:numId w:val="54"/>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Market structures may include but not limited to:</w:t>
            </w:r>
          </w:p>
        </w:tc>
        <w:tc>
          <w:tcPr>
            <w:tcW w:w="585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8045B3D"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Monopoly </w:t>
            </w:r>
          </w:p>
          <w:p w14:paraId="6A2D013C"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Perfect competition</w:t>
            </w:r>
          </w:p>
          <w:p w14:paraId="5B953EFA"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Monopolistic competition</w:t>
            </w:r>
          </w:p>
          <w:p w14:paraId="079DD10B"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Oligopoly</w:t>
            </w:r>
          </w:p>
          <w:p w14:paraId="4C694CC4"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Duopoly   </w:t>
            </w:r>
          </w:p>
        </w:tc>
      </w:tr>
      <w:tr w:rsidR="00414EC7" w:rsidRPr="00302A39" w14:paraId="39A56D0E" w14:textId="77777777" w:rsidTr="009D6C65">
        <w:trPr>
          <w:trHeight w:val="1103"/>
        </w:trPr>
        <w:tc>
          <w:tcPr>
            <w:tcW w:w="23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E5F5B2" w14:textId="77777777" w:rsidR="00414EC7" w:rsidRPr="00302A39" w:rsidRDefault="00414EC7" w:rsidP="00221DED">
            <w:pPr>
              <w:widowControl w:val="0"/>
              <w:numPr>
                <w:ilvl w:val="0"/>
                <w:numId w:val="54"/>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lastRenderedPageBreak/>
              <w:t>Financial institutions may include but not limited to:</w:t>
            </w:r>
          </w:p>
        </w:tc>
        <w:tc>
          <w:tcPr>
            <w:tcW w:w="585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A0F7512"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Banking institutions</w:t>
            </w:r>
          </w:p>
          <w:p w14:paraId="6E0B1159"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Non-banking financial institutions</w:t>
            </w:r>
          </w:p>
        </w:tc>
      </w:tr>
      <w:tr w:rsidR="00414EC7" w:rsidRPr="00302A39" w14:paraId="625159DE" w14:textId="77777777" w:rsidTr="009D6C65">
        <w:trPr>
          <w:trHeight w:val="1473"/>
        </w:trPr>
        <w:tc>
          <w:tcPr>
            <w:tcW w:w="23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559751" w14:textId="77777777" w:rsidR="00414EC7" w:rsidRPr="00302A39" w:rsidRDefault="00414EC7" w:rsidP="00221DED">
            <w:pPr>
              <w:widowControl w:val="0"/>
              <w:numPr>
                <w:ilvl w:val="0"/>
                <w:numId w:val="54"/>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Costs may include but not limited to:</w:t>
            </w:r>
          </w:p>
        </w:tc>
        <w:tc>
          <w:tcPr>
            <w:tcW w:w="585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09AC11C"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Fixed costs</w:t>
            </w:r>
          </w:p>
          <w:p w14:paraId="2BEF4257"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Variable costs</w:t>
            </w:r>
          </w:p>
          <w:p w14:paraId="14D0BE0D"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Total cost</w:t>
            </w:r>
          </w:p>
          <w:p w14:paraId="2717C646"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Opportunity costs</w:t>
            </w:r>
          </w:p>
          <w:p w14:paraId="561E4531" w14:textId="77777777" w:rsidR="00414EC7" w:rsidRPr="00302A39" w:rsidRDefault="00414EC7" w:rsidP="00221DED">
            <w:pPr>
              <w:widowControl w:val="0"/>
              <w:numPr>
                <w:ilvl w:val="1"/>
                <w:numId w:val="55"/>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Marginal cost</w:t>
            </w:r>
          </w:p>
        </w:tc>
      </w:tr>
    </w:tbl>
    <w:p w14:paraId="65F17728" w14:textId="77777777" w:rsidR="00414EC7" w:rsidRPr="00302A39" w:rsidRDefault="00414EC7" w:rsidP="00302A39">
      <w:pPr>
        <w:widowControl w:val="0"/>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 xml:space="preserve"> </w:t>
      </w:r>
    </w:p>
    <w:p w14:paraId="7B752DBE" w14:textId="77777777" w:rsidR="00414EC7" w:rsidRPr="00302A39" w:rsidRDefault="00414EC7" w:rsidP="00302A39">
      <w:pPr>
        <w:spacing w:after="0" w:line="360" w:lineRule="auto"/>
        <w:rPr>
          <w:rFonts w:ascii="Times New Roman" w:hAnsi="Times New Roman"/>
          <w:b/>
          <w:sz w:val="24"/>
          <w:szCs w:val="24"/>
          <w:lang w:val="en-GB" w:eastAsia="en-GB"/>
        </w:rPr>
      </w:pPr>
      <w:r w:rsidRPr="00302A39">
        <w:rPr>
          <w:rFonts w:ascii="Times New Roman" w:hAnsi="Times New Roman"/>
          <w:b/>
          <w:sz w:val="24"/>
          <w:szCs w:val="24"/>
          <w:lang w:val="en-GB" w:eastAsia="en-GB"/>
        </w:rPr>
        <w:t>REQUIRED KNOWLEDGE AND UNDERSTANDING</w:t>
      </w:r>
    </w:p>
    <w:p w14:paraId="5968C7A9" w14:textId="77777777" w:rsidR="00414EC7" w:rsidRPr="00302A39" w:rsidRDefault="00414EC7" w:rsidP="00302A39">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The individual needs knowledge of:</w:t>
      </w:r>
    </w:p>
    <w:p w14:paraId="23C07F21" w14:textId="77777777" w:rsidR="00414EC7" w:rsidRPr="00302A39" w:rsidRDefault="00414EC7" w:rsidP="00221DED">
      <w:pPr>
        <w:widowControl w:val="0"/>
        <w:numPr>
          <w:ilvl w:val="0"/>
          <w:numId w:val="56"/>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Price theory</w:t>
      </w:r>
    </w:p>
    <w:p w14:paraId="2AD9DB93" w14:textId="77777777" w:rsidR="00414EC7" w:rsidRPr="00302A39" w:rsidRDefault="00414EC7" w:rsidP="00221DED">
      <w:pPr>
        <w:widowControl w:val="0"/>
        <w:numPr>
          <w:ilvl w:val="0"/>
          <w:numId w:val="56"/>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Structure of markets and equilibrium</w:t>
      </w:r>
    </w:p>
    <w:p w14:paraId="02C94DEE" w14:textId="77777777" w:rsidR="00414EC7" w:rsidRPr="00302A39" w:rsidRDefault="00414EC7" w:rsidP="00221DED">
      <w:pPr>
        <w:widowControl w:val="0"/>
        <w:numPr>
          <w:ilvl w:val="0"/>
          <w:numId w:val="56"/>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Banking policies and procedures</w:t>
      </w:r>
    </w:p>
    <w:p w14:paraId="7FBF476C" w14:textId="77777777" w:rsidR="00414EC7" w:rsidRPr="00302A39" w:rsidRDefault="00414EC7" w:rsidP="00221DED">
      <w:pPr>
        <w:widowControl w:val="0"/>
        <w:numPr>
          <w:ilvl w:val="0"/>
          <w:numId w:val="56"/>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Market trends</w:t>
      </w:r>
    </w:p>
    <w:p w14:paraId="682401A1" w14:textId="77777777" w:rsidR="00414EC7" w:rsidRPr="00302A39" w:rsidRDefault="00414EC7" w:rsidP="00221DED">
      <w:pPr>
        <w:widowControl w:val="0"/>
        <w:numPr>
          <w:ilvl w:val="0"/>
          <w:numId w:val="56"/>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Financial markets</w:t>
      </w:r>
    </w:p>
    <w:p w14:paraId="485F76F2" w14:textId="77777777" w:rsidR="00DC5BBB" w:rsidRPr="00302A39" w:rsidRDefault="00414EC7" w:rsidP="00302A39">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 </w:t>
      </w:r>
      <w:r w:rsidRPr="00302A39">
        <w:rPr>
          <w:rFonts w:ascii="Times New Roman" w:eastAsia="Times New Roman" w:hAnsi="Times New Roman"/>
          <w:b/>
          <w:color w:val="000000"/>
          <w:sz w:val="24"/>
          <w:szCs w:val="24"/>
          <w:lang w:val="en-GB" w:eastAsia="en-GB"/>
        </w:rPr>
        <w:t xml:space="preserve">SKILLS </w:t>
      </w:r>
    </w:p>
    <w:p w14:paraId="11630C9D" w14:textId="77777777" w:rsidR="00414EC7" w:rsidRPr="00302A39" w:rsidRDefault="00414EC7" w:rsidP="00302A39">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The individual needs the following skills:</w:t>
      </w:r>
    </w:p>
    <w:p w14:paraId="1FE7AFB0" w14:textId="77777777" w:rsidR="00414EC7" w:rsidRPr="00302A39" w:rsidRDefault="00414EC7" w:rsidP="00221DED">
      <w:pPr>
        <w:widowControl w:val="0"/>
        <w:numPr>
          <w:ilvl w:val="0"/>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Interpersonal </w:t>
      </w:r>
    </w:p>
    <w:p w14:paraId="164BC5D0" w14:textId="77777777" w:rsidR="00414EC7" w:rsidRPr="00302A39" w:rsidRDefault="00414EC7" w:rsidP="00221DED">
      <w:pPr>
        <w:widowControl w:val="0"/>
        <w:numPr>
          <w:ilvl w:val="0"/>
          <w:numId w:val="57"/>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Critical thinking </w:t>
      </w:r>
    </w:p>
    <w:p w14:paraId="73F06BFD" w14:textId="77777777" w:rsidR="00414EC7" w:rsidRPr="00302A39" w:rsidRDefault="00414EC7" w:rsidP="00221DED">
      <w:pPr>
        <w:widowControl w:val="0"/>
        <w:numPr>
          <w:ilvl w:val="0"/>
          <w:numId w:val="58"/>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Communication </w:t>
      </w:r>
    </w:p>
    <w:p w14:paraId="696BC849" w14:textId="77777777" w:rsidR="00414EC7" w:rsidRPr="00302A39" w:rsidRDefault="00414EC7" w:rsidP="00221DED">
      <w:pPr>
        <w:widowControl w:val="0"/>
        <w:numPr>
          <w:ilvl w:val="0"/>
          <w:numId w:val="58"/>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Evaluation.</w:t>
      </w:r>
    </w:p>
    <w:p w14:paraId="66EF90A1" w14:textId="77777777" w:rsidR="00414EC7" w:rsidRPr="00302A39" w:rsidRDefault="00414EC7" w:rsidP="00221DED">
      <w:pPr>
        <w:widowControl w:val="0"/>
        <w:numPr>
          <w:ilvl w:val="0"/>
          <w:numId w:val="58"/>
        </w:numPr>
        <w:spacing w:after="0" w:line="360" w:lineRule="auto"/>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Analytical </w:t>
      </w:r>
    </w:p>
    <w:p w14:paraId="0F8C50D9" w14:textId="77777777" w:rsidR="00414EC7" w:rsidRPr="00302A39" w:rsidRDefault="00414EC7" w:rsidP="00302A39">
      <w:pPr>
        <w:spacing w:after="0" w:line="360" w:lineRule="auto"/>
        <w:ind w:left="72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 </w:t>
      </w:r>
    </w:p>
    <w:p w14:paraId="15065EF0" w14:textId="77777777" w:rsidR="00414EC7" w:rsidRPr="00302A39" w:rsidRDefault="00414EC7" w:rsidP="00302A39">
      <w:pPr>
        <w:spacing w:after="0" w:line="360" w:lineRule="auto"/>
        <w:rPr>
          <w:rFonts w:ascii="Times New Roman" w:hAnsi="Times New Roman"/>
          <w:b/>
          <w:sz w:val="24"/>
          <w:szCs w:val="24"/>
          <w:lang w:val="en-GB" w:eastAsia="en-GB"/>
        </w:rPr>
      </w:pPr>
      <w:r w:rsidRPr="00302A39">
        <w:rPr>
          <w:rFonts w:ascii="Times New Roman" w:hAnsi="Times New Roman"/>
          <w:b/>
          <w:sz w:val="24"/>
          <w:szCs w:val="24"/>
          <w:lang w:val="en-GB" w:eastAsia="en-GB"/>
        </w:rPr>
        <w:t>EVIDENCE GUIDE</w:t>
      </w:r>
    </w:p>
    <w:p w14:paraId="3074E951" w14:textId="77777777" w:rsidR="00414EC7" w:rsidRPr="00302A39" w:rsidRDefault="00414EC7" w:rsidP="006C31F3">
      <w:pPr>
        <w:widowControl w:val="0"/>
        <w:spacing w:after="0" w:line="360" w:lineRule="auto"/>
        <w:jc w:val="both"/>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This provides advice on assessment and must be read in conjunction with the performance criteria, required skills and knowledge and range.</w:t>
      </w:r>
    </w:p>
    <w:p w14:paraId="102790E2" w14:textId="77777777" w:rsidR="00414EC7" w:rsidRPr="00302A39" w:rsidRDefault="00414EC7" w:rsidP="00302A39">
      <w:pPr>
        <w:widowControl w:val="0"/>
        <w:spacing w:after="0" w:line="360" w:lineRule="auto"/>
        <w:rPr>
          <w:rFonts w:ascii="Times New Roman" w:eastAsia="Times New Roman" w:hAnsi="Times New Roman"/>
          <w:b/>
          <w:color w:val="000000"/>
          <w:sz w:val="24"/>
          <w:szCs w:val="24"/>
          <w:lang w:val="en-GB" w:eastAsia="en-GB"/>
        </w:rPr>
      </w:pPr>
      <w:r w:rsidRPr="00302A39">
        <w:rPr>
          <w:rFonts w:ascii="Times New Roman" w:eastAsia="Times New Roman" w:hAnsi="Times New Roman"/>
          <w:b/>
          <w:color w:val="000000"/>
          <w:sz w:val="24"/>
          <w:szCs w:val="24"/>
          <w:lang w:val="en-GB" w:eastAsia="en-GB"/>
        </w:rPr>
        <w:t xml:space="preserve"> </w:t>
      </w:r>
    </w:p>
    <w:tbl>
      <w:tblPr>
        <w:tblW w:w="8257" w:type="dxa"/>
        <w:tblInd w:w="108" w:type="dxa"/>
        <w:tblCellMar>
          <w:left w:w="10" w:type="dxa"/>
          <w:right w:w="10" w:type="dxa"/>
        </w:tblCellMar>
        <w:tblLook w:val="04A0" w:firstRow="1" w:lastRow="0" w:firstColumn="1" w:lastColumn="0" w:noHBand="0" w:noVBand="1"/>
      </w:tblPr>
      <w:tblGrid>
        <w:gridCol w:w="2227"/>
        <w:gridCol w:w="6030"/>
      </w:tblGrid>
      <w:tr w:rsidR="00414EC7" w:rsidRPr="00302A39" w14:paraId="1AA7BBD7" w14:textId="77777777" w:rsidTr="006C31F3">
        <w:trPr>
          <w:trHeight w:val="800"/>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EDFA61" w14:textId="77777777" w:rsidR="00414EC7" w:rsidRPr="00302A39" w:rsidRDefault="00414EC7" w:rsidP="00221DED">
            <w:pPr>
              <w:widowControl w:val="0"/>
              <w:numPr>
                <w:ilvl w:val="0"/>
                <w:numId w:val="59"/>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 xml:space="preserve">Critical Aspects of </w:t>
            </w:r>
            <w:r w:rsidRPr="00302A39">
              <w:rPr>
                <w:rFonts w:ascii="Times New Roman" w:eastAsia="Times New Roman" w:hAnsi="Times New Roman"/>
                <w:bCs/>
                <w:color w:val="000000"/>
                <w:sz w:val="24"/>
                <w:szCs w:val="24"/>
                <w:lang w:val="en-GB" w:eastAsia="en-GB"/>
              </w:rPr>
              <w:lastRenderedPageBreak/>
              <w:t>Competency</w:t>
            </w:r>
          </w:p>
        </w:tc>
        <w:tc>
          <w:tcPr>
            <w:tcW w:w="60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CAB31A2" w14:textId="77777777" w:rsidR="00414EC7" w:rsidRPr="00302A39" w:rsidRDefault="00414EC7" w:rsidP="00302A39">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lastRenderedPageBreak/>
              <w:t>Assessment requires evidence that the candidate:</w:t>
            </w:r>
          </w:p>
          <w:p w14:paraId="0E9BD7E4" w14:textId="77777777" w:rsidR="00414EC7" w:rsidRPr="00302A39" w:rsidRDefault="00414EC7" w:rsidP="00221DED">
            <w:pPr>
              <w:widowControl w:val="0"/>
              <w:numPr>
                <w:ilvl w:val="0"/>
                <w:numId w:val="60"/>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Developed economic systems as per the organization </w:t>
            </w:r>
            <w:r w:rsidRPr="00302A39">
              <w:rPr>
                <w:rFonts w:ascii="Times New Roman" w:eastAsia="Times New Roman" w:hAnsi="Times New Roman"/>
                <w:color w:val="000000"/>
                <w:sz w:val="24"/>
                <w:szCs w:val="24"/>
                <w:lang w:val="en-GB" w:eastAsia="en-GB"/>
              </w:rPr>
              <w:lastRenderedPageBreak/>
              <w:t xml:space="preserve">requirement </w:t>
            </w:r>
          </w:p>
          <w:p w14:paraId="0BB5F69C" w14:textId="77777777" w:rsidR="00414EC7" w:rsidRPr="00302A39" w:rsidRDefault="00414EC7" w:rsidP="00221DED">
            <w:pPr>
              <w:widowControl w:val="0"/>
              <w:numPr>
                <w:ilvl w:val="0"/>
                <w:numId w:val="60"/>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Derived demand curve as per the market trends </w:t>
            </w:r>
          </w:p>
          <w:p w14:paraId="5EC27BA9" w14:textId="77777777" w:rsidR="00414EC7" w:rsidRPr="00302A39" w:rsidRDefault="00414EC7" w:rsidP="00221DED">
            <w:pPr>
              <w:widowControl w:val="0"/>
              <w:numPr>
                <w:ilvl w:val="0"/>
                <w:numId w:val="60"/>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Made decisions in line with elasticity of demand </w:t>
            </w:r>
          </w:p>
          <w:p w14:paraId="660EFD0D" w14:textId="77777777" w:rsidR="00414EC7" w:rsidRPr="00302A39" w:rsidRDefault="00414EC7" w:rsidP="00221DED">
            <w:pPr>
              <w:widowControl w:val="0"/>
              <w:numPr>
                <w:ilvl w:val="0"/>
                <w:numId w:val="60"/>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Derived supply curve as per the market trends</w:t>
            </w:r>
          </w:p>
          <w:p w14:paraId="680EC2D2" w14:textId="77777777" w:rsidR="00414EC7" w:rsidRPr="00302A39" w:rsidRDefault="00414EC7" w:rsidP="00221DED">
            <w:pPr>
              <w:widowControl w:val="0"/>
              <w:numPr>
                <w:ilvl w:val="0"/>
                <w:numId w:val="60"/>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Made decisions in line with elasticity of supply </w:t>
            </w:r>
          </w:p>
          <w:p w14:paraId="1954F019" w14:textId="77777777" w:rsidR="00414EC7" w:rsidRPr="00302A39" w:rsidRDefault="00414EC7" w:rsidP="00221DED">
            <w:pPr>
              <w:widowControl w:val="0"/>
              <w:numPr>
                <w:ilvl w:val="0"/>
                <w:numId w:val="60"/>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Established Equilibrium price as per the market trends</w:t>
            </w:r>
          </w:p>
          <w:p w14:paraId="6A8BA195" w14:textId="77777777" w:rsidR="00414EC7" w:rsidRPr="00302A39" w:rsidRDefault="00414EC7" w:rsidP="00221DED">
            <w:pPr>
              <w:widowControl w:val="0"/>
              <w:numPr>
                <w:ilvl w:val="0"/>
                <w:numId w:val="60"/>
              </w:numPr>
              <w:spacing w:after="0" w:line="360" w:lineRule="auto"/>
              <w:ind w:left="475" w:hanging="540"/>
              <w:contextualSpacing/>
              <w:rPr>
                <w:rFonts w:ascii="Times New Roman" w:eastAsia="Times New Roman" w:hAnsi="Times New Roman"/>
                <w:color w:val="000000"/>
                <w:sz w:val="24"/>
                <w:szCs w:val="24"/>
                <w:lang w:val="en-GB" w:eastAsia="en-GB"/>
              </w:rPr>
            </w:pPr>
            <w:proofErr w:type="spellStart"/>
            <w:r w:rsidRPr="00302A39">
              <w:rPr>
                <w:rFonts w:ascii="Times New Roman" w:eastAsia="Times New Roman" w:hAnsi="Times New Roman"/>
                <w:color w:val="000000"/>
                <w:sz w:val="24"/>
                <w:szCs w:val="24"/>
                <w:lang w:val="en-GB" w:eastAsia="en-GB"/>
              </w:rPr>
              <w:t>Analyzed</w:t>
            </w:r>
            <w:proofErr w:type="spellEnd"/>
            <w:r w:rsidRPr="00302A39">
              <w:rPr>
                <w:rFonts w:ascii="Times New Roman" w:eastAsia="Times New Roman" w:hAnsi="Times New Roman"/>
                <w:color w:val="000000"/>
                <w:sz w:val="24"/>
                <w:szCs w:val="24"/>
                <w:lang w:val="en-GB" w:eastAsia="en-GB"/>
              </w:rPr>
              <w:t xml:space="preserve"> consumer equilibrium based on consumer income and product price</w:t>
            </w:r>
          </w:p>
          <w:p w14:paraId="09C2BB4E" w14:textId="77777777" w:rsidR="00414EC7" w:rsidRPr="00302A39" w:rsidRDefault="00414EC7" w:rsidP="00221DED">
            <w:pPr>
              <w:widowControl w:val="0"/>
              <w:numPr>
                <w:ilvl w:val="0"/>
                <w:numId w:val="60"/>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Applied indifference curves as per organizational objectives</w:t>
            </w:r>
          </w:p>
          <w:p w14:paraId="0E986193" w14:textId="77777777" w:rsidR="00414EC7" w:rsidRPr="00302A39" w:rsidRDefault="00414EC7" w:rsidP="00221DED">
            <w:pPr>
              <w:widowControl w:val="0"/>
              <w:numPr>
                <w:ilvl w:val="0"/>
                <w:numId w:val="60"/>
              </w:numPr>
              <w:spacing w:after="0" w:line="360" w:lineRule="auto"/>
              <w:ind w:left="475" w:hanging="540"/>
              <w:contextualSpacing/>
              <w:rPr>
                <w:rFonts w:ascii="Times New Roman" w:eastAsia="Times New Roman" w:hAnsi="Times New Roman"/>
                <w:color w:val="000000"/>
                <w:sz w:val="24"/>
                <w:szCs w:val="24"/>
                <w:lang w:val="en-GB" w:eastAsia="en-GB"/>
              </w:rPr>
            </w:pPr>
            <w:proofErr w:type="spellStart"/>
            <w:r w:rsidRPr="00302A39">
              <w:rPr>
                <w:rFonts w:ascii="Times New Roman" w:eastAsia="Times New Roman" w:hAnsi="Times New Roman"/>
                <w:color w:val="000000"/>
                <w:sz w:val="24"/>
                <w:szCs w:val="24"/>
                <w:lang w:val="en-GB" w:eastAsia="en-GB"/>
              </w:rPr>
              <w:t>Analyzed</w:t>
            </w:r>
            <w:proofErr w:type="spellEnd"/>
            <w:r w:rsidRPr="00302A39">
              <w:rPr>
                <w:rFonts w:ascii="Times New Roman" w:eastAsia="Times New Roman" w:hAnsi="Times New Roman"/>
                <w:color w:val="000000"/>
                <w:sz w:val="24"/>
                <w:szCs w:val="24"/>
                <w:lang w:val="en-GB" w:eastAsia="en-GB"/>
              </w:rPr>
              <w:t xml:space="preserve"> long run production period as per organizational objectives</w:t>
            </w:r>
          </w:p>
          <w:p w14:paraId="06E40DC3" w14:textId="77777777" w:rsidR="00414EC7" w:rsidRPr="00302A39" w:rsidRDefault="00414EC7" w:rsidP="00221DED">
            <w:pPr>
              <w:widowControl w:val="0"/>
              <w:numPr>
                <w:ilvl w:val="0"/>
                <w:numId w:val="60"/>
              </w:numPr>
              <w:spacing w:after="0" w:line="360" w:lineRule="auto"/>
              <w:ind w:left="475" w:hanging="540"/>
              <w:contextualSpacing/>
              <w:rPr>
                <w:rFonts w:ascii="Times New Roman" w:eastAsia="Times New Roman" w:hAnsi="Times New Roman"/>
                <w:color w:val="000000"/>
                <w:sz w:val="24"/>
                <w:szCs w:val="24"/>
                <w:lang w:val="en-GB" w:eastAsia="en-GB"/>
              </w:rPr>
            </w:pPr>
            <w:proofErr w:type="spellStart"/>
            <w:r w:rsidRPr="00302A39">
              <w:rPr>
                <w:rFonts w:ascii="Times New Roman" w:eastAsia="Times New Roman" w:hAnsi="Times New Roman"/>
                <w:color w:val="000000"/>
                <w:sz w:val="24"/>
                <w:szCs w:val="24"/>
                <w:lang w:val="en-GB" w:eastAsia="en-GB"/>
              </w:rPr>
              <w:t>Analyzed</w:t>
            </w:r>
            <w:proofErr w:type="spellEnd"/>
            <w:r w:rsidRPr="00302A39">
              <w:rPr>
                <w:rFonts w:ascii="Times New Roman" w:eastAsia="Times New Roman" w:hAnsi="Times New Roman"/>
                <w:color w:val="000000"/>
                <w:sz w:val="24"/>
                <w:szCs w:val="24"/>
                <w:lang w:val="en-GB" w:eastAsia="en-GB"/>
              </w:rPr>
              <w:t xml:space="preserve"> cost curves as per organizational production policy</w:t>
            </w:r>
          </w:p>
          <w:p w14:paraId="75F09EA5" w14:textId="77777777" w:rsidR="00414EC7" w:rsidRPr="00302A39" w:rsidRDefault="00414EC7" w:rsidP="00221DED">
            <w:pPr>
              <w:widowControl w:val="0"/>
              <w:numPr>
                <w:ilvl w:val="0"/>
                <w:numId w:val="60"/>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Determined optimal size of the firm based on economies of scale</w:t>
            </w:r>
          </w:p>
          <w:p w14:paraId="2B03119C" w14:textId="77777777" w:rsidR="00414EC7" w:rsidRPr="00302A39" w:rsidRDefault="00414EC7" w:rsidP="00221DED">
            <w:pPr>
              <w:widowControl w:val="0"/>
              <w:numPr>
                <w:ilvl w:val="0"/>
                <w:numId w:val="60"/>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Selected market structures as per organizational requirement</w:t>
            </w:r>
          </w:p>
          <w:p w14:paraId="2FC75647" w14:textId="77777777" w:rsidR="00414EC7" w:rsidRPr="00302A39" w:rsidRDefault="00414EC7" w:rsidP="00221DED">
            <w:pPr>
              <w:widowControl w:val="0"/>
              <w:numPr>
                <w:ilvl w:val="0"/>
                <w:numId w:val="60"/>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Determined National income equilibrium as per national economic policy </w:t>
            </w:r>
          </w:p>
          <w:p w14:paraId="0D45BC03" w14:textId="77777777" w:rsidR="00414EC7" w:rsidRPr="00302A39" w:rsidRDefault="00414EC7" w:rsidP="00221DED">
            <w:pPr>
              <w:widowControl w:val="0"/>
              <w:numPr>
                <w:ilvl w:val="0"/>
                <w:numId w:val="60"/>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Identified National income measurement methods based on fiscal policies</w:t>
            </w:r>
          </w:p>
          <w:p w14:paraId="474A66E0" w14:textId="77777777" w:rsidR="00414EC7" w:rsidRPr="00302A39" w:rsidRDefault="00414EC7" w:rsidP="00221DED">
            <w:pPr>
              <w:widowControl w:val="0"/>
              <w:numPr>
                <w:ilvl w:val="0"/>
                <w:numId w:val="60"/>
              </w:numPr>
              <w:spacing w:after="0" w:line="360" w:lineRule="auto"/>
              <w:ind w:left="475" w:hanging="540"/>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Applied national income statistics as per national economic policy</w:t>
            </w:r>
          </w:p>
          <w:p w14:paraId="0C598A87" w14:textId="77777777" w:rsidR="00414EC7" w:rsidRPr="00302A39" w:rsidRDefault="00414EC7" w:rsidP="00221DED">
            <w:pPr>
              <w:widowControl w:val="0"/>
              <w:numPr>
                <w:ilvl w:val="0"/>
                <w:numId w:val="60"/>
              </w:numPr>
              <w:spacing w:after="0" w:line="360" w:lineRule="auto"/>
              <w:ind w:left="565" w:hanging="565"/>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Identified financial institutions as per financial market regulatory authority</w:t>
            </w:r>
          </w:p>
          <w:p w14:paraId="622406C7" w14:textId="77777777" w:rsidR="00414EC7" w:rsidRPr="00302A39" w:rsidRDefault="00414EC7" w:rsidP="00221DED">
            <w:pPr>
              <w:widowControl w:val="0"/>
              <w:numPr>
                <w:ilvl w:val="0"/>
                <w:numId w:val="60"/>
              </w:numPr>
              <w:spacing w:after="0" w:line="360" w:lineRule="auto"/>
              <w:ind w:left="565" w:hanging="565"/>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Determined functions of money as per economic requirement </w:t>
            </w:r>
          </w:p>
          <w:p w14:paraId="1B24E0CE" w14:textId="77777777" w:rsidR="00414EC7" w:rsidRPr="00302A39" w:rsidRDefault="00414EC7" w:rsidP="00221DED">
            <w:pPr>
              <w:widowControl w:val="0"/>
              <w:numPr>
                <w:ilvl w:val="0"/>
                <w:numId w:val="60"/>
              </w:numPr>
              <w:spacing w:after="0" w:line="360" w:lineRule="auto"/>
              <w:ind w:left="655" w:hanging="655"/>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Determined measures of inflation control as per the regulatory polices </w:t>
            </w:r>
          </w:p>
          <w:p w14:paraId="70D0F083" w14:textId="77777777" w:rsidR="00414EC7" w:rsidRPr="00302A39" w:rsidRDefault="00414EC7" w:rsidP="00221DED">
            <w:pPr>
              <w:widowControl w:val="0"/>
              <w:numPr>
                <w:ilvl w:val="0"/>
                <w:numId w:val="60"/>
              </w:numPr>
              <w:spacing w:after="0" w:line="360" w:lineRule="auto"/>
              <w:ind w:left="655" w:hanging="655"/>
              <w:contextualSpacing/>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Determined International balance of payment as per international trade </w:t>
            </w:r>
          </w:p>
        </w:tc>
      </w:tr>
      <w:tr w:rsidR="00414EC7" w:rsidRPr="00302A39" w14:paraId="03785765" w14:textId="77777777" w:rsidTr="006C31F3">
        <w:trPr>
          <w:trHeight w:val="2060"/>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DDF076" w14:textId="77777777" w:rsidR="00414EC7" w:rsidRPr="00302A39" w:rsidRDefault="00414EC7" w:rsidP="00221DED">
            <w:pPr>
              <w:widowControl w:val="0"/>
              <w:numPr>
                <w:ilvl w:val="0"/>
                <w:numId w:val="59"/>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lastRenderedPageBreak/>
              <w:t>Resource implications</w:t>
            </w:r>
          </w:p>
        </w:tc>
        <w:tc>
          <w:tcPr>
            <w:tcW w:w="60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05EB209" w14:textId="77777777" w:rsidR="00414EC7" w:rsidRPr="00302A39" w:rsidRDefault="00414EC7" w:rsidP="00302A39">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 xml:space="preserve"> The following resources should be provided:</w:t>
            </w:r>
          </w:p>
          <w:p w14:paraId="7BE0F4EF" w14:textId="77777777" w:rsidR="00414EC7" w:rsidRPr="00302A39" w:rsidRDefault="00414EC7" w:rsidP="00302A39">
            <w:pPr>
              <w:widowControl w:val="0"/>
              <w:spacing w:after="0" w:line="360" w:lineRule="auto"/>
              <w:ind w:firstLine="25"/>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2.1    Access to relevant workplace</w:t>
            </w:r>
          </w:p>
          <w:p w14:paraId="002163CC" w14:textId="77777777" w:rsidR="00414EC7" w:rsidRPr="00302A39" w:rsidRDefault="00414EC7" w:rsidP="00302A39">
            <w:pPr>
              <w:widowControl w:val="0"/>
              <w:spacing w:after="0" w:line="360" w:lineRule="auto"/>
              <w:ind w:left="475" w:hanging="450"/>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2.2</w:t>
            </w:r>
            <w:r w:rsidRPr="00302A39">
              <w:rPr>
                <w:rFonts w:ascii="Times New Roman" w:eastAsia="Times New Roman" w:hAnsi="Times New Roman"/>
                <w:color w:val="000000"/>
                <w:sz w:val="24"/>
                <w:szCs w:val="24"/>
                <w:lang w:val="en-GB" w:eastAsia="en-GB"/>
              </w:rPr>
              <w:tab/>
              <w:t>Appropriately simulated environment where assessment can take place</w:t>
            </w:r>
          </w:p>
          <w:p w14:paraId="1BFE3D0A" w14:textId="77777777" w:rsidR="00414EC7" w:rsidRPr="00302A39" w:rsidRDefault="00414EC7" w:rsidP="00302A39">
            <w:pPr>
              <w:widowControl w:val="0"/>
              <w:spacing w:after="0" w:line="360" w:lineRule="auto"/>
              <w:ind w:firstLine="25"/>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2.3   Materials relevant to the proposed activity or tasks</w:t>
            </w:r>
          </w:p>
        </w:tc>
      </w:tr>
      <w:tr w:rsidR="00414EC7" w:rsidRPr="00302A39" w14:paraId="4F5BE00C" w14:textId="77777777" w:rsidTr="006C31F3">
        <w:trPr>
          <w:trHeight w:val="2150"/>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BD6661" w14:textId="77777777" w:rsidR="00414EC7" w:rsidRPr="00302A39" w:rsidRDefault="00414EC7" w:rsidP="00221DED">
            <w:pPr>
              <w:widowControl w:val="0"/>
              <w:numPr>
                <w:ilvl w:val="0"/>
                <w:numId w:val="59"/>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Methods of Assessment</w:t>
            </w:r>
          </w:p>
        </w:tc>
        <w:tc>
          <w:tcPr>
            <w:tcW w:w="60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F0D62EB" w14:textId="77777777" w:rsidR="00414EC7" w:rsidRPr="00302A39" w:rsidRDefault="00414EC7" w:rsidP="00302A39">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Competency in this unit may be assessed through:</w:t>
            </w:r>
          </w:p>
          <w:p w14:paraId="0F989662" w14:textId="77777777" w:rsidR="00414EC7" w:rsidRPr="00302A39" w:rsidRDefault="00414EC7" w:rsidP="00221DED">
            <w:pPr>
              <w:widowControl w:val="0"/>
              <w:numPr>
                <w:ilvl w:val="0"/>
                <w:numId w:val="61"/>
              </w:numPr>
              <w:spacing w:after="0" w:line="360" w:lineRule="auto"/>
              <w:ind w:left="475"/>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Practical</w:t>
            </w:r>
          </w:p>
          <w:p w14:paraId="6BCDEC3D" w14:textId="77777777" w:rsidR="00414EC7" w:rsidRPr="00302A39" w:rsidRDefault="00414EC7" w:rsidP="00221DED">
            <w:pPr>
              <w:widowControl w:val="0"/>
              <w:numPr>
                <w:ilvl w:val="0"/>
                <w:numId w:val="61"/>
              </w:numPr>
              <w:spacing w:after="0" w:line="360" w:lineRule="auto"/>
              <w:ind w:left="475"/>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Projects</w:t>
            </w:r>
          </w:p>
          <w:p w14:paraId="55ECDAAB" w14:textId="77777777" w:rsidR="00414EC7" w:rsidRPr="00302A39" w:rsidRDefault="00414EC7" w:rsidP="00221DED">
            <w:pPr>
              <w:widowControl w:val="0"/>
              <w:numPr>
                <w:ilvl w:val="0"/>
                <w:numId w:val="61"/>
              </w:numPr>
              <w:spacing w:after="0" w:line="360" w:lineRule="auto"/>
              <w:ind w:left="475"/>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Poe evaluation</w:t>
            </w:r>
          </w:p>
          <w:p w14:paraId="7A8DAB5C" w14:textId="77777777" w:rsidR="00414EC7" w:rsidRPr="00302A39" w:rsidRDefault="00414EC7" w:rsidP="00221DED">
            <w:pPr>
              <w:widowControl w:val="0"/>
              <w:numPr>
                <w:ilvl w:val="0"/>
                <w:numId w:val="61"/>
              </w:numPr>
              <w:spacing w:after="0" w:line="360" w:lineRule="auto"/>
              <w:ind w:left="475"/>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Third party reports</w:t>
            </w:r>
          </w:p>
          <w:p w14:paraId="27F3CF13" w14:textId="77777777" w:rsidR="00414EC7" w:rsidRPr="00302A39" w:rsidRDefault="00414EC7" w:rsidP="00221DED">
            <w:pPr>
              <w:widowControl w:val="0"/>
              <w:numPr>
                <w:ilvl w:val="0"/>
                <w:numId w:val="61"/>
              </w:numPr>
              <w:spacing w:after="0" w:line="360" w:lineRule="auto"/>
              <w:ind w:left="475"/>
              <w:contextualSpacing/>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Written test</w:t>
            </w:r>
          </w:p>
        </w:tc>
      </w:tr>
      <w:tr w:rsidR="00414EC7" w:rsidRPr="00302A39" w14:paraId="776758E6" w14:textId="77777777" w:rsidTr="006C31F3">
        <w:trPr>
          <w:trHeight w:val="740"/>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AF0587" w14:textId="77777777" w:rsidR="00414EC7" w:rsidRPr="00302A39" w:rsidRDefault="00414EC7" w:rsidP="00221DED">
            <w:pPr>
              <w:widowControl w:val="0"/>
              <w:numPr>
                <w:ilvl w:val="0"/>
                <w:numId w:val="59"/>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Context of Assessment</w:t>
            </w:r>
          </w:p>
        </w:tc>
        <w:tc>
          <w:tcPr>
            <w:tcW w:w="60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F73C55D" w14:textId="77777777" w:rsidR="00414EC7" w:rsidRPr="00302A39" w:rsidRDefault="00414EC7" w:rsidP="00302A39">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The competency may be assessed in a workplace or a simulated workplace</w:t>
            </w:r>
          </w:p>
        </w:tc>
      </w:tr>
      <w:tr w:rsidR="00414EC7" w:rsidRPr="00302A39" w14:paraId="5006ABEE" w14:textId="77777777" w:rsidTr="006C31F3">
        <w:trPr>
          <w:trHeight w:val="1038"/>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2CA60C5" w14:textId="77777777" w:rsidR="00414EC7" w:rsidRPr="00302A39" w:rsidRDefault="00414EC7" w:rsidP="00221DED">
            <w:pPr>
              <w:widowControl w:val="0"/>
              <w:numPr>
                <w:ilvl w:val="0"/>
                <w:numId w:val="59"/>
              </w:numPr>
              <w:spacing w:after="0" w:line="360" w:lineRule="auto"/>
              <w:contextualSpacing/>
              <w:rPr>
                <w:rFonts w:ascii="Times New Roman" w:eastAsia="Times New Roman" w:hAnsi="Times New Roman"/>
                <w:bCs/>
                <w:color w:val="000000"/>
                <w:sz w:val="24"/>
                <w:szCs w:val="24"/>
                <w:lang w:val="en-GB" w:eastAsia="en-GB"/>
              </w:rPr>
            </w:pPr>
            <w:r w:rsidRPr="00302A39">
              <w:rPr>
                <w:rFonts w:ascii="Times New Roman" w:eastAsia="Times New Roman" w:hAnsi="Times New Roman"/>
                <w:bCs/>
                <w:color w:val="000000"/>
                <w:sz w:val="24"/>
                <w:szCs w:val="24"/>
                <w:lang w:val="en-GB" w:eastAsia="en-GB"/>
              </w:rPr>
              <w:t>Guidance information for assessment</w:t>
            </w:r>
          </w:p>
        </w:tc>
        <w:tc>
          <w:tcPr>
            <w:tcW w:w="60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8EF5117" w14:textId="77777777" w:rsidR="00414EC7" w:rsidRPr="00302A39" w:rsidRDefault="00414EC7" w:rsidP="00302A39">
            <w:pPr>
              <w:widowControl w:val="0"/>
              <w:spacing w:after="0" w:line="360" w:lineRule="auto"/>
              <w:rPr>
                <w:rFonts w:ascii="Times New Roman" w:eastAsia="Times New Roman" w:hAnsi="Times New Roman"/>
                <w:color w:val="000000"/>
                <w:sz w:val="24"/>
                <w:szCs w:val="24"/>
                <w:lang w:val="en-GB" w:eastAsia="en-GB"/>
              </w:rPr>
            </w:pPr>
            <w:r w:rsidRPr="00302A39">
              <w:rPr>
                <w:rFonts w:ascii="Times New Roman" w:eastAsia="Times New Roman" w:hAnsi="Times New Roman"/>
                <w:color w:val="000000"/>
                <w:sz w:val="24"/>
                <w:szCs w:val="24"/>
                <w:lang w:val="en-GB" w:eastAsia="en-GB"/>
              </w:rPr>
              <w:t>5.1 Holistic assessment with other units relevant to the industry sector, workplace and job role is recommended.</w:t>
            </w:r>
          </w:p>
        </w:tc>
      </w:tr>
    </w:tbl>
    <w:p w14:paraId="2AFEBBBA" w14:textId="77777777" w:rsidR="00DC27E7" w:rsidRPr="00302A39" w:rsidRDefault="00DC27E7" w:rsidP="00302A39">
      <w:pPr>
        <w:spacing w:after="0" w:line="360" w:lineRule="auto"/>
        <w:rPr>
          <w:rFonts w:ascii="Times New Roman" w:hAnsi="Times New Roman"/>
          <w:sz w:val="24"/>
          <w:szCs w:val="24"/>
        </w:rPr>
      </w:pPr>
    </w:p>
    <w:p w14:paraId="0974A87D" w14:textId="77777777" w:rsidR="00DC27E7" w:rsidRPr="00302A39" w:rsidRDefault="00DC27E7" w:rsidP="00302A39">
      <w:pPr>
        <w:spacing w:after="0" w:line="360" w:lineRule="auto"/>
        <w:rPr>
          <w:rFonts w:ascii="Times New Roman" w:hAnsi="Times New Roman"/>
          <w:sz w:val="24"/>
          <w:szCs w:val="24"/>
        </w:rPr>
      </w:pPr>
      <w:r w:rsidRPr="00302A39">
        <w:rPr>
          <w:rFonts w:ascii="Times New Roman" w:hAnsi="Times New Roman"/>
          <w:sz w:val="24"/>
          <w:szCs w:val="24"/>
        </w:rPr>
        <w:br w:type="page"/>
      </w:r>
    </w:p>
    <w:p w14:paraId="66057847" w14:textId="573D330F" w:rsidR="004622B4" w:rsidRPr="00302A39" w:rsidRDefault="004622B4" w:rsidP="00515DE5">
      <w:pPr>
        <w:pStyle w:val="Heading1"/>
        <w:spacing w:before="0" w:after="0" w:line="360" w:lineRule="auto"/>
        <w:jc w:val="center"/>
        <w:rPr>
          <w:rFonts w:ascii="Times New Roman" w:hAnsi="Times New Roman"/>
          <w:i/>
          <w:sz w:val="24"/>
          <w:szCs w:val="24"/>
          <w:lang w:val="en-GB" w:eastAsia="en-GB"/>
        </w:rPr>
      </w:pPr>
      <w:bookmarkStart w:id="41" w:name="_Toc196907647"/>
      <w:r w:rsidRPr="00302A39">
        <w:rPr>
          <w:rFonts w:ascii="Times New Roman" w:hAnsi="Times New Roman"/>
          <w:sz w:val="24"/>
          <w:szCs w:val="24"/>
          <w:lang w:val="en-GB" w:eastAsia="en-GB"/>
        </w:rPr>
        <w:lastRenderedPageBreak/>
        <w:t>APPLY BUSINESS MATHEMATICS AND STATISTICS</w:t>
      </w:r>
      <w:bookmarkEnd w:id="41"/>
    </w:p>
    <w:p w14:paraId="7AE42EE1" w14:textId="4B046439" w:rsidR="004622B4" w:rsidRPr="00302A39" w:rsidRDefault="004622B4" w:rsidP="00302A39">
      <w:pPr>
        <w:tabs>
          <w:tab w:val="left" w:pos="2880"/>
        </w:tabs>
        <w:spacing w:after="0" w:line="360" w:lineRule="auto"/>
        <w:jc w:val="both"/>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UNIT CODE</w:t>
      </w:r>
      <w:r w:rsidRPr="00302A39">
        <w:rPr>
          <w:rFonts w:ascii="Times New Roman" w:eastAsia="Times New Roman" w:hAnsi="Times New Roman"/>
          <w:sz w:val="24"/>
          <w:szCs w:val="24"/>
          <w:lang w:val="en-GB" w:eastAsia="en-GB"/>
        </w:rPr>
        <w:t xml:space="preserve">: </w:t>
      </w:r>
      <w:r w:rsidRPr="00302A39">
        <w:rPr>
          <w:rFonts w:ascii="Times New Roman" w:eastAsia="Times New Roman" w:hAnsi="Times New Roman"/>
          <w:b/>
          <w:sz w:val="24"/>
          <w:szCs w:val="24"/>
          <w:lang w:val="en-GB" w:eastAsia="en-GB"/>
        </w:rPr>
        <w:t xml:space="preserve">0588 </w:t>
      </w:r>
      <w:r w:rsidR="00682571">
        <w:rPr>
          <w:rFonts w:ascii="Times New Roman" w:eastAsia="Times New Roman" w:hAnsi="Times New Roman"/>
          <w:b/>
          <w:sz w:val="24"/>
          <w:szCs w:val="24"/>
          <w:lang w:val="en-GB" w:eastAsia="en-GB"/>
        </w:rPr>
        <w:t>4</w:t>
      </w:r>
      <w:r w:rsidRPr="00302A39">
        <w:rPr>
          <w:rFonts w:ascii="Times New Roman" w:eastAsia="Times New Roman" w:hAnsi="Times New Roman"/>
          <w:b/>
          <w:sz w:val="24"/>
          <w:szCs w:val="24"/>
          <w:lang w:val="en-GB" w:eastAsia="en-GB"/>
        </w:rPr>
        <w:t>41 0</w:t>
      </w:r>
      <w:r w:rsidR="00A953C1">
        <w:rPr>
          <w:rFonts w:ascii="Times New Roman" w:eastAsia="Times New Roman" w:hAnsi="Times New Roman"/>
          <w:b/>
          <w:sz w:val="24"/>
          <w:szCs w:val="24"/>
          <w:lang w:val="en-GB" w:eastAsia="en-GB"/>
        </w:rPr>
        <w:t>8</w:t>
      </w:r>
      <w:r w:rsidRPr="00302A39">
        <w:rPr>
          <w:rFonts w:ascii="Times New Roman" w:eastAsia="Times New Roman" w:hAnsi="Times New Roman"/>
          <w:b/>
          <w:sz w:val="24"/>
          <w:szCs w:val="24"/>
          <w:lang w:val="en-GB" w:eastAsia="en-GB"/>
        </w:rPr>
        <w:t>A</w:t>
      </w:r>
    </w:p>
    <w:p w14:paraId="1EE76DF1" w14:textId="77777777" w:rsidR="004622B4" w:rsidRPr="00302A39" w:rsidRDefault="004622B4" w:rsidP="00302A39">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UNIT DESCRIPTION</w:t>
      </w:r>
    </w:p>
    <w:p w14:paraId="2F71884D" w14:textId="77777777" w:rsidR="004622B4" w:rsidRPr="00302A39" w:rsidRDefault="004622B4" w:rsidP="00302A39">
      <w:pPr>
        <w:spacing w:after="0" w:line="360" w:lineRule="auto"/>
        <w:jc w:val="both"/>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unit specifies the competencies required to apply business mathematics and statistics to solve business problems</w:t>
      </w:r>
      <w:r w:rsidRPr="00302A39">
        <w:rPr>
          <w:rFonts w:ascii="Times New Roman" w:eastAsia="Times New Roman" w:hAnsi="Times New Roman"/>
          <w:bCs/>
          <w:iCs/>
          <w:sz w:val="24"/>
          <w:szCs w:val="24"/>
          <w:lang w:val="en-GB" w:eastAsia="en-GB"/>
        </w:rPr>
        <w:t xml:space="preserve">. </w:t>
      </w:r>
      <w:r w:rsidRPr="00302A39">
        <w:rPr>
          <w:rFonts w:ascii="Times New Roman" w:eastAsia="Times New Roman" w:hAnsi="Times New Roman"/>
          <w:sz w:val="24"/>
          <w:szCs w:val="24"/>
          <w:lang w:val="en-GB" w:eastAsia="en-GB"/>
        </w:rPr>
        <w:t>It involves applying statistical equations, applying statistical matrices, working out commercial mathematics, carrying out elementary statistics, carrying out descriptive statistics, applying set theory, applying basic probability theory and using index numbers.</w:t>
      </w:r>
    </w:p>
    <w:p w14:paraId="3186ABF8" w14:textId="77777777" w:rsidR="004622B4" w:rsidRPr="00302A39" w:rsidRDefault="004622B4" w:rsidP="00302A39">
      <w:pPr>
        <w:spacing w:after="0" w:line="360" w:lineRule="auto"/>
        <w:jc w:val="both"/>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5663"/>
      </w:tblGrid>
      <w:tr w:rsidR="004622B4" w:rsidRPr="00302A39" w14:paraId="5532EDEA" w14:textId="77777777" w:rsidTr="00410C3B">
        <w:tc>
          <w:tcPr>
            <w:tcW w:w="1587" w:type="pct"/>
            <w:tcBorders>
              <w:top w:val="single" w:sz="4" w:space="0" w:color="000000"/>
              <w:left w:val="single" w:sz="4" w:space="0" w:color="000000"/>
              <w:bottom w:val="single" w:sz="4" w:space="0" w:color="000000"/>
              <w:right w:val="single" w:sz="4" w:space="0" w:color="000000"/>
            </w:tcBorders>
            <w:hideMark/>
          </w:tcPr>
          <w:p w14:paraId="16801333" w14:textId="77777777" w:rsidR="004622B4" w:rsidRPr="00302A39" w:rsidRDefault="004622B4" w:rsidP="00302A39">
            <w:pPr>
              <w:spacing w:after="0" w:line="360" w:lineRule="auto"/>
              <w:rPr>
                <w:rFonts w:ascii="Times New Roman" w:eastAsia="Times New Roman" w:hAnsi="Times New Roman"/>
                <w:b/>
                <w:bCs/>
                <w:sz w:val="24"/>
                <w:szCs w:val="24"/>
                <w:lang w:val="en-GB" w:eastAsia="en-GB"/>
              </w:rPr>
            </w:pPr>
            <w:r w:rsidRPr="00302A39">
              <w:rPr>
                <w:rFonts w:ascii="Times New Roman" w:eastAsia="Times New Roman" w:hAnsi="Times New Roman"/>
                <w:b/>
                <w:bCs/>
                <w:sz w:val="24"/>
                <w:szCs w:val="24"/>
                <w:lang w:val="en-GB" w:eastAsia="en-GB"/>
              </w:rPr>
              <w:t>ELEMENT</w:t>
            </w:r>
          </w:p>
          <w:p w14:paraId="4A6D57A7" w14:textId="77777777" w:rsidR="004622B4" w:rsidRPr="00302A39"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These describe the key outcomes which make up workplace function.</w:t>
            </w:r>
          </w:p>
        </w:tc>
        <w:tc>
          <w:tcPr>
            <w:tcW w:w="3413" w:type="pct"/>
            <w:tcBorders>
              <w:top w:val="single" w:sz="4" w:space="0" w:color="000000"/>
              <w:left w:val="nil"/>
              <w:bottom w:val="single" w:sz="4" w:space="0" w:color="000000"/>
              <w:right w:val="single" w:sz="4" w:space="0" w:color="000000"/>
            </w:tcBorders>
            <w:hideMark/>
          </w:tcPr>
          <w:p w14:paraId="5FC8907C" w14:textId="77777777" w:rsidR="004622B4" w:rsidRPr="00302A39" w:rsidRDefault="004622B4" w:rsidP="00302A39">
            <w:pPr>
              <w:spacing w:after="0" w:line="360" w:lineRule="auto"/>
              <w:rPr>
                <w:rFonts w:ascii="Times New Roman" w:eastAsia="Times New Roman" w:hAnsi="Times New Roman"/>
                <w:b/>
                <w:bCs/>
                <w:sz w:val="24"/>
                <w:szCs w:val="24"/>
                <w:lang w:val="en-GB" w:eastAsia="en-GB"/>
              </w:rPr>
            </w:pPr>
            <w:r w:rsidRPr="00302A39">
              <w:rPr>
                <w:rFonts w:ascii="Times New Roman" w:eastAsia="Times New Roman" w:hAnsi="Times New Roman"/>
                <w:b/>
                <w:bCs/>
                <w:sz w:val="24"/>
                <w:szCs w:val="24"/>
                <w:lang w:val="en-GB" w:eastAsia="en-GB"/>
              </w:rPr>
              <w:t>PERFORMANCE CRITERIA</w:t>
            </w:r>
          </w:p>
          <w:p w14:paraId="2C5BD7B0" w14:textId="77777777" w:rsidR="004622B4" w:rsidRPr="00302A39"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These are assessable statements which specify the required level of performance for each of the elements.</w:t>
            </w:r>
          </w:p>
          <w:p w14:paraId="5A6E5154" w14:textId="77777777" w:rsidR="004622B4" w:rsidRPr="00302A39" w:rsidRDefault="004622B4" w:rsidP="00302A39">
            <w:pPr>
              <w:spacing w:after="0" w:line="360" w:lineRule="auto"/>
              <w:rPr>
                <w:rFonts w:ascii="Times New Roman" w:eastAsia="Times New Roman" w:hAnsi="Times New Roman"/>
                <w:i/>
                <w:sz w:val="24"/>
                <w:szCs w:val="24"/>
                <w:lang w:val="en-GB" w:eastAsia="en-GB"/>
              </w:rPr>
            </w:pPr>
            <w:r w:rsidRPr="00302A39">
              <w:rPr>
                <w:rFonts w:ascii="Times New Roman" w:eastAsia="Times New Roman" w:hAnsi="Times New Roman"/>
                <w:b/>
                <w:bCs/>
                <w:i/>
                <w:sz w:val="24"/>
                <w:szCs w:val="24"/>
                <w:lang w:val="en-GB" w:eastAsia="en-GB"/>
              </w:rPr>
              <w:t>Bold and italicized terms are elaborated in the range</w:t>
            </w:r>
            <w:r w:rsidRPr="00302A39">
              <w:rPr>
                <w:rFonts w:ascii="Times New Roman" w:eastAsia="Times New Roman" w:hAnsi="Times New Roman"/>
                <w:i/>
                <w:sz w:val="24"/>
                <w:szCs w:val="24"/>
                <w:lang w:val="en-GB" w:eastAsia="en-GB"/>
              </w:rPr>
              <w:t>.</w:t>
            </w:r>
          </w:p>
        </w:tc>
      </w:tr>
      <w:tr w:rsidR="004622B4" w:rsidRPr="00302A39" w14:paraId="6FA223F9" w14:textId="77777777" w:rsidTr="00410C3B">
        <w:trPr>
          <w:trHeight w:val="961"/>
        </w:trPr>
        <w:tc>
          <w:tcPr>
            <w:tcW w:w="1587" w:type="pct"/>
            <w:tcBorders>
              <w:top w:val="single" w:sz="4" w:space="0" w:color="000000"/>
              <w:left w:val="single" w:sz="4" w:space="0" w:color="000000"/>
              <w:bottom w:val="single" w:sz="4" w:space="0" w:color="000000"/>
              <w:right w:val="single" w:sz="4" w:space="0" w:color="000000"/>
            </w:tcBorders>
            <w:hideMark/>
          </w:tcPr>
          <w:p w14:paraId="1DDE0127" w14:textId="77777777" w:rsidR="004622B4" w:rsidRPr="00302A39" w:rsidRDefault="004622B4" w:rsidP="00221DED">
            <w:pPr>
              <w:numPr>
                <w:ilvl w:val="0"/>
                <w:numId w:val="14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statistical equations</w:t>
            </w:r>
            <w:r w:rsidRPr="00302A39">
              <w:rPr>
                <w:rFonts w:ascii="Times New Roman" w:eastAsia="Times New Roman" w:hAnsi="Times New Roman"/>
                <w:sz w:val="24"/>
                <w:szCs w:val="24"/>
                <w:lang w:val="en-GB" w:eastAsia="en-GB"/>
              </w:rPr>
              <w:tab/>
            </w:r>
          </w:p>
        </w:tc>
        <w:tc>
          <w:tcPr>
            <w:tcW w:w="3413" w:type="pct"/>
            <w:tcBorders>
              <w:top w:val="single" w:sz="4" w:space="0" w:color="000000"/>
              <w:left w:val="nil"/>
              <w:bottom w:val="single" w:sz="4" w:space="0" w:color="000000"/>
              <w:right w:val="single" w:sz="4" w:space="0" w:color="000000"/>
            </w:tcBorders>
            <w:hideMark/>
          </w:tcPr>
          <w:p w14:paraId="68DEF228" w14:textId="77777777" w:rsidR="004622B4" w:rsidRPr="00302A39" w:rsidRDefault="004622B4" w:rsidP="00221DED">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Linear equations are determined as per the objective functions</w:t>
            </w:r>
          </w:p>
          <w:p w14:paraId="4BFCE330" w14:textId="77777777" w:rsidR="004622B4" w:rsidRPr="00302A39" w:rsidRDefault="004622B4" w:rsidP="00221DED">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Quadratic equations are determined as per the objective functions</w:t>
            </w:r>
          </w:p>
          <w:p w14:paraId="3FA48F8A" w14:textId="77777777" w:rsidR="004622B4" w:rsidRPr="00302A39" w:rsidRDefault="004622B4" w:rsidP="00221DED">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Simultaneous equations are formulated as per the objective functions</w:t>
            </w:r>
          </w:p>
          <w:p w14:paraId="27237893" w14:textId="77777777" w:rsidR="004622B4" w:rsidRPr="00302A39" w:rsidRDefault="004622B4" w:rsidP="00221DED">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Break-even analysis is computed as per the organization objective.</w:t>
            </w:r>
          </w:p>
          <w:p w14:paraId="16D57845" w14:textId="77777777" w:rsidR="004622B4" w:rsidRPr="00302A39" w:rsidRDefault="004622B4" w:rsidP="00221DED">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Differentiation and integration </w:t>
            </w:r>
            <w:proofErr w:type="gramStart"/>
            <w:r w:rsidRPr="00302A39">
              <w:rPr>
                <w:rFonts w:ascii="Times New Roman" w:eastAsia="Times New Roman" w:hAnsi="Times New Roman"/>
                <w:sz w:val="24"/>
                <w:szCs w:val="24"/>
                <w:lang w:val="en-GB" w:eastAsia="en-GB"/>
              </w:rPr>
              <w:t>is</w:t>
            </w:r>
            <w:proofErr w:type="gramEnd"/>
            <w:r w:rsidRPr="00302A39">
              <w:rPr>
                <w:rFonts w:ascii="Times New Roman" w:eastAsia="Times New Roman" w:hAnsi="Times New Roman"/>
                <w:sz w:val="24"/>
                <w:szCs w:val="24"/>
                <w:lang w:val="en-GB" w:eastAsia="en-GB"/>
              </w:rPr>
              <w:t xml:space="preserve"> carried out as per the objective functions</w:t>
            </w:r>
          </w:p>
          <w:p w14:paraId="1673B2E1" w14:textId="77777777" w:rsidR="004622B4" w:rsidRPr="00302A39" w:rsidRDefault="004622B4" w:rsidP="00221DED">
            <w:pPr>
              <w:numPr>
                <w:ilvl w:val="0"/>
                <w:numId w:val="14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Total revenue, total cost and profit equations are formulated as per the organizational objectives.</w:t>
            </w:r>
          </w:p>
        </w:tc>
      </w:tr>
      <w:tr w:rsidR="004622B4" w:rsidRPr="00302A39" w14:paraId="5B0F806A" w14:textId="77777777" w:rsidTr="00410C3B">
        <w:trPr>
          <w:trHeight w:val="620"/>
        </w:trPr>
        <w:tc>
          <w:tcPr>
            <w:tcW w:w="1587" w:type="pct"/>
            <w:tcBorders>
              <w:top w:val="single" w:sz="4" w:space="0" w:color="000000"/>
              <w:left w:val="single" w:sz="4" w:space="0" w:color="000000"/>
              <w:bottom w:val="single" w:sz="4" w:space="0" w:color="000000"/>
              <w:right w:val="single" w:sz="4" w:space="0" w:color="000000"/>
            </w:tcBorders>
            <w:hideMark/>
          </w:tcPr>
          <w:p w14:paraId="3A4AF72D" w14:textId="77777777" w:rsidR="004622B4" w:rsidRPr="00302A39" w:rsidRDefault="004622B4" w:rsidP="00221DED">
            <w:pPr>
              <w:numPr>
                <w:ilvl w:val="0"/>
                <w:numId w:val="14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statistical matrices</w:t>
            </w:r>
          </w:p>
        </w:tc>
        <w:tc>
          <w:tcPr>
            <w:tcW w:w="3413" w:type="pct"/>
            <w:tcBorders>
              <w:top w:val="single" w:sz="4" w:space="0" w:color="000000"/>
              <w:left w:val="nil"/>
              <w:bottom w:val="single" w:sz="4" w:space="0" w:color="000000"/>
              <w:right w:val="single" w:sz="4" w:space="0" w:color="000000"/>
            </w:tcBorders>
            <w:hideMark/>
          </w:tcPr>
          <w:p w14:paraId="68F94C97" w14:textId="77777777" w:rsidR="004622B4" w:rsidRPr="00302A39" w:rsidRDefault="004622B4" w:rsidP="00221DED">
            <w:pPr>
              <w:numPr>
                <w:ilvl w:val="0"/>
                <w:numId w:val="149"/>
              </w:numPr>
              <w:spacing w:after="0" w:line="360" w:lineRule="auto"/>
              <w:ind w:left="79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Addition, subtraction, division and multiplication formulae are performed as per the order of operations.</w:t>
            </w:r>
          </w:p>
          <w:p w14:paraId="3EFC357E" w14:textId="77777777" w:rsidR="004622B4" w:rsidRPr="00302A39" w:rsidRDefault="004622B4" w:rsidP="00221DED">
            <w:pPr>
              <w:numPr>
                <w:ilvl w:val="0"/>
                <w:numId w:val="149"/>
              </w:numPr>
              <w:spacing w:after="0" w:line="360" w:lineRule="auto"/>
              <w:ind w:left="79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Determinants of 2x2 matrices are calculated as per the order of operations.</w:t>
            </w:r>
          </w:p>
          <w:p w14:paraId="6C9CE72E" w14:textId="77777777" w:rsidR="004622B4" w:rsidRPr="00302A39" w:rsidRDefault="004622B4" w:rsidP="00221DED">
            <w:pPr>
              <w:numPr>
                <w:ilvl w:val="0"/>
                <w:numId w:val="149"/>
              </w:numPr>
              <w:spacing w:after="0" w:line="360" w:lineRule="auto"/>
              <w:ind w:left="79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Inverses of 2x2 matrices are calculated as per the order of operations</w:t>
            </w:r>
          </w:p>
          <w:p w14:paraId="5A5DC9B1" w14:textId="77777777" w:rsidR="004622B4" w:rsidRPr="00302A39" w:rsidRDefault="004622B4" w:rsidP="00221DED">
            <w:pPr>
              <w:numPr>
                <w:ilvl w:val="0"/>
                <w:numId w:val="149"/>
              </w:numPr>
              <w:spacing w:after="0" w:line="360" w:lineRule="auto"/>
              <w:ind w:left="79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 xml:space="preserve">Matrices are applied to business operations as per the organizational objectives. </w:t>
            </w:r>
            <w:r w:rsidRPr="00302A39">
              <w:rPr>
                <w:rFonts w:ascii="Times New Roman" w:eastAsia="Times New Roman" w:hAnsi="Times New Roman"/>
                <w:sz w:val="24"/>
                <w:szCs w:val="24"/>
                <w:lang w:val="en-GB" w:eastAsia="en-GB"/>
              </w:rPr>
              <w:tab/>
            </w:r>
          </w:p>
        </w:tc>
      </w:tr>
      <w:tr w:rsidR="004622B4" w:rsidRPr="00302A39" w14:paraId="0B0952E3" w14:textId="77777777" w:rsidTr="00410C3B">
        <w:tc>
          <w:tcPr>
            <w:tcW w:w="1587" w:type="pct"/>
            <w:tcBorders>
              <w:top w:val="single" w:sz="4" w:space="0" w:color="000000"/>
              <w:left w:val="single" w:sz="4" w:space="0" w:color="000000"/>
              <w:bottom w:val="single" w:sz="4" w:space="0" w:color="000000"/>
              <w:right w:val="single" w:sz="4" w:space="0" w:color="000000"/>
            </w:tcBorders>
            <w:hideMark/>
          </w:tcPr>
          <w:p w14:paraId="7CBE38AC" w14:textId="77777777" w:rsidR="004622B4" w:rsidRPr="00302A39" w:rsidRDefault="004622B4" w:rsidP="00221DED">
            <w:pPr>
              <w:numPr>
                <w:ilvl w:val="0"/>
                <w:numId w:val="14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Work-out commercial mathematics</w:t>
            </w:r>
          </w:p>
        </w:tc>
        <w:tc>
          <w:tcPr>
            <w:tcW w:w="3413" w:type="pct"/>
            <w:tcBorders>
              <w:top w:val="single" w:sz="4" w:space="0" w:color="000000"/>
              <w:left w:val="nil"/>
              <w:bottom w:val="single" w:sz="4" w:space="0" w:color="000000"/>
              <w:right w:val="single" w:sz="4" w:space="0" w:color="000000"/>
            </w:tcBorders>
            <w:hideMark/>
          </w:tcPr>
          <w:p w14:paraId="28911A58" w14:textId="77777777" w:rsidR="004622B4" w:rsidRPr="00302A39" w:rsidRDefault="004622B4" w:rsidP="00221DED">
            <w:pPr>
              <w:numPr>
                <w:ilvl w:val="0"/>
                <w:numId w:val="150"/>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Discounts</w:t>
            </w:r>
            <w:r w:rsidRPr="00302A39">
              <w:rPr>
                <w:rFonts w:ascii="Times New Roman" w:eastAsia="Times New Roman" w:hAnsi="Times New Roman"/>
                <w:sz w:val="24"/>
                <w:szCs w:val="24"/>
                <w:lang w:val="en-GB" w:eastAsia="en-GB"/>
              </w:rPr>
              <w:t xml:space="preserve"> are computed as per organization’s policy </w:t>
            </w:r>
          </w:p>
          <w:p w14:paraId="61AC5F2F" w14:textId="77777777" w:rsidR="004622B4" w:rsidRPr="00302A39" w:rsidRDefault="004622B4" w:rsidP="00221DED">
            <w:pPr>
              <w:numPr>
                <w:ilvl w:val="0"/>
                <w:numId w:val="150"/>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Commissions</w:t>
            </w:r>
            <w:r w:rsidRPr="00302A39">
              <w:rPr>
                <w:rFonts w:ascii="Times New Roman" w:eastAsia="Times New Roman" w:hAnsi="Times New Roman"/>
                <w:b/>
                <w:i/>
                <w:sz w:val="24"/>
                <w:szCs w:val="24"/>
                <w:lang w:val="en-GB" w:eastAsia="en-GB"/>
              </w:rPr>
              <w:t xml:space="preserve"> </w:t>
            </w:r>
            <w:r w:rsidRPr="00302A39">
              <w:rPr>
                <w:rFonts w:ascii="Times New Roman" w:eastAsia="Times New Roman" w:hAnsi="Times New Roman"/>
                <w:sz w:val="24"/>
                <w:szCs w:val="24"/>
                <w:lang w:val="en-GB" w:eastAsia="en-GB"/>
              </w:rPr>
              <w:t xml:space="preserve">are determined based on the company policies and procedures. </w:t>
            </w:r>
          </w:p>
          <w:p w14:paraId="2CCC7746" w14:textId="77777777" w:rsidR="004622B4" w:rsidRPr="00302A39" w:rsidRDefault="004622B4" w:rsidP="00221DED">
            <w:pPr>
              <w:numPr>
                <w:ilvl w:val="0"/>
                <w:numId w:val="150"/>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 xml:space="preserve">Methods of calculating wages </w:t>
            </w:r>
            <w:r w:rsidRPr="00302A39">
              <w:rPr>
                <w:rFonts w:ascii="Times New Roman" w:eastAsia="Times New Roman" w:hAnsi="Times New Roman"/>
                <w:sz w:val="24"/>
                <w:szCs w:val="24"/>
                <w:lang w:val="en-GB" w:eastAsia="en-GB"/>
              </w:rPr>
              <w:t>are determined</w:t>
            </w:r>
          </w:p>
          <w:p w14:paraId="3B08932B" w14:textId="77777777" w:rsidR="004622B4" w:rsidRPr="00302A39" w:rsidRDefault="004622B4" w:rsidP="00221DED">
            <w:pPr>
              <w:numPr>
                <w:ilvl w:val="0"/>
                <w:numId w:val="150"/>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Wages and salaries are computed as per organization policies. </w:t>
            </w:r>
          </w:p>
          <w:p w14:paraId="5302B12F" w14:textId="77777777" w:rsidR="004622B4" w:rsidRPr="00302A39" w:rsidRDefault="004622B4" w:rsidP="00221DED">
            <w:pPr>
              <w:numPr>
                <w:ilvl w:val="0"/>
                <w:numId w:val="150"/>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Simple and compound interests are calculated as per the organization’s policy</w:t>
            </w:r>
          </w:p>
          <w:p w14:paraId="29544CBD" w14:textId="77777777" w:rsidR="004622B4" w:rsidRPr="00302A39" w:rsidRDefault="004622B4" w:rsidP="00221DED">
            <w:pPr>
              <w:numPr>
                <w:ilvl w:val="0"/>
                <w:numId w:val="150"/>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Profit margin and mark-up are computed based on organization’s policy</w:t>
            </w:r>
          </w:p>
          <w:p w14:paraId="2210C162" w14:textId="77777777" w:rsidR="004622B4" w:rsidRPr="00302A39" w:rsidRDefault="004622B4" w:rsidP="00221DED">
            <w:pPr>
              <w:numPr>
                <w:ilvl w:val="0"/>
                <w:numId w:val="150"/>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Gross pay and net pay are calculated as per organization’s policy</w:t>
            </w:r>
          </w:p>
          <w:p w14:paraId="77D79474" w14:textId="77777777" w:rsidR="004622B4" w:rsidRPr="00302A39" w:rsidRDefault="004622B4" w:rsidP="00221DED">
            <w:pPr>
              <w:numPr>
                <w:ilvl w:val="0"/>
                <w:numId w:val="150"/>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Depreciation and appreciation of assets are worked-out as per the accounting guidelines.</w:t>
            </w:r>
          </w:p>
          <w:p w14:paraId="24672DC3" w14:textId="77777777" w:rsidR="004622B4" w:rsidRPr="00302A39" w:rsidRDefault="004622B4" w:rsidP="00221DED">
            <w:pPr>
              <w:numPr>
                <w:ilvl w:val="0"/>
                <w:numId w:val="150"/>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Hire purchase price is determined as per the hire purchase agreement</w:t>
            </w:r>
          </w:p>
          <w:p w14:paraId="255362FD" w14:textId="77777777" w:rsidR="004622B4" w:rsidRPr="00302A39" w:rsidRDefault="004622B4" w:rsidP="00221DED">
            <w:pPr>
              <w:numPr>
                <w:ilvl w:val="0"/>
                <w:numId w:val="150"/>
              </w:numPr>
              <w:spacing w:after="0" w:line="360" w:lineRule="auto"/>
              <w:ind w:left="70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Foreign exchange transactions are computed as per trade agreements.</w:t>
            </w:r>
          </w:p>
        </w:tc>
      </w:tr>
      <w:tr w:rsidR="004622B4" w:rsidRPr="00302A39" w14:paraId="59E85999" w14:textId="77777777" w:rsidTr="00410C3B">
        <w:tc>
          <w:tcPr>
            <w:tcW w:w="1587" w:type="pct"/>
            <w:tcBorders>
              <w:top w:val="single" w:sz="4" w:space="0" w:color="000000"/>
              <w:left w:val="single" w:sz="4" w:space="0" w:color="000000"/>
              <w:bottom w:val="single" w:sz="4" w:space="0" w:color="000000"/>
              <w:right w:val="single" w:sz="4" w:space="0" w:color="000000"/>
            </w:tcBorders>
            <w:hideMark/>
          </w:tcPr>
          <w:p w14:paraId="7FBD932C" w14:textId="77777777" w:rsidR="004622B4" w:rsidRPr="00302A39" w:rsidRDefault="004622B4" w:rsidP="00221DED">
            <w:pPr>
              <w:numPr>
                <w:ilvl w:val="0"/>
                <w:numId w:val="14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Carry out elementary statistics</w:t>
            </w:r>
          </w:p>
        </w:tc>
        <w:tc>
          <w:tcPr>
            <w:tcW w:w="3413" w:type="pct"/>
            <w:tcBorders>
              <w:top w:val="single" w:sz="4" w:space="0" w:color="000000"/>
              <w:left w:val="nil"/>
              <w:bottom w:val="single" w:sz="4" w:space="0" w:color="000000"/>
              <w:right w:val="single" w:sz="4" w:space="0" w:color="000000"/>
            </w:tcBorders>
            <w:hideMark/>
          </w:tcPr>
          <w:p w14:paraId="26C3EE7B" w14:textId="77777777" w:rsidR="004622B4" w:rsidRPr="00302A39" w:rsidRDefault="004622B4" w:rsidP="00221DED">
            <w:pPr>
              <w:numPr>
                <w:ilvl w:val="0"/>
                <w:numId w:val="15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Methods of data collection</w:t>
            </w:r>
            <w:r w:rsidRPr="00302A39">
              <w:rPr>
                <w:rFonts w:ascii="Times New Roman" w:eastAsia="Times New Roman" w:hAnsi="Times New Roman"/>
                <w:sz w:val="24"/>
                <w:szCs w:val="24"/>
                <w:lang w:val="en-GB" w:eastAsia="en-GB"/>
              </w:rPr>
              <w:t xml:space="preserve"> are identified as per the organisation’s objectives</w:t>
            </w:r>
          </w:p>
          <w:p w14:paraId="45A0A2F3" w14:textId="77777777" w:rsidR="004622B4" w:rsidRPr="00302A39" w:rsidRDefault="004622B4" w:rsidP="00221DED">
            <w:pPr>
              <w:numPr>
                <w:ilvl w:val="0"/>
                <w:numId w:val="15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Sampling techniques and presentation of data is carried out as per the organisation’s objectives. </w:t>
            </w:r>
          </w:p>
          <w:p w14:paraId="3E981BF2" w14:textId="77777777" w:rsidR="004622B4" w:rsidRPr="00302A39" w:rsidRDefault="004622B4" w:rsidP="00221DED">
            <w:pPr>
              <w:numPr>
                <w:ilvl w:val="0"/>
                <w:numId w:val="15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color w:val="000000"/>
                <w:sz w:val="24"/>
                <w:szCs w:val="24"/>
                <w:lang w:val="en-GB" w:eastAsia="en-GB"/>
              </w:rPr>
              <w:t xml:space="preserve">Data is presented using </w:t>
            </w:r>
            <w:r w:rsidRPr="00302A39">
              <w:rPr>
                <w:rFonts w:ascii="Times New Roman" w:eastAsia="Times New Roman" w:hAnsi="Times New Roman"/>
                <w:b/>
                <w:i/>
                <w:sz w:val="24"/>
                <w:szCs w:val="24"/>
                <w:lang w:val="en-GB" w:eastAsia="en-GB"/>
              </w:rPr>
              <w:t>Tables and diagrams</w:t>
            </w:r>
            <w:r w:rsidRPr="00302A39">
              <w:rPr>
                <w:rFonts w:ascii="Times New Roman" w:eastAsia="Times New Roman" w:hAnsi="Times New Roman"/>
                <w:sz w:val="24"/>
                <w:szCs w:val="24"/>
                <w:lang w:val="en-GB" w:eastAsia="en-GB"/>
              </w:rPr>
              <w:t xml:space="preserve"> as per the functions Data is presented using </w:t>
            </w:r>
            <w:r w:rsidRPr="00302A39">
              <w:rPr>
                <w:rFonts w:ascii="Times New Roman" w:eastAsia="Times New Roman" w:hAnsi="Times New Roman"/>
                <w:b/>
                <w:i/>
                <w:sz w:val="24"/>
                <w:szCs w:val="24"/>
                <w:lang w:val="en-GB" w:eastAsia="en-GB"/>
              </w:rPr>
              <w:t>Graphs</w:t>
            </w:r>
            <w:r w:rsidRPr="00302A39">
              <w:rPr>
                <w:rFonts w:ascii="Times New Roman" w:eastAsia="Times New Roman" w:hAnsi="Times New Roman"/>
                <w:sz w:val="24"/>
                <w:szCs w:val="24"/>
                <w:lang w:val="en-GB" w:eastAsia="en-GB"/>
              </w:rPr>
              <w:t xml:space="preserve"> as per the function</w:t>
            </w:r>
          </w:p>
          <w:p w14:paraId="6C74DA51" w14:textId="77777777" w:rsidR="004622B4" w:rsidRPr="00302A39" w:rsidRDefault="004622B4" w:rsidP="00221DED">
            <w:pPr>
              <w:numPr>
                <w:ilvl w:val="0"/>
                <w:numId w:val="15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Cumulative frequency curves (OGIVE) are drawn and applied.  </w:t>
            </w:r>
          </w:p>
        </w:tc>
      </w:tr>
      <w:tr w:rsidR="004622B4" w:rsidRPr="00302A39" w14:paraId="49EF5119" w14:textId="77777777" w:rsidTr="00410C3B">
        <w:tc>
          <w:tcPr>
            <w:tcW w:w="1587" w:type="pct"/>
            <w:tcBorders>
              <w:top w:val="single" w:sz="4" w:space="0" w:color="000000"/>
              <w:left w:val="single" w:sz="4" w:space="0" w:color="000000"/>
              <w:bottom w:val="single" w:sz="4" w:space="0" w:color="000000"/>
              <w:right w:val="single" w:sz="4" w:space="0" w:color="000000"/>
            </w:tcBorders>
            <w:hideMark/>
          </w:tcPr>
          <w:p w14:paraId="41C22C4E" w14:textId="77777777" w:rsidR="004622B4" w:rsidRPr="00302A39" w:rsidRDefault="004622B4" w:rsidP="00221DED">
            <w:pPr>
              <w:numPr>
                <w:ilvl w:val="0"/>
                <w:numId w:val="14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Carry out descriptive statistics</w:t>
            </w:r>
          </w:p>
        </w:tc>
        <w:tc>
          <w:tcPr>
            <w:tcW w:w="3413" w:type="pct"/>
            <w:tcBorders>
              <w:top w:val="single" w:sz="4" w:space="0" w:color="000000"/>
              <w:left w:val="nil"/>
              <w:bottom w:val="single" w:sz="4" w:space="0" w:color="000000"/>
              <w:right w:val="single" w:sz="4" w:space="0" w:color="000000"/>
            </w:tcBorders>
            <w:hideMark/>
          </w:tcPr>
          <w:p w14:paraId="512A917D" w14:textId="77777777" w:rsidR="004622B4" w:rsidRPr="00302A39" w:rsidRDefault="004622B4" w:rsidP="00221DED">
            <w:pPr>
              <w:numPr>
                <w:ilvl w:val="0"/>
                <w:numId w:val="15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Measures of central tendency</w:t>
            </w:r>
            <w:r w:rsidRPr="00302A39">
              <w:rPr>
                <w:rFonts w:ascii="Times New Roman" w:eastAsia="Times New Roman" w:hAnsi="Times New Roman"/>
                <w:sz w:val="24"/>
                <w:szCs w:val="24"/>
                <w:lang w:val="en-GB" w:eastAsia="en-GB"/>
              </w:rPr>
              <w:t xml:space="preserve"> are </w:t>
            </w:r>
            <w:r w:rsidRPr="00302A39">
              <w:rPr>
                <w:rFonts w:ascii="Times New Roman" w:eastAsia="Times New Roman" w:hAnsi="Times New Roman"/>
                <w:color w:val="000000"/>
                <w:sz w:val="24"/>
                <w:szCs w:val="24"/>
                <w:lang w:val="en-GB" w:eastAsia="en-GB"/>
              </w:rPr>
              <w:t>determined</w:t>
            </w:r>
            <w:r w:rsidRPr="00302A39">
              <w:rPr>
                <w:rFonts w:ascii="Times New Roman" w:eastAsia="Times New Roman" w:hAnsi="Times New Roman"/>
                <w:sz w:val="24"/>
                <w:szCs w:val="24"/>
                <w:lang w:val="en-GB" w:eastAsia="en-GB"/>
              </w:rPr>
              <w:t xml:space="preserve"> according to Work procedures.</w:t>
            </w:r>
          </w:p>
          <w:p w14:paraId="691C4A7D" w14:textId="77777777" w:rsidR="004622B4" w:rsidRPr="00302A39" w:rsidRDefault="004622B4" w:rsidP="00221DED">
            <w:pPr>
              <w:numPr>
                <w:ilvl w:val="0"/>
                <w:numId w:val="15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Measures of dispersion</w:t>
            </w:r>
            <w:r w:rsidRPr="00302A39">
              <w:rPr>
                <w:rFonts w:ascii="Times New Roman" w:eastAsia="Times New Roman" w:hAnsi="Times New Roman"/>
                <w:sz w:val="24"/>
                <w:szCs w:val="24"/>
                <w:lang w:val="en-GB" w:eastAsia="en-GB"/>
              </w:rPr>
              <w:t xml:space="preserve"> are determined on the basis of Work procedures </w:t>
            </w:r>
          </w:p>
          <w:p w14:paraId="7D6294B1" w14:textId="77777777" w:rsidR="004622B4" w:rsidRPr="00302A39" w:rsidRDefault="004622B4" w:rsidP="00221DED">
            <w:pPr>
              <w:numPr>
                <w:ilvl w:val="0"/>
                <w:numId w:val="15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Measures of skewness and kurtosis are </w:t>
            </w:r>
            <w:proofErr w:type="spellStart"/>
            <w:r w:rsidRPr="00302A39">
              <w:rPr>
                <w:rFonts w:ascii="Times New Roman" w:eastAsia="Times New Roman" w:hAnsi="Times New Roman"/>
                <w:sz w:val="24"/>
                <w:szCs w:val="24"/>
                <w:lang w:val="en-GB" w:eastAsia="en-GB"/>
              </w:rPr>
              <w:t>analyzed</w:t>
            </w:r>
            <w:proofErr w:type="spellEnd"/>
            <w:r w:rsidRPr="00302A39">
              <w:rPr>
                <w:rFonts w:ascii="Times New Roman" w:eastAsia="Times New Roman" w:hAnsi="Times New Roman"/>
                <w:sz w:val="24"/>
                <w:szCs w:val="24"/>
                <w:lang w:val="en-GB" w:eastAsia="en-GB"/>
              </w:rPr>
              <w:t xml:space="preserve"> as per the Work procedures.        </w:t>
            </w:r>
          </w:p>
        </w:tc>
      </w:tr>
      <w:tr w:rsidR="004622B4" w:rsidRPr="00302A39" w14:paraId="01C8F91E" w14:textId="77777777" w:rsidTr="00410C3B">
        <w:trPr>
          <w:trHeight w:val="1169"/>
        </w:trPr>
        <w:tc>
          <w:tcPr>
            <w:tcW w:w="1587" w:type="pct"/>
            <w:tcBorders>
              <w:top w:val="single" w:sz="4" w:space="0" w:color="000000"/>
              <w:left w:val="single" w:sz="4" w:space="0" w:color="000000"/>
              <w:bottom w:val="single" w:sz="4" w:space="0" w:color="000000"/>
              <w:right w:val="single" w:sz="4" w:space="0" w:color="000000"/>
            </w:tcBorders>
          </w:tcPr>
          <w:p w14:paraId="7D06FD3A" w14:textId="77777777" w:rsidR="004622B4" w:rsidRPr="00302A39" w:rsidRDefault="004622B4" w:rsidP="00221DED">
            <w:pPr>
              <w:numPr>
                <w:ilvl w:val="0"/>
                <w:numId w:val="14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set theory</w:t>
            </w:r>
          </w:p>
          <w:p w14:paraId="102D8F69" w14:textId="77777777" w:rsidR="004622B4" w:rsidRPr="00302A39" w:rsidRDefault="004622B4" w:rsidP="00302A39">
            <w:pPr>
              <w:spacing w:after="0" w:line="360" w:lineRule="auto"/>
              <w:rPr>
                <w:rFonts w:ascii="Times New Roman" w:eastAsia="Times New Roman" w:hAnsi="Times New Roman"/>
                <w:sz w:val="24"/>
                <w:szCs w:val="24"/>
                <w:lang w:val="en-GB" w:eastAsia="en-GB"/>
              </w:rPr>
            </w:pPr>
          </w:p>
        </w:tc>
        <w:tc>
          <w:tcPr>
            <w:tcW w:w="3413" w:type="pct"/>
            <w:tcBorders>
              <w:top w:val="single" w:sz="4" w:space="0" w:color="000000"/>
              <w:left w:val="nil"/>
              <w:bottom w:val="single" w:sz="4" w:space="0" w:color="000000"/>
              <w:right w:val="single" w:sz="4" w:space="0" w:color="000000"/>
            </w:tcBorders>
            <w:hideMark/>
          </w:tcPr>
          <w:p w14:paraId="3EE37401" w14:textId="77777777" w:rsidR="004622B4" w:rsidRPr="00302A39" w:rsidRDefault="004622B4" w:rsidP="00221DED">
            <w:pPr>
              <w:numPr>
                <w:ilvl w:val="0"/>
                <w:numId w:val="153"/>
              </w:numPr>
              <w:spacing w:after="0" w:line="360" w:lineRule="auto"/>
              <w:ind w:left="792" w:hanging="27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Sets types are identified following the set theory.</w:t>
            </w:r>
          </w:p>
          <w:p w14:paraId="36E6216E" w14:textId="77777777" w:rsidR="004622B4" w:rsidRPr="00302A39" w:rsidRDefault="004622B4" w:rsidP="00221DED">
            <w:pPr>
              <w:numPr>
                <w:ilvl w:val="0"/>
                <w:numId w:val="153"/>
              </w:numPr>
              <w:spacing w:after="0" w:line="360" w:lineRule="auto"/>
              <w:ind w:left="792" w:hanging="27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Sets operations are performed as per the set theory.</w:t>
            </w:r>
          </w:p>
          <w:p w14:paraId="359D5559" w14:textId="77777777" w:rsidR="004622B4" w:rsidRPr="00302A39" w:rsidRDefault="004622B4" w:rsidP="00221DED">
            <w:pPr>
              <w:numPr>
                <w:ilvl w:val="0"/>
                <w:numId w:val="153"/>
              </w:numPr>
              <w:spacing w:after="0" w:line="360" w:lineRule="auto"/>
              <w:ind w:left="792" w:hanging="27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Venn diagrams are drawn according to the set theory.</w:t>
            </w:r>
          </w:p>
          <w:p w14:paraId="6FE00FBF" w14:textId="77777777" w:rsidR="004622B4" w:rsidRPr="00302A39" w:rsidRDefault="004622B4" w:rsidP="00221DED">
            <w:pPr>
              <w:numPr>
                <w:ilvl w:val="0"/>
                <w:numId w:val="153"/>
              </w:numPr>
              <w:spacing w:after="0" w:line="360" w:lineRule="auto"/>
              <w:ind w:left="792" w:hanging="270"/>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Business problems are solved using set theory.</w:t>
            </w:r>
          </w:p>
        </w:tc>
      </w:tr>
      <w:tr w:rsidR="004622B4" w:rsidRPr="00302A39" w14:paraId="66053421" w14:textId="77777777" w:rsidTr="00410C3B">
        <w:tc>
          <w:tcPr>
            <w:tcW w:w="1587" w:type="pct"/>
            <w:tcBorders>
              <w:top w:val="single" w:sz="4" w:space="0" w:color="000000"/>
              <w:left w:val="single" w:sz="4" w:space="0" w:color="000000"/>
              <w:bottom w:val="single" w:sz="4" w:space="0" w:color="000000"/>
              <w:right w:val="single" w:sz="4" w:space="0" w:color="000000"/>
            </w:tcBorders>
          </w:tcPr>
          <w:p w14:paraId="1609A893" w14:textId="77777777" w:rsidR="004622B4" w:rsidRPr="00302A39" w:rsidRDefault="004622B4" w:rsidP="00221DED">
            <w:pPr>
              <w:numPr>
                <w:ilvl w:val="0"/>
                <w:numId w:val="14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Apply basic probability theory</w:t>
            </w:r>
          </w:p>
          <w:p w14:paraId="0B94DD7C" w14:textId="77777777" w:rsidR="004622B4" w:rsidRPr="00302A39" w:rsidRDefault="004622B4" w:rsidP="00302A39">
            <w:pPr>
              <w:spacing w:after="0" w:line="360" w:lineRule="auto"/>
              <w:ind w:left="810"/>
              <w:contextualSpacing/>
              <w:rPr>
                <w:rFonts w:ascii="Times New Roman" w:eastAsia="Times New Roman" w:hAnsi="Times New Roman"/>
                <w:sz w:val="24"/>
                <w:szCs w:val="24"/>
                <w:lang w:val="en-GB" w:eastAsia="en-GB"/>
              </w:rPr>
            </w:pPr>
          </w:p>
        </w:tc>
        <w:tc>
          <w:tcPr>
            <w:tcW w:w="3413" w:type="pct"/>
            <w:tcBorders>
              <w:top w:val="single" w:sz="4" w:space="0" w:color="000000"/>
              <w:left w:val="nil"/>
              <w:bottom w:val="single" w:sz="4" w:space="0" w:color="000000"/>
              <w:right w:val="single" w:sz="4" w:space="0" w:color="000000"/>
            </w:tcBorders>
            <w:hideMark/>
          </w:tcPr>
          <w:p w14:paraId="69018C80" w14:textId="77777777" w:rsidR="004622B4" w:rsidRPr="00302A39" w:rsidRDefault="004622B4" w:rsidP="00302A39">
            <w:p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7.1 Probability events are identified as per the work place requirements.</w:t>
            </w:r>
          </w:p>
          <w:p w14:paraId="7B77FC03" w14:textId="77777777" w:rsidR="004622B4" w:rsidRPr="00302A39" w:rsidRDefault="004622B4" w:rsidP="00221DED">
            <w:pPr>
              <w:numPr>
                <w:ilvl w:val="1"/>
                <w:numId w:val="15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Types of events are determined as per the work place requirements.</w:t>
            </w:r>
          </w:p>
          <w:p w14:paraId="450C0669" w14:textId="77777777" w:rsidR="004622B4" w:rsidRPr="00302A39" w:rsidRDefault="004622B4" w:rsidP="00221DED">
            <w:pPr>
              <w:numPr>
                <w:ilvl w:val="1"/>
                <w:numId w:val="15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Rules of probability are applied based on additive and multiplicative rules. </w:t>
            </w:r>
          </w:p>
          <w:p w14:paraId="795EC5C7" w14:textId="77777777" w:rsidR="004622B4" w:rsidRPr="00302A39" w:rsidRDefault="004622B4" w:rsidP="00221DED">
            <w:pPr>
              <w:numPr>
                <w:ilvl w:val="1"/>
                <w:numId w:val="15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Bayes’ Theorem is applied as per the theorem rules </w:t>
            </w:r>
          </w:p>
          <w:p w14:paraId="43D6691D" w14:textId="77777777" w:rsidR="004622B4" w:rsidRPr="00302A39" w:rsidRDefault="004622B4" w:rsidP="00221DED">
            <w:pPr>
              <w:numPr>
                <w:ilvl w:val="1"/>
                <w:numId w:val="15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Probability trees are drawn according to events. </w:t>
            </w:r>
          </w:p>
          <w:p w14:paraId="138B6743" w14:textId="77777777" w:rsidR="004622B4" w:rsidRPr="00302A39" w:rsidRDefault="004622B4" w:rsidP="00221DED">
            <w:pPr>
              <w:numPr>
                <w:ilvl w:val="1"/>
                <w:numId w:val="15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color w:val="000000"/>
                <w:sz w:val="24"/>
                <w:szCs w:val="24"/>
                <w:lang w:val="en-GB" w:eastAsia="en-GB"/>
              </w:rPr>
              <w:t>Solve business problems using probability</w:t>
            </w:r>
          </w:p>
        </w:tc>
      </w:tr>
      <w:tr w:rsidR="004622B4" w:rsidRPr="00302A39" w14:paraId="1D7BB15E" w14:textId="77777777" w:rsidTr="00410C3B">
        <w:tc>
          <w:tcPr>
            <w:tcW w:w="1587" w:type="pct"/>
            <w:tcBorders>
              <w:top w:val="single" w:sz="4" w:space="0" w:color="000000"/>
              <w:left w:val="single" w:sz="4" w:space="0" w:color="000000"/>
              <w:bottom w:val="single" w:sz="4" w:space="0" w:color="000000"/>
              <w:right w:val="single" w:sz="4" w:space="0" w:color="000000"/>
            </w:tcBorders>
            <w:hideMark/>
          </w:tcPr>
          <w:p w14:paraId="70ADB811" w14:textId="77777777" w:rsidR="004622B4" w:rsidRPr="00302A39" w:rsidRDefault="004622B4" w:rsidP="00221DED">
            <w:pPr>
              <w:numPr>
                <w:ilvl w:val="0"/>
                <w:numId w:val="14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Use index numbers</w:t>
            </w:r>
            <w:r w:rsidRPr="00302A39">
              <w:rPr>
                <w:rFonts w:ascii="Times New Roman" w:eastAsia="Times New Roman" w:hAnsi="Times New Roman"/>
                <w:sz w:val="24"/>
                <w:szCs w:val="24"/>
                <w:lang w:val="en-GB" w:eastAsia="en-GB"/>
              </w:rPr>
              <w:tab/>
            </w:r>
            <w:r w:rsidRPr="00302A39">
              <w:rPr>
                <w:rFonts w:ascii="Times New Roman" w:eastAsia="Times New Roman" w:hAnsi="Times New Roman"/>
                <w:sz w:val="24"/>
                <w:szCs w:val="24"/>
                <w:lang w:val="en-GB" w:eastAsia="en-GB"/>
              </w:rPr>
              <w:tab/>
            </w:r>
            <w:r w:rsidRPr="00302A39">
              <w:rPr>
                <w:rFonts w:ascii="Times New Roman" w:eastAsia="Times New Roman" w:hAnsi="Times New Roman"/>
                <w:sz w:val="24"/>
                <w:szCs w:val="24"/>
                <w:lang w:val="en-GB" w:eastAsia="en-GB"/>
              </w:rPr>
              <w:tab/>
            </w:r>
            <w:r w:rsidRPr="00302A39">
              <w:rPr>
                <w:rFonts w:ascii="Times New Roman" w:eastAsia="Times New Roman" w:hAnsi="Times New Roman"/>
                <w:sz w:val="24"/>
                <w:szCs w:val="24"/>
                <w:lang w:val="en-GB" w:eastAsia="en-GB"/>
              </w:rPr>
              <w:tab/>
            </w:r>
          </w:p>
        </w:tc>
        <w:tc>
          <w:tcPr>
            <w:tcW w:w="3413" w:type="pct"/>
            <w:tcBorders>
              <w:top w:val="single" w:sz="4" w:space="0" w:color="000000"/>
              <w:left w:val="nil"/>
              <w:bottom w:val="single" w:sz="4" w:space="0" w:color="000000"/>
              <w:right w:val="single" w:sz="4" w:space="0" w:color="000000"/>
            </w:tcBorders>
            <w:hideMark/>
          </w:tcPr>
          <w:p w14:paraId="537B5B76" w14:textId="77777777" w:rsidR="004622B4" w:rsidRPr="00302A39" w:rsidRDefault="004622B4" w:rsidP="00221DED">
            <w:pPr>
              <w:numPr>
                <w:ilvl w:val="1"/>
                <w:numId w:val="155"/>
              </w:numPr>
              <w:spacing w:after="0" w:line="360" w:lineRule="auto"/>
              <w:ind w:left="609" w:hanging="339"/>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Formulae for computing index numbers are identified as per the organization objective.</w:t>
            </w:r>
          </w:p>
          <w:p w14:paraId="3E709E4D" w14:textId="77777777" w:rsidR="004622B4" w:rsidRPr="00302A39" w:rsidRDefault="004622B4" w:rsidP="00221DED">
            <w:pPr>
              <w:numPr>
                <w:ilvl w:val="1"/>
                <w:numId w:val="155"/>
              </w:numPr>
              <w:spacing w:after="0" w:line="360" w:lineRule="auto"/>
              <w:ind w:left="609" w:hanging="339"/>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Index numbers</w:t>
            </w:r>
            <w:r w:rsidRPr="00302A39">
              <w:rPr>
                <w:rFonts w:ascii="Times New Roman" w:eastAsia="Times New Roman" w:hAnsi="Times New Roman"/>
                <w:sz w:val="24"/>
                <w:szCs w:val="24"/>
                <w:lang w:val="en-GB" w:eastAsia="en-GB"/>
              </w:rPr>
              <w:t xml:space="preserve"> are computed as per the formula</w:t>
            </w:r>
          </w:p>
          <w:p w14:paraId="0175C10D" w14:textId="77777777" w:rsidR="004622B4" w:rsidRPr="00302A39" w:rsidRDefault="004622B4" w:rsidP="00221DED">
            <w:pPr>
              <w:numPr>
                <w:ilvl w:val="1"/>
                <w:numId w:val="155"/>
              </w:numPr>
              <w:spacing w:after="0" w:line="360" w:lineRule="auto"/>
              <w:ind w:left="609" w:hanging="339"/>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Index numbers are applied in decision making as per the organization objective</w:t>
            </w:r>
          </w:p>
        </w:tc>
      </w:tr>
    </w:tbl>
    <w:p w14:paraId="54FDCAAB" w14:textId="77777777" w:rsidR="00515DE5"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w:t>
      </w:r>
    </w:p>
    <w:p w14:paraId="6C4B3B8D" w14:textId="4E84BAC4" w:rsidR="004622B4" w:rsidRPr="00302A39"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sz w:val="24"/>
          <w:szCs w:val="24"/>
          <w:lang w:val="en-GB" w:eastAsia="en-GB"/>
        </w:rPr>
        <w:t xml:space="preserve">RANGE </w:t>
      </w:r>
    </w:p>
    <w:p w14:paraId="1D387022" w14:textId="77777777" w:rsidR="004622B4" w:rsidRPr="00302A39" w:rsidRDefault="004622B4" w:rsidP="006C31F3">
      <w:pPr>
        <w:spacing w:after="0" w:line="360" w:lineRule="auto"/>
        <w:jc w:val="both"/>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section provides work environments and conditions to which the performance criteria apply. It allows for different work environment and situations that will affect performance.</w:t>
      </w:r>
    </w:p>
    <w:p w14:paraId="19328F03" w14:textId="77777777" w:rsidR="004622B4" w:rsidRPr="00302A39"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1"/>
        <w:gridCol w:w="5585"/>
      </w:tblGrid>
      <w:tr w:rsidR="004622B4" w:rsidRPr="00302A39" w14:paraId="10F37AA7" w14:textId="77777777" w:rsidTr="00410C3B">
        <w:tc>
          <w:tcPr>
            <w:tcW w:w="1634" w:type="pct"/>
            <w:tcBorders>
              <w:top w:val="single" w:sz="4" w:space="0" w:color="000000"/>
              <w:left w:val="single" w:sz="4" w:space="0" w:color="000000"/>
              <w:bottom w:val="single" w:sz="4" w:space="0" w:color="000000"/>
              <w:right w:val="single" w:sz="4" w:space="0" w:color="000000"/>
            </w:tcBorders>
            <w:hideMark/>
          </w:tcPr>
          <w:p w14:paraId="43A52495" w14:textId="77777777" w:rsidR="004622B4" w:rsidRPr="00302A39" w:rsidRDefault="004622B4" w:rsidP="00302A39">
            <w:pPr>
              <w:spacing w:after="0" w:line="360" w:lineRule="auto"/>
              <w:contextualSpacing/>
              <w:rPr>
                <w:rFonts w:ascii="Times New Roman" w:eastAsia="Times New Roman" w:hAnsi="Times New Roman"/>
                <w:b/>
                <w:bCs/>
                <w:sz w:val="24"/>
                <w:szCs w:val="24"/>
                <w:lang w:val="en-GB" w:eastAsia="en-GB"/>
              </w:rPr>
            </w:pPr>
            <w:r w:rsidRPr="00302A39">
              <w:rPr>
                <w:rFonts w:ascii="Times New Roman" w:eastAsia="Times New Roman" w:hAnsi="Times New Roman"/>
                <w:b/>
                <w:bCs/>
                <w:sz w:val="24"/>
                <w:szCs w:val="24"/>
                <w:lang w:val="en-GB" w:eastAsia="en-GB"/>
              </w:rPr>
              <w:lastRenderedPageBreak/>
              <w:t>Variable</w:t>
            </w:r>
          </w:p>
        </w:tc>
        <w:tc>
          <w:tcPr>
            <w:tcW w:w="3366" w:type="pct"/>
            <w:tcBorders>
              <w:top w:val="single" w:sz="4" w:space="0" w:color="000000"/>
              <w:left w:val="nil"/>
              <w:bottom w:val="single" w:sz="4" w:space="0" w:color="000000"/>
              <w:right w:val="single" w:sz="4" w:space="0" w:color="000000"/>
            </w:tcBorders>
            <w:hideMark/>
          </w:tcPr>
          <w:p w14:paraId="31792E57" w14:textId="77777777" w:rsidR="004622B4" w:rsidRPr="00302A39" w:rsidRDefault="004622B4" w:rsidP="00302A39">
            <w:pPr>
              <w:spacing w:after="0" w:line="360" w:lineRule="auto"/>
              <w:rPr>
                <w:rFonts w:ascii="Times New Roman" w:eastAsia="Times New Roman" w:hAnsi="Times New Roman"/>
                <w:b/>
                <w:bCs/>
                <w:sz w:val="24"/>
                <w:szCs w:val="24"/>
                <w:lang w:val="en-GB" w:eastAsia="en-GB"/>
              </w:rPr>
            </w:pPr>
            <w:r w:rsidRPr="00302A39">
              <w:rPr>
                <w:rFonts w:ascii="Times New Roman" w:eastAsia="Times New Roman" w:hAnsi="Times New Roman"/>
                <w:b/>
                <w:bCs/>
                <w:sz w:val="24"/>
                <w:szCs w:val="24"/>
                <w:lang w:val="en-GB" w:eastAsia="en-GB"/>
              </w:rPr>
              <w:t>Range</w:t>
            </w:r>
          </w:p>
        </w:tc>
      </w:tr>
      <w:tr w:rsidR="004622B4" w:rsidRPr="00302A39" w14:paraId="74DF50FF" w14:textId="77777777" w:rsidTr="00410C3B">
        <w:tc>
          <w:tcPr>
            <w:tcW w:w="1634" w:type="pct"/>
            <w:tcBorders>
              <w:top w:val="single" w:sz="4" w:space="0" w:color="000000"/>
              <w:left w:val="single" w:sz="4" w:space="0" w:color="000000"/>
              <w:bottom w:val="single" w:sz="4" w:space="0" w:color="000000"/>
              <w:right w:val="single" w:sz="4" w:space="0" w:color="000000"/>
            </w:tcBorders>
            <w:hideMark/>
          </w:tcPr>
          <w:p w14:paraId="67B5113D" w14:textId="77777777" w:rsidR="004622B4" w:rsidRPr="00302A39" w:rsidRDefault="004622B4" w:rsidP="00221DED">
            <w:pPr>
              <w:numPr>
                <w:ilvl w:val="0"/>
                <w:numId w:val="15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Discounts</w:t>
            </w:r>
            <w:r w:rsidRPr="00302A39">
              <w:rPr>
                <w:rFonts w:ascii="Times New Roman" w:eastAsia="Times New Roman" w:hAnsi="Times New Roman"/>
                <w:sz w:val="24"/>
                <w:szCs w:val="24"/>
                <w:lang w:val="en-GB" w:eastAsia="en-GB"/>
              </w:rPr>
              <w:t xml:space="preserve"> may include but not limited to: </w:t>
            </w:r>
          </w:p>
        </w:tc>
        <w:tc>
          <w:tcPr>
            <w:tcW w:w="3366" w:type="pct"/>
            <w:tcBorders>
              <w:top w:val="single" w:sz="4" w:space="0" w:color="000000"/>
              <w:left w:val="nil"/>
              <w:bottom w:val="single" w:sz="4" w:space="0" w:color="000000"/>
              <w:right w:val="single" w:sz="4" w:space="0" w:color="000000"/>
            </w:tcBorders>
            <w:hideMark/>
          </w:tcPr>
          <w:p w14:paraId="28633052" w14:textId="77777777" w:rsidR="004622B4" w:rsidRPr="00302A39" w:rsidRDefault="004622B4" w:rsidP="00221DED">
            <w:pPr>
              <w:numPr>
                <w:ilvl w:val="0"/>
                <w:numId w:val="15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Cash discount</w:t>
            </w:r>
          </w:p>
          <w:p w14:paraId="0041877E" w14:textId="77777777" w:rsidR="004622B4" w:rsidRPr="00302A39" w:rsidRDefault="004622B4" w:rsidP="00221DED">
            <w:pPr>
              <w:numPr>
                <w:ilvl w:val="0"/>
                <w:numId w:val="15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Trade discount</w:t>
            </w:r>
          </w:p>
          <w:p w14:paraId="6CF7AE1C" w14:textId="77777777" w:rsidR="004622B4" w:rsidRPr="00302A39" w:rsidRDefault="004622B4" w:rsidP="00221DED">
            <w:pPr>
              <w:numPr>
                <w:ilvl w:val="0"/>
                <w:numId w:val="15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Quantity discount</w:t>
            </w:r>
          </w:p>
        </w:tc>
      </w:tr>
      <w:tr w:rsidR="004622B4" w:rsidRPr="00302A39" w14:paraId="007F8AFA" w14:textId="77777777" w:rsidTr="00410C3B">
        <w:trPr>
          <w:trHeight w:val="1016"/>
        </w:trPr>
        <w:tc>
          <w:tcPr>
            <w:tcW w:w="1634" w:type="pct"/>
            <w:tcBorders>
              <w:top w:val="single" w:sz="4" w:space="0" w:color="000000"/>
              <w:left w:val="single" w:sz="4" w:space="0" w:color="000000"/>
              <w:bottom w:val="single" w:sz="4" w:space="0" w:color="000000"/>
              <w:right w:val="single" w:sz="4" w:space="0" w:color="000000"/>
            </w:tcBorders>
            <w:hideMark/>
          </w:tcPr>
          <w:p w14:paraId="3633335C" w14:textId="77777777" w:rsidR="004622B4" w:rsidRPr="00302A39" w:rsidRDefault="004622B4" w:rsidP="00221DED">
            <w:pPr>
              <w:numPr>
                <w:ilvl w:val="0"/>
                <w:numId w:val="15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Methods of data collection</w:t>
            </w:r>
            <w:r w:rsidRPr="00302A39">
              <w:rPr>
                <w:rFonts w:ascii="Times New Roman" w:eastAsia="Times New Roman" w:hAnsi="Times New Roman"/>
                <w:sz w:val="24"/>
                <w:szCs w:val="24"/>
                <w:lang w:val="en-GB" w:eastAsia="en-GB"/>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6546197A" w14:textId="77777777" w:rsidR="004622B4" w:rsidRPr="00302A39" w:rsidRDefault="004622B4" w:rsidP="00221DED">
            <w:pPr>
              <w:numPr>
                <w:ilvl w:val="0"/>
                <w:numId w:val="15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Primary </w:t>
            </w:r>
          </w:p>
          <w:p w14:paraId="4D4C3AFB" w14:textId="77777777" w:rsidR="004622B4" w:rsidRPr="00302A39" w:rsidRDefault="004622B4" w:rsidP="00221DED">
            <w:pPr>
              <w:numPr>
                <w:ilvl w:val="0"/>
                <w:numId w:val="15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Secondary Data</w:t>
            </w:r>
          </w:p>
        </w:tc>
      </w:tr>
      <w:tr w:rsidR="004622B4" w:rsidRPr="00302A39" w14:paraId="51B3DC8F" w14:textId="77777777" w:rsidTr="00410C3B">
        <w:trPr>
          <w:trHeight w:val="1160"/>
        </w:trPr>
        <w:tc>
          <w:tcPr>
            <w:tcW w:w="1634" w:type="pct"/>
            <w:tcBorders>
              <w:top w:val="single" w:sz="4" w:space="0" w:color="000000"/>
              <w:left w:val="single" w:sz="4" w:space="0" w:color="000000"/>
              <w:bottom w:val="single" w:sz="4" w:space="0" w:color="000000"/>
              <w:right w:val="single" w:sz="4" w:space="0" w:color="000000"/>
            </w:tcBorders>
            <w:hideMark/>
          </w:tcPr>
          <w:p w14:paraId="3803397D" w14:textId="77777777" w:rsidR="004622B4" w:rsidRPr="00302A39" w:rsidRDefault="004622B4" w:rsidP="00221DED">
            <w:pPr>
              <w:numPr>
                <w:ilvl w:val="0"/>
                <w:numId w:val="15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Tables and diagrams</w:t>
            </w:r>
            <w:r w:rsidRPr="00302A39">
              <w:rPr>
                <w:rFonts w:ascii="Times New Roman" w:eastAsia="Times New Roman" w:hAnsi="Times New Roman"/>
                <w:sz w:val="24"/>
                <w:szCs w:val="24"/>
                <w:lang w:val="en-GB" w:eastAsia="en-GB"/>
              </w:rPr>
              <w:t xml:space="preserve"> may include but not limited to: </w:t>
            </w:r>
          </w:p>
        </w:tc>
        <w:tc>
          <w:tcPr>
            <w:tcW w:w="3366" w:type="pct"/>
            <w:tcBorders>
              <w:top w:val="single" w:sz="4" w:space="0" w:color="000000"/>
              <w:left w:val="nil"/>
              <w:bottom w:val="single" w:sz="4" w:space="0" w:color="000000"/>
              <w:right w:val="single" w:sz="4" w:space="0" w:color="000000"/>
            </w:tcBorders>
            <w:hideMark/>
          </w:tcPr>
          <w:p w14:paraId="6EC151BE" w14:textId="77777777" w:rsidR="004622B4" w:rsidRPr="00302A39" w:rsidRDefault="004622B4" w:rsidP="00221DED">
            <w:pPr>
              <w:numPr>
                <w:ilvl w:val="0"/>
                <w:numId w:val="15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Frequency distribution table</w:t>
            </w:r>
          </w:p>
          <w:p w14:paraId="0969C975" w14:textId="77777777" w:rsidR="004622B4" w:rsidRPr="00302A39" w:rsidRDefault="004622B4" w:rsidP="00221DED">
            <w:pPr>
              <w:numPr>
                <w:ilvl w:val="0"/>
                <w:numId w:val="15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Bar charts </w:t>
            </w:r>
          </w:p>
          <w:p w14:paraId="3A62427B" w14:textId="77777777" w:rsidR="004622B4" w:rsidRPr="00302A39" w:rsidRDefault="004622B4" w:rsidP="00221DED">
            <w:pPr>
              <w:numPr>
                <w:ilvl w:val="0"/>
                <w:numId w:val="15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Pie charts </w:t>
            </w:r>
          </w:p>
          <w:p w14:paraId="669D2C44" w14:textId="77777777" w:rsidR="004622B4" w:rsidRPr="00302A39" w:rsidRDefault="004622B4" w:rsidP="00221DED">
            <w:pPr>
              <w:numPr>
                <w:ilvl w:val="0"/>
                <w:numId w:val="15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Histogram</w:t>
            </w:r>
          </w:p>
          <w:p w14:paraId="36B826C3" w14:textId="77777777" w:rsidR="004622B4" w:rsidRPr="00302A39" w:rsidRDefault="004622B4" w:rsidP="00221DED">
            <w:pPr>
              <w:numPr>
                <w:ilvl w:val="0"/>
                <w:numId w:val="15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frequency polygons</w:t>
            </w:r>
          </w:p>
        </w:tc>
      </w:tr>
      <w:tr w:rsidR="004622B4" w:rsidRPr="00302A39" w14:paraId="447AB126" w14:textId="77777777" w:rsidTr="00410C3B">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7C212BFE" w14:textId="77777777" w:rsidR="004622B4" w:rsidRPr="00302A39" w:rsidRDefault="004622B4" w:rsidP="00221DED">
            <w:pPr>
              <w:numPr>
                <w:ilvl w:val="0"/>
                <w:numId w:val="15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Graphs</w:t>
            </w:r>
            <w:r w:rsidRPr="00302A39">
              <w:rPr>
                <w:rFonts w:ascii="Times New Roman" w:eastAsia="Times New Roman" w:hAnsi="Times New Roman"/>
                <w:sz w:val="24"/>
                <w:szCs w:val="24"/>
                <w:lang w:val="en-GB" w:eastAsia="en-GB"/>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1FA1AB82" w14:textId="77777777" w:rsidR="004622B4" w:rsidRPr="00302A39" w:rsidRDefault="004622B4" w:rsidP="00221DED">
            <w:pPr>
              <w:numPr>
                <w:ilvl w:val="0"/>
                <w:numId w:val="15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Basic time series graphs</w:t>
            </w:r>
          </w:p>
          <w:p w14:paraId="183D5400" w14:textId="77777777" w:rsidR="004622B4" w:rsidRPr="00302A39" w:rsidRDefault="004622B4" w:rsidP="00221DED">
            <w:pPr>
              <w:numPr>
                <w:ilvl w:val="0"/>
                <w:numId w:val="15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Z-charts</w:t>
            </w:r>
          </w:p>
          <w:p w14:paraId="03CC3934" w14:textId="77777777" w:rsidR="004622B4" w:rsidRPr="00302A39" w:rsidRDefault="004622B4" w:rsidP="00221DED">
            <w:pPr>
              <w:numPr>
                <w:ilvl w:val="0"/>
                <w:numId w:val="15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Lorenz curves and</w:t>
            </w:r>
          </w:p>
          <w:p w14:paraId="4CBB3204" w14:textId="77777777" w:rsidR="004622B4" w:rsidRPr="00302A39" w:rsidRDefault="004622B4" w:rsidP="00221DED">
            <w:pPr>
              <w:numPr>
                <w:ilvl w:val="0"/>
                <w:numId w:val="15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Semi-log graphs</w:t>
            </w:r>
          </w:p>
        </w:tc>
      </w:tr>
      <w:tr w:rsidR="004622B4" w:rsidRPr="00302A39" w14:paraId="3437E9A5" w14:textId="77777777" w:rsidTr="00410C3B">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31EAD5A6" w14:textId="77777777" w:rsidR="004622B4" w:rsidRPr="00302A39" w:rsidRDefault="004622B4" w:rsidP="00221DED">
            <w:pPr>
              <w:numPr>
                <w:ilvl w:val="0"/>
                <w:numId w:val="15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 xml:space="preserve">Methods of calculating wages </w:t>
            </w:r>
            <w:r w:rsidRPr="00302A39">
              <w:rPr>
                <w:rFonts w:ascii="Times New Roman" w:eastAsia="Times New Roman" w:hAnsi="Times New Roman"/>
                <w:sz w:val="24"/>
                <w:szCs w:val="24"/>
                <w:lang w:val="en-GB" w:eastAsia="en-GB"/>
              </w:rPr>
              <w:t>may include but not limited to:</w:t>
            </w:r>
          </w:p>
        </w:tc>
        <w:tc>
          <w:tcPr>
            <w:tcW w:w="3366" w:type="pct"/>
            <w:tcBorders>
              <w:top w:val="single" w:sz="4" w:space="0" w:color="000000"/>
              <w:left w:val="nil"/>
              <w:bottom w:val="single" w:sz="4" w:space="0" w:color="000000"/>
              <w:right w:val="single" w:sz="4" w:space="0" w:color="000000"/>
            </w:tcBorders>
          </w:tcPr>
          <w:p w14:paraId="191308CA" w14:textId="77777777" w:rsidR="004622B4" w:rsidRPr="00302A39" w:rsidRDefault="004622B4" w:rsidP="00221DED">
            <w:pPr>
              <w:numPr>
                <w:ilvl w:val="0"/>
                <w:numId w:val="15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Piece rate </w:t>
            </w:r>
          </w:p>
          <w:p w14:paraId="0A44EBCD" w14:textId="77777777" w:rsidR="004622B4" w:rsidRPr="00302A39" w:rsidRDefault="004622B4" w:rsidP="00221DED">
            <w:pPr>
              <w:numPr>
                <w:ilvl w:val="0"/>
                <w:numId w:val="15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Hourly rate</w:t>
            </w:r>
          </w:p>
          <w:p w14:paraId="1116D6B7" w14:textId="77777777" w:rsidR="004622B4" w:rsidRPr="00302A39" w:rsidRDefault="004622B4" w:rsidP="00302A39">
            <w:pPr>
              <w:spacing w:after="0" w:line="360" w:lineRule="auto"/>
              <w:ind w:left="720"/>
              <w:contextualSpacing/>
              <w:rPr>
                <w:rFonts w:ascii="Times New Roman" w:eastAsia="Times New Roman" w:hAnsi="Times New Roman"/>
                <w:sz w:val="24"/>
                <w:szCs w:val="24"/>
                <w:lang w:val="en-GB" w:eastAsia="en-GB"/>
              </w:rPr>
            </w:pPr>
          </w:p>
        </w:tc>
      </w:tr>
      <w:tr w:rsidR="004622B4" w:rsidRPr="00302A39" w14:paraId="368FBD37" w14:textId="77777777" w:rsidTr="00410C3B">
        <w:trPr>
          <w:trHeight w:val="1475"/>
        </w:trPr>
        <w:tc>
          <w:tcPr>
            <w:tcW w:w="1634" w:type="pct"/>
            <w:tcBorders>
              <w:top w:val="single" w:sz="4" w:space="0" w:color="000000"/>
              <w:left w:val="single" w:sz="4" w:space="0" w:color="000000"/>
              <w:bottom w:val="single" w:sz="4" w:space="0" w:color="000000"/>
              <w:right w:val="single" w:sz="4" w:space="0" w:color="000000"/>
            </w:tcBorders>
          </w:tcPr>
          <w:p w14:paraId="600B3D80" w14:textId="77777777" w:rsidR="004622B4" w:rsidRPr="00302A39" w:rsidRDefault="004622B4" w:rsidP="00221DED">
            <w:pPr>
              <w:numPr>
                <w:ilvl w:val="0"/>
                <w:numId w:val="15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Measures of central tendency</w:t>
            </w:r>
            <w:r w:rsidRPr="00302A39">
              <w:rPr>
                <w:rFonts w:ascii="Times New Roman" w:eastAsia="Times New Roman" w:hAnsi="Times New Roman"/>
                <w:sz w:val="24"/>
                <w:szCs w:val="24"/>
                <w:lang w:val="en-GB" w:eastAsia="en-GB"/>
              </w:rPr>
              <w:t xml:space="preserve"> may include but not limited to:</w:t>
            </w:r>
          </w:p>
          <w:p w14:paraId="2A433A2F" w14:textId="77777777" w:rsidR="004622B4" w:rsidRPr="00302A39" w:rsidRDefault="004622B4" w:rsidP="00302A39">
            <w:pPr>
              <w:spacing w:after="0" w:line="360" w:lineRule="auto"/>
              <w:rPr>
                <w:rFonts w:ascii="Times New Roman" w:eastAsia="Times New Roman" w:hAnsi="Times New Roman"/>
                <w:sz w:val="24"/>
                <w:szCs w:val="24"/>
                <w:lang w:val="en-GB" w:eastAsia="en-GB"/>
              </w:rPr>
            </w:pPr>
          </w:p>
        </w:tc>
        <w:tc>
          <w:tcPr>
            <w:tcW w:w="3366" w:type="pct"/>
            <w:tcBorders>
              <w:top w:val="single" w:sz="4" w:space="0" w:color="000000"/>
              <w:left w:val="nil"/>
              <w:bottom w:val="single" w:sz="4" w:space="0" w:color="000000"/>
              <w:right w:val="single" w:sz="4" w:space="0" w:color="000000"/>
            </w:tcBorders>
            <w:hideMark/>
          </w:tcPr>
          <w:p w14:paraId="701BD904" w14:textId="77777777" w:rsidR="004622B4" w:rsidRPr="00302A39" w:rsidRDefault="004622B4" w:rsidP="00221DED">
            <w:pPr>
              <w:numPr>
                <w:ilvl w:val="0"/>
                <w:numId w:val="16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Mean: arithmetic mean, weighted arithmetic mean, geometric mean and harmonic mean </w:t>
            </w:r>
          </w:p>
          <w:p w14:paraId="77615447" w14:textId="77777777" w:rsidR="004622B4" w:rsidRPr="00302A39" w:rsidRDefault="004622B4" w:rsidP="00221DED">
            <w:pPr>
              <w:numPr>
                <w:ilvl w:val="0"/>
                <w:numId w:val="16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Mode </w:t>
            </w:r>
          </w:p>
          <w:p w14:paraId="6BEB224C" w14:textId="77777777" w:rsidR="004622B4" w:rsidRPr="00302A39" w:rsidRDefault="004622B4" w:rsidP="00221DED">
            <w:pPr>
              <w:numPr>
                <w:ilvl w:val="0"/>
                <w:numId w:val="16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Median</w:t>
            </w:r>
          </w:p>
        </w:tc>
      </w:tr>
      <w:tr w:rsidR="004622B4" w:rsidRPr="00302A39" w14:paraId="09E8281D" w14:textId="77777777" w:rsidTr="00410C3B">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435AA758" w14:textId="77777777" w:rsidR="004622B4" w:rsidRPr="00302A39" w:rsidRDefault="004622B4" w:rsidP="00221DED">
            <w:pPr>
              <w:numPr>
                <w:ilvl w:val="0"/>
                <w:numId w:val="15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Measures of dispersion</w:t>
            </w:r>
            <w:r w:rsidRPr="00302A39">
              <w:rPr>
                <w:rFonts w:ascii="Times New Roman" w:eastAsia="Times New Roman" w:hAnsi="Times New Roman"/>
                <w:sz w:val="24"/>
                <w:szCs w:val="24"/>
                <w:lang w:val="en-GB" w:eastAsia="en-GB"/>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07D2B5EF" w14:textId="77777777" w:rsidR="004622B4" w:rsidRPr="00302A39" w:rsidRDefault="004622B4" w:rsidP="00221DED">
            <w:pPr>
              <w:numPr>
                <w:ilvl w:val="0"/>
                <w:numId w:val="16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Range </w:t>
            </w:r>
          </w:p>
          <w:p w14:paraId="399A58EF" w14:textId="77777777" w:rsidR="004622B4" w:rsidRPr="00302A39" w:rsidRDefault="004622B4" w:rsidP="00221DED">
            <w:pPr>
              <w:numPr>
                <w:ilvl w:val="0"/>
                <w:numId w:val="16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Standard deviation</w:t>
            </w:r>
          </w:p>
          <w:p w14:paraId="71528AC2" w14:textId="77777777" w:rsidR="004622B4" w:rsidRPr="00302A39" w:rsidRDefault="004622B4" w:rsidP="00221DED">
            <w:pPr>
              <w:numPr>
                <w:ilvl w:val="0"/>
                <w:numId w:val="16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Variance</w:t>
            </w:r>
          </w:p>
          <w:p w14:paraId="06A22EB0" w14:textId="77777777" w:rsidR="004622B4" w:rsidRPr="00302A39" w:rsidRDefault="004622B4" w:rsidP="00221DED">
            <w:pPr>
              <w:numPr>
                <w:ilvl w:val="0"/>
                <w:numId w:val="16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Co-efficient of variation</w:t>
            </w:r>
          </w:p>
          <w:p w14:paraId="16E5D34E" w14:textId="77777777" w:rsidR="004622B4" w:rsidRPr="00302A39" w:rsidRDefault="004622B4" w:rsidP="00221DED">
            <w:pPr>
              <w:numPr>
                <w:ilvl w:val="0"/>
                <w:numId w:val="16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Quartile deviation</w:t>
            </w:r>
          </w:p>
        </w:tc>
      </w:tr>
      <w:tr w:rsidR="004622B4" w:rsidRPr="00302A39" w14:paraId="290205C6" w14:textId="77777777" w:rsidTr="00410C3B">
        <w:trPr>
          <w:trHeight w:val="1502"/>
        </w:trPr>
        <w:tc>
          <w:tcPr>
            <w:tcW w:w="1634" w:type="pct"/>
            <w:tcBorders>
              <w:top w:val="single" w:sz="4" w:space="0" w:color="000000"/>
              <w:left w:val="single" w:sz="4" w:space="0" w:color="000000"/>
              <w:bottom w:val="single" w:sz="4" w:space="0" w:color="000000"/>
              <w:right w:val="single" w:sz="4" w:space="0" w:color="000000"/>
            </w:tcBorders>
          </w:tcPr>
          <w:p w14:paraId="2A578CAB" w14:textId="77777777" w:rsidR="004622B4" w:rsidRPr="00302A39" w:rsidRDefault="004622B4" w:rsidP="00221DED">
            <w:pPr>
              <w:numPr>
                <w:ilvl w:val="0"/>
                <w:numId w:val="15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lastRenderedPageBreak/>
              <w:t>Index numbers</w:t>
            </w:r>
            <w:r w:rsidRPr="00302A39">
              <w:rPr>
                <w:rFonts w:ascii="Times New Roman" w:eastAsia="Times New Roman" w:hAnsi="Times New Roman"/>
                <w:sz w:val="24"/>
                <w:szCs w:val="24"/>
                <w:lang w:val="en-GB" w:eastAsia="en-GB"/>
              </w:rPr>
              <w:t xml:space="preserve"> may include but not limited to:</w:t>
            </w:r>
          </w:p>
          <w:p w14:paraId="7BBC556F" w14:textId="77777777" w:rsidR="004622B4" w:rsidRPr="00302A39" w:rsidRDefault="004622B4" w:rsidP="00302A39">
            <w:pPr>
              <w:spacing w:after="0" w:line="360" w:lineRule="auto"/>
              <w:rPr>
                <w:rFonts w:ascii="Times New Roman" w:eastAsia="Times New Roman" w:hAnsi="Times New Roman"/>
                <w:sz w:val="24"/>
                <w:szCs w:val="24"/>
                <w:lang w:val="en-GB" w:eastAsia="en-GB"/>
              </w:rPr>
            </w:pPr>
          </w:p>
        </w:tc>
        <w:tc>
          <w:tcPr>
            <w:tcW w:w="3366" w:type="pct"/>
            <w:tcBorders>
              <w:top w:val="single" w:sz="4" w:space="0" w:color="000000"/>
              <w:left w:val="nil"/>
              <w:bottom w:val="single" w:sz="4" w:space="0" w:color="000000"/>
              <w:right w:val="single" w:sz="4" w:space="0" w:color="000000"/>
            </w:tcBorders>
            <w:hideMark/>
          </w:tcPr>
          <w:p w14:paraId="032670F3" w14:textId="77777777" w:rsidR="004622B4" w:rsidRPr="00302A39" w:rsidRDefault="004622B4" w:rsidP="00221DED">
            <w:pPr>
              <w:numPr>
                <w:ilvl w:val="0"/>
                <w:numId w:val="160"/>
              </w:numPr>
              <w:spacing w:after="0" w:line="360" w:lineRule="auto"/>
              <w:contextualSpacing/>
              <w:rPr>
                <w:rFonts w:ascii="Times New Roman" w:eastAsia="Times New Roman" w:hAnsi="Times New Roman"/>
                <w:sz w:val="24"/>
                <w:szCs w:val="24"/>
                <w:lang w:val="en-GB" w:eastAsia="en-GB"/>
              </w:rPr>
            </w:pPr>
            <w:proofErr w:type="spellStart"/>
            <w:r w:rsidRPr="00302A39">
              <w:rPr>
                <w:rFonts w:ascii="Times New Roman" w:eastAsia="Times New Roman" w:hAnsi="Times New Roman"/>
                <w:sz w:val="24"/>
                <w:szCs w:val="24"/>
                <w:lang w:val="en-GB" w:eastAsia="en-GB"/>
              </w:rPr>
              <w:t>Laspeyre’s</w:t>
            </w:r>
            <w:proofErr w:type="spellEnd"/>
          </w:p>
          <w:p w14:paraId="74C7C3DC" w14:textId="77777777" w:rsidR="004622B4" w:rsidRPr="00302A39" w:rsidRDefault="004622B4" w:rsidP="00221DED">
            <w:pPr>
              <w:numPr>
                <w:ilvl w:val="0"/>
                <w:numId w:val="16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Paasche’s</w:t>
            </w:r>
          </w:p>
          <w:p w14:paraId="2EB1C7DC" w14:textId="77777777" w:rsidR="004622B4" w:rsidRPr="00302A39" w:rsidRDefault="004622B4" w:rsidP="00221DED">
            <w:pPr>
              <w:numPr>
                <w:ilvl w:val="0"/>
                <w:numId w:val="16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Fisher’s ideal </w:t>
            </w:r>
          </w:p>
          <w:p w14:paraId="754D13EB" w14:textId="77777777" w:rsidR="004622B4" w:rsidRPr="00302A39" w:rsidRDefault="004622B4" w:rsidP="00221DED">
            <w:pPr>
              <w:numPr>
                <w:ilvl w:val="0"/>
                <w:numId w:val="16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Marshal</w:t>
            </w:r>
          </w:p>
        </w:tc>
      </w:tr>
    </w:tbl>
    <w:p w14:paraId="4DA449E1" w14:textId="77777777" w:rsidR="004622B4" w:rsidRPr="00302A39" w:rsidRDefault="004622B4" w:rsidP="00302A39">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 xml:space="preserve"> REQUIRED SKILLS AND KNOWLEDGE</w:t>
      </w:r>
    </w:p>
    <w:p w14:paraId="32B32B7C" w14:textId="77777777" w:rsidR="004622B4" w:rsidRPr="00302A39"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section describes the skills and knowledge required for this unit of competency.</w:t>
      </w:r>
    </w:p>
    <w:p w14:paraId="1E97F95C" w14:textId="77777777" w:rsidR="004622B4" w:rsidRPr="00302A39" w:rsidRDefault="004622B4" w:rsidP="00302A39">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Required skills</w:t>
      </w:r>
    </w:p>
    <w:p w14:paraId="4745F292" w14:textId="77777777" w:rsidR="004622B4" w:rsidRPr="00302A39"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individual needs the following skills:</w:t>
      </w:r>
    </w:p>
    <w:p w14:paraId="6177B510" w14:textId="77777777" w:rsidR="004622B4" w:rsidRPr="00302A39" w:rsidRDefault="004622B4" w:rsidP="00221DED">
      <w:pPr>
        <w:numPr>
          <w:ilvl w:val="0"/>
          <w:numId w:val="16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Numeracy </w:t>
      </w:r>
    </w:p>
    <w:p w14:paraId="486A017A" w14:textId="77777777" w:rsidR="004622B4" w:rsidRPr="00302A39" w:rsidRDefault="004622B4" w:rsidP="00221DED">
      <w:pPr>
        <w:numPr>
          <w:ilvl w:val="0"/>
          <w:numId w:val="16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Analytical</w:t>
      </w:r>
    </w:p>
    <w:p w14:paraId="25C776EB" w14:textId="77777777" w:rsidR="004622B4" w:rsidRPr="00302A39" w:rsidRDefault="004622B4" w:rsidP="00221DED">
      <w:pPr>
        <w:numPr>
          <w:ilvl w:val="0"/>
          <w:numId w:val="16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Decision making</w:t>
      </w:r>
    </w:p>
    <w:p w14:paraId="7029E7CA" w14:textId="77777777" w:rsidR="004622B4" w:rsidRPr="00302A39" w:rsidRDefault="004622B4" w:rsidP="00221DED">
      <w:pPr>
        <w:numPr>
          <w:ilvl w:val="0"/>
          <w:numId w:val="16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Problem solving</w:t>
      </w:r>
    </w:p>
    <w:p w14:paraId="12AE2918" w14:textId="77777777" w:rsidR="004622B4" w:rsidRPr="00302A39" w:rsidRDefault="004622B4" w:rsidP="00221DED">
      <w:pPr>
        <w:numPr>
          <w:ilvl w:val="0"/>
          <w:numId w:val="161"/>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Critical thinking</w:t>
      </w:r>
    </w:p>
    <w:p w14:paraId="3E6B492C" w14:textId="77777777" w:rsidR="004622B4" w:rsidRPr="00302A39" w:rsidRDefault="004622B4" w:rsidP="00302A39">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 xml:space="preserve">Required knowledge </w:t>
      </w:r>
    </w:p>
    <w:p w14:paraId="34E2F374" w14:textId="77777777" w:rsidR="004622B4" w:rsidRPr="00302A39"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individual needs the knowledge of:</w:t>
      </w:r>
    </w:p>
    <w:p w14:paraId="01A27426" w14:textId="77777777" w:rsidR="004622B4" w:rsidRPr="00302A39" w:rsidRDefault="004622B4" w:rsidP="00221DED">
      <w:pPr>
        <w:numPr>
          <w:ilvl w:val="0"/>
          <w:numId w:val="16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Data collection, presentation and analysis</w:t>
      </w:r>
    </w:p>
    <w:p w14:paraId="504E8276" w14:textId="77777777" w:rsidR="004622B4" w:rsidRPr="00302A39" w:rsidRDefault="004622B4" w:rsidP="00221DED">
      <w:pPr>
        <w:numPr>
          <w:ilvl w:val="0"/>
          <w:numId w:val="162"/>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Business calculations</w:t>
      </w:r>
    </w:p>
    <w:p w14:paraId="6EEFCC98" w14:textId="77777777" w:rsidR="004622B4" w:rsidRPr="00302A39" w:rsidRDefault="004622B4" w:rsidP="00302A39">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EVIDENCE GUIDE</w:t>
      </w:r>
    </w:p>
    <w:p w14:paraId="0088E5D3" w14:textId="77777777" w:rsidR="004622B4" w:rsidRPr="00302A39" w:rsidRDefault="004622B4" w:rsidP="006C31F3">
      <w:pPr>
        <w:spacing w:after="0" w:line="360" w:lineRule="auto"/>
        <w:jc w:val="both"/>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provides advice on assessment and must be read in conjunction with the performance criteria, required skills and knowledge and range.</w:t>
      </w:r>
    </w:p>
    <w:p w14:paraId="1EE573D8" w14:textId="77777777" w:rsidR="004622B4" w:rsidRPr="00302A39"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6"/>
        <w:gridCol w:w="5530"/>
      </w:tblGrid>
      <w:tr w:rsidR="00BF6640" w:rsidRPr="00302A39" w14:paraId="7E26C994" w14:textId="77777777" w:rsidTr="00515DE5">
        <w:trPr>
          <w:trHeight w:val="1430"/>
        </w:trPr>
        <w:tc>
          <w:tcPr>
            <w:tcW w:w="1667" w:type="pct"/>
            <w:tcBorders>
              <w:top w:val="single" w:sz="4" w:space="0" w:color="000000"/>
              <w:left w:val="single" w:sz="4" w:space="0" w:color="000000"/>
              <w:bottom w:val="single" w:sz="4" w:space="0" w:color="000000"/>
              <w:right w:val="single" w:sz="4" w:space="0" w:color="000000"/>
            </w:tcBorders>
            <w:hideMark/>
          </w:tcPr>
          <w:p w14:paraId="6399F50B" w14:textId="77777777" w:rsidR="00BF6640" w:rsidRPr="00302A39" w:rsidRDefault="00BF6640" w:rsidP="00BF6640">
            <w:pPr>
              <w:numPr>
                <w:ilvl w:val="3"/>
                <w:numId w:val="147"/>
              </w:numPr>
              <w:spacing w:after="0" w:line="360" w:lineRule="auto"/>
              <w:ind w:left="945"/>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Critical Aspects of Competency</w:t>
            </w:r>
          </w:p>
        </w:tc>
        <w:tc>
          <w:tcPr>
            <w:tcW w:w="3333" w:type="pct"/>
            <w:tcBorders>
              <w:top w:val="single" w:sz="4" w:space="0" w:color="000000"/>
              <w:left w:val="nil"/>
              <w:bottom w:val="single" w:sz="4" w:space="0" w:color="000000"/>
              <w:right w:val="single" w:sz="4" w:space="0" w:color="000000"/>
            </w:tcBorders>
            <w:hideMark/>
          </w:tcPr>
          <w:p w14:paraId="6EABB113" w14:textId="77777777" w:rsidR="00BF6640" w:rsidRPr="00D919CE" w:rsidRDefault="00BF6640" w:rsidP="00BF6640">
            <w:pPr>
              <w:spacing w:after="0" w:line="360" w:lineRule="auto"/>
              <w:rPr>
                <w:rFonts w:ascii="Times New Roman" w:eastAsia="Times New Roman" w:hAnsi="Times New Roman"/>
                <w:b/>
                <w:i/>
                <w:sz w:val="24"/>
                <w:szCs w:val="24"/>
                <w:lang w:val="en-GB" w:eastAsia="en-GB"/>
              </w:rPr>
            </w:pPr>
            <w:r w:rsidRPr="00D919CE">
              <w:rPr>
                <w:rFonts w:ascii="Times New Roman" w:eastAsia="Times New Roman" w:hAnsi="Times New Roman"/>
                <w:b/>
                <w:i/>
                <w:sz w:val="24"/>
                <w:szCs w:val="24"/>
                <w:lang w:val="en-GB" w:eastAsia="en-GB"/>
              </w:rPr>
              <w:t>Assessment requires evidence that the candidate:</w:t>
            </w:r>
          </w:p>
          <w:p w14:paraId="4BB5250E" w14:textId="77777777" w:rsidR="00BF6640" w:rsidRPr="00D919CE" w:rsidRDefault="00BF6640" w:rsidP="00BF6640">
            <w:pPr>
              <w:numPr>
                <w:ilvl w:val="0"/>
                <w:numId w:val="163"/>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Formulated Simultaneous equations </w:t>
            </w:r>
            <w:r>
              <w:rPr>
                <w:rFonts w:ascii="Times New Roman" w:eastAsia="Times New Roman" w:hAnsi="Times New Roman"/>
                <w:sz w:val="24"/>
                <w:szCs w:val="24"/>
                <w:lang w:val="en-GB" w:eastAsia="en-GB"/>
              </w:rPr>
              <w:t>as per the objective functions</w:t>
            </w:r>
          </w:p>
          <w:p w14:paraId="7F5B6D5D" w14:textId="77777777" w:rsidR="00BF6640" w:rsidRPr="00D919CE" w:rsidRDefault="00BF6640" w:rsidP="00BF6640">
            <w:pPr>
              <w:numPr>
                <w:ilvl w:val="0"/>
                <w:numId w:val="163"/>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Computed break-even analysis</w:t>
            </w:r>
            <w:r>
              <w:rPr>
                <w:rFonts w:ascii="Times New Roman" w:eastAsia="Times New Roman" w:hAnsi="Times New Roman"/>
                <w:sz w:val="24"/>
                <w:szCs w:val="24"/>
                <w:lang w:val="en-GB" w:eastAsia="en-GB"/>
              </w:rPr>
              <w:t xml:space="preserve"> as per the organization objective </w:t>
            </w:r>
          </w:p>
          <w:p w14:paraId="717F7C79" w14:textId="77777777" w:rsidR="00BF6640" w:rsidRPr="00D919CE" w:rsidRDefault="00BF6640" w:rsidP="00BF6640">
            <w:pPr>
              <w:numPr>
                <w:ilvl w:val="0"/>
                <w:numId w:val="163"/>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Formulated total revenue, total cost and profit equations </w:t>
            </w:r>
            <w:r>
              <w:rPr>
                <w:rFonts w:ascii="Times New Roman" w:eastAsia="Times New Roman" w:hAnsi="Times New Roman"/>
                <w:sz w:val="24"/>
                <w:szCs w:val="24"/>
                <w:lang w:val="en-GB" w:eastAsia="en-GB"/>
              </w:rPr>
              <w:t>as per the organizational objectives</w:t>
            </w:r>
          </w:p>
          <w:p w14:paraId="42D7192E" w14:textId="77777777" w:rsidR="00BF6640" w:rsidRPr="00D919CE" w:rsidRDefault="00BF6640" w:rsidP="00BF6640">
            <w:pPr>
              <w:numPr>
                <w:ilvl w:val="0"/>
                <w:numId w:val="163"/>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Applied statistical matrices</w:t>
            </w:r>
            <w:r>
              <w:rPr>
                <w:rFonts w:ascii="Times New Roman" w:eastAsia="Times New Roman" w:hAnsi="Times New Roman"/>
                <w:sz w:val="24"/>
                <w:szCs w:val="24"/>
                <w:lang w:val="en-GB" w:eastAsia="en-GB"/>
              </w:rPr>
              <w:t xml:space="preserve"> as per the order of operations</w:t>
            </w:r>
          </w:p>
          <w:p w14:paraId="50EDD0DA" w14:textId="77777777" w:rsidR="00BF6640" w:rsidRPr="00D919CE" w:rsidRDefault="00BF6640" w:rsidP="00BF6640">
            <w:pPr>
              <w:numPr>
                <w:ilvl w:val="0"/>
                <w:numId w:val="163"/>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Computed profit margin and mark-up</w:t>
            </w:r>
            <w:r>
              <w:rPr>
                <w:rFonts w:ascii="Times New Roman" w:eastAsia="Times New Roman" w:hAnsi="Times New Roman"/>
                <w:sz w:val="24"/>
                <w:szCs w:val="24"/>
                <w:lang w:val="en-GB" w:eastAsia="en-GB"/>
              </w:rPr>
              <w:t xml:space="preserve"> based on organizations policy</w:t>
            </w:r>
            <w:r w:rsidRPr="00D919CE">
              <w:rPr>
                <w:rFonts w:ascii="Times New Roman" w:eastAsia="Times New Roman" w:hAnsi="Times New Roman"/>
                <w:sz w:val="24"/>
                <w:szCs w:val="24"/>
                <w:lang w:val="en-GB" w:eastAsia="en-GB"/>
              </w:rPr>
              <w:t xml:space="preserve"> </w:t>
            </w:r>
          </w:p>
          <w:p w14:paraId="4E721E8D" w14:textId="77777777" w:rsidR="00BF6640" w:rsidRPr="00D919CE" w:rsidRDefault="00BF6640" w:rsidP="00BF6640">
            <w:pPr>
              <w:numPr>
                <w:ilvl w:val="0"/>
                <w:numId w:val="163"/>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lastRenderedPageBreak/>
              <w:t>Computed simple and compound interests</w:t>
            </w:r>
            <w:r>
              <w:rPr>
                <w:rFonts w:ascii="Times New Roman" w:eastAsia="Times New Roman" w:hAnsi="Times New Roman"/>
                <w:sz w:val="24"/>
                <w:szCs w:val="24"/>
                <w:lang w:val="en-GB" w:eastAsia="en-GB"/>
              </w:rPr>
              <w:t xml:space="preserve"> as per organization’s policy</w:t>
            </w:r>
          </w:p>
          <w:p w14:paraId="0B0ADB85" w14:textId="77777777" w:rsidR="00BF6640" w:rsidRPr="00D919CE" w:rsidRDefault="00BF6640" w:rsidP="00BF6640">
            <w:pPr>
              <w:numPr>
                <w:ilvl w:val="0"/>
                <w:numId w:val="163"/>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Presented data using tables and diagrams </w:t>
            </w:r>
            <w:r>
              <w:rPr>
                <w:rFonts w:ascii="Times New Roman" w:eastAsia="Times New Roman" w:hAnsi="Times New Roman"/>
                <w:sz w:val="24"/>
                <w:szCs w:val="24"/>
                <w:lang w:val="en-GB" w:eastAsia="en-GB"/>
              </w:rPr>
              <w:t xml:space="preserve">as per the functions </w:t>
            </w:r>
          </w:p>
          <w:p w14:paraId="3A943E0E" w14:textId="77777777" w:rsidR="00BF6640" w:rsidRPr="00D919CE" w:rsidRDefault="00BF6640" w:rsidP="00BF6640">
            <w:pPr>
              <w:numPr>
                <w:ilvl w:val="0"/>
                <w:numId w:val="163"/>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Presented data using graphs</w:t>
            </w:r>
            <w:r>
              <w:rPr>
                <w:rFonts w:ascii="Times New Roman" w:eastAsia="Times New Roman" w:hAnsi="Times New Roman"/>
                <w:sz w:val="24"/>
                <w:szCs w:val="24"/>
                <w:lang w:val="en-GB" w:eastAsia="en-GB"/>
              </w:rPr>
              <w:t xml:space="preserve"> as per the function</w:t>
            </w:r>
            <w:r w:rsidRPr="00D919CE">
              <w:rPr>
                <w:rFonts w:ascii="Times New Roman" w:eastAsia="Times New Roman" w:hAnsi="Times New Roman"/>
                <w:sz w:val="24"/>
                <w:szCs w:val="24"/>
                <w:lang w:val="en-GB" w:eastAsia="en-GB"/>
              </w:rPr>
              <w:t xml:space="preserve"> </w:t>
            </w:r>
          </w:p>
          <w:p w14:paraId="641D7686" w14:textId="77777777" w:rsidR="00BF6640" w:rsidRPr="00D919CE" w:rsidRDefault="00BF6640" w:rsidP="00BF6640">
            <w:pPr>
              <w:numPr>
                <w:ilvl w:val="0"/>
                <w:numId w:val="163"/>
              </w:numPr>
              <w:spacing w:after="0" w:line="360" w:lineRule="auto"/>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Determined measures of dispersion </w:t>
            </w:r>
            <w:r>
              <w:rPr>
                <w:rFonts w:ascii="Times New Roman" w:eastAsia="Times New Roman" w:hAnsi="Times New Roman"/>
                <w:sz w:val="24"/>
                <w:szCs w:val="24"/>
                <w:lang w:val="en-GB" w:eastAsia="en-GB"/>
              </w:rPr>
              <w:t>on the basis of work procedures</w:t>
            </w:r>
          </w:p>
          <w:p w14:paraId="5958F1E8" w14:textId="77777777" w:rsidR="00BF6640" w:rsidRPr="00D919CE" w:rsidRDefault="00BF6640" w:rsidP="00BF6640">
            <w:pPr>
              <w:numPr>
                <w:ilvl w:val="0"/>
                <w:numId w:val="163"/>
              </w:numPr>
              <w:spacing w:after="0" w:line="360" w:lineRule="auto"/>
              <w:ind w:left="947" w:hanging="587"/>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Determined measures of central tendency</w:t>
            </w:r>
            <w:r>
              <w:rPr>
                <w:rFonts w:ascii="Times New Roman" w:eastAsia="Times New Roman" w:hAnsi="Times New Roman"/>
                <w:sz w:val="24"/>
                <w:szCs w:val="24"/>
                <w:lang w:val="en-GB" w:eastAsia="en-GB"/>
              </w:rPr>
              <w:t xml:space="preserve"> according to work procedures</w:t>
            </w:r>
            <w:r w:rsidRPr="00D919CE">
              <w:rPr>
                <w:rFonts w:ascii="Times New Roman" w:eastAsia="Times New Roman" w:hAnsi="Times New Roman"/>
                <w:sz w:val="24"/>
                <w:szCs w:val="24"/>
                <w:lang w:val="en-GB" w:eastAsia="en-GB"/>
              </w:rPr>
              <w:t xml:space="preserve"> </w:t>
            </w:r>
          </w:p>
          <w:p w14:paraId="44453B74" w14:textId="77777777" w:rsidR="00BF6640" w:rsidRPr="00D919CE" w:rsidRDefault="00BF6640" w:rsidP="00BF6640">
            <w:pPr>
              <w:numPr>
                <w:ilvl w:val="0"/>
                <w:numId w:val="163"/>
              </w:numPr>
              <w:spacing w:after="0" w:line="360" w:lineRule="auto"/>
              <w:ind w:left="947" w:hanging="587"/>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 xml:space="preserve">Solved business problems </w:t>
            </w:r>
            <w:r>
              <w:rPr>
                <w:rFonts w:ascii="Times New Roman" w:eastAsia="Times New Roman" w:hAnsi="Times New Roman"/>
                <w:sz w:val="24"/>
                <w:szCs w:val="24"/>
                <w:lang w:val="en-GB" w:eastAsia="en-GB"/>
              </w:rPr>
              <w:t>using</w:t>
            </w:r>
            <w:r w:rsidRPr="00D919CE">
              <w:rPr>
                <w:rFonts w:ascii="Times New Roman" w:eastAsia="Times New Roman" w:hAnsi="Times New Roman"/>
                <w:sz w:val="24"/>
                <w:szCs w:val="24"/>
                <w:lang w:val="en-GB" w:eastAsia="en-GB"/>
              </w:rPr>
              <w:t xml:space="preserve"> Set theory</w:t>
            </w:r>
            <w:r>
              <w:rPr>
                <w:rFonts w:ascii="Times New Roman" w:eastAsia="Times New Roman" w:hAnsi="Times New Roman"/>
                <w:sz w:val="24"/>
                <w:szCs w:val="24"/>
                <w:lang w:val="en-GB" w:eastAsia="en-GB"/>
              </w:rPr>
              <w:t xml:space="preserve"> as per organization objective</w:t>
            </w:r>
            <w:r w:rsidRPr="00D919CE">
              <w:rPr>
                <w:rFonts w:ascii="Times New Roman" w:eastAsia="Times New Roman" w:hAnsi="Times New Roman"/>
                <w:sz w:val="24"/>
                <w:szCs w:val="24"/>
                <w:lang w:val="en-GB" w:eastAsia="en-GB"/>
              </w:rPr>
              <w:t xml:space="preserve"> </w:t>
            </w:r>
          </w:p>
          <w:p w14:paraId="4AC8385B" w14:textId="2F06B9BE" w:rsidR="00BF6640" w:rsidRPr="00302A39" w:rsidRDefault="00BF6640" w:rsidP="00BF6640">
            <w:pPr>
              <w:numPr>
                <w:ilvl w:val="0"/>
                <w:numId w:val="163"/>
              </w:numPr>
              <w:spacing w:after="0" w:line="360" w:lineRule="auto"/>
              <w:ind w:left="947" w:hanging="587"/>
              <w:contextualSpacing/>
              <w:rPr>
                <w:rFonts w:ascii="Times New Roman" w:eastAsia="Times New Roman" w:hAnsi="Times New Roman"/>
                <w:sz w:val="24"/>
                <w:szCs w:val="24"/>
                <w:lang w:val="en-GB" w:eastAsia="en-GB"/>
              </w:rPr>
            </w:pPr>
            <w:r w:rsidRPr="00D919CE">
              <w:rPr>
                <w:rFonts w:ascii="Times New Roman" w:eastAsia="Times New Roman" w:hAnsi="Times New Roman"/>
                <w:sz w:val="24"/>
                <w:szCs w:val="24"/>
                <w:lang w:val="en-GB" w:eastAsia="en-GB"/>
              </w:rPr>
              <w:t>Solved business problems using probability</w:t>
            </w:r>
            <w:r>
              <w:rPr>
                <w:rFonts w:ascii="Times New Roman" w:eastAsia="Times New Roman" w:hAnsi="Times New Roman"/>
                <w:sz w:val="24"/>
                <w:szCs w:val="24"/>
                <w:lang w:val="en-GB" w:eastAsia="en-GB"/>
              </w:rPr>
              <w:t xml:space="preserve"> as per organization objective</w:t>
            </w:r>
            <w:r w:rsidRPr="00D919CE">
              <w:rPr>
                <w:rFonts w:ascii="Times New Roman" w:eastAsia="Times New Roman" w:hAnsi="Times New Roman"/>
                <w:sz w:val="24"/>
                <w:szCs w:val="24"/>
                <w:lang w:val="en-GB" w:eastAsia="en-GB"/>
              </w:rPr>
              <w:t xml:space="preserve"> </w:t>
            </w:r>
          </w:p>
        </w:tc>
      </w:tr>
      <w:tr w:rsidR="004622B4" w:rsidRPr="00302A39" w14:paraId="5B7D129F" w14:textId="77777777" w:rsidTr="00410C3B">
        <w:tc>
          <w:tcPr>
            <w:tcW w:w="1667" w:type="pct"/>
            <w:tcBorders>
              <w:top w:val="single" w:sz="4" w:space="0" w:color="000000"/>
              <w:left w:val="single" w:sz="4" w:space="0" w:color="000000"/>
              <w:bottom w:val="single" w:sz="4" w:space="0" w:color="000000"/>
              <w:right w:val="single" w:sz="4" w:space="0" w:color="000000"/>
            </w:tcBorders>
            <w:hideMark/>
          </w:tcPr>
          <w:p w14:paraId="311040C2" w14:textId="77777777" w:rsidR="004622B4" w:rsidRPr="00302A39" w:rsidRDefault="004622B4" w:rsidP="00221DED">
            <w:pPr>
              <w:numPr>
                <w:ilvl w:val="3"/>
                <w:numId w:val="147"/>
              </w:numPr>
              <w:spacing w:after="0" w:line="360" w:lineRule="auto"/>
              <w:ind w:left="945"/>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Resource Implications</w:t>
            </w:r>
          </w:p>
        </w:tc>
        <w:tc>
          <w:tcPr>
            <w:tcW w:w="3333" w:type="pct"/>
            <w:tcBorders>
              <w:top w:val="single" w:sz="4" w:space="0" w:color="000000"/>
              <w:left w:val="nil"/>
              <w:bottom w:val="single" w:sz="4" w:space="0" w:color="000000"/>
              <w:right w:val="single" w:sz="4" w:space="0" w:color="000000"/>
            </w:tcBorders>
            <w:hideMark/>
          </w:tcPr>
          <w:p w14:paraId="57910E0B" w14:textId="77777777" w:rsidR="004622B4" w:rsidRPr="00302A39" w:rsidRDefault="004622B4" w:rsidP="00302A39">
            <w:pPr>
              <w:tabs>
                <w:tab w:val="left" w:pos="702"/>
              </w:tabs>
              <w:spacing w:after="0" w:line="360" w:lineRule="auto"/>
              <w:ind w:left="702" w:hanging="702"/>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following resources should be provided:</w:t>
            </w:r>
          </w:p>
          <w:p w14:paraId="72D4A558" w14:textId="77777777" w:rsidR="004622B4" w:rsidRPr="00302A39" w:rsidRDefault="004622B4" w:rsidP="00221DED">
            <w:pPr>
              <w:numPr>
                <w:ilvl w:val="0"/>
                <w:numId w:val="164"/>
              </w:numPr>
              <w:shd w:val="clear" w:color="auto" w:fill="FFFFFF"/>
              <w:spacing w:after="0" w:line="360" w:lineRule="auto"/>
              <w:ind w:left="43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Access to relevant workplace where assessment can take place </w:t>
            </w:r>
          </w:p>
          <w:p w14:paraId="62D809A4" w14:textId="77777777" w:rsidR="004622B4" w:rsidRPr="00302A39" w:rsidRDefault="004622B4" w:rsidP="00221DED">
            <w:pPr>
              <w:numPr>
                <w:ilvl w:val="0"/>
                <w:numId w:val="164"/>
              </w:numPr>
              <w:shd w:val="clear" w:color="auto" w:fill="FFFFFF"/>
              <w:spacing w:after="0" w:line="360" w:lineRule="auto"/>
              <w:ind w:left="43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Appropriately simulated environment where assessment can take place</w:t>
            </w:r>
          </w:p>
          <w:p w14:paraId="14F6CF58" w14:textId="77777777" w:rsidR="004622B4" w:rsidRPr="00302A39" w:rsidRDefault="004622B4" w:rsidP="00221DED">
            <w:pPr>
              <w:numPr>
                <w:ilvl w:val="0"/>
                <w:numId w:val="164"/>
              </w:numPr>
              <w:shd w:val="clear" w:color="auto" w:fill="FFFFFF"/>
              <w:spacing w:after="0" w:line="360" w:lineRule="auto"/>
              <w:ind w:left="43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Materials relevant to the proposed activity or tasks</w:t>
            </w:r>
          </w:p>
        </w:tc>
      </w:tr>
      <w:tr w:rsidR="004622B4" w:rsidRPr="00302A39" w14:paraId="43C64A6E" w14:textId="77777777" w:rsidTr="00410C3B">
        <w:tc>
          <w:tcPr>
            <w:tcW w:w="1667" w:type="pct"/>
            <w:tcBorders>
              <w:top w:val="single" w:sz="4" w:space="0" w:color="000000"/>
              <w:left w:val="single" w:sz="4" w:space="0" w:color="000000"/>
              <w:bottom w:val="single" w:sz="4" w:space="0" w:color="000000"/>
              <w:right w:val="single" w:sz="4" w:space="0" w:color="000000"/>
            </w:tcBorders>
            <w:hideMark/>
          </w:tcPr>
          <w:p w14:paraId="68404BAE" w14:textId="77777777" w:rsidR="004622B4" w:rsidRPr="00302A39" w:rsidRDefault="004622B4" w:rsidP="00221DED">
            <w:pPr>
              <w:numPr>
                <w:ilvl w:val="3"/>
                <w:numId w:val="147"/>
              </w:numPr>
              <w:spacing w:after="0" w:line="360" w:lineRule="auto"/>
              <w:ind w:left="945"/>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Methods of Assessment</w:t>
            </w:r>
          </w:p>
        </w:tc>
        <w:tc>
          <w:tcPr>
            <w:tcW w:w="3333" w:type="pct"/>
            <w:tcBorders>
              <w:top w:val="single" w:sz="4" w:space="0" w:color="000000"/>
              <w:left w:val="nil"/>
              <w:bottom w:val="single" w:sz="4" w:space="0" w:color="000000"/>
              <w:right w:val="single" w:sz="4" w:space="0" w:color="000000"/>
            </w:tcBorders>
            <w:hideMark/>
          </w:tcPr>
          <w:p w14:paraId="05A43DF6" w14:textId="77777777" w:rsidR="004622B4" w:rsidRPr="00302A39"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Competency in this unit may be assessed through:</w:t>
            </w:r>
          </w:p>
          <w:p w14:paraId="08E9C17D" w14:textId="77777777" w:rsidR="004622B4" w:rsidRPr="00302A39"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3.1 Practical</w:t>
            </w:r>
          </w:p>
          <w:p w14:paraId="0AB097F4" w14:textId="77777777" w:rsidR="004622B4" w:rsidRPr="00302A39"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3.2 Projects</w:t>
            </w:r>
          </w:p>
          <w:p w14:paraId="33C22051" w14:textId="77777777" w:rsidR="004622B4" w:rsidRPr="00302A39"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3.3 Poe evaluation</w:t>
            </w:r>
          </w:p>
          <w:p w14:paraId="395E9180" w14:textId="77777777" w:rsidR="004622B4" w:rsidRPr="00302A39"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3.4 Third party reports</w:t>
            </w:r>
          </w:p>
          <w:p w14:paraId="7C00BFAD" w14:textId="77777777" w:rsidR="004622B4" w:rsidRPr="00302A39"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3.5 Written tests</w:t>
            </w:r>
          </w:p>
        </w:tc>
      </w:tr>
      <w:tr w:rsidR="004622B4" w:rsidRPr="00302A39" w14:paraId="36F274A6" w14:textId="77777777" w:rsidTr="00410C3B">
        <w:tc>
          <w:tcPr>
            <w:tcW w:w="1667" w:type="pct"/>
            <w:tcBorders>
              <w:top w:val="single" w:sz="4" w:space="0" w:color="000000"/>
              <w:left w:val="single" w:sz="4" w:space="0" w:color="000000"/>
              <w:bottom w:val="single" w:sz="4" w:space="0" w:color="000000"/>
              <w:right w:val="single" w:sz="4" w:space="0" w:color="000000"/>
            </w:tcBorders>
            <w:hideMark/>
          </w:tcPr>
          <w:p w14:paraId="29223E18" w14:textId="77777777" w:rsidR="004622B4" w:rsidRPr="00302A39" w:rsidRDefault="004622B4" w:rsidP="00221DED">
            <w:pPr>
              <w:numPr>
                <w:ilvl w:val="3"/>
                <w:numId w:val="147"/>
              </w:numPr>
              <w:spacing w:after="0" w:line="360" w:lineRule="auto"/>
              <w:ind w:left="945"/>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Context of Assessment</w:t>
            </w:r>
          </w:p>
        </w:tc>
        <w:tc>
          <w:tcPr>
            <w:tcW w:w="3333" w:type="pct"/>
            <w:tcBorders>
              <w:top w:val="single" w:sz="4" w:space="0" w:color="000000"/>
              <w:left w:val="nil"/>
              <w:bottom w:val="single" w:sz="4" w:space="0" w:color="000000"/>
              <w:right w:val="single" w:sz="4" w:space="0" w:color="000000"/>
            </w:tcBorders>
            <w:hideMark/>
          </w:tcPr>
          <w:p w14:paraId="21B4FA49" w14:textId="77777777" w:rsidR="004622B4" w:rsidRPr="00302A39"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4.1 The competency may be assessed in a workplace or a simulated workplace</w:t>
            </w:r>
          </w:p>
        </w:tc>
      </w:tr>
      <w:tr w:rsidR="004622B4" w:rsidRPr="00302A39" w14:paraId="4EE81DEE" w14:textId="77777777" w:rsidTr="00410C3B">
        <w:tc>
          <w:tcPr>
            <w:tcW w:w="1667" w:type="pct"/>
            <w:tcBorders>
              <w:top w:val="single" w:sz="4" w:space="0" w:color="000000"/>
              <w:left w:val="single" w:sz="4" w:space="0" w:color="000000"/>
              <w:bottom w:val="single" w:sz="4" w:space="0" w:color="000000"/>
              <w:right w:val="single" w:sz="4" w:space="0" w:color="000000"/>
            </w:tcBorders>
            <w:hideMark/>
          </w:tcPr>
          <w:p w14:paraId="0E71CBA4" w14:textId="77777777" w:rsidR="004622B4" w:rsidRPr="00302A39" w:rsidRDefault="004622B4" w:rsidP="00221DED">
            <w:pPr>
              <w:numPr>
                <w:ilvl w:val="3"/>
                <w:numId w:val="147"/>
              </w:numPr>
              <w:spacing w:after="0" w:line="360" w:lineRule="auto"/>
              <w:ind w:left="945"/>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Guidance information for assessment</w:t>
            </w:r>
          </w:p>
        </w:tc>
        <w:tc>
          <w:tcPr>
            <w:tcW w:w="3333" w:type="pct"/>
            <w:tcBorders>
              <w:top w:val="single" w:sz="4" w:space="0" w:color="000000"/>
              <w:left w:val="nil"/>
              <w:bottom w:val="single" w:sz="4" w:space="0" w:color="000000"/>
              <w:right w:val="single" w:sz="4" w:space="0" w:color="000000"/>
            </w:tcBorders>
            <w:hideMark/>
          </w:tcPr>
          <w:p w14:paraId="3E9E030F" w14:textId="77777777" w:rsidR="004622B4" w:rsidRPr="00302A39" w:rsidRDefault="004622B4"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5.1 Holistic assessment with other units relevant to the industry sector, workplace and job role is recommended.</w:t>
            </w:r>
          </w:p>
        </w:tc>
      </w:tr>
    </w:tbl>
    <w:p w14:paraId="39D1183D" w14:textId="77777777" w:rsidR="004622B4" w:rsidRPr="00302A39" w:rsidRDefault="004622B4" w:rsidP="00302A39">
      <w:pPr>
        <w:spacing w:after="0" w:line="360" w:lineRule="auto"/>
        <w:rPr>
          <w:rFonts w:ascii="Times New Roman" w:hAnsi="Times New Roman"/>
          <w:sz w:val="24"/>
          <w:szCs w:val="24"/>
        </w:rPr>
      </w:pPr>
    </w:p>
    <w:p w14:paraId="091E7ED4" w14:textId="680180C7" w:rsidR="00E42672" w:rsidRPr="00302A39" w:rsidRDefault="004622B4" w:rsidP="00302A39">
      <w:pPr>
        <w:spacing w:after="0" w:line="360" w:lineRule="auto"/>
        <w:rPr>
          <w:rFonts w:ascii="Times New Roman" w:hAnsi="Times New Roman"/>
          <w:sz w:val="24"/>
          <w:szCs w:val="24"/>
        </w:rPr>
      </w:pPr>
      <w:r w:rsidRPr="00302A39">
        <w:rPr>
          <w:rFonts w:ascii="Times New Roman" w:hAnsi="Times New Roman"/>
          <w:sz w:val="24"/>
          <w:szCs w:val="24"/>
        </w:rPr>
        <w:br w:type="page"/>
      </w:r>
    </w:p>
    <w:p w14:paraId="71F43400" w14:textId="77777777" w:rsidR="00E35DB0" w:rsidRPr="00302A39" w:rsidRDefault="00E35DB0" w:rsidP="00515DE5">
      <w:pPr>
        <w:pStyle w:val="Heading1"/>
        <w:spacing w:before="0" w:after="0" w:line="360" w:lineRule="auto"/>
        <w:jc w:val="center"/>
        <w:rPr>
          <w:rFonts w:ascii="Times New Roman" w:hAnsi="Times New Roman"/>
          <w:sz w:val="24"/>
          <w:szCs w:val="24"/>
          <w:lang w:val="en-GB" w:eastAsia="en-GB"/>
        </w:rPr>
      </w:pPr>
      <w:bookmarkStart w:id="42" w:name="_Toc196907648"/>
      <w:r w:rsidRPr="00302A39">
        <w:rPr>
          <w:rFonts w:ascii="Times New Roman" w:hAnsi="Times New Roman"/>
          <w:sz w:val="24"/>
          <w:szCs w:val="24"/>
          <w:lang w:val="en-GB" w:eastAsia="en-GB"/>
        </w:rPr>
        <w:lastRenderedPageBreak/>
        <w:t>APPLY FINANCIAL MANAGEMENT SKILLS</w:t>
      </w:r>
      <w:bookmarkEnd w:id="42"/>
    </w:p>
    <w:p w14:paraId="407BCB8D" w14:textId="5FD1BB59"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sz w:val="24"/>
          <w:szCs w:val="24"/>
          <w:lang w:val="en-GB" w:eastAsia="en-GB"/>
        </w:rPr>
        <w:t>UNIT CODE:</w:t>
      </w:r>
      <w:r w:rsidRPr="00302A39">
        <w:rPr>
          <w:rFonts w:ascii="Times New Roman" w:eastAsia="Times New Roman" w:hAnsi="Times New Roman"/>
          <w:sz w:val="24"/>
          <w:szCs w:val="24"/>
          <w:lang w:val="en-GB" w:eastAsia="en-GB"/>
        </w:rPr>
        <w:t xml:space="preserve"> </w:t>
      </w:r>
      <w:r w:rsidRPr="00302A39">
        <w:rPr>
          <w:rFonts w:ascii="Times New Roman" w:eastAsia="SimSun" w:hAnsi="Times New Roman"/>
          <w:bCs/>
          <w:sz w:val="24"/>
          <w:szCs w:val="24"/>
          <w:lang w:val="en-GB" w:eastAsia="en-GB"/>
        </w:rPr>
        <w:t xml:space="preserve">0411 </w:t>
      </w:r>
      <w:r w:rsidR="00682571">
        <w:rPr>
          <w:rFonts w:ascii="Times New Roman" w:eastAsia="SimSun" w:hAnsi="Times New Roman"/>
          <w:bCs/>
          <w:sz w:val="24"/>
          <w:szCs w:val="24"/>
          <w:lang w:val="en-GB" w:eastAsia="en-GB"/>
        </w:rPr>
        <w:t>4</w:t>
      </w:r>
      <w:r w:rsidRPr="00302A39">
        <w:rPr>
          <w:rFonts w:ascii="Times New Roman" w:eastAsia="SimSun" w:hAnsi="Times New Roman"/>
          <w:bCs/>
          <w:sz w:val="24"/>
          <w:szCs w:val="24"/>
          <w:lang w:val="en-GB" w:eastAsia="en-GB"/>
        </w:rPr>
        <w:t>51 0</w:t>
      </w:r>
      <w:r w:rsidR="00A953C1">
        <w:rPr>
          <w:rFonts w:ascii="Times New Roman" w:eastAsia="SimSun" w:hAnsi="Times New Roman"/>
          <w:bCs/>
          <w:sz w:val="24"/>
          <w:szCs w:val="24"/>
          <w:lang w:val="en-GB" w:eastAsia="en-GB"/>
        </w:rPr>
        <w:t>9</w:t>
      </w:r>
      <w:r w:rsidRPr="00302A39">
        <w:rPr>
          <w:rFonts w:ascii="Times New Roman" w:eastAsia="SimSun" w:hAnsi="Times New Roman"/>
          <w:bCs/>
          <w:sz w:val="24"/>
          <w:szCs w:val="24"/>
          <w:lang w:val="en-GB" w:eastAsia="en-GB"/>
        </w:rPr>
        <w:t>A</w:t>
      </w:r>
    </w:p>
    <w:p w14:paraId="683CBB42" w14:textId="77777777" w:rsidR="00E35DB0" w:rsidRPr="00302A39" w:rsidRDefault="00E35DB0" w:rsidP="00302A39">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UNIT DESCRIPTION</w:t>
      </w:r>
    </w:p>
    <w:p w14:paraId="7CE8C769" w14:textId="77777777" w:rsidR="00E35DB0" w:rsidRPr="00302A39" w:rsidRDefault="00E35DB0" w:rsidP="00302A39">
      <w:pPr>
        <w:tabs>
          <w:tab w:val="left" w:pos="8489"/>
        </w:tabs>
        <w:spacing w:after="0" w:line="360" w:lineRule="auto"/>
        <w:jc w:val="both"/>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unit specifies the competencies required to manage organization finance. It involves identifying finance sources, evaluating financial markets and institutions, evaluat</w:t>
      </w:r>
      <w:r w:rsidR="008342DF" w:rsidRPr="00302A39">
        <w:rPr>
          <w:rFonts w:ascii="Times New Roman" w:eastAsia="Times New Roman" w:hAnsi="Times New Roman"/>
          <w:sz w:val="24"/>
          <w:szCs w:val="24"/>
          <w:lang w:val="en-GB" w:eastAsia="en-GB"/>
        </w:rPr>
        <w:t>ing time value of money, analysi</w:t>
      </w:r>
      <w:r w:rsidRPr="00302A39">
        <w:rPr>
          <w:rFonts w:ascii="Times New Roman" w:eastAsia="Times New Roman" w:hAnsi="Times New Roman"/>
          <w:sz w:val="24"/>
          <w:szCs w:val="24"/>
          <w:lang w:val="en-GB" w:eastAsia="en-GB"/>
        </w:rPr>
        <w:t>ng risk and return, evaluating cost of capital, ana</w:t>
      </w:r>
      <w:r w:rsidR="008342DF" w:rsidRPr="00302A39">
        <w:rPr>
          <w:rFonts w:ascii="Times New Roman" w:eastAsia="Times New Roman" w:hAnsi="Times New Roman"/>
          <w:sz w:val="24"/>
          <w:szCs w:val="24"/>
          <w:lang w:val="en-GB" w:eastAsia="en-GB"/>
        </w:rPr>
        <w:t>lysi</w:t>
      </w:r>
      <w:r w:rsidRPr="00302A39">
        <w:rPr>
          <w:rFonts w:ascii="Times New Roman" w:eastAsia="Times New Roman" w:hAnsi="Times New Roman"/>
          <w:sz w:val="24"/>
          <w:szCs w:val="24"/>
          <w:lang w:val="en-GB" w:eastAsia="en-GB"/>
        </w:rPr>
        <w:t>ng capital budgeting decisions, evaluating working capital and formulating dividend decisions.</w:t>
      </w:r>
    </w:p>
    <w:p w14:paraId="093711B1" w14:textId="77777777" w:rsidR="00E35DB0" w:rsidRPr="00302A39" w:rsidRDefault="00E35DB0" w:rsidP="00302A39">
      <w:pPr>
        <w:tabs>
          <w:tab w:val="left" w:pos="8489"/>
        </w:tabs>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ELEMENTS AND PERFORMANCE CRITERIA</w:t>
      </w:r>
      <w:r w:rsidRPr="00302A39">
        <w:rPr>
          <w:rFonts w:ascii="Times New Roman" w:eastAsia="Times New Roman" w:hAnsi="Times New Roman"/>
          <w:b/>
          <w:sz w:val="24"/>
          <w:szCs w:val="24"/>
          <w:lang w:val="en-GB" w:eastAsia="en-GB"/>
        </w:rPr>
        <w:tab/>
      </w:r>
    </w:p>
    <w:tbl>
      <w:tblPr>
        <w:tblW w:w="0" w:type="auto"/>
        <w:tblInd w:w="108" w:type="dxa"/>
        <w:tblCellMar>
          <w:left w:w="10" w:type="dxa"/>
          <w:right w:w="10" w:type="dxa"/>
        </w:tblCellMar>
        <w:tblLook w:val="04A0" w:firstRow="1" w:lastRow="0" w:firstColumn="1" w:lastColumn="0" w:noHBand="0" w:noVBand="1"/>
      </w:tblPr>
      <w:tblGrid>
        <w:gridCol w:w="2656"/>
        <w:gridCol w:w="5532"/>
      </w:tblGrid>
      <w:tr w:rsidR="00E35DB0" w:rsidRPr="00302A39" w14:paraId="2703A7E7" w14:textId="77777777" w:rsidTr="00E35DB0">
        <w:trPr>
          <w:trHeight w:val="1"/>
        </w:trPr>
        <w:tc>
          <w:tcPr>
            <w:tcW w:w="2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AE613C" w14:textId="77777777" w:rsidR="00E35DB0" w:rsidRPr="00302A39" w:rsidRDefault="00E35DB0" w:rsidP="00302A39">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ELEMENT</w:t>
            </w:r>
          </w:p>
          <w:p w14:paraId="5CD4FB89"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These describe the </w:t>
            </w:r>
            <w:r w:rsidRPr="00302A39">
              <w:rPr>
                <w:rFonts w:ascii="Times New Roman" w:eastAsia="Times New Roman" w:hAnsi="Times New Roman"/>
                <w:b/>
                <w:sz w:val="24"/>
                <w:szCs w:val="24"/>
                <w:lang w:val="en-GB" w:eastAsia="en-GB"/>
              </w:rPr>
              <w:t>key outcomes</w:t>
            </w:r>
            <w:r w:rsidRPr="00302A39">
              <w:rPr>
                <w:rFonts w:ascii="Times New Roman" w:eastAsia="Times New Roman" w:hAnsi="Times New Roman"/>
                <w:sz w:val="24"/>
                <w:szCs w:val="24"/>
                <w:lang w:val="en-GB" w:eastAsia="en-GB"/>
              </w:rPr>
              <w:t xml:space="preserve"> which make up </w:t>
            </w:r>
            <w:r w:rsidRPr="00302A39">
              <w:rPr>
                <w:rFonts w:ascii="Times New Roman" w:eastAsia="Times New Roman" w:hAnsi="Times New Roman"/>
                <w:b/>
                <w:sz w:val="24"/>
                <w:szCs w:val="24"/>
                <w:lang w:val="en-GB" w:eastAsia="en-GB"/>
              </w:rPr>
              <w:t>workplace function</w:t>
            </w:r>
            <w:r w:rsidRPr="00302A39">
              <w:rPr>
                <w:rFonts w:ascii="Times New Roman" w:eastAsia="Times New Roman" w:hAnsi="Times New Roman"/>
                <w:sz w:val="24"/>
                <w:szCs w:val="24"/>
                <w:lang w:val="en-GB" w:eastAsia="en-GB"/>
              </w:rPr>
              <w:t>.</w:t>
            </w:r>
          </w:p>
        </w:tc>
        <w:tc>
          <w:tcPr>
            <w:tcW w:w="581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1C28E35" w14:textId="77777777" w:rsidR="00E35DB0" w:rsidRPr="00302A39" w:rsidRDefault="00E35DB0" w:rsidP="00302A39">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PERFORMANCE CRITERIA</w:t>
            </w:r>
          </w:p>
          <w:p w14:paraId="4FD6867B"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These are </w:t>
            </w:r>
            <w:r w:rsidRPr="00302A39">
              <w:rPr>
                <w:rFonts w:ascii="Times New Roman" w:eastAsia="Times New Roman" w:hAnsi="Times New Roman"/>
                <w:b/>
                <w:sz w:val="24"/>
                <w:szCs w:val="24"/>
                <w:lang w:val="en-GB" w:eastAsia="en-GB"/>
              </w:rPr>
              <w:t>assessable</w:t>
            </w:r>
            <w:r w:rsidRPr="00302A39">
              <w:rPr>
                <w:rFonts w:ascii="Times New Roman" w:eastAsia="Times New Roman" w:hAnsi="Times New Roman"/>
                <w:sz w:val="24"/>
                <w:szCs w:val="24"/>
                <w:lang w:val="en-GB" w:eastAsia="en-GB"/>
              </w:rPr>
              <w:t xml:space="preserve"> statements which specify the required level of performance for each of the elements.</w:t>
            </w:r>
          </w:p>
          <w:p w14:paraId="73F20701"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Bold and italicized terms are elaborated in the range.</w:t>
            </w:r>
          </w:p>
        </w:tc>
      </w:tr>
      <w:tr w:rsidR="00E35DB0" w:rsidRPr="00302A39" w14:paraId="41684B2F" w14:textId="77777777" w:rsidTr="00E35DB0">
        <w:trPr>
          <w:trHeight w:val="1340"/>
        </w:trPr>
        <w:tc>
          <w:tcPr>
            <w:tcW w:w="2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24D0A2E" w14:textId="77777777" w:rsidR="00E35DB0" w:rsidRPr="00302A39" w:rsidRDefault="00E35DB0" w:rsidP="00221DED">
            <w:pPr>
              <w:numPr>
                <w:ilvl w:val="0"/>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Identify finance sources</w:t>
            </w:r>
          </w:p>
        </w:tc>
        <w:tc>
          <w:tcPr>
            <w:tcW w:w="581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08C6891" w14:textId="77777777" w:rsidR="00E35DB0" w:rsidRPr="00302A39" w:rsidRDefault="00E35DB0" w:rsidP="00221DED">
            <w:pPr>
              <w:numPr>
                <w:ilvl w:val="0"/>
                <w:numId w:val="135"/>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Sources of finance are identified as per the capital markets regulatory authority</w:t>
            </w:r>
          </w:p>
          <w:p w14:paraId="5594650E" w14:textId="77777777" w:rsidR="00E35DB0" w:rsidRPr="00302A39" w:rsidRDefault="00E35DB0" w:rsidP="00221DED">
            <w:pPr>
              <w:numPr>
                <w:ilvl w:val="0"/>
                <w:numId w:val="135"/>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Sources of finance are classified as per the capital markets regulatory authority.</w:t>
            </w:r>
          </w:p>
          <w:p w14:paraId="38F5B6F5" w14:textId="77777777" w:rsidR="00E35DB0" w:rsidRPr="00302A39" w:rsidRDefault="00E35DB0" w:rsidP="00221DED">
            <w:pPr>
              <w:numPr>
                <w:ilvl w:val="0"/>
                <w:numId w:val="135"/>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Evaluation criteria are determined as per the capital markets regulatory authority.</w:t>
            </w:r>
          </w:p>
          <w:p w14:paraId="4578ABEC" w14:textId="77777777" w:rsidR="00E35DB0" w:rsidRPr="00302A39" w:rsidRDefault="00E35DB0" w:rsidP="00221DED">
            <w:pPr>
              <w:numPr>
                <w:ilvl w:val="0"/>
                <w:numId w:val="135"/>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Finance sources are evaluated as per the set criteria. </w:t>
            </w:r>
          </w:p>
        </w:tc>
      </w:tr>
      <w:tr w:rsidR="00E35DB0" w:rsidRPr="00302A39" w14:paraId="7DA92BEE" w14:textId="77777777" w:rsidTr="00E35DB0">
        <w:trPr>
          <w:trHeight w:val="260"/>
        </w:trPr>
        <w:tc>
          <w:tcPr>
            <w:tcW w:w="2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192ABB" w14:textId="77777777" w:rsidR="00E35DB0" w:rsidRPr="00302A39" w:rsidRDefault="00E35DB0" w:rsidP="00221DED">
            <w:pPr>
              <w:numPr>
                <w:ilvl w:val="0"/>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Evaluate financial markets and institutions</w:t>
            </w:r>
          </w:p>
        </w:tc>
        <w:tc>
          <w:tcPr>
            <w:tcW w:w="581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5892DE9" w14:textId="77777777" w:rsidR="00E35DB0" w:rsidRPr="00302A39" w:rsidRDefault="00E35DB0" w:rsidP="00221DED">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Financial markets are defined as per capital markets authority</w:t>
            </w:r>
          </w:p>
          <w:p w14:paraId="6AB325A6" w14:textId="77777777" w:rsidR="00E35DB0" w:rsidRPr="00302A39" w:rsidRDefault="00E35DB0" w:rsidP="00221DED">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Financial markets</w:t>
            </w:r>
            <w:r w:rsidRPr="00302A39">
              <w:rPr>
                <w:rFonts w:ascii="Times New Roman" w:eastAsia="Times New Roman" w:hAnsi="Times New Roman"/>
                <w:sz w:val="24"/>
                <w:szCs w:val="24"/>
                <w:lang w:val="en-GB" w:eastAsia="en-GB"/>
              </w:rPr>
              <w:t xml:space="preserve"> are categorized as per markets authority</w:t>
            </w:r>
          </w:p>
          <w:p w14:paraId="75B8419F" w14:textId="77777777" w:rsidR="00E35DB0" w:rsidRPr="00302A39" w:rsidRDefault="00E35DB0" w:rsidP="00221DED">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Financial markets are evaluated based on effect in financial structure</w:t>
            </w:r>
          </w:p>
          <w:p w14:paraId="38BA5551" w14:textId="77777777" w:rsidR="00E35DB0" w:rsidRPr="00302A39" w:rsidRDefault="00E35DB0" w:rsidP="00221DED">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bCs/>
                <w:i/>
                <w:iCs/>
                <w:sz w:val="24"/>
                <w:szCs w:val="24"/>
                <w:lang w:val="en-GB" w:eastAsia="en-GB"/>
              </w:rPr>
              <w:t>Financial Institutions</w:t>
            </w:r>
            <w:r w:rsidRPr="00302A39">
              <w:rPr>
                <w:rFonts w:ascii="Times New Roman" w:eastAsia="Times New Roman" w:hAnsi="Times New Roman"/>
                <w:sz w:val="24"/>
                <w:szCs w:val="24"/>
                <w:lang w:val="en-GB" w:eastAsia="en-GB"/>
              </w:rPr>
              <w:t xml:space="preserve"> are defined based on markets</w:t>
            </w:r>
          </w:p>
          <w:p w14:paraId="5F67D546" w14:textId="77777777" w:rsidR="00E35DB0" w:rsidRPr="00302A39" w:rsidRDefault="00E35DB0" w:rsidP="00221DED">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Institutions are analysed based on effect in financial structure</w:t>
            </w:r>
          </w:p>
          <w:p w14:paraId="2D6DB7E5" w14:textId="77777777" w:rsidR="00E35DB0" w:rsidRPr="00302A39" w:rsidRDefault="00E35DB0" w:rsidP="00221DED">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Financial markets and institutions are evaluated in line with financial management financial institutions are evaluated as per the organization objectives.</w:t>
            </w:r>
          </w:p>
          <w:p w14:paraId="6534A162" w14:textId="77777777" w:rsidR="00E35DB0" w:rsidRPr="00302A39" w:rsidRDefault="00E35DB0" w:rsidP="00221DED">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Islamic finance principles and trends are determined</w:t>
            </w:r>
          </w:p>
          <w:p w14:paraId="2F201A99" w14:textId="77777777" w:rsidR="00E35DB0" w:rsidRPr="00302A39" w:rsidRDefault="00E35DB0" w:rsidP="00221DED">
            <w:pPr>
              <w:numPr>
                <w:ilvl w:val="1"/>
                <w:numId w:val="13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Islamic finance returns are </w:t>
            </w:r>
            <w:proofErr w:type="spellStart"/>
            <w:r w:rsidRPr="00302A39">
              <w:rPr>
                <w:rFonts w:ascii="Times New Roman" w:eastAsia="Times New Roman" w:hAnsi="Times New Roman"/>
                <w:sz w:val="24"/>
                <w:szCs w:val="24"/>
                <w:lang w:val="en-GB" w:eastAsia="en-GB"/>
              </w:rPr>
              <w:t>analyzed</w:t>
            </w:r>
            <w:proofErr w:type="spellEnd"/>
            <w:r w:rsidRPr="00302A39">
              <w:rPr>
                <w:rFonts w:ascii="Times New Roman" w:eastAsia="Times New Roman" w:hAnsi="Times New Roman"/>
                <w:sz w:val="24"/>
                <w:szCs w:val="24"/>
                <w:lang w:val="en-GB" w:eastAsia="en-GB"/>
              </w:rPr>
              <w:t xml:space="preserve"> as per the work      place objectives.</w:t>
            </w:r>
          </w:p>
        </w:tc>
      </w:tr>
      <w:tr w:rsidR="00E35DB0" w:rsidRPr="00302A39" w14:paraId="754C929F" w14:textId="77777777" w:rsidTr="00E35DB0">
        <w:trPr>
          <w:trHeight w:val="1673"/>
        </w:trPr>
        <w:tc>
          <w:tcPr>
            <w:tcW w:w="271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5E074D2F" w14:textId="77777777" w:rsidR="00E35DB0" w:rsidRPr="00302A39" w:rsidRDefault="00E35DB0" w:rsidP="00221DED">
            <w:pPr>
              <w:numPr>
                <w:ilvl w:val="0"/>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Evaluate time value of money</w:t>
            </w:r>
          </w:p>
        </w:tc>
        <w:tc>
          <w:tcPr>
            <w:tcW w:w="5812" w:type="dxa"/>
            <w:tcBorders>
              <w:top w:val="single" w:sz="4" w:space="0" w:color="000000"/>
              <w:left w:val="nil"/>
              <w:bottom w:val="single" w:sz="4" w:space="0" w:color="auto"/>
              <w:right w:val="single" w:sz="4" w:space="0" w:color="000000"/>
            </w:tcBorders>
            <w:shd w:val="clear" w:color="auto" w:fill="FFFFFF"/>
            <w:tcMar>
              <w:top w:w="0" w:type="dxa"/>
              <w:left w:w="108" w:type="dxa"/>
              <w:bottom w:w="0" w:type="dxa"/>
              <w:right w:w="108" w:type="dxa"/>
            </w:tcMar>
            <w:hideMark/>
          </w:tcPr>
          <w:p w14:paraId="5928EA80"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Time value of money is defined in line with financial objectives</w:t>
            </w:r>
          </w:p>
          <w:p w14:paraId="11B915F5"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Reasons for time value of money are identified based on time and risk</w:t>
            </w:r>
          </w:p>
          <w:p w14:paraId="048C093C"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Methods of </w:t>
            </w:r>
            <w:r w:rsidR="00926A23" w:rsidRPr="00302A39">
              <w:rPr>
                <w:rFonts w:ascii="Times New Roman" w:eastAsia="Times New Roman" w:hAnsi="Times New Roman"/>
                <w:sz w:val="24"/>
                <w:szCs w:val="24"/>
                <w:lang w:val="en-GB" w:eastAsia="en-GB"/>
              </w:rPr>
              <w:t>analysing</w:t>
            </w:r>
            <w:r w:rsidRPr="00302A39">
              <w:rPr>
                <w:rFonts w:ascii="Times New Roman" w:eastAsia="Times New Roman" w:hAnsi="Times New Roman"/>
                <w:sz w:val="24"/>
                <w:szCs w:val="24"/>
                <w:lang w:val="en-GB" w:eastAsia="en-GB"/>
              </w:rPr>
              <w:t xml:space="preserve"> time value of money are defined based on either past or future </w:t>
            </w:r>
          </w:p>
          <w:p w14:paraId="0B4B033D"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Discounting factor (PVIF) is determined as per the prevailing market conditions.</w:t>
            </w:r>
          </w:p>
          <w:p w14:paraId="57C7F6BA"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Compounding factor (FVIF) is determined as per prevailing market conditions. </w:t>
            </w:r>
          </w:p>
          <w:p w14:paraId="2D5126EC"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Annuities and perpetuities are determined as per the discounting and compounding factor. </w:t>
            </w:r>
          </w:p>
          <w:p w14:paraId="1D4EEE0C"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Loan amortization schedule is prepared as per discounting and compounding factor</w:t>
            </w:r>
          </w:p>
          <w:p w14:paraId="780F12AE"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Time value of money is evaluated based on financial implications</w:t>
            </w:r>
          </w:p>
        </w:tc>
      </w:tr>
      <w:tr w:rsidR="00E35DB0" w:rsidRPr="00302A39" w14:paraId="5E0F2BB7" w14:textId="77777777" w:rsidTr="00E35DB0">
        <w:trPr>
          <w:trHeight w:val="1"/>
        </w:trPr>
        <w:tc>
          <w:tcPr>
            <w:tcW w:w="271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15A1CFE1" w14:textId="77777777" w:rsidR="00E35DB0" w:rsidRPr="00302A39" w:rsidRDefault="00926A23" w:rsidP="00221DED">
            <w:pPr>
              <w:numPr>
                <w:ilvl w:val="0"/>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Analyse</w:t>
            </w:r>
            <w:r w:rsidR="00E35DB0" w:rsidRPr="00302A39">
              <w:rPr>
                <w:rFonts w:ascii="Times New Roman" w:eastAsia="Times New Roman" w:hAnsi="Times New Roman"/>
                <w:sz w:val="24"/>
                <w:szCs w:val="24"/>
                <w:lang w:val="en-GB" w:eastAsia="en-GB"/>
              </w:rPr>
              <w:t xml:space="preserve"> risk and return</w:t>
            </w:r>
          </w:p>
        </w:tc>
        <w:tc>
          <w:tcPr>
            <w:tcW w:w="5812"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14:paraId="7BB0B6CA" w14:textId="77777777" w:rsidR="00E35DB0" w:rsidRPr="00302A39" w:rsidRDefault="00E35DB0" w:rsidP="00221DED">
            <w:pPr>
              <w:numPr>
                <w:ilvl w:val="1"/>
                <w:numId w:val="13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Risk and return are identified as per the organization objectives.</w:t>
            </w:r>
          </w:p>
          <w:p w14:paraId="45614B3C" w14:textId="77777777" w:rsidR="00E35DB0" w:rsidRPr="00302A39" w:rsidRDefault="00E35DB0" w:rsidP="00221DED">
            <w:pPr>
              <w:numPr>
                <w:ilvl w:val="1"/>
                <w:numId w:val="137"/>
              </w:numPr>
              <w:spacing w:after="0" w:line="360" w:lineRule="auto"/>
              <w:contextualSpacing/>
              <w:rPr>
                <w:rFonts w:ascii="Times New Roman" w:eastAsia="Times New Roman" w:hAnsi="Times New Roman"/>
                <w:i/>
                <w:sz w:val="24"/>
                <w:szCs w:val="24"/>
                <w:lang w:val="en-GB" w:eastAsia="en-GB"/>
              </w:rPr>
            </w:pPr>
            <w:r w:rsidRPr="00302A39">
              <w:rPr>
                <w:rFonts w:ascii="Times New Roman" w:eastAsia="Times New Roman" w:hAnsi="Times New Roman"/>
                <w:sz w:val="24"/>
                <w:szCs w:val="24"/>
                <w:lang w:val="en-GB" w:eastAsia="en-GB"/>
              </w:rPr>
              <w:t>Risk and return components are determined as per the organization objectives</w:t>
            </w:r>
            <w:r w:rsidRPr="00302A39">
              <w:rPr>
                <w:rFonts w:ascii="Times New Roman" w:eastAsia="Times New Roman" w:hAnsi="Times New Roman"/>
                <w:i/>
                <w:sz w:val="24"/>
                <w:szCs w:val="24"/>
                <w:lang w:val="en-GB" w:eastAsia="en-GB"/>
              </w:rPr>
              <w:t>.</w:t>
            </w:r>
          </w:p>
          <w:p w14:paraId="40900D58" w14:textId="77777777" w:rsidR="00E35DB0" w:rsidRPr="00302A39" w:rsidRDefault="00E35DB0" w:rsidP="00221DED">
            <w:pPr>
              <w:numPr>
                <w:ilvl w:val="1"/>
                <w:numId w:val="13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Risk and return for a single asset is determined as per organization objectives</w:t>
            </w:r>
          </w:p>
          <w:p w14:paraId="715CCCEC" w14:textId="77777777" w:rsidR="00E35DB0" w:rsidRPr="00302A39" w:rsidRDefault="00E35DB0" w:rsidP="00221DED">
            <w:pPr>
              <w:numPr>
                <w:ilvl w:val="1"/>
                <w:numId w:val="13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Measures of risks are categorized based on effectiveness</w:t>
            </w:r>
          </w:p>
          <w:p w14:paraId="102E5F6A" w14:textId="77777777" w:rsidR="00E35DB0" w:rsidRPr="00302A39" w:rsidRDefault="00E35DB0" w:rsidP="00221DED">
            <w:pPr>
              <w:numPr>
                <w:ilvl w:val="1"/>
                <w:numId w:val="137"/>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Risks and returns are analysed in line with decision making</w:t>
            </w:r>
          </w:p>
        </w:tc>
      </w:tr>
      <w:tr w:rsidR="00E35DB0" w:rsidRPr="00302A39" w14:paraId="0750A9BC" w14:textId="77777777" w:rsidTr="00E35DB0">
        <w:trPr>
          <w:trHeight w:val="1"/>
        </w:trPr>
        <w:tc>
          <w:tcPr>
            <w:tcW w:w="271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70CECE4" w14:textId="77777777" w:rsidR="00E35DB0" w:rsidRPr="00302A39" w:rsidRDefault="00E35DB0" w:rsidP="00221DED">
            <w:pPr>
              <w:numPr>
                <w:ilvl w:val="0"/>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Evaluate cost of capital</w:t>
            </w:r>
          </w:p>
        </w:tc>
        <w:tc>
          <w:tcPr>
            <w:tcW w:w="5812"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14:paraId="15E89F67" w14:textId="77777777" w:rsidR="00E35DB0" w:rsidRPr="00302A39" w:rsidRDefault="00E35DB0" w:rsidP="00221DED">
            <w:pPr>
              <w:numPr>
                <w:ilvl w:val="1"/>
                <w:numId w:val="13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Capital is defined in the context of finance</w:t>
            </w:r>
          </w:p>
          <w:p w14:paraId="1837EB37" w14:textId="77777777" w:rsidR="00E35DB0" w:rsidRPr="00302A39" w:rsidRDefault="00E35DB0" w:rsidP="00221DED">
            <w:pPr>
              <w:numPr>
                <w:ilvl w:val="1"/>
                <w:numId w:val="13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Cost of capital is defined in terms of finance</w:t>
            </w:r>
          </w:p>
          <w:p w14:paraId="34476AAF" w14:textId="77777777" w:rsidR="00E35DB0" w:rsidRPr="00302A39" w:rsidRDefault="00E35DB0" w:rsidP="00221DED">
            <w:pPr>
              <w:numPr>
                <w:ilvl w:val="1"/>
                <w:numId w:val="13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Component costs of capital are computed as per organization capital structure.</w:t>
            </w:r>
          </w:p>
          <w:p w14:paraId="32D47CEA" w14:textId="77777777" w:rsidR="00E35DB0" w:rsidRPr="00302A39" w:rsidRDefault="00E35DB0" w:rsidP="00221DED">
            <w:pPr>
              <w:numPr>
                <w:ilvl w:val="1"/>
                <w:numId w:val="13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Component costs of capital weights are calculated</w:t>
            </w:r>
          </w:p>
          <w:p w14:paraId="1CC8DF79" w14:textId="77777777" w:rsidR="00E35DB0" w:rsidRPr="00302A39" w:rsidRDefault="00E35DB0" w:rsidP="00221DED">
            <w:pPr>
              <w:numPr>
                <w:ilvl w:val="1"/>
                <w:numId w:val="13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Cost of capital is analysed in line with financial effects</w:t>
            </w:r>
          </w:p>
          <w:p w14:paraId="6131DCDA" w14:textId="77777777" w:rsidR="00E35DB0" w:rsidRPr="00302A39" w:rsidRDefault="00E35DB0" w:rsidP="00221DED">
            <w:pPr>
              <w:numPr>
                <w:ilvl w:val="1"/>
                <w:numId w:val="13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Weighted average cost of capital is determined in view of applicable rates.</w:t>
            </w:r>
          </w:p>
          <w:p w14:paraId="50F2845D" w14:textId="77777777" w:rsidR="00E35DB0" w:rsidRPr="00302A39" w:rsidRDefault="00E35DB0" w:rsidP="00221DED">
            <w:pPr>
              <w:numPr>
                <w:ilvl w:val="1"/>
                <w:numId w:val="13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Marginal cost of capital is determined in view of applicable rates.</w:t>
            </w:r>
          </w:p>
          <w:p w14:paraId="02CCD694" w14:textId="77777777" w:rsidR="00E35DB0" w:rsidRPr="00302A39" w:rsidRDefault="00E35DB0" w:rsidP="00221DED">
            <w:pPr>
              <w:numPr>
                <w:ilvl w:val="1"/>
                <w:numId w:val="138"/>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Optimal capital structure is determined based on organizational objectives.</w:t>
            </w:r>
          </w:p>
        </w:tc>
      </w:tr>
      <w:tr w:rsidR="00E35DB0" w:rsidRPr="00302A39" w14:paraId="66EFCDF8" w14:textId="77777777" w:rsidTr="00E35DB0">
        <w:trPr>
          <w:trHeight w:val="485"/>
        </w:trPr>
        <w:tc>
          <w:tcPr>
            <w:tcW w:w="2710"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8C4D18" w14:textId="77777777" w:rsidR="00E35DB0" w:rsidRPr="00302A39" w:rsidRDefault="00926A23" w:rsidP="00221DED">
            <w:pPr>
              <w:numPr>
                <w:ilvl w:val="0"/>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Analyse</w:t>
            </w:r>
            <w:r w:rsidR="00E35DB0" w:rsidRPr="00302A39">
              <w:rPr>
                <w:rFonts w:ascii="Times New Roman" w:eastAsia="Times New Roman" w:hAnsi="Times New Roman"/>
                <w:sz w:val="24"/>
                <w:szCs w:val="24"/>
                <w:lang w:val="en-GB" w:eastAsia="en-GB"/>
              </w:rPr>
              <w:t xml:space="preserve"> capital budgeting decisions </w:t>
            </w:r>
          </w:p>
        </w:tc>
        <w:tc>
          <w:tcPr>
            <w:tcW w:w="5812" w:type="dxa"/>
            <w:tcBorders>
              <w:top w:val="single" w:sz="4" w:space="0" w:color="auto"/>
              <w:left w:val="nil"/>
              <w:bottom w:val="single" w:sz="4" w:space="0" w:color="000000"/>
              <w:right w:val="single" w:sz="4" w:space="0" w:color="000000"/>
            </w:tcBorders>
            <w:shd w:val="clear" w:color="auto" w:fill="FFFFFF"/>
            <w:tcMar>
              <w:top w:w="0" w:type="dxa"/>
              <w:left w:w="108" w:type="dxa"/>
              <w:bottom w:w="0" w:type="dxa"/>
              <w:right w:w="108" w:type="dxa"/>
            </w:tcMar>
            <w:hideMark/>
          </w:tcPr>
          <w:p w14:paraId="6D765A3D"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Capital budgeting is defined in line with financial objectives</w:t>
            </w:r>
          </w:p>
          <w:p w14:paraId="7070C07B"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Capital budgeting methods are identified based on financial objectives</w:t>
            </w:r>
          </w:p>
          <w:p w14:paraId="3095254C"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Capital budgeting methods are analysed based on financial implications</w:t>
            </w:r>
          </w:p>
          <w:p w14:paraId="64C49CC3"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Investment techniques are selected as per the organizational requirements</w:t>
            </w:r>
          </w:p>
          <w:p w14:paraId="65BEE1F8"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Investment projects are appraised based on the techniques.</w:t>
            </w:r>
          </w:p>
        </w:tc>
      </w:tr>
      <w:tr w:rsidR="00E35DB0" w:rsidRPr="00302A39" w14:paraId="34EAC8EF" w14:textId="77777777" w:rsidTr="00E35DB0">
        <w:trPr>
          <w:trHeight w:val="485"/>
        </w:trPr>
        <w:tc>
          <w:tcPr>
            <w:tcW w:w="2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BD8BFF" w14:textId="77777777" w:rsidR="00E35DB0" w:rsidRPr="00302A39" w:rsidRDefault="00E35DB0" w:rsidP="00221DED">
            <w:pPr>
              <w:numPr>
                <w:ilvl w:val="0"/>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Evaluate working capital</w:t>
            </w:r>
          </w:p>
        </w:tc>
        <w:tc>
          <w:tcPr>
            <w:tcW w:w="581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AB07481"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Working capital is defined in line with financial implications</w:t>
            </w:r>
          </w:p>
          <w:p w14:paraId="1E723B8D"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Components of working</w:t>
            </w:r>
            <w:r w:rsidRPr="00302A39">
              <w:rPr>
                <w:rFonts w:ascii="Times New Roman" w:eastAsia="Times New Roman" w:hAnsi="Times New Roman"/>
                <w:sz w:val="24"/>
                <w:szCs w:val="24"/>
                <w:lang w:val="en-GB" w:eastAsia="en-GB"/>
              </w:rPr>
              <w:t xml:space="preserve"> capital are identified as per the organization balance sheet</w:t>
            </w:r>
          </w:p>
          <w:p w14:paraId="1F635D07"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Sources of working capital are determined based on financial implications</w:t>
            </w:r>
          </w:p>
          <w:p w14:paraId="41F48FFD"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Operating cash cycle is determined as per the organization balance sheet.</w:t>
            </w:r>
          </w:p>
          <w:p w14:paraId="5E44AA76"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Cash optimal levels are determined as per the organization balance sheet</w:t>
            </w:r>
          </w:p>
          <w:p w14:paraId="0B4C4AA3"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Receivables are analysed in line with financial implications</w:t>
            </w:r>
          </w:p>
          <w:p w14:paraId="08D7F38F"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Inventory is analysed based on financial implications</w:t>
            </w:r>
          </w:p>
          <w:p w14:paraId="5FA76C18" w14:textId="77777777" w:rsidR="00E35DB0" w:rsidRPr="00302A39" w:rsidRDefault="00E35DB0" w:rsidP="00221DED">
            <w:pPr>
              <w:numPr>
                <w:ilvl w:val="1"/>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Inventory levels</w:t>
            </w:r>
            <w:r w:rsidRPr="00302A39">
              <w:rPr>
                <w:rFonts w:ascii="Times New Roman" w:eastAsia="Times New Roman" w:hAnsi="Times New Roman"/>
                <w:sz w:val="24"/>
                <w:szCs w:val="24"/>
                <w:lang w:val="en-GB" w:eastAsia="en-GB"/>
              </w:rPr>
              <w:t xml:space="preserve"> are determined as per the organization policy.</w:t>
            </w:r>
          </w:p>
        </w:tc>
      </w:tr>
      <w:tr w:rsidR="00E35DB0" w:rsidRPr="00302A39" w14:paraId="65657A94" w14:textId="77777777" w:rsidTr="00E35DB0">
        <w:trPr>
          <w:trHeight w:val="1"/>
        </w:trPr>
        <w:tc>
          <w:tcPr>
            <w:tcW w:w="2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2B481A" w14:textId="77777777" w:rsidR="00E35DB0" w:rsidRPr="00302A39" w:rsidRDefault="00E35DB0" w:rsidP="00221DED">
            <w:pPr>
              <w:numPr>
                <w:ilvl w:val="0"/>
                <w:numId w:val="13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Formulate dividend decisions</w:t>
            </w:r>
          </w:p>
        </w:tc>
        <w:tc>
          <w:tcPr>
            <w:tcW w:w="581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D79C7AA" w14:textId="77777777" w:rsidR="00E35DB0" w:rsidRPr="00302A39" w:rsidRDefault="00E35DB0" w:rsidP="00221DED">
            <w:pPr>
              <w:numPr>
                <w:ilvl w:val="1"/>
                <w:numId w:val="13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Dividends are defined based on types</w:t>
            </w:r>
          </w:p>
          <w:p w14:paraId="53EDA3C4" w14:textId="77777777" w:rsidR="00E35DB0" w:rsidRPr="00302A39" w:rsidRDefault="00E35DB0" w:rsidP="00221DED">
            <w:pPr>
              <w:numPr>
                <w:ilvl w:val="1"/>
                <w:numId w:val="13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Dividend policies are evaluated as per organization policy</w:t>
            </w:r>
          </w:p>
          <w:p w14:paraId="5EB07C54" w14:textId="77777777" w:rsidR="00E35DB0" w:rsidRPr="00302A39" w:rsidRDefault="00E35DB0" w:rsidP="00221DED">
            <w:pPr>
              <w:numPr>
                <w:ilvl w:val="1"/>
                <w:numId w:val="13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b/>
                <w:i/>
                <w:sz w:val="24"/>
                <w:szCs w:val="24"/>
                <w:lang w:val="en-GB" w:eastAsia="en-GB"/>
              </w:rPr>
              <w:t>Forms of dividend payment</w:t>
            </w:r>
            <w:r w:rsidRPr="00302A39">
              <w:rPr>
                <w:rFonts w:ascii="Times New Roman" w:eastAsia="Times New Roman" w:hAnsi="Times New Roman"/>
                <w:sz w:val="24"/>
                <w:szCs w:val="24"/>
                <w:lang w:val="en-GB" w:eastAsia="en-GB"/>
              </w:rPr>
              <w:t xml:space="preserve"> are analysed as per Companies Act </w:t>
            </w:r>
          </w:p>
          <w:p w14:paraId="339E9276" w14:textId="77777777" w:rsidR="00E35DB0" w:rsidRPr="00302A39" w:rsidRDefault="00E35DB0" w:rsidP="00221DED">
            <w:pPr>
              <w:numPr>
                <w:ilvl w:val="1"/>
                <w:numId w:val="139"/>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Optimal dividend Payout is computed as per the organizational policy.</w:t>
            </w:r>
          </w:p>
        </w:tc>
      </w:tr>
    </w:tbl>
    <w:p w14:paraId="011C6513" w14:textId="77777777" w:rsidR="00E35DB0" w:rsidRPr="00302A39" w:rsidRDefault="00E35DB0" w:rsidP="00302A39">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 xml:space="preserve"> </w:t>
      </w:r>
    </w:p>
    <w:p w14:paraId="395E2D32" w14:textId="77777777" w:rsidR="00E35DB0" w:rsidRPr="00302A39" w:rsidRDefault="00E35DB0" w:rsidP="00302A39">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 xml:space="preserve">RANGE </w:t>
      </w:r>
    </w:p>
    <w:p w14:paraId="6CF89FD8"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section provides work environments and conditions to which the performance criteria apply. It allows for different work environment and situations that will affect performance.</w:t>
      </w:r>
    </w:p>
    <w:p w14:paraId="19190E1E"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w:t>
      </w:r>
    </w:p>
    <w:tbl>
      <w:tblPr>
        <w:tblW w:w="0" w:type="auto"/>
        <w:tblInd w:w="108" w:type="dxa"/>
        <w:tblCellMar>
          <w:left w:w="10" w:type="dxa"/>
          <w:right w:w="10" w:type="dxa"/>
        </w:tblCellMar>
        <w:tblLook w:val="04A0" w:firstRow="1" w:lastRow="0" w:firstColumn="1" w:lastColumn="0" w:noHBand="0" w:noVBand="1"/>
      </w:tblPr>
      <w:tblGrid>
        <w:gridCol w:w="3127"/>
        <w:gridCol w:w="5061"/>
      </w:tblGrid>
      <w:tr w:rsidR="00E35DB0" w:rsidRPr="00302A39" w14:paraId="467C52F8" w14:textId="77777777" w:rsidTr="00515DE5">
        <w:trPr>
          <w:trHeight w:val="1"/>
        </w:trPr>
        <w:tc>
          <w:tcPr>
            <w:tcW w:w="3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3F570F"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sz w:val="24"/>
                <w:szCs w:val="24"/>
                <w:lang w:val="en-GB" w:eastAsia="en-GB"/>
              </w:rPr>
              <w:t>Variable</w:t>
            </w:r>
          </w:p>
        </w:tc>
        <w:tc>
          <w:tcPr>
            <w:tcW w:w="506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5FBC333"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sz w:val="24"/>
                <w:szCs w:val="24"/>
                <w:lang w:val="en-GB" w:eastAsia="en-GB"/>
              </w:rPr>
              <w:t xml:space="preserve">Range </w:t>
            </w:r>
          </w:p>
        </w:tc>
      </w:tr>
      <w:tr w:rsidR="00E35DB0" w:rsidRPr="00302A39" w14:paraId="581D19C8" w14:textId="77777777" w:rsidTr="00515DE5">
        <w:trPr>
          <w:trHeight w:val="2870"/>
        </w:trPr>
        <w:tc>
          <w:tcPr>
            <w:tcW w:w="3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87CCF6" w14:textId="77777777" w:rsidR="00E35DB0" w:rsidRPr="00302A39" w:rsidRDefault="00E35DB0" w:rsidP="00221DED">
            <w:pPr>
              <w:numPr>
                <w:ilvl w:val="0"/>
                <w:numId w:val="14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Financial institutions may include but not limited to:</w:t>
            </w:r>
          </w:p>
          <w:p w14:paraId="36CEBD2E" w14:textId="77777777" w:rsidR="00E35DB0" w:rsidRPr="00302A39" w:rsidRDefault="00E35DB0" w:rsidP="00302A39">
            <w:pPr>
              <w:spacing w:after="0" w:line="360" w:lineRule="auto"/>
              <w:ind w:left="1080"/>
              <w:contextualSpacing/>
              <w:rPr>
                <w:rFonts w:ascii="Times New Roman" w:eastAsia="Times New Roman" w:hAnsi="Times New Roman"/>
                <w:sz w:val="24"/>
                <w:szCs w:val="24"/>
                <w:lang w:val="en-GB" w:eastAsia="en-GB"/>
              </w:rPr>
            </w:pPr>
          </w:p>
        </w:tc>
        <w:tc>
          <w:tcPr>
            <w:tcW w:w="506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43C4FF3" w14:textId="77777777" w:rsidR="00E35DB0" w:rsidRPr="00302A39" w:rsidRDefault="00E35DB0" w:rsidP="00221DED">
            <w:pPr>
              <w:numPr>
                <w:ilvl w:val="0"/>
                <w:numId w:val="141"/>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Commercial banks</w:t>
            </w:r>
          </w:p>
          <w:p w14:paraId="08D3E6A3" w14:textId="77777777" w:rsidR="00E35DB0" w:rsidRPr="00302A39" w:rsidRDefault="00E35DB0" w:rsidP="00221DED">
            <w:pPr>
              <w:numPr>
                <w:ilvl w:val="0"/>
                <w:numId w:val="141"/>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Merchant banks</w:t>
            </w:r>
          </w:p>
          <w:p w14:paraId="4443A806" w14:textId="77777777" w:rsidR="00E35DB0" w:rsidRPr="00302A39" w:rsidRDefault="00E35DB0" w:rsidP="00221DED">
            <w:pPr>
              <w:numPr>
                <w:ilvl w:val="0"/>
                <w:numId w:val="141"/>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Central bank</w:t>
            </w:r>
          </w:p>
          <w:p w14:paraId="7291B97B" w14:textId="77777777" w:rsidR="00E35DB0" w:rsidRPr="00302A39" w:rsidRDefault="00E35DB0" w:rsidP="00221DED">
            <w:pPr>
              <w:numPr>
                <w:ilvl w:val="0"/>
                <w:numId w:val="141"/>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Sacco’s </w:t>
            </w:r>
          </w:p>
          <w:p w14:paraId="5B859293" w14:textId="77777777" w:rsidR="00E35DB0" w:rsidRPr="00302A39" w:rsidRDefault="00E35DB0" w:rsidP="00221DED">
            <w:pPr>
              <w:numPr>
                <w:ilvl w:val="0"/>
                <w:numId w:val="141"/>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Pension funds</w:t>
            </w:r>
          </w:p>
          <w:p w14:paraId="2E550B03" w14:textId="77777777" w:rsidR="00E35DB0" w:rsidRPr="00302A39" w:rsidRDefault="00E35DB0" w:rsidP="00221DED">
            <w:pPr>
              <w:numPr>
                <w:ilvl w:val="0"/>
                <w:numId w:val="141"/>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Mutual funds</w:t>
            </w:r>
          </w:p>
          <w:p w14:paraId="0F94445D" w14:textId="77777777" w:rsidR="00E35DB0" w:rsidRPr="00302A39" w:rsidRDefault="00E35DB0" w:rsidP="00221DED">
            <w:pPr>
              <w:numPr>
                <w:ilvl w:val="0"/>
                <w:numId w:val="141"/>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Insurance firms</w:t>
            </w:r>
          </w:p>
          <w:p w14:paraId="460F6832" w14:textId="77777777" w:rsidR="00E35DB0" w:rsidRPr="00302A39" w:rsidRDefault="00E35DB0" w:rsidP="00221DED">
            <w:pPr>
              <w:numPr>
                <w:ilvl w:val="0"/>
                <w:numId w:val="141"/>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Micro-finance</w:t>
            </w:r>
          </w:p>
        </w:tc>
      </w:tr>
      <w:tr w:rsidR="00E35DB0" w:rsidRPr="00302A39" w14:paraId="3A7BC2A1" w14:textId="77777777" w:rsidTr="00515DE5">
        <w:trPr>
          <w:trHeight w:val="1250"/>
        </w:trPr>
        <w:tc>
          <w:tcPr>
            <w:tcW w:w="3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7302C4" w14:textId="77777777" w:rsidR="00E35DB0" w:rsidRPr="00302A39" w:rsidRDefault="00E35DB0" w:rsidP="00221DED">
            <w:pPr>
              <w:numPr>
                <w:ilvl w:val="0"/>
                <w:numId w:val="14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Financial markets include:</w:t>
            </w:r>
          </w:p>
        </w:tc>
        <w:tc>
          <w:tcPr>
            <w:tcW w:w="506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A3E15BC" w14:textId="77777777" w:rsidR="00E35DB0" w:rsidRPr="00302A39" w:rsidRDefault="00E35DB0" w:rsidP="00221DED">
            <w:pPr>
              <w:numPr>
                <w:ilvl w:val="0"/>
                <w:numId w:val="141"/>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Money market</w:t>
            </w:r>
          </w:p>
          <w:p w14:paraId="2AD4A2F1" w14:textId="77777777" w:rsidR="00E35DB0" w:rsidRPr="00302A39" w:rsidRDefault="00E35DB0" w:rsidP="00221DED">
            <w:pPr>
              <w:numPr>
                <w:ilvl w:val="0"/>
                <w:numId w:val="141"/>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Capital markets</w:t>
            </w:r>
          </w:p>
        </w:tc>
      </w:tr>
      <w:tr w:rsidR="00E35DB0" w:rsidRPr="00302A39" w14:paraId="5563C1B8" w14:textId="77777777" w:rsidTr="00515DE5">
        <w:trPr>
          <w:trHeight w:val="1430"/>
        </w:trPr>
        <w:tc>
          <w:tcPr>
            <w:tcW w:w="3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E6747A" w14:textId="77777777" w:rsidR="00E35DB0" w:rsidRPr="00302A39" w:rsidRDefault="00E35DB0" w:rsidP="00221DED">
            <w:pPr>
              <w:numPr>
                <w:ilvl w:val="0"/>
                <w:numId w:val="14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Components of working capital includes but not limited to:</w:t>
            </w:r>
          </w:p>
        </w:tc>
        <w:tc>
          <w:tcPr>
            <w:tcW w:w="506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C0F4BED" w14:textId="77777777" w:rsidR="00E35DB0" w:rsidRPr="00302A39" w:rsidRDefault="00E35DB0" w:rsidP="00221DED">
            <w:pPr>
              <w:numPr>
                <w:ilvl w:val="0"/>
                <w:numId w:val="141"/>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Current assets (inventory, cash, accounts receivables)</w:t>
            </w:r>
          </w:p>
          <w:p w14:paraId="71E0BA9B" w14:textId="77777777" w:rsidR="00E35DB0" w:rsidRPr="00302A39" w:rsidRDefault="00E35DB0" w:rsidP="00221DED">
            <w:pPr>
              <w:numPr>
                <w:ilvl w:val="0"/>
                <w:numId w:val="141"/>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Current liabilities (Account payables)</w:t>
            </w:r>
          </w:p>
        </w:tc>
      </w:tr>
      <w:tr w:rsidR="00E35DB0" w:rsidRPr="00302A39" w14:paraId="501E3E1C" w14:textId="77777777" w:rsidTr="00515DE5">
        <w:trPr>
          <w:trHeight w:val="1430"/>
        </w:trPr>
        <w:tc>
          <w:tcPr>
            <w:tcW w:w="3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0BA1F5" w14:textId="77777777" w:rsidR="00E35DB0" w:rsidRPr="00302A39" w:rsidRDefault="00E35DB0" w:rsidP="00221DED">
            <w:pPr>
              <w:numPr>
                <w:ilvl w:val="0"/>
                <w:numId w:val="14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Inventory levels include but not limited to:</w:t>
            </w:r>
          </w:p>
        </w:tc>
        <w:tc>
          <w:tcPr>
            <w:tcW w:w="506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C512659" w14:textId="77777777" w:rsidR="00E35DB0" w:rsidRPr="00302A39" w:rsidRDefault="00E35DB0" w:rsidP="00221DED">
            <w:pPr>
              <w:numPr>
                <w:ilvl w:val="0"/>
                <w:numId w:val="141"/>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Re-order level</w:t>
            </w:r>
          </w:p>
          <w:p w14:paraId="4038DF00" w14:textId="77777777" w:rsidR="00E35DB0" w:rsidRPr="00302A39" w:rsidRDefault="00E35DB0" w:rsidP="00221DED">
            <w:pPr>
              <w:numPr>
                <w:ilvl w:val="0"/>
                <w:numId w:val="141"/>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Maximum level</w:t>
            </w:r>
          </w:p>
          <w:p w14:paraId="60CFE574" w14:textId="77777777" w:rsidR="00E35DB0" w:rsidRPr="00302A39" w:rsidRDefault="00E35DB0" w:rsidP="00221DED">
            <w:pPr>
              <w:numPr>
                <w:ilvl w:val="0"/>
                <w:numId w:val="141"/>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Minimum level</w:t>
            </w:r>
          </w:p>
          <w:p w14:paraId="22A286E8" w14:textId="77777777" w:rsidR="00E35DB0" w:rsidRPr="00302A39" w:rsidRDefault="00E35DB0" w:rsidP="00221DED">
            <w:pPr>
              <w:numPr>
                <w:ilvl w:val="0"/>
                <w:numId w:val="141"/>
              </w:numPr>
              <w:spacing w:after="0" w:line="360" w:lineRule="auto"/>
              <w:ind w:left="823"/>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Average level</w:t>
            </w:r>
          </w:p>
        </w:tc>
      </w:tr>
      <w:tr w:rsidR="00E35DB0" w:rsidRPr="00302A39" w14:paraId="62DAB447" w14:textId="77777777" w:rsidTr="00515DE5">
        <w:trPr>
          <w:trHeight w:val="1"/>
        </w:trPr>
        <w:tc>
          <w:tcPr>
            <w:tcW w:w="3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418B1E" w14:textId="77777777" w:rsidR="00E35DB0" w:rsidRPr="00302A39" w:rsidRDefault="00E35DB0" w:rsidP="00221DED">
            <w:pPr>
              <w:numPr>
                <w:ilvl w:val="0"/>
                <w:numId w:val="140"/>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Forms of dividend payment may include but not limited:</w:t>
            </w:r>
          </w:p>
        </w:tc>
        <w:tc>
          <w:tcPr>
            <w:tcW w:w="5061"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tcPr>
          <w:p w14:paraId="7482DAA8" w14:textId="77777777" w:rsidR="00E35DB0" w:rsidRPr="00302A39" w:rsidRDefault="00E35DB0" w:rsidP="00221DED">
            <w:pPr>
              <w:numPr>
                <w:ilvl w:val="0"/>
                <w:numId w:val="142"/>
              </w:numPr>
              <w:spacing w:after="0" w:line="360" w:lineRule="auto"/>
              <w:ind w:left="88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Cash </w:t>
            </w:r>
          </w:p>
          <w:p w14:paraId="5B0B5A49" w14:textId="77777777" w:rsidR="00E35DB0" w:rsidRPr="00302A39" w:rsidRDefault="00E35DB0" w:rsidP="00221DED">
            <w:pPr>
              <w:numPr>
                <w:ilvl w:val="0"/>
                <w:numId w:val="142"/>
              </w:numPr>
              <w:spacing w:after="0" w:line="360" w:lineRule="auto"/>
              <w:ind w:left="886"/>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Bonus</w:t>
            </w:r>
          </w:p>
          <w:p w14:paraId="5D939B14" w14:textId="77777777" w:rsidR="00E35DB0" w:rsidRPr="00302A39" w:rsidRDefault="00E35DB0" w:rsidP="00302A39">
            <w:pPr>
              <w:spacing w:after="0" w:line="360" w:lineRule="auto"/>
              <w:rPr>
                <w:rFonts w:ascii="Times New Roman" w:eastAsia="Times New Roman" w:hAnsi="Times New Roman"/>
                <w:sz w:val="24"/>
                <w:szCs w:val="24"/>
                <w:lang w:val="en-GB" w:eastAsia="en-GB"/>
              </w:rPr>
            </w:pPr>
          </w:p>
          <w:p w14:paraId="02B13213" w14:textId="77777777" w:rsidR="00E35DB0" w:rsidRPr="00302A39" w:rsidRDefault="00E35DB0" w:rsidP="00302A39">
            <w:pPr>
              <w:spacing w:after="0" w:line="360" w:lineRule="auto"/>
              <w:ind w:left="360"/>
              <w:contextualSpacing/>
              <w:rPr>
                <w:rFonts w:ascii="Times New Roman" w:eastAsia="Times New Roman" w:hAnsi="Times New Roman"/>
                <w:sz w:val="24"/>
                <w:szCs w:val="24"/>
                <w:lang w:val="en-GB" w:eastAsia="en-GB"/>
              </w:rPr>
            </w:pPr>
          </w:p>
        </w:tc>
      </w:tr>
    </w:tbl>
    <w:p w14:paraId="7B42FC88" w14:textId="77777777" w:rsidR="00E35DB0" w:rsidRPr="00302A39" w:rsidRDefault="00E35DB0" w:rsidP="00302A39">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 xml:space="preserve"> </w:t>
      </w:r>
    </w:p>
    <w:p w14:paraId="53DEDE19" w14:textId="77777777" w:rsidR="00E35DB0" w:rsidRPr="00302A39" w:rsidRDefault="00E35DB0" w:rsidP="00302A39">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 xml:space="preserve"> </w:t>
      </w:r>
    </w:p>
    <w:p w14:paraId="27FB461E" w14:textId="77777777" w:rsidR="00E35DB0" w:rsidRPr="00302A39" w:rsidRDefault="00E35DB0" w:rsidP="00302A39">
      <w:pPr>
        <w:spacing w:after="0" w:line="360" w:lineRule="auto"/>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t>REQUIRED KNOWLEDGE AND UNDERSTANDING</w:t>
      </w:r>
    </w:p>
    <w:p w14:paraId="6DBDA8FD"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individual needs knowledge of:</w:t>
      </w:r>
    </w:p>
    <w:p w14:paraId="2008E5AD" w14:textId="77777777" w:rsidR="00E35DB0" w:rsidRPr="00302A39" w:rsidRDefault="00E35DB0" w:rsidP="00221DED">
      <w:pPr>
        <w:numPr>
          <w:ilvl w:val="0"/>
          <w:numId w:val="143"/>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Mathematics</w:t>
      </w:r>
    </w:p>
    <w:p w14:paraId="105FE9C1" w14:textId="77777777" w:rsidR="00E35DB0" w:rsidRPr="00302A39" w:rsidRDefault="00E35DB0" w:rsidP="00221DED">
      <w:pPr>
        <w:numPr>
          <w:ilvl w:val="0"/>
          <w:numId w:val="143"/>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Economics</w:t>
      </w:r>
    </w:p>
    <w:p w14:paraId="4A9744AA" w14:textId="77777777" w:rsidR="00E35DB0" w:rsidRPr="00302A39" w:rsidRDefault="00E35DB0" w:rsidP="00221DED">
      <w:pPr>
        <w:numPr>
          <w:ilvl w:val="0"/>
          <w:numId w:val="143"/>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Financial management</w:t>
      </w:r>
    </w:p>
    <w:p w14:paraId="28320666" w14:textId="77777777" w:rsidR="00E35DB0" w:rsidRPr="00302A39" w:rsidRDefault="00E35DB0" w:rsidP="00221DED">
      <w:pPr>
        <w:numPr>
          <w:ilvl w:val="0"/>
          <w:numId w:val="143"/>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Law</w:t>
      </w:r>
    </w:p>
    <w:p w14:paraId="222C4C53" w14:textId="77777777" w:rsidR="00E35DB0" w:rsidRPr="00302A39" w:rsidRDefault="00E35DB0" w:rsidP="00221DED">
      <w:pPr>
        <w:numPr>
          <w:ilvl w:val="0"/>
          <w:numId w:val="143"/>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Statistics</w:t>
      </w:r>
    </w:p>
    <w:p w14:paraId="1878DAC1"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b/>
          <w:sz w:val="24"/>
          <w:szCs w:val="24"/>
          <w:lang w:val="en-GB" w:eastAsia="en-GB"/>
        </w:rPr>
        <w:t>SKILLS</w:t>
      </w:r>
      <w:r w:rsidRPr="00302A39">
        <w:rPr>
          <w:rFonts w:ascii="Times New Roman" w:eastAsia="Times New Roman" w:hAnsi="Times New Roman"/>
          <w:sz w:val="24"/>
          <w:szCs w:val="24"/>
          <w:lang w:val="en-GB" w:eastAsia="en-GB"/>
        </w:rPr>
        <w:t xml:space="preserve"> </w:t>
      </w:r>
    </w:p>
    <w:p w14:paraId="6F6CE657"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individual needs the following skills:</w:t>
      </w:r>
    </w:p>
    <w:p w14:paraId="3FCD9BB4" w14:textId="77777777" w:rsidR="00E35DB0" w:rsidRPr="00302A39" w:rsidRDefault="00E35DB0" w:rsidP="00221DED">
      <w:pPr>
        <w:numPr>
          <w:ilvl w:val="0"/>
          <w:numId w:val="143"/>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Critical thinking </w:t>
      </w:r>
    </w:p>
    <w:p w14:paraId="4DDB2B38" w14:textId="77777777" w:rsidR="00E35DB0" w:rsidRPr="00302A39" w:rsidRDefault="00E35DB0" w:rsidP="00221DED">
      <w:pPr>
        <w:numPr>
          <w:ilvl w:val="0"/>
          <w:numId w:val="14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Communication </w:t>
      </w:r>
    </w:p>
    <w:p w14:paraId="6C15F395" w14:textId="77777777" w:rsidR="00E35DB0" w:rsidRPr="00302A39" w:rsidRDefault="00E35DB0" w:rsidP="00221DED">
      <w:pPr>
        <w:numPr>
          <w:ilvl w:val="0"/>
          <w:numId w:val="14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Analytical.</w:t>
      </w:r>
    </w:p>
    <w:p w14:paraId="212E9F14" w14:textId="77777777" w:rsidR="00E35DB0" w:rsidRPr="00302A39" w:rsidRDefault="00E35DB0" w:rsidP="00221DED">
      <w:pPr>
        <w:numPr>
          <w:ilvl w:val="0"/>
          <w:numId w:val="14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Report writing.</w:t>
      </w:r>
    </w:p>
    <w:p w14:paraId="1499972A" w14:textId="77777777" w:rsidR="00E35DB0" w:rsidRPr="00302A39" w:rsidRDefault="00E35DB0" w:rsidP="00221DED">
      <w:pPr>
        <w:numPr>
          <w:ilvl w:val="0"/>
          <w:numId w:val="14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Problem solving</w:t>
      </w:r>
    </w:p>
    <w:p w14:paraId="6348D204" w14:textId="77777777" w:rsidR="00E35DB0" w:rsidRPr="00302A39" w:rsidRDefault="00E35DB0" w:rsidP="00221DED">
      <w:pPr>
        <w:numPr>
          <w:ilvl w:val="0"/>
          <w:numId w:val="144"/>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Decision making </w:t>
      </w:r>
    </w:p>
    <w:p w14:paraId="7BADC049" w14:textId="77777777" w:rsidR="00E35DB0" w:rsidRPr="00302A39" w:rsidRDefault="00E35DB0" w:rsidP="00302A39">
      <w:pPr>
        <w:spacing w:after="0" w:line="360" w:lineRule="auto"/>
        <w:contextualSpacing/>
        <w:rPr>
          <w:rFonts w:ascii="Times New Roman" w:eastAsia="Times New Roman" w:hAnsi="Times New Roman"/>
          <w:b/>
          <w:sz w:val="24"/>
          <w:szCs w:val="24"/>
          <w:lang w:val="en-GB" w:eastAsia="en-GB"/>
        </w:rPr>
      </w:pPr>
      <w:r w:rsidRPr="00302A39">
        <w:rPr>
          <w:rFonts w:ascii="Times New Roman" w:eastAsia="Times New Roman" w:hAnsi="Times New Roman"/>
          <w:b/>
          <w:sz w:val="24"/>
          <w:szCs w:val="24"/>
          <w:lang w:val="en-GB" w:eastAsia="en-GB"/>
        </w:rPr>
        <w:lastRenderedPageBreak/>
        <w:t>EVIDENCE GUIDE</w:t>
      </w:r>
    </w:p>
    <w:p w14:paraId="53B6B2BE" w14:textId="77777777" w:rsidR="00E35DB0" w:rsidRPr="00302A39" w:rsidRDefault="00E35DB0" w:rsidP="006C31F3">
      <w:pPr>
        <w:spacing w:after="0" w:line="360" w:lineRule="auto"/>
        <w:jc w:val="both"/>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This provides advice on assessment and must be read in conjunction with the performance criteria, required skills and knowledge and range.</w:t>
      </w:r>
    </w:p>
    <w:p w14:paraId="22F4178A"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w:t>
      </w:r>
    </w:p>
    <w:tbl>
      <w:tblPr>
        <w:tblW w:w="0" w:type="auto"/>
        <w:tblInd w:w="108" w:type="dxa"/>
        <w:tblCellMar>
          <w:left w:w="10" w:type="dxa"/>
          <w:right w:w="10" w:type="dxa"/>
        </w:tblCellMar>
        <w:tblLook w:val="04A0" w:firstRow="1" w:lastRow="0" w:firstColumn="1" w:lastColumn="0" w:noHBand="0" w:noVBand="1"/>
      </w:tblPr>
      <w:tblGrid>
        <w:gridCol w:w="2653"/>
        <w:gridCol w:w="5535"/>
      </w:tblGrid>
      <w:tr w:rsidR="00E35DB0" w:rsidRPr="00302A39" w14:paraId="2FD12B54" w14:textId="77777777" w:rsidTr="00E35DB0">
        <w:trPr>
          <w:trHeight w:val="1"/>
        </w:trPr>
        <w:tc>
          <w:tcPr>
            <w:tcW w:w="26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37CDEC" w14:textId="77777777" w:rsidR="00E35DB0" w:rsidRPr="00302A39" w:rsidRDefault="00E35DB0" w:rsidP="00221DED">
            <w:pPr>
              <w:numPr>
                <w:ilvl w:val="3"/>
                <w:numId w:val="145"/>
              </w:numPr>
              <w:spacing w:after="0" w:line="360" w:lineRule="auto"/>
              <w:ind w:left="70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Critical Aspects of Competency</w:t>
            </w:r>
          </w:p>
        </w:tc>
        <w:tc>
          <w:tcPr>
            <w:tcW w:w="5825"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CE38078" w14:textId="77777777" w:rsidR="00E35DB0" w:rsidRPr="00302A39" w:rsidRDefault="00E35DB0" w:rsidP="00302A39">
            <w:pPr>
              <w:spacing w:after="0" w:line="360" w:lineRule="auto"/>
              <w:rPr>
                <w:rFonts w:ascii="Times New Roman" w:eastAsia="Times New Roman" w:hAnsi="Times New Roman"/>
                <w:b/>
                <w:i/>
                <w:sz w:val="24"/>
                <w:szCs w:val="24"/>
                <w:lang w:val="en-GB" w:eastAsia="en-GB"/>
              </w:rPr>
            </w:pPr>
            <w:r w:rsidRPr="00302A39">
              <w:rPr>
                <w:rFonts w:ascii="Times New Roman" w:eastAsia="Times New Roman" w:hAnsi="Times New Roman"/>
                <w:b/>
                <w:i/>
                <w:sz w:val="24"/>
                <w:szCs w:val="24"/>
                <w:lang w:val="en-GB" w:eastAsia="en-GB"/>
              </w:rPr>
              <w:t>Assessment requires evidence that the candidate:</w:t>
            </w:r>
          </w:p>
          <w:p w14:paraId="7EC45C19" w14:textId="77777777" w:rsidR="00E35DB0" w:rsidRPr="00302A39" w:rsidRDefault="00E35DB0" w:rsidP="00221DED">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Evaluated finance sources as per the set criteria</w:t>
            </w:r>
          </w:p>
          <w:p w14:paraId="4E0E297C" w14:textId="77777777" w:rsidR="00E35DB0" w:rsidRPr="00302A39" w:rsidRDefault="00E35DB0" w:rsidP="00221DED">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Evaluated financial markets based on effect in financial structure.</w:t>
            </w:r>
          </w:p>
          <w:p w14:paraId="105A6460" w14:textId="77777777" w:rsidR="00E35DB0" w:rsidRPr="00302A39" w:rsidRDefault="00E35DB0" w:rsidP="00221DED">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Evaluated financial institutions in line with financial management financial institutions are evaluated as per the organization objectives.</w:t>
            </w:r>
          </w:p>
          <w:p w14:paraId="76C960AF" w14:textId="77777777" w:rsidR="00E35DB0" w:rsidRPr="00302A39" w:rsidRDefault="00E35DB0" w:rsidP="00221DED">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Islamic finance principles and trends based on effect in financial structure.</w:t>
            </w:r>
          </w:p>
          <w:p w14:paraId="268F010D" w14:textId="77777777" w:rsidR="00E35DB0" w:rsidRPr="00302A39" w:rsidRDefault="00E35DB0" w:rsidP="00221DED">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future value of money as per the prevailing market conditions.</w:t>
            </w:r>
          </w:p>
          <w:p w14:paraId="572823B7" w14:textId="77777777" w:rsidR="00E35DB0" w:rsidRPr="00302A39" w:rsidRDefault="00E35DB0" w:rsidP="00221DED">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present value of money as per the prevailing market conditions.</w:t>
            </w:r>
          </w:p>
          <w:p w14:paraId="39EF1513" w14:textId="77777777" w:rsidR="00E35DB0" w:rsidRPr="00302A39" w:rsidRDefault="00E35DB0" w:rsidP="00221DED">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risk and return for a single asset as per the organization objectives.</w:t>
            </w:r>
          </w:p>
          <w:p w14:paraId="24083B77" w14:textId="77777777" w:rsidR="00E35DB0" w:rsidRPr="00302A39" w:rsidRDefault="00E35DB0" w:rsidP="00221DED">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weighted average cost of capital in view of applicable rates.</w:t>
            </w:r>
          </w:p>
          <w:p w14:paraId="6ADE1B98" w14:textId="77777777" w:rsidR="00E35DB0" w:rsidRPr="00302A39" w:rsidRDefault="00E35DB0" w:rsidP="00221DED">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Marginal cost of capital in view of applicable rates.</w:t>
            </w:r>
          </w:p>
          <w:p w14:paraId="65D58E7A" w14:textId="77777777" w:rsidR="00E35DB0" w:rsidRPr="00302A39" w:rsidRDefault="00E35DB0" w:rsidP="00221DED">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Analysed capital budgeting methods based on financial implications</w:t>
            </w:r>
          </w:p>
          <w:p w14:paraId="4CC7CCB0" w14:textId="77777777" w:rsidR="00E35DB0" w:rsidRPr="00302A39" w:rsidRDefault="00E35DB0" w:rsidP="00221DED">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Appraised investment projects based on the techniques.</w:t>
            </w:r>
          </w:p>
          <w:p w14:paraId="28046B22" w14:textId="77777777" w:rsidR="00E35DB0" w:rsidRPr="00302A39" w:rsidRDefault="00E35DB0" w:rsidP="00221DED">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optimal cash levels as per the organization balance sheet.</w:t>
            </w:r>
          </w:p>
          <w:p w14:paraId="4C8EC01B" w14:textId="77777777" w:rsidR="00E35DB0" w:rsidRPr="00302A39" w:rsidRDefault="00E35DB0" w:rsidP="00221DED">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Determined operating cash cycle as per the organization balance sheet.</w:t>
            </w:r>
          </w:p>
          <w:p w14:paraId="1B6CB3F6" w14:textId="77777777" w:rsidR="00E35DB0" w:rsidRPr="00302A39" w:rsidRDefault="00E35DB0" w:rsidP="00221DED">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Determined inventory levels as per the organization policy.</w:t>
            </w:r>
          </w:p>
          <w:p w14:paraId="3440AA47" w14:textId="77777777" w:rsidR="00E35DB0" w:rsidRPr="00302A39" w:rsidRDefault="00E35DB0" w:rsidP="00221DED">
            <w:pPr>
              <w:numPr>
                <w:ilvl w:val="0"/>
                <w:numId w:val="146"/>
              </w:numPr>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Evaluated dividend policies as per organization policy.</w:t>
            </w:r>
          </w:p>
        </w:tc>
      </w:tr>
      <w:tr w:rsidR="00E35DB0" w:rsidRPr="00302A39" w14:paraId="37287535" w14:textId="77777777" w:rsidTr="00E35DB0">
        <w:trPr>
          <w:trHeight w:val="1"/>
        </w:trPr>
        <w:tc>
          <w:tcPr>
            <w:tcW w:w="26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77FE93" w14:textId="77777777" w:rsidR="00E35DB0" w:rsidRPr="00302A39" w:rsidRDefault="00E35DB0" w:rsidP="00221DED">
            <w:pPr>
              <w:numPr>
                <w:ilvl w:val="3"/>
                <w:numId w:val="145"/>
              </w:numPr>
              <w:spacing w:after="0" w:line="360" w:lineRule="auto"/>
              <w:ind w:left="70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lastRenderedPageBreak/>
              <w:t>Resource implications</w:t>
            </w:r>
          </w:p>
        </w:tc>
        <w:tc>
          <w:tcPr>
            <w:tcW w:w="5825"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46E04B3" w14:textId="77777777" w:rsidR="00E35DB0" w:rsidRPr="00302A39" w:rsidRDefault="00E35DB0" w:rsidP="00302A39">
            <w:pPr>
              <w:tabs>
                <w:tab w:val="left" w:pos="702"/>
              </w:tabs>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The following resources should be provided:</w:t>
            </w:r>
          </w:p>
          <w:p w14:paraId="0CEF82C4" w14:textId="212E74F3" w:rsidR="004039F5" w:rsidRPr="00302A39" w:rsidRDefault="004039F5" w:rsidP="00221DED">
            <w:pPr>
              <w:numPr>
                <w:ilvl w:val="0"/>
                <w:numId w:val="176"/>
              </w:numPr>
              <w:spacing w:after="0" w:line="360" w:lineRule="auto"/>
              <w:ind w:left="446" w:hanging="45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Appropriately simulated environment where assessment can take place.</w:t>
            </w:r>
          </w:p>
          <w:p w14:paraId="64AB8A48" w14:textId="77777777" w:rsidR="004039F5" w:rsidRPr="00302A39" w:rsidRDefault="004039F5" w:rsidP="00221DED">
            <w:pPr>
              <w:numPr>
                <w:ilvl w:val="0"/>
                <w:numId w:val="176"/>
              </w:numPr>
              <w:spacing w:after="0" w:line="360" w:lineRule="auto"/>
              <w:ind w:left="446" w:hanging="45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Access to relevant work environments where assessment can take place.</w:t>
            </w:r>
          </w:p>
          <w:p w14:paraId="4BB722D0" w14:textId="01D1B223" w:rsidR="004039F5" w:rsidRPr="00302A39" w:rsidRDefault="004039F5" w:rsidP="00221DED">
            <w:pPr>
              <w:numPr>
                <w:ilvl w:val="0"/>
                <w:numId w:val="176"/>
              </w:numPr>
              <w:spacing w:after="0" w:line="360" w:lineRule="auto"/>
              <w:ind w:left="446" w:hanging="45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Resources relevant to the proposed activities or task.</w:t>
            </w:r>
          </w:p>
          <w:p w14:paraId="0AAA0257" w14:textId="4BA4CEF0" w:rsidR="00E35DB0" w:rsidRPr="00302A39" w:rsidRDefault="00E35DB0" w:rsidP="00302A39">
            <w:pPr>
              <w:shd w:val="clear" w:color="auto" w:fill="FFFFFF"/>
              <w:spacing w:after="0" w:line="360" w:lineRule="auto"/>
              <w:rPr>
                <w:rFonts w:ascii="Times New Roman" w:eastAsia="Times New Roman" w:hAnsi="Times New Roman"/>
                <w:sz w:val="24"/>
                <w:szCs w:val="24"/>
                <w:lang w:val="en-GB" w:eastAsia="en-GB"/>
              </w:rPr>
            </w:pPr>
          </w:p>
        </w:tc>
      </w:tr>
      <w:tr w:rsidR="00E35DB0" w:rsidRPr="00302A39" w14:paraId="4BCDDEB5" w14:textId="77777777" w:rsidTr="00E35DB0">
        <w:trPr>
          <w:trHeight w:val="530"/>
        </w:trPr>
        <w:tc>
          <w:tcPr>
            <w:tcW w:w="26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255589" w14:textId="77777777" w:rsidR="00E35DB0" w:rsidRPr="00302A39" w:rsidRDefault="00E35DB0" w:rsidP="00221DED">
            <w:pPr>
              <w:numPr>
                <w:ilvl w:val="3"/>
                <w:numId w:val="145"/>
              </w:numPr>
              <w:spacing w:after="0" w:line="360" w:lineRule="auto"/>
              <w:ind w:left="70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Methods of Assessment</w:t>
            </w:r>
          </w:p>
        </w:tc>
        <w:tc>
          <w:tcPr>
            <w:tcW w:w="5825"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14F361A"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Competency in this unit may be assessed through:</w:t>
            </w:r>
          </w:p>
          <w:p w14:paraId="56DB21F1"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3.1 Practical</w:t>
            </w:r>
          </w:p>
          <w:p w14:paraId="2FB1F19F"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3.2 Projects</w:t>
            </w:r>
          </w:p>
          <w:p w14:paraId="588F223F"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3.3 Poe evaluation</w:t>
            </w:r>
          </w:p>
          <w:p w14:paraId="0621C1A7"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3.4 Third party reports</w:t>
            </w:r>
          </w:p>
          <w:p w14:paraId="580ED352"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3.5 Written tests</w:t>
            </w:r>
          </w:p>
        </w:tc>
      </w:tr>
      <w:tr w:rsidR="00E35DB0" w:rsidRPr="00302A39" w14:paraId="1A16EF17" w14:textId="77777777" w:rsidTr="00E35DB0">
        <w:trPr>
          <w:trHeight w:val="1"/>
        </w:trPr>
        <w:tc>
          <w:tcPr>
            <w:tcW w:w="26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E5B180" w14:textId="77777777" w:rsidR="00E35DB0" w:rsidRPr="00302A39" w:rsidRDefault="00E35DB0" w:rsidP="00221DED">
            <w:pPr>
              <w:numPr>
                <w:ilvl w:val="3"/>
                <w:numId w:val="145"/>
              </w:numPr>
              <w:spacing w:after="0" w:line="360" w:lineRule="auto"/>
              <w:ind w:left="70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Context of Assessment</w:t>
            </w:r>
          </w:p>
        </w:tc>
        <w:tc>
          <w:tcPr>
            <w:tcW w:w="5825"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DD75CFC"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The competency may be assessed in a workplace or a simulated workplace</w:t>
            </w:r>
          </w:p>
        </w:tc>
      </w:tr>
      <w:tr w:rsidR="00E35DB0" w:rsidRPr="00302A39" w14:paraId="32ECCB84" w14:textId="77777777" w:rsidTr="00E35DB0">
        <w:trPr>
          <w:trHeight w:val="1"/>
        </w:trPr>
        <w:tc>
          <w:tcPr>
            <w:tcW w:w="26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DEFA07" w14:textId="77777777" w:rsidR="00E35DB0" w:rsidRPr="00302A39" w:rsidRDefault="00E35DB0" w:rsidP="00221DED">
            <w:pPr>
              <w:numPr>
                <w:ilvl w:val="3"/>
                <w:numId w:val="145"/>
              </w:numPr>
              <w:spacing w:after="0" w:line="360" w:lineRule="auto"/>
              <w:ind w:left="702"/>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Guidance information for assessment</w:t>
            </w:r>
          </w:p>
        </w:tc>
        <w:tc>
          <w:tcPr>
            <w:tcW w:w="5825"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12AD2FC" w14:textId="77777777" w:rsidR="00E35DB0" w:rsidRPr="00302A39" w:rsidRDefault="00E35DB0" w:rsidP="00302A39">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Holistic assessment with other units relevant to the industry sector, workplace and job role is recommended.</w:t>
            </w:r>
          </w:p>
        </w:tc>
      </w:tr>
    </w:tbl>
    <w:p w14:paraId="414842BF" w14:textId="77777777" w:rsidR="00590CBA" w:rsidRPr="00302A39" w:rsidRDefault="00590CBA" w:rsidP="00302A39">
      <w:pPr>
        <w:spacing w:after="0" w:line="360" w:lineRule="auto"/>
        <w:rPr>
          <w:rFonts w:ascii="Times New Roman" w:hAnsi="Times New Roman"/>
          <w:sz w:val="24"/>
          <w:szCs w:val="24"/>
        </w:rPr>
      </w:pPr>
    </w:p>
    <w:p w14:paraId="0C357148" w14:textId="77777777" w:rsidR="00590CBA" w:rsidRPr="00302A39" w:rsidRDefault="00590CBA" w:rsidP="00302A39">
      <w:pPr>
        <w:spacing w:after="0" w:line="360" w:lineRule="auto"/>
        <w:rPr>
          <w:rFonts w:ascii="Times New Roman" w:hAnsi="Times New Roman"/>
          <w:sz w:val="24"/>
          <w:szCs w:val="24"/>
        </w:rPr>
      </w:pPr>
      <w:r w:rsidRPr="00302A39">
        <w:rPr>
          <w:rFonts w:ascii="Times New Roman" w:hAnsi="Times New Roman"/>
          <w:sz w:val="24"/>
          <w:szCs w:val="24"/>
        </w:rPr>
        <w:br w:type="page"/>
      </w:r>
    </w:p>
    <w:p w14:paraId="0FA288EA" w14:textId="77777777" w:rsidR="004622B4" w:rsidRPr="00302A39" w:rsidRDefault="004622B4" w:rsidP="00515DE5">
      <w:pPr>
        <w:pStyle w:val="Heading1"/>
        <w:spacing w:before="0" w:after="0" w:line="360" w:lineRule="auto"/>
        <w:jc w:val="center"/>
        <w:rPr>
          <w:rFonts w:ascii="Times New Roman" w:hAnsi="Times New Roman"/>
          <w:sz w:val="24"/>
          <w:szCs w:val="24"/>
        </w:rPr>
      </w:pPr>
      <w:bookmarkStart w:id="43" w:name="_Toc185667230"/>
      <w:bookmarkStart w:id="44" w:name="_Toc195811197"/>
      <w:bookmarkStart w:id="45" w:name="_Toc196907649"/>
      <w:bookmarkStart w:id="46" w:name="_Toc31310"/>
      <w:r w:rsidRPr="00302A39">
        <w:rPr>
          <w:rFonts w:ascii="Times New Roman" w:hAnsi="Times New Roman"/>
          <w:sz w:val="24"/>
          <w:szCs w:val="24"/>
        </w:rPr>
        <w:lastRenderedPageBreak/>
        <w:t>APPLY MANAGEMENT SKILLS</w:t>
      </w:r>
      <w:bookmarkEnd w:id="43"/>
      <w:bookmarkEnd w:id="44"/>
      <w:bookmarkEnd w:id="45"/>
    </w:p>
    <w:p w14:paraId="696B249D" w14:textId="34A4297B" w:rsidR="004622B4" w:rsidRPr="00302A39" w:rsidRDefault="004622B4" w:rsidP="00302A39">
      <w:pPr>
        <w:spacing w:after="0" w:line="360" w:lineRule="auto"/>
        <w:rPr>
          <w:rFonts w:ascii="Times New Roman" w:hAnsi="Times New Roman"/>
          <w:sz w:val="24"/>
          <w:szCs w:val="24"/>
          <w:lang w:val="en-ZA" w:eastAsia="fr-FR"/>
        </w:rPr>
      </w:pPr>
      <w:r w:rsidRPr="00302A39">
        <w:rPr>
          <w:rFonts w:ascii="Times New Roman" w:hAnsi="Times New Roman"/>
          <w:b/>
          <w:sz w:val="24"/>
          <w:szCs w:val="24"/>
        </w:rPr>
        <w:t xml:space="preserve">UNIT CODE: </w:t>
      </w:r>
      <w:r w:rsidRPr="00302A39">
        <w:rPr>
          <w:rFonts w:ascii="Times New Roman" w:hAnsi="Times New Roman"/>
          <w:sz w:val="24"/>
          <w:szCs w:val="24"/>
        </w:rPr>
        <w:t>0413</w:t>
      </w:r>
      <w:r w:rsidR="00682571">
        <w:rPr>
          <w:rFonts w:ascii="Times New Roman" w:hAnsi="Times New Roman"/>
          <w:sz w:val="24"/>
          <w:szCs w:val="24"/>
        </w:rPr>
        <w:t xml:space="preserve"> 4</w:t>
      </w:r>
      <w:r w:rsidRPr="00302A39">
        <w:rPr>
          <w:rFonts w:ascii="Times New Roman" w:hAnsi="Times New Roman"/>
          <w:sz w:val="24"/>
          <w:szCs w:val="24"/>
        </w:rPr>
        <w:t xml:space="preserve">51 </w:t>
      </w:r>
      <w:r w:rsidR="00A953C1">
        <w:rPr>
          <w:rFonts w:ascii="Times New Roman" w:hAnsi="Times New Roman"/>
          <w:sz w:val="24"/>
          <w:szCs w:val="24"/>
        </w:rPr>
        <w:t>10</w:t>
      </w:r>
      <w:r w:rsidRPr="00302A39">
        <w:rPr>
          <w:rFonts w:ascii="Times New Roman" w:hAnsi="Times New Roman"/>
          <w:sz w:val="24"/>
          <w:szCs w:val="24"/>
        </w:rPr>
        <w:t>A</w:t>
      </w:r>
    </w:p>
    <w:p w14:paraId="4E68904C" w14:textId="77777777" w:rsidR="004622B4" w:rsidRPr="00302A39" w:rsidRDefault="004622B4" w:rsidP="00302A39">
      <w:pPr>
        <w:spacing w:after="0" w:line="360" w:lineRule="auto"/>
        <w:jc w:val="both"/>
        <w:rPr>
          <w:rFonts w:ascii="Times New Roman" w:hAnsi="Times New Roman"/>
          <w:b/>
          <w:sz w:val="24"/>
          <w:szCs w:val="24"/>
          <w:lang w:val="en-ZA" w:eastAsia="fr-FR"/>
        </w:rPr>
      </w:pPr>
      <w:r w:rsidRPr="00302A39">
        <w:rPr>
          <w:rFonts w:ascii="Times New Roman" w:hAnsi="Times New Roman"/>
          <w:b/>
          <w:sz w:val="24"/>
          <w:szCs w:val="24"/>
          <w:lang w:val="en-ZA" w:eastAsia="fr-FR"/>
        </w:rPr>
        <w:t>UNIT DESCRIPTION</w:t>
      </w:r>
    </w:p>
    <w:p w14:paraId="1C7497B7" w14:textId="77777777" w:rsidR="004622B4" w:rsidRPr="00302A39" w:rsidRDefault="004622B4" w:rsidP="00302A39">
      <w:pPr>
        <w:spacing w:after="0" w:line="360" w:lineRule="auto"/>
        <w:jc w:val="both"/>
        <w:rPr>
          <w:rFonts w:ascii="Times New Roman" w:eastAsia="Overlock" w:hAnsi="Times New Roman"/>
          <w:sz w:val="24"/>
          <w:szCs w:val="24"/>
        </w:rPr>
      </w:pPr>
      <w:r w:rsidRPr="00302A39">
        <w:rPr>
          <w:rFonts w:ascii="Times New Roman" w:hAnsi="Times New Roman"/>
          <w:b/>
          <w:sz w:val="24"/>
          <w:szCs w:val="24"/>
          <w:lang w:val="en-ZA" w:eastAsia="fr-FR"/>
        </w:rPr>
        <w:t xml:space="preserve"> </w:t>
      </w:r>
      <w:r w:rsidRPr="00302A39">
        <w:rPr>
          <w:rFonts w:ascii="Times New Roman" w:hAnsi="Times New Roman"/>
          <w:sz w:val="24"/>
          <w:szCs w:val="24"/>
          <w:shd w:val="clear" w:color="auto" w:fill="FFFFFF"/>
        </w:rPr>
        <w:t xml:space="preserve">This unit describes competencies required to effectively apply management principles in the workplace. It covers </w:t>
      </w:r>
      <w:r w:rsidRPr="00302A39">
        <w:rPr>
          <w:rFonts w:ascii="Times New Roman" w:eastAsia="Overlock" w:hAnsi="Times New Roman"/>
          <w:sz w:val="24"/>
          <w:szCs w:val="24"/>
        </w:rPr>
        <w:t>applying planning principles, organizing principles, directing principles and coordinating principles.</w:t>
      </w:r>
    </w:p>
    <w:p w14:paraId="3FED14BB" w14:textId="77777777" w:rsidR="004622B4" w:rsidRPr="00302A39" w:rsidRDefault="004622B4" w:rsidP="00302A39">
      <w:pPr>
        <w:spacing w:after="0" w:line="360" w:lineRule="auto"/>
        <w:rPr>
          <w:rFonts w:ascii="Times New Roman" w:hAnsi="Times New Roman"/>
          <w:sz w:val="24"/>
          <w:szCs w:val="24"/>
        </w:rPr>
      </w:pPr>
      <w:r w:rsidRPr="00302A39">
        <w:rPr>
          <w:rFonts w:ascii="Times New Roman" w:hAnsi="Times New Roman"/>
          <w:b/>
          <w:sz w:val="24"/>
          <w:szCs w:val="24"/>
        </w:rPr>
        <w:t xml:space="preserve">ELEMENTS AND PERFORMANCE CRITERIA </w:t>
      </w:r>
    </w:p>
    <w:tbl>
      <w:tblPr>
        <w:tblStyle w:val="TableGrid22"/>
        <w:tblW w:w="8365" w:type="dxa"/>
        <w:tblInd w:w="0" w:type="dxa"/>
        <w:tblLook w:val="04A0" w:firstRow="1" w:lastRow="0" w:firstColumn="1" w:lastColumn="0" w:noHBand="0" w:noVBand="1"/>
      </w:tblPr>
      <w:tblGrid>
        <w:gridCol w:w="2425"/>
        <w:gridCol w:w="5940"/>
      </w:tblGrid>
      <w:tr w:rsidR="004622B4" w:rsidRPr="00302A39" w14:paraId="7C585022" w14:textId="77777777" w:rsidTr="006C31F3">
        <w:trPr>
          <w:trHeight w:val="517"/>
        </w:trPr>
        <w:tc>
          <w:tcPr>
            <w:tcW w:w="2425" w:type="dxa"/>
            <w:vMerge w:val="restart"/>
            <w:tcBorders>
              <w:top w:val="single" w:sz="4" w:space="0" w:color="auto"/>
              <w:left w:val="single" w:sz="4" w:space="0" w:color="auto"/>
              <w:bottom w:val="single" w:sz="4" w:space="0" w:color="auto"/>
              <w:right w:val="single" w:sz="4" w:space="0" w:color="auto"/>
            </w:tcBorders>
            <w:hideMark/>
          </w:tcPr>
          <w:p w14:paraId="05412E31" w14:textId="77777777" w:rsidR="004622B4" w:rsidRPr="00302A39" w:rsidRDefault="004622B4" w:rsidP="00302A39">
            <w:pPr>
              <w:spacing w:after="0" w:line="360" w:lineRule="auto"/>
              <w:ind w:firstLine="442"/>
              <w:rPr>
                <w:rFonts w:ascii="Times New Roman" w:hAnsi="Times New Roman"/>
                <w:b/>
                <w:bCs/>
                <w:sz w:val="24"/>
                <w:szCs w:val="24"/>
              </w:rPr>
            </w:pPr>
            <w:r w:rsidRPr="00302A39">
              <w:rPr>
                <w:rFonts w:ascii="Times New Roman" w:hAnsi="Times New Roman"/>
                <w:b/>
                <w:bCs/>
                <w:sz w:val="24"/>
                <w:szCs w:val="24"/>
              </w:rPr>
              <w:t xml:space="preserve">ELEMENTS </w:t>
            </w:r>
          </w:p>
        </w:tc>
        <w:tc>
          <w:tcPr>
            <w:tcW w:w="5940" w:type="dxa"/>
            <w:vMerge w:val="restart"/>
            <w:tcBorders>
              <w:top w:val="single" w:sz="4" w:space="0" w:color="auto"/>
              <w:left w:val="single" w:sz="4" w:space="0" w:color="auto"/>
              <w:bottom w:val="single" w:sz="4" w:space="0" w:color="auto"/>
              <w:right w:val="single" w:sz="4" w:space="0" w:color="auto"/>
            </w:tcBorders>
            <w:hideMark/>
          </w:tcPr>
          <w:p w14:paraId="3095C2A0" w14:textId="77777777" w:rsidR="004622B4" w:rsidRPr="00302A39" w:rsidRDefault="004622B4" w:rsidP="00302A39">
            <w:pPr>
              <w:spacing w:after="0" w:line="360" w:lineRule="auto"/>
              <w:ind w:firstLine="442"/>
              <w:rPr>
                <w:rFonts w:ascii="Times New Roman" w:hAnsi="Times New Roman"/>
                <w:b/>
                <w:bCs/>
                <w:sz w:val="24"/>
                <w:szCs w:val="24"/>
              </w:rPr>
            </w:pPr>
            <w:r w:rsidRPr="00302A39">
              <w:rPr>
                <w:rFonts w:ascii="Times New Roman" w:hAnsi="Times New Roman"/>
                <w:b/>
                <w:bCs/>
                <w:sz w:val="24"/>
                <w:szCs w:val="24"/>
              </w:rPr>
              <w:t>PERFORMANCE CRITERIA</w:t>
            </w:r>
          </w:p>
        </w:tc>
      </w:tr>
      <w:tr w:rsidR="004622B4" w:rsidRPr="00302A39" w14:paraId="770CAF2C" w14:textId="77777777" w:rsidTr="006C31F3">
        <w:trPr>
          <w:trHeight w:val="517"/>
        </w:trPr>
        <w:tc>
          <w:tcPr>
            <w:tcW w:w="2425" w:type="dxa"/>
            <w:vMerge/>
            <w:tcBorders>
              <w:top w:val="single" w:sz="4" w:space="0" w:color="auto"/>
              <w:left w:val="single" w:sz="4" w:space="0" w:color="auto"/>
              <w:bottom w:val="single" w:sz="4" w:space="0" w:color="auto"/>
              <w:right w:val="single" w:sz="4" w:space="0" w:color="auto"/>
            </w:tcBorders>
            <w:vAlign w:val="center"/>
            <w:hideMark/>
          </w:tcPr>
          <w:p w14:paraId="63072AA6" w14:textId="77777777" w:rsidR="004622B4" w:rsidRPr="00302A39" w:rsidRDefault="004622B4" w:rsidP="00302A39">
            <w:pPr>
              <w:spacing w:after="0" w:line="360" w:lineRule="auto"/>
              <w:ind w:firstLine="440"/>
              <w:rPr>
                <w:rFonts w:ascii="Times New Roman" w:hAnsi="Times New Roman"/>
                <w:sz w:val="24"/>
                <w:szCs w:val="24"/>
              </w:rPr>
            </w:pPr>
          </w:p>
        </w:tc>
        <w:tc>
          <w:tcPr>
            <w:tcW w:w="5940" w:type="dxa"/>
            <w:vMerge/>
            <w:tcBorders>
              <w:top w:val="single" w:sz="4" w:space="0" w:color="auto"/>
              <w:left w:val="single" w:sz="4" w:space="0" w:color="auto"/>
              <w:bottom w:val="single" w:sz="4" w:space="0" w:color="auto"/>
              <w:right w:val="single" w:sz="4" w:space="0" w:color="auto"/>
            </w:tcBorders>
            <w:vAlign w:val="center"/>
            <w:hideMark/>
          </w:tcPr>
          <w:p w14:paraId="24FC1DB7" w14:textId="77777777" w:rsidR="004622B4" w:rsidRPr="00302A39" w:rsidRDefault="004622B4" w:rsidP="00302A39">
            <w:pPr>
              <w:spacing w:after="0" w:line="360" w:lineRule="auto"/>
              <w:ind w:firstLine="440"/>
              <w:rPr>
                <w:rFonts w:ascii="Times New Roman" w:hAnsi="Times New Roman"/>
                <w:sz w:val="24"/>
                <w:szCs w:val="24"/>
              </w:rPr>
            </w:pPr>
          </w:p>
        </w:tc>
      </w:tr>
      <w:tr w:rsidR="004622B4" w:rsidRPr="00302A39" w14:paraId="44EFFFE1" w14:textId="77777777" w:rsidTr="006C31F3">
        <w:trPr>
          <w:trHeight w:val="1189"/>
        </w:trPr>
        <w:tc>
          <w:tcPr>
            <w:tcW w:w="2425" w:type="dxa"/>
            <w:tcBorders>
              <w:top w:val="single" w:sz="4" w:space="0" w:color="auto"/>
              <w:left w:val="single" w:sz="4" w:space="0" w:color="auto"/>
              <w:bottom w:val="single" w:sz="4" w:space="0" w:color="auto"/>
              <w:right w:val="single" w:sz="4" w:space="0" w:color="auto"/>
            </w:tcBorders>
            <w:vAlign w:val="center"/>
          </w:tcPr>
          <w:p w14:paraId="3CA925F1" w14:textId="61BAE028" w:rsidR="004622B4" w:rsidRPr="00302A39" w:rsidRDefault="006C31F3" w:rsidP="006C31F3">
            <w:pPr>
              <w:spacing w:after="0" w:line="360" w:lineRule="auto"/>
              <w:contextualSpacing/>
              <w:rPr>
                <w:rFonts w:ascii="Times New Roman" w:hAnsi="Times New Roman"/>
                <w:color w:val="000000" w:themeColor="text1"/>
                <w:sz w:val="24"/>
                <w:szCs w:val="24"/>
              </w:rPr>
            </w:pPr>
            <w:r>
              <w:rPr>
                <w:rFonts w:ascii="Times New Roman" w:hAnsi="Times New Roman"/>
                <w:color w:val="000000" w:themeColor="text1"/>
                <w:sz w:val="24"/>
                <w:szCs w:val="24"/>
              </w:rPr>
              <w:t>1.</w:t>
            </w:r>
            <w:r w:rsidR="004622B4" w:rsidRPr="00302A39">
              <w:rPr>
                <w:rFonts w:ascii="Times New Roman" w:hAnsi="Times New Roman"/>
                <w:color w:val="000000" w:themeColor="text1"/>
                <w:sz w:val="24"/>
                <w:szCs w:val="24"/>
              </w:rPr>
              <w:t>Apply planning principle</w:t>
            </w:r>
          </w:p>
          <w:p w14:paraId="40216B3D" w14:textId="77777777" w:rsidR="004622B4" w:rsidRPr="00302A39" w:rsidRDefault="004622B4" w:rsidP="00302A39">
            <w:pPr>
              <w:spacing w:after="0" w:line="360" w:lineRule="auto"/>
              <w:ind w:left="450" w:firstLine="440"/>
              <w:contextualSpacing/>
              <w:rPr>
                <w:rFonts w:ascii="Times New Roman" w:hAnsi="Times New Roman"/>
                <w:color w:val="000000" w:themeColor="text1"/>
                <w:sz w:val="24"/>
                <w:szCs w:val="24"/>
                <w:lang w:eastAsia="en-GB"/>
              </w:rPr>
            </w:pPr>
          </w:p>
        </w:tc>
        <w:tc>
          <w:tcPr>
            <w:tcW w:w="5940" w:type="dxa"/>
            <w:tcBorders>
              <w:top w:val="single" w:sz="4" w:space="0" w:color="auto"/>
              <w:left w:val="single" w:sz="4" w:space="0" w:color="auto"/>
              <w:bottom w:val="single" w:sz="4" w:space="0" w:color="auto"/>
              <w:right w:val="single" w:sz="4" w:space="0" w:color="auto"/>
            </w:tcBorders>
            <w:vAlign w:val="center"/>
          </w:tcPr>
          <w:p w14:paraId="5D1BD116" w14:textId="77777777" w:rsidR="004622B4" w:rsidRPr="00302A39" w:rsidRDefault="004622B4" w:rsidP="00302A39">
            <w:pPr>
              <w:spacing w:after="0" w:line="360" w:lineRule="auto"/>
              <w:ind w:firstLine="440"/>
              <w:contextualSpacing/>
              <w:rPr>
                <w:rFonts w:ascii="Times New Roman" w:hAnsi="Times New Roman"/>
                <w:color w:val="000000" w:themeColor="text1"/>
                <w:sz w:val="24"/>
                <w:szCs w:val="24"/>
              </w:rPr>
            </w:pPr>
          </w:p>
          <w:p w14:paraId="788B9B00" w14:textId="77777777" w:rsidR="00515DE5" w:rsidRDefault="004622B4" w:rsidP="00221DED">
            <w:pPr>
              <w:pStyle w:val="ListParagraph"/>
              <w:numPr>
                <w:ilvl w:val="1"/>
                <w:numId w:val="181"/>
              </w:numPr>
              <w:spacing w:after="0" w:line="360" w:lineRule="auto"/>
              <w:rPr>
                <w:rFonts w:ascii="Times New Roman" w:hAnsi="Times New Roman"/>
                <w:color w:val="000000" w:themeColor="text1"/>
                <w:sz w:val="24"/>
                <w:szCs w:val="24"/>
              </w:rPr>
            </w:pPr>
            <w:r w:rsidRPr="00515DE5">
              <w:rPr>
                <w:rFonts w:ascii="Times New Roman" w:hAnsi="Times New Roman"/>
                <w:color w:val="000000" w:themeColor="text1"/>
                <w:sz w:val="24"/>
                <w:szCs w:val="24"/>
              </w:rPr>
              <w:t xml:space="preserve">Organizational </w:t>
            </w:r>
            <w:r w:rsidRPr="00515DE5">
              <w:rPr>
                <w:rFonts w:ascii="Times New Roman" w:hAnsi="Times New Roman"/>
                <w:b/>
                <w:bCs/>
                <w:i/>
                <w:color w:val="000000" w:themeColor="text1"/>
                <w:sz w:val="24"/>
                <w:szCs w:val="24"/>
              </w:rPr>
              <w:t>goals and objectives</w:t>
            </w:r>
            <w:r w:rsidRPr="00515DE5">
              <w:rPr>
                <w:rFonts w:ascii="Times New Roman" w:hAnsi="Times New Roman"/>
                <w:b/>
                <w:bCs/>
                <w:color w:val="000000" w:themeColor="text1"/>
                <w:sz w:val="24"/>
                <w:szCs w:val="24"/>
              </w:rPr>
              <w:t xml:space="preserve"> </w:t>
            </w:r>
            <w:r w:rsidRPr="00515DE5">
              <w:rPr>
                <w:rFonts w:ascii="Times New Roman" w:hAnsi="Times New Roman"/>
                <w:color w:val="000000" w:themeColor="text1"/>
                <w:sz w:val="24"/>
                <w:szCs w:val="24"/>
              </w:rPr>
              <w:t>are identified as per work procedure</w:t>
            </w:r>
          </w:p>
          <w:p w14:paraId="17C0FF77" w14:textId="77777777" w:rsidR="00515DE5" w:rsidRDefault="004622B4" w:rsidP="00221DED">
            <w:pPr>
              <w:pStyle w:val="ListParagraph"/>
              <w:numPr>
                <w:ilvl w:val="1"/>
                <w:numId w:val="181"/>
              </w:numPr>
              <w:spacing w:after="0" w:line="360" w:lineRule="auto"/>
              <w:rPr>
                <w:rFonts w:ascii="Times New Roman" w:hAnsi="Times New Roman"/>
                <w:color w:val="000000" w:themeColor="text1"/>
                <w:sz w:val="24"/>
                <w:szCs w:val="24"/>
              </w:rPr>
            </w:pPr>
            <w:r w:rsidRPr="00515DE5">
              <w:rPr>
                <w:rFonts w:ascii="Times New Roman" w:hAnsi="Times New Roman"/>
                <w:b/>
                <w:bCs/>
                <w:i/>
                <w:color w:val="000000" w:themeColor="text1"/>
                <w:sz w:val="24"/>
                <w:szCs w:val="24"/>
              </w:rPr>
              <w:t>Work plans</w:t>
            </w:r>
            <w:r w:rsidRPr="00515DE5">
              <w:rPr>
                <w:rFonts w:ascii="Times New Roman" w:hAnsi="Times New Roman"/>
                <w:color w:val="000000" w:themeColor="text1"/>
                <w:sz w:val="24"/>
                <w:szCs w:val="24"/>
              </w:rPr>
              <w:t xml:space="preserve"> are laid down based on work requirements</w:t>
            </w:r>
          </w:p>
          <w:p w14:paraId="080A38B6" w14:textId="77777777" w:rsidR="00515DE5" w:rsidRDefault="004622B4" w:rsidP="00221DED">
            <w:pPr>
              <w:pStyle w:val="ListParagraph"/>
              <w:numPr>
                <w:ilvl w:val="1"/>
                <w:numId w:val="181"/>
              </w:numPr>
              <w:spacing w:after="0" w:line="360" w:lineRule="auto"/>
              <w:rPr>
                <w:rFonts w:ascii="Times New Roman" w:hAnsi="Times New Roman"/>
                <w:color w:val="000000" w:themeColor="text1"/>
                <w:sz w:val="24"/>
                <w:szCs w:val="24"/>
              </w:rPr>
            </w:pPr>
            <w:r w:rsidRPr="00515DE5">
              <w:rPr>
                <w:rFonts w:ascii="Times New Roman" w:hAnsi="Times New Roman"/>
                <w:color w:val="000000" w:themeColor="text1"/>
                <w:sz w:val="24"/>
                <w:szCs w:val="24"/>
              </w:rPr>
              <w:t>Monitoring of work progress is carried out based on planning factors</w:t>
            </w:r>
          </w:p>
          <w:p w14:paraId="5C18F807" w14:textId="1B5E3454" w:rsidR="004622B4" w:rsidRPr="00515DE5" w:rsidRDefault="004622B4" w:rsidP="00221DED">
            <w:pPr>
              <w:pStyle w:val="ListParagraph"/>
              <w:numPr>
                <w:ilvl w:val="1"/>
                <w:numId w:val="181"/>
              </w:numPr>
              <w:spacing w:after="0" w:line="360" w:lineRule="auto"/>
              <w:rPr>
                <w:rFonts w:ascii="Times New Roman" w:hAnsi="Times New Roman"/>
                <w:color w:val="000000" w:themeColor="text1"/>
                <w:sz w:val="24"/>
                <w:szCs w:val="24"/>
              </w:rPr>
            </w:pPr>
            <w:r w:rsidRPr="00515DE5">
              <w:rPr>
                <w:rFonts w:ascii="Times New Roman" w:hAnsi="Times New Roman"/>
                <w:b/>
                <w:bCs/>
                <w:i/>
                <w:color w:val="000000" w:themeColor="text1"/>
                <w:sz w:val="24"/>
                <w:szCs w:val="24"/>
              </w:rPr>
              <w:t>Planning principles</w:t>
            </w:r>
            <w:r w:rsidRPr="00515DE5">
              <w:rPr>
                <w:rFonts w:ascii="Times New Roman" w:hAnsi="Times New Roman"/>
                <w:color w:val="000000" w:themeColor="text1"/>
                <w:sz w:val="24"/>
                <w:szCs w:val="24"/>
              </w:rPr>
              <w:t xml:space="preserve"> are implemented based on work requirements</w:t>
            </w:r>
          </w:p>
        </w:tc>
      </w:tr>
      <w:tr w:rsidR="004622B4" w:rsidRPr="00302A39" w14:paraId="5159CBE8" w14:textId="77777777" w:rsidTr="006C31F3">
        <w:trPr>
          <w:trHeight w:val="1215"/>
        </w:trPr>
        <w:tc>
          <w:tcPr>
            <w:tcW w:w="2425" w:type="dxa"/>
            <w:tcBorders>
              <w:top w:val="single" w:sz="4" w:space="0" w:color="auto"/>
              <w:left w:val="single" w:sz="4" w:space="0" w:color="auto"/>
              <w:bottom w:val="single" w:sz="4" w:space="0" w:color="auto"/>
              <w:right w:val="single" w:sz="4" w:space="0" w:color="auto"/>
            </w:tcBorders>
            <w:vAlign w:val="center"/>
          </w:tcPr>
          <w:p w14:paraId="463844B0" w14:textId="156A2925" w:rsidR="004622B4" w:rsidRPr="00302A39" w:rsidRDefault="006C31F3" w:rsidP="006C31F3">
            <w:pPr>
              <w:spacing w:after="0" w:line="360" w:lineRule="auto"/>
              <w:contextualSpacing/>
              <w:rPr>
                <w:rFonts w:ascii="Times New Roman" w:hAnsi="Times New Roman"/>
                <w:sz w:val="24"/>
                <w:szCs w:val="24"/>
              </w:rPr>
            </w:pPr>
            <w:r>
              <w:rPr>
                <w:rFonts w:ascii="Times New Roman" w:hAnsi="Times New Roman"/>
                <w:sz w:val="24"/>
                <w:szCs w:val="24"/>
              </w:rPr>
              <w:t>2.</w:t>
            </w:r>
            <w:r w:rsidR="004622B4" w:rsidRPr="00302A39">
              <w:rPr>
                <w:rFonts w:ascii="Times New Roman" w:hAnsi="Times New Roman"/>
                <w:sz w:val="24"/>
                <w:szCs w:val="24"/>
              </w:rPr>
              <w:t>Apply Organizing principle</w:t>
            </w:r>
          </w:p>
          <w:p w14:paraId="77AFE7A1" w14:textId="77777777" w:rsidR="004622B4" w:rsidRPr="00302A39" w:rsidRDefault="004622B4" w:rsidP="00302A39">
            <w:pPr>
              <w:spacing w:after="0" w:line="360" w:lineRule="auto"/>
              <w:ind w:left="450" w:firstLine="440"/>
              <w:contextualSpacing/>
              <w:rPr>
                <w:rFonts w:ascii="Times New Roman" w:hAnsi="Times New Roman"/>
                <w:sz w:val="24"/>
                <w:szCs w:val="24"/>
                <w:lang w:eastAsia="en-GB"/>
              </w:rPr>
            </w:pPr>
          </w:p>
        </w:tc>
        <w:tc>
          <w:tcPr>
            <w:tcW w:w="5940" w:type="dxa"/>
            <w:tcBorders>
              <w:top w:val="single" w:sz="4" w:space="0" w:color="auto"/>
              <w:left w:val="single" w:sz="4" w:space="0" w:color="auto"/>
              <w:bottom w:val="single" w:sz="4" w:space="0" w:color="auto"/>
              <w:right w:val="single" w:sz="4" w:space="0" w:color="auto"/>
            </w:tcBorders>
            <w:vAlign w:val="center"/>
          </w:tcPr>
          <w:p w14:paraId="32560792" w14:textId="77777777" w:rsidR="004622B4" w:rsidRPr="00302A39" w:rsidRDefault="004622B4" w:rsidP="00302A39">
            <w:pPr>
              <w:spacing w:after="0" w:line="360" w:lineRule="auto"/>
              <w:ind w:firstLine="440"/>
              <w:contextualSpacing/>
              <w:rPr>
                <w:rFonts w:ascii="Times New Roman" w:hAnsi="Times New Roman"/>
                <w:sz w:val="24"/>
                <w:szCs w:val="24"/>
              </w:rPr>
            </w:pPr>
          </w:p>
          <w:p w14:paraId="5F8101B9" w14:textId="77777777" w:rsidR="00515DE5" w:rsidRDefault="004622B4" w:rsidP="00221DED">
            <w:pPr>
              <w:pStyle w:val="ListParagraph"/>
              <w:numPr>
                <w:ilvl w:val="1"/>
                <w:numId w:val="181"/>
              </w:numPr>
              <w:spacing w:after="0" w:line="360" w:lineRule="auto"/>
              <w:rPr>
                <w:rFonts w:ascii="Times New Roman" w:hAnsi="Times New Roman"/>
                <w:sz w:val="24"/>
                <w:szCs w:val="24"/>
              </w:rPr>
            </w:pPr>
            <w:r w:rsidRPr="00515DE5">
              <w:rPr>
                <w:rFonts w:ascii="Times New Roman" w:hAnsi="Times New Roman"/>
                <w:sz w:val="24"/>
                <w:szCs w:val="24"/>
              </w:rPr>
              <w:t>Office goals and objectives are defined as per organizational procedure</w:t>
            </w:r>
          </w:p>
          <w:p w14:paraId="1DE4D78F" w14:textId="77777777" w:rsidR="00515DE5" w:rsidRDefault="004622B4" w:rsidP="00221DED">
            <w:pPr>
              <w:pStyle w:val="ListParagraph"/>
              <w:numPr>
                <w:ilvl w:val="1"/>
                <w:numId w:val="181"/>
              </w:numPr>
              <w:spacing w:after="0" w:line="360" w:lineRule="auto"/>
              <w:rPr>
                <w:rFonts w:ascii="Times New Roman" w:hAnsi="Times New Roman"/>
                <w:sz w:val="24"/>
                <w:szCs w:val="24"/>
              </w:rPr>
            </w:pPr>
            <w:r w:rsidRPr="00515DE5">
              <w:rPr>
                <w:rFonts w:ascii="Times New Roman" w:hAnsi="Times New Roman"/>
                <w:sz w:val="24"/>
                <w:szCs w:val="24"/>
              </w:rPr>
              <w:t>Office tasks and responsibilities are assigned based on work requirements</w:t>
            </w:r>
          </w:p>
          <w:p w14:paraId="447B82E8" w14:textId="41D83137" w:rsidR="004622B4" w:rsidRPr="00515DE5" w:rsidRDefault="004622B4" w:rsidP="00221DED">
            <w:pPr>
              <w:pStyle w:val="ListParagraph"/>
              <w:numPr>
                <w:ilvl w:val="1"/>
                <w:numId w:val="181"/>
              </w:numPr>
              <w:spacing w:after="0" w:line="360" w:lineRule="auto"/>
              <w:rPr>
                <w:rFonts w:ascii="Times New Roman" w:hAnsi="Times New Roman"/>
                <w:sz w:val="24"/>
                <w:szCs w:val="24"/>
              </w:rPr>
            </w:pPr>
            <w:r w:rsidRPr="00515DE5">
              <w:rPr>
                <w:rFonts w:ascii="Times New Roman" w:hAnsi="Times New Roman"/>
                <w:sz w:val="24"/>
                <w:szCs w:val="24"/>
              </w:rPr>
              <w:t>Monitoring of progress is carried out as per organizational procedure</w:t>
            </w:r>
          </w:p>
        </w:tc>
      </w:tr>
      <w:tr w:rsidR="004622B4" w:rsidRPr="00302A39" w14:paraId="08C9ED18" w14:textId="77777777" w:rsidTr="006C31F3">
        <w:trPr>
          <w:trHeight w:val="885"/>
        </w:trPr>
        <w:tc>
          <w:tcPr>
            <w:tcW w:w="2425" w:type="dxa"/>
            <w:tcBorders>
              <w:top w:val="single" w:sz="4" w:space="0" w:color="auto"/>
              <w:left w:val="single" w:sz="4" w:space="0" w:color="auto"/>
              <w:bottom w:val="single" w:sz="4" w:space="0" w:color="auto"/>
              <w:right w:val="single" w:sz="4" w:space="0" w:color="auto"/>
            </w:tcBorders>
            <w:vAlign w:val="center"/>
          </w:tcPr>
          <w:p w14:paraId="7CF06403" w14:textId="6F476D29" w:rsidR="004622B4" w:rsidRPr="00302A39" w:rsidRDefault="006C31F3" w:rsidP="006C31F3">
            <w:pPr>
              <w:spacing w:after="0" w:line="360" w:lineRule="auto"/>
              <w:contextualSpacing/>
              <w:rPr>
                <w:rFonts w:ascii="Times New Roman" w:hAnsi="Times New Roman"/>
                <w:sz w:val="24"/>
                <w:szCs w:val="24"/>
              </w:rPr>
            </w:pPr>
            <w:r>
              <w:rPr>
                <w:rFonts w:ascii="Times New Roman" w:hAnsi="Times New Roman"/>
                <w:sz w:val="24"/>
                <w:szCs w:val="24"/>
              </w:rPr>
              <w:t>3.</w:t>
            </w:r>
            <w:r w:rsidR="004622B4" w:rsidRPr="00302A39">
              <w:rPr>
                <w:rFonts w:ascii="Times New Roman" w:hAnsi="Times New Roman"/>
                <w:sz w:val="24"/>
                <w:szCs w:val="24"/>
              </w:rPr>
              <w:t xml:space="preserve">Apply directing   </w:t>
            </w:r>
          </w:p>
          <w:p w14:paraId="2D39B409" w14:textId="77777777" w:rsidR="004622B4" w:rsidRPr="00302A39" w:rsidRDefault="004622B4" w:rsidP="00302A39">
            <w:pPr>
              <w:spacing w:after="0" w:line="360" w:lineRule="auto"/>
              <w:ind w:left="360" w:firstLine="440"/>
              <w:contextualSpacing/>
              <w:rPr>
                <w:rFonts w:ascii="Times New Roman" w:hAnsi="Times New Roman"/>
                <w:sz w:val="24"/>
                <w:szCs w:val="24"/>
              </w:rPr>
            </w:pPr>
            <w:r w:rsidRPr="00302A39">
              <w:rPr>
                <w:rFonts w:ascii="Times New Roman" w:hAnsi="Times New Roman"/>
                <w:sz w:val="24"/>
                <w:szCs w:val="24"/>
              </w:rPr>
              <w:t xml:space="preserve">principle </w:t>
            </w:r>
          </w:p>
          <w:p w14:paraId="19BC9B4F" w14:textId="77777777" w:rsidR="004622B4" w:rsidRPr="00302A39" w:rsidRDefault="004622B4" w:rsidP="00302A39">
            <w:pPr>
              <w:spacing w:after="0" w:line="360" w:lineRule="auto"/>
              <w:ind w:firstLine="440"/>
              <w:rPr>
                <w:rFonts w:ascii="Times New Roman" w:hAnsi="Times New Roman"/>
                <w:sz w:val="24"/>
                <w:szCs w:val="24"/>
                <w:lang w:eastAsia="en-GB"/>
              </w:rPr>
            </w:pPr>
          </w:p>
        </w:tc>
        <w:tc>
          <w:tcPr>
            <w:tcW w:w="5940" w:type="dxa"/>
            <w:tcBorders>
              <w:top w:val="single" w:sz="4" w:space="0" w:color="auto"/>
              <w:left w:val="single" w:sz="4" w:space="0" w:color="auto"/>
              <w:bottom w:val="single" w:sz="4" w:space="0" w:color="auto"/>
              <w:right w:val="single" w:sz="4" w:space="0" w:color="auto"/>
            </w:tcBorders>
            <w:vAlign w:val="center"/>
            <w:hideMark/>
          </w:tcPr>
          <w:p w14:paraId="429F9A8E" w14:textId="77777777" w:rsidR="00515DE5" w:rsidRDefault="004622B4" w:rsidP="00221DED">
            <w:pPr>
              <w:pStyle w:val="ListParagraph"/>
              <w:numPr>
                <w:ilvl w:val="1"/>
                <w:numId w:val="182"/>
              </w:numPr>
              <w:spacing w:after="0" w:line="360" w:lineRule="auto"/>
              <w:rPr>
                <w:rFonts w:ascii="Times New Roman" w:hAnsi="Times New Roman"/>
                <w:sz w:val="24"/>
                <w:szCs w:val="24"/>
              </w:rPr>
            </w:pPr>
            <w:r w:rsidRPr="00515DE5">
              <w:rPr>
                <w:rFonts w:ascii="Times New Roman" w:hAnsi="Times New Roman"/>
                <w:sz w:val="24"/>
                <w:szCs w:val="24"/>
              </w:rPr>
              <w:t>Orders and instructions are laid out to subordinates as per organizational procedure</w:t>
            </w:r>
          </w:p>
          <w:p w14:paraId="6E149441" w14:textId="77777777" w:rsidR="00515DE5" w:rsidRDefault="004622B4" w:rsidP="00221DED">
            <w:pPr>
              <w:pStyle w:val="ListParagraph"/>
              <w:numPr>
                <w:ilvl w:val="1"/>
                <w:numId w:val="182"/>
              </w:numPr>
              <w:spacing w:after="0" w:line="360" w:lineRule="auto"/>
              <w:rPr>
                <w:rFonts w:ascii="Times New Roman" w:hAnsi="Times New Roman"/>
                <w:sz w:val="24"/>
                <w:szCs w:val="24"/>
              </w:rPr>
            </w:pPr>
            <w:r w:rsidRPr="00515DE5">
              <w:rPr>
                <w:rFonts w:ascii="Times New Roman" w:hAnsi="Times New Roman"/>
                <w:sz w:val="24"/>
                <w:szCs w:val="24"/>
              </w:rPr>
              <w:t>Supervision of office staff is carried out as per work requirement</w:t>
            </w:r>
          </w:p>
          <w:p w14:paraId="41AF9A94" w14:textId="2862B709" w:rsidR="004622B4" w:rsidRPr="00515DE5" w:rsidRDefault="004622B4" w:rsidP="00221DED">
            <w:pPr>
              <w:pStyle w:val="ListParagraph"/>
              <w:numPr>
                <w:ilvl w:val="1"/>
                <w:numId w:val="182"/>
              </w:numPr>
              <w:spacing w:after="0" w:line="360" w:lineRule="auto"/>
              <w:rPr>
                <w:rFonts w:ascii="Times New Roman" w:hAnsi="Times New Roman"/>
                <w:sz w:val="24"/>
                <w:szCs w:val="24"/>
              </w:rPr>
            </w:pPr>
            <w:r w:rsidRPr="00515DE5">
              <w:rPr>
                <w:rFonts w:ascii="Times New Roman" w:hAnsi="Times New Roman"/>
                <w:sz w:val="24"/>
                <w:szCs w:val="24"/>
              </w:rPr>
              <w:t>Exchange of opinions and ideas is carried out as per organization needs</w:t>
            </w:r>
          </w:p>
        </w:tc>
      </w:tr>
      <w:tr w:rsidR="004622B4" w:rsidRPr="00302A39" w14:paraId="0957FE97" w14:textId="77777777" w:rsidTr="006C31F3">
        <w:trPr>
          <w:trHeight w:val="673"/>
        </w:trPr>
        <w:tc>
          <w:tcPr>
            <w:tcW w:w="2425" w:type="dxa"/>
            <w:tcBorders>
              <w:top w:val="single" w:sz="4" w:space="0" w:color="auto"/>
              <w:left w:val="single" w:sz="4" w:space="0" w:color="auto"/>
              <w:bottom w:val="single" w:sz="4" w:space="0" w:color="auto"/>
              <w:right w:val="single" w:sz="4" w:space="0" w:color="auto"/>
            </w:tcBorders>
            <w:vAlign w:val="center"/>
          </w:tcPr>
          <w:p w14:paraId="45997694" w14:textId="321144DF" w:rsidR="004622B4" w:rsidRPr="00302A39" w:rsidRDefault="006C31F3" w:rsidP="006C31F3">
            <w:pPr>
              <w:spacing w:after="0" w:line="360" w:lineRule="auto"/>
              <w:contextualSpacing/>
              <w:rPr>
                <w:rFonts w:ascii="Times New Roman" w:hAnsi="Times New Roman"/>
                <w:sz w:val="24"/>
                <w:szCs w:val="24"/>
              </w:rPr>
            </w:pPr>
            <w:r>
              <w:rPr>
                <w:rFonts w:ascii="Times New Roman" w:hAnsi="Times New Roman"/>
                <w:sz w:val="24"/>
                <w:szCs w:val="24"/>
              </w:rPr>
              <w:t>4.</w:t>
            </w:r>
            <w:r w:rsidR="004622B4" w:rsidRPr="00302A39">
              <w:rPr>
                <w:rFonts w:ascii="Times New Roman" w:hAnsi="Times New Roman"/>
                <w:sz w:val="24"/>
                <w:szCs w:val="24"/>
              </w:rPr>
              <w:t xml:space="preserve">Apply coordinating principle </w:t>
            </w:r>
          </w:p>
          <w:p w14:paraId="2B66E2D5" w14:textId="77777777" w:rsidR="004622B4" w:rsidRPr="00302A39" w:rsidRDefault="004622B4" w:rsidP="00302A39">
            <w:pPr>
              <w:spacing w:after="0" w:line="360" w:lineRule="auto"/>
              <w:ind w:left="360" w:firstLine="440"/>
              <w:contextualSpacing/>
              <w:rPr>
                <w:rFonts w:ascii="Times New Roman" w:hAnsi="Times New Roman"/>
                <w:sz w:val="24"/>
                <w:szCs w:val="24"/>
                <w:lang w:eastAsia="en-GB"/>
              </w:rPr>
            </w:pPr>
          </w:p>
        </w:tc>
        <w:tc>
          <w:tcPr>
            <w:tcW w:w="5940" w:type="dxa"/>
            <w:tcBorders>
              <w:top w:val="single" w:sz="4" w:space="0" w:color="auto"/>
              <w:left w:val="single" w:sz="4" w:space="0" w:color="auto"/>
              <w:bottom w:val="single" w:sz="4" w:space="0" w:color="auto"/>
              <w:right w:val="single" w:sz="4" w:space="0" w:color="auto"/>
            </w:tcBorders>
            <w:vAlign w:val="center"/>
            <w:hideMark/>
          </w:tcPr>
          <w:p w14:paraId="366F723E" w14:textId="00555F38" w:rsidR="00515DE5" w:rsidRPr="006C31F3" w:rsidRDefault="006C31F3" w:rsidP="006C31F3">
            <w:pPr>
              <w:spacing w:after="0" w:line="360" w:lineRule="auto"/>
              <w:rPr>
                <w:rFonts w:ascii="Times New Roman" w:hAnsi="Times New Roman"/>
                <w:sz w:val="24"/>
                <w:szCs w:val="24"/>
              </w:rPr>
            </w:pPr>
            <w:r>
              <w:rPr>
                <w:rFonts w:ascii="Times New Roman" w:hAnsi="Times New Roman"/>
                <w:sz w:val="24"/>
                <w:szCs w:val="24"/>
              </w:rPr>
              <w:lastRenderedPageBreak/>
              <w:t>4.1</w:t>
            </w:r>
            <w:r w:rsidR="004622B4" w:rsidRPr="006C31F3">
              <w:rPr>
                <w:rFonts w:ascii="Times New Roman" w:hAnsi="Times New Roman"/>
                <w:sz w:val="24"/>
                <w:szCs w:val="24"/>
              </w:rPr>
              <w:t>Work schedules are created as per organizational procedure</w:t>
            </w:r>
          </w:p>
          <w:p w14:paraId="473FAD7C" w14:textId="143C698E" w:rsidR="00515DE5" w:rsidRPr="006C31F3" w:rsidRDefault="004622B4" w:rsidP="006C31F3">
            <w:pPr>
              <w:pStyle w:val="ListParagraph"/>
              <w:numPr>
                <w:ilvl w:val="1"/>
                <w:numId w:val="189"/>
              </w:numPr>
              <w:spacing w:after="0" w:line="360" w:lineRule="auto"/>
              <w:rPr>
                <w:rFonts w:ascii="Times New Roman" w:hAnsi="Times New Roman"/>
                <w:sz w:val="24"/>
                <w:szCs w:val="24"/>
              </w:rPr>
            </w:pPr>
            <w:r w:rsidRPr="006C31F3">
              <w:rPr>
                <w:rFonts w:ascii="Times New Roman" w:hAnsi="Times New Roman"/>
                <w:sz w:val="24"/>
                <w:szCs w:val="24"/>
              </w:rPr>
              <w:lastRenderedPageBreak/>
              <w:t>Individual roles are defined as per work requirements</w:t>
            </w:r>
          </w:p>
          <w:p w14:paraId="1B4A3821" w14:textId="73062284" w:rsidR="004622B4" w:rsidRPr="006C31F3" w:rsidRDefault="004622B4" w:rsidP="006C31F3">
            <w:pPr>
              <w:pStyle w:val="ListParagraph"/>
              <w:numPr>
                <w:ilvl w:val="1"/>
                <w:numId w:val="189"/>
              </w:numPr>
              <w:spacing w:after="0" w:line="360" w:lineRule="auto"/>
              <w:rPr>
                <w:rFonts w:ascii="Times New Roman" w:hAnsi="Times New Roman"/>
                <w:sz w:val="24"/>
                <w:szCs w:val="24"/>
              </w:rPr>
            </w:pPr>
            <w:r w:rsidRPr="006C31F3">
              <w:rPr>
                <w:rFonts w:ascii="Times New Roman" w:hAnsi="Times New Roman"/>
                <w:sz w:val="24"/>
                <w:szCs w:val="24"/>
              </w:rPr>
              <w:t>Teams are rewarded as per organizational procedure</w:t>
            </w:r>
          </w:p>
        </w:tc>
      </w:tr>
    </w:tbl>
    <w:p w14:paraId="27D9334D" w14:textId="77777777" w:rsidR="00515DE5" w:rsidRDefault="00515DE5" w:rsidP="00302A39">
      <w:pPr>
        <w:spacing w:after="0" w:line="360" w:lineRule="auto"/>
        <w:rPr>
          <w:rFonts w:ascii="Times New Roman" w:hAnsi="Times New Roman"/>
          <w:b/>
          <w:sz w:val="24"/>
          <w:szCs w:val="24"/>
        </w:rPr>
      </w:pPr>
    </w:p>
    <w:p w14:paraId="06F49EAC" w14:textId="70EF4FE7" w:rsidR="004622B4" w:rsidRPr="00302A39" w:rsidRDefault="004622B4" w:rsidP="00302A39">
      <w:pPr>
        <w:spacing w:after="0" w:line="360" w:lineRule="auto"/>
        <w:rPr>
          <w:rFonts w:ascii="Times New Roman" w:hAnsi="Times New Roman"/>
          <w:b/>
          <w:sz w:val="24"/>
          <w:szCs w:val="24"/>
        </w:rPr>
      </w:pPr>
      <w:r w:rsidRPr="00302A39">
        <w:rPr>
          <w:rFonts w:ascii="Times New Roman" w:hAnsi="Times New Roman"/>
          <w:b/>
          <w:sz w:val="24"/>
          <w:szCs w:val="24"/>
        </w:rPr>
        <w:t>RANGE</w:t>
      </w:r>
    </w:p>
    <w:p w14:paraId="7177D9F7" w14:textId="77777777" w:rsidR="004622B4" w:rsidRPr="00302A39" w:rsidRDefault="004622B4" w:rsidP="00302A39">
      <w:pPr>
        <w:spacing w:after="0" w:line="360" w:lineRule="auto"/>
        <w:jc w:val="both"/>
        <w:rPr>
          <w:rFonts w:ascii="Times New Roman" w:hAnsi="Times New Roman"/>
          <w:sz w:val="24"/>
          <w:szCs w:val="24"/>
        </w:rPr>
      </w:pPr>
      <w:r w:rsidRPr="00302A39">
        <w:rPr>
          <w:rFonts w:ascii="Times New Roman" w:hAnsi="Times New Roman"/>
          <w:sz w:val="24"/>
          <w:szCs w:val="24"/>
        </w:rPr>
        <w:t xml:space="preserve">This section provides work environment and conditions to which the performance criteria apply. It allows for different work environment and situations that will affect performance. </w:t>
      </w:r>
    </w:p>
    <w:p w14:paraId="1DF1BC63" w14:textId="77777777" w:rsidR="004622B4" w:rsidRPr="00302A39" w:rsidRDefault="004622B4" w:rsidP="00302A39">
      <w:pPr>
        <w:spacing w:after="0" w:line="360" w:lineRule="auto"/>
        <w:rPr>
          <w:rFonts w:ascii="Times New Roman" w:hAnsi="Times New Roman"/>
          <w:b/>
          <w:sz w:val="24"/>
          <w:szCs w:val="24"/>
        </w:rPr>
      </w:pPr>
    </w:p>
    <w:tbl>
      <w:tblPr>
        <w:tblStyle w:val="TableGrid22"/>
        <w:tblW w:w="0" w:type="auto"/>
        <w:tblInd w:w="0" w:type="dxa"/>
        <w:tblLook w:val="04A0" w:firstRow="1" w:lastRow="0" w:firstColumn="1" w:lastColumn="0" w:noHBand="0" w:noVBand="1"/>
      </w:tblPr>
      <w:tblGrid>
        <w:gridCol w:w="2963"/>
        <w:gridCol w:w="5333"/>
      </w:tblGrid>
      <w:tr w:rsidR="004622B4" w:rsidRPr="00302A39" w14:paraId="5257A6CB" w14:textId="77777777" w:rsidTr="00410C3B">
        <w:tc>
          <w:tcPr>
            <w:tcW w:w="3055" w:type="dxa"/>
            <w:tcBorders>
              <w:top w:val="single" w:sz="4" w:space="0" w:color="auto"/>
              <w:left w:val="single" w:sz="4" w:space="0" w:color="auto"/>
              <w:bottom w:val="single" w:sz="4" w:space="0" w:color="auto"/>
              <w:right w:val="single" w:sz="4" w:space="0" w:color="auto"/>
            </w:tcBorders>
            <w:hideMark/>
          </w:tcPr>
          <w:p w14:paraId="5DD4EBEB" w14:textId="77777777" w:rsidR="004622B4" w:rsidRPr="00302A39" w:rsidRDefault="004622B4" w:rsidP="00302A39">
            <w:pPr>
              <w:spacing w:after="0" w:line="360" w:lineRule="auto"/>
              <w:ind w:firstLine="440"/>
              <w:rPr>
                <w:rFonts w:ascii="Times New Roman" w:hAnsi="Times New Roman"/>
                <w:sz w:val="24"/>
                <w:szCs w:val="24"/>
              </w:rPr>
            </w:pPr>
            <w:r w:rsidRPr="00302A39">
              <w:rPr>
                <w:rFonts w:ascii="Times New Roman" w:hAnsi="Times New Roman"/>
                <w:sz w:val="24"/>
                <w:szCs w:val="24"/>
              </w:rPr>
              <w:t>Variables</w:t>
            </w:r>
          </w:p>
        </w:tc>
        <w:tc>
          <w:tcPr>
            <w:tcW w:w="5961" w:type="dxa"/>
            <w:tcBorders>
              <w:top w:val="single" w:sz="4" w:space="0" w:color="auto"/>
              <w:left w:val="single" w:sz="4" w:space="0" w:color="auto"/>
              <w:bottom w:val="single" w:sz="4" w:space="0" w:color="auto"/>
              <w:right w:val="single" w:sz="4" w:space="0" w:color="auto"/>
            </w:tcBorders>
            <w:hideMark/>
          </w:tcPr>
          <w:p w14:paraId="4C6B7AED" w14:textId="77777777" w:rsidR="004622B4" w:rsidRPr="00302A39" w:rsidRDefault="004622B4" w:rsidP="00302A39">
            <w:pPr>
              <w:spacing w:after="0" w:line="360" w:lineRule="auto"/>
              <w:ind w:firstLine="440"/>
              <w:rPr>
                <w:rFonts w:ascii="Times New Roman" w:hAnsi="Times New Roman"/>
                <w:sz w:val="24"/>
                <w:szCs w:val="24"/>
              </w:rPr>
            </w:pPr>
            <w:r w:rsidRPr="00302A39">
              <w:rPr>
                <w:rFonts w:ascii="Times New Roman" w:hAnsi="Times New Roman"/>
                <w:sz w:val="24"/>
                <w:szCs w:val="24"/>
              </w:rPr>
              <w:t>Range</w:t>
            </w:r>
          </w:p>
        </w:tc>
      </w:tr>
      <w:tr w:rsidR="004622B4" w:rsidRPr="00302A39" w14:paraId="635A3FD9" w14:textId="77777777" w:rsidTr="00410C3B">
        <w:tc>
          <w:tcPr>
            <w:tcW w:w="3055" w:type="dxa"/>
            <w:tcBorders>
              <w:top w:val="single" w:sz="4" w:space="0" w:color="auto"/>
              <w:left w:val="single" w:sz="4" w:space="0" w:color="auto"/>
              <w:bottom w:val="single" w:sz="4" w:space="0" w:color="auto"/>
              <w:right w:val="single" w:sz="4" w:space="0" w:color="auto"/>
            </w:tcBorders>
            <w:hideMark/>
          </w:tcPr>
          <w:p w14:paraId="07A6ABA4" w14:textId="77777777" w:rsidR="004622B4" w:rsidRPr="00302A39" w:rsidRDefault="004622B4" w:rsidP="00221DED">
            <w:pPr>
              <w:numPr>
                <w:ilvl w:val="6"/>
                <w:numId w:val="179"/>
              </w:numPr>
              <w:spacing w:after="0" w:line="360" w:lineRule="auto"/>
              <w:ind w:left="330" w:firstLine="440"/>
              <w:contextualSpacing/>
              <w:rPr>
                <w:rFonts w:ascii="Times New Roman" w:hAnsi="Times New Roman"/>
                <w:sz w:val="24"/>
                <w:szCs w:val="24"/>
                <w:lang w:eastAsia="en-GB"/>
              </w:rPr>
            </w:pPr>
            <w:r w:rsidRPr="00302A39">
              <w:rPr>
                <w:rFonts w:ascii="Times New Roman" w:hAnsi="Times New Roman"/>
                <w:iCs/>
                <w:sz w:val="24"/>
                <w:szCs w:val="24"/>
              </w:rPr>
              <w:t>Goals and objectives</w:t>
            </w:r>
            <w:r w:rsidRPr="00302A39">
              <w:rPr>
                <w:rFonts w:ascii="Times New Roman" w:hAnsi="Times New Roman"/>
                <w:sz w:val="24"/>
                <w:szCs w:val="24"/>
              </w:rPr>
              <w:t xml:space="preserve"> may include but not limited to:</w:t>
            </w:r>
          </w:p>
        </w:tc>
        <w:tc>
          <w:tcPr>
            <w:tcW w:w="5961" w:type="dxa"/>
            <w:tcBorders>
              <w:top w:val="single" w:sz="4" w:space="0" w:color="auto"/>
              <w:left w:val="single" w:sz="4" w:space="0" w:color="auto"/>
              <w:bottom w:val="single" w:sz="4" w:space="0" w:color="auto"/>
              <w:right w:val="single" w:sz="4" w:space="0" w:color="auto"/>
            </w:tcBorders>
          </w:tcPr>
          <w:p w14:paraId="201369A7" w14:textId="77777777" w:rsidR="004622B4" w:rsidRPr="00302A39" w:rsidRDefault="004622B4" w:rsidP="00302A39">
            <w:pPr>
              <w:spacing w:after="0" w:line="360" w:lineRule="auto"/>
              <w:ind w:firstLine="440"/>
              <w:rPr>
                <w:rFonts w:ascii="Times New Roman" w:hAnsi="Times New Roman"/>
                <w:sz w:val="24"/>
                <w:szCs w:val="24"/>
              </w:rPr>
            </w:pPr>
            <w:r w:rsidRPr="00302A39">
              <w:rPr>
                <w:rFonts w:ascii="Times New Roman" w:hAnsi="Times New Roman"/>
                <w:sz w:val="24"/>
                <w:szCs w:val="24"/>
              </w:rPr>
              <w:t>May include but not limited to:</w:t>
            </w:r>
          </w:p>
          <w:p w14:paraId="23C8F28D" w14:textId="77777777" w:rsidR="004622B4" w:rsidRPr="00302A39" w:rsidRDefault="004622B4" w:rsidP="00221DED">
            <w:pPr>
              <w:numPr>
                <w:ilvl w:val="0"/>
                <w:numId w:val="183"/>
              </w:numPr>
              <w:spacing w:after="0" w:line="360" w:lineRule="auto"/>
              <w:ind w:left="0" w:firstLine="446"/>
              <w:contextualSpacing/>
              <w:rPr>
                <w:rFonts w:ascii="Times New Roman" w:hAnsi="Times New Roman"/>
                <w:sz w:val="24"/>
                <w:szCs w:val="24"/>
              </w:rPr>
            </w:pPr>
            <w:r w:rsidRPr="00302A39">
              <w:rPr>
                <w:rFonts w:ascii="Times New Roman" w:hAnsi="Times New Roman"/>
                <w:sz w:val="24"/>
                <w:szCs w:val="24"/>
              </w:rPr>
              <w:t>Innovation and adaptability</w:t>
            </w:r>
          </w:p>
          <w:p w14:paraId="6F0DDE9E" w14:textId="77777777" w:rsidR="004622B4" w:rsidRPr="00302A39" w:rsidRDefault="004622B4" w:rsidP="00221DED">
            <w:pPr>
              <w:numPr>
                <w:ilvl w:val="0"/>
                <w:numId w:val="183"/>
              </w:numPr>
              <w:spacing w:after="0" w:line="360" w:lineRule="auto"/>
              <w:ind w:left="0" w:firstLine="446"/>
              <w:contextualSpacing/>
              <w:rPr>
                <w:rFonts w:ascii="Times New Roman" w:hAnsi="Times New Roman"/>
                <w:sz w:val="24"/>
                <w:szCs w:val="24"/>
              </w:rPr>
            </w:pPr>
            <w:r w:rsidRPr="00302A39">
              <w:rPr>
                <w:rFonts w:ascii="Times New Roman" w:hAnsi="Times New Roman"/>
                <w:sz w:val="24"/>
                <w:szCs w:val="24"/>
              </w:rPr>
              <w:t>Customer satisfaction</w:t>
            </w:r>
          </w:p>
          <w:p w14:paraId="0222339C" w14:textId="77777777" w:rsidR="004622B4" w:rsidRPr="00302A39" w:rsidRDefault="004622B4" w:rsidP="00221DED">
            <w:pPr>
              <w:numPr>
                <w:ilvl w:val="0"/>
                <w:numId w:val="183"/>
              </w:numPr>
              <w:spacing w:after="0" w:line="360" w:lineRule="auto"/>
              <w:ind w:left="0" w:firstLine="446"/>
              <w:contextualSpacing/>
              <w:rPr>
                <w:rFonts w:ascii="Times New Roman" w:hAnsi="Times New Roman"/>
                <w:sz w:val="24"/>
                <w:szCs w:val="24"/>
              </w:rPr>
            </w:pPr>
            <w:r w:rsidRPr="00302A39">
              <w:rPr>
                <w:rFonts w:ascii="Times New Roman" w:hAnsi="Times New Roman"/>
                <w:sz w:val="24"/>
                <w:szCs w:val="24"/>
              </w:rPr>
              <w:t>Employee engagement and development</w:t>
            </w:r>
          </w:p>
          <w:p w14:paraId="7522A3D6" w14:textId="77777777" w:rsidR="004622B4" w:rsidRPr="00302A39" w:rsidRDefault="004622B4" w:rsidP="00221DED">
            <w:pPr>
              <w:numPr>
                <w:ilvl w:val="0"/>
                <w:numId w:val="183"/>
              </w:numPr>
              <w:spacing w:after="0" w:line="360" w:lineRule="auto"/>
              <w:ind w:left="0" w:firstLine="446"/>
              <w:contextualSpacing/>
              <w:rPr>
                <w:rFonts w:ascii="Times New Roman" w:hAnsi="Times New Roman"/>
                <w:sz w:val="24"/>
                <w:szCs w:val="24"/>
              </w:rPr>
            </w:pPr>
            <w:r w:rsidRPr="00302A39">
              <w:rPr>
                <w:rFonts w:ascii="Times New Roman" w:hAnsi="Times New Roman"/>
                <w:sz w:val="24"/>
                <w:szCs w:val="24"/>
              </w:rPr>
              <w:t xml:space="preserve">Achieve sustainable growth </w:t>
            </w:r>
          </w:p>
          <w:p w14:paraId="4CF4437A" w14:textId="77777777" w:rsidR="004622B4" w:rsidRPr="00302A39" w:rsidRDefault="004622B4" w:rsidP="00221DED">
            <w:pPr>
              <w:numPr>
                <w:ilvl w:val="0"/>
                <w:numId w:val="183"/>
              </w:numPr>
              <w:spacing w:after="0" w:line="360" w:lineRule="auto"/>
              <w:ind w:left="0" w:firstLine="446"/>
              <w:contextualSpacing/>
              <w:rPr>
                <w:rFonts w:ascii="Times New Roman" w:hAnsi="Times New Roman"/>
                <w:sz w:val="24"/>
                <w:szCs w:val="24"/>
              </w:rPr>
            </w:pPr>
            <w:r w:rsidRPr="00302A39">
              <w:rPr>
                <w:rFonts w:ascii="Times New Roman" w:hAnsi="Times New Roman"/>
                <w:sz w:val="24"/>
                <w:szCs w:val="24"/>
              </w:rPr>
              <w:t>Ensure financial growth and profitability</w:t>
            </w:r>
          </w:p>
          <w:p w14:paraId="51CD7E1B" w14:textId="77777777" w:rsidR="004622B4" w:rsidRPr="00302A39" w:rsidRDefault="004622B4" w:rsidP="00221DED">
            <w:pPr>
              <w:numPr>
                <w:ilvl w:val="0"/>
                <w:numId w:val="183"/>
              </w:numPr>
              <w:spacing w:after="0" w:line="360" w:lineRule="auto"/>
              <w:ind w:left="0" w:firstLine="446"/>
              <w:contextualSpacing/>
              <w:rPr>
                <w:rFonts w:ascii="Times New Roman" w:hAnsi="Times New Roman"/>
                <w:sz w:val="24"/>
                <w:szCs w:val="24"/>
              </w:rPr>
            </w:pPr>
            <w:r w:rsidRPr="00302A39">
              <w:rPr>
                <w:rFonts w:ascii="Times New Roman" w:hAnsi="Times New Roman"/>
                <w:sz w:val="24"/>
                <w:szCs w:val="24"/>
              </w:rPr>
              <w:t>Identify opportunities for growth and diversification</w:t>
            </w:r>
          </w:p>
          <w:p w14:paraId="536BA308" w14:textId="77777777" w:rsidR="004622B4" w:rsidRPr="00302A39" w:rsidRDefault="004622B4" w:rsidP="00302A39">
            <w:pPr>
              <w:spacing w:after="0" w:line="360" w:lineRule="auto"/>
              <w:ind w:left="720" w:firstLine="440"/>
              <w:contextualSpacing/>
              <w:rPr>
                <w:rFonts w:ascii="Times New Roman" w:hAnsi="Times New Roman"/>
                <w:sz w:val="24"/>
                <w:szCs w:val="24"/>
              </w:rPr>
            </w:pPr>
          </w:p>
        </w:tc>
      </w:tr>
      <w:tr w:rsidR="004622B4" w:rsidRPr="00302A39" w14:paraId="40167406" w14:textId="77777777" w:rsidTr="00410C3B">
        <w:tc>
          <w:tcPr>
            <w:tcW w:w="3055" w:type="dxa"/>
            <w:tcBorders>
              <w:top w:val="single" w:sz="4" w:space="0" w:color="auto"/>
              <w:left w:val="single" w:sz="4" w:space="0" w:color="auto"/>
              <w:bottom w:val="single" w:sz="4" w:space="0" w:color="auto"/>
              <w:right w:val="single" w:sz="4" w:space="0" w:color="auto"/>
            </w:tcBorders>
          </w:tcPr>
          <w:p w14:paraId="18504EC9" w14:textId="77777777" w:rsidR="004622B4" w:rsidRPr="00302A39" w:rsidRDefault="004622B4" w:rsidP="00221DED">
            <w:pPr>
              <w:numPr>
                <w:ilvl w:val="0"/>
                <w:numId w:val="180"/>
              </w:numPr>
              <w:spacing w:after="0" w:line="360" w:lineRule="auto"/>
              <w:ind w:left="330" w:firstLine="440"/>
              <w:contextualSpacing/>
              <w:rPr>
                <w:rFonts w:ascii="Times New Roman" w:hAnsi="Times New Roman"/>
                <w:sz w:val="24"/>
                <w:szCs w:val="24"/>
              </w:rPr>
            </w:pPr>
            <w:r w:rsidRPr="00302A39">
              <w:rPr>
                <w:rFonts w:ascii="Times New Roman" w:hAnsi="Times New Roman"/>
                <w:iCs/>
                <w:sz w:val="24"/>
                <w:szCs w:val="24"/>
              </w:rPr>
              <w:t>Work plans</w:t>
            </w:r>
            <w:r w:rsidRPr="00302A39">
              <w:rPr>
                <w:rFonts w:ascii="Times New Roman" w:hAnsi="Times New Roman"/>
                <w:sz w:val="24"/>
                <w:szCs w:val="24"/>
              </w:rPr>
              <w:t xml:space="preserve"> may include but are not limited to:</w:t>
            </w:r>
          </w:p>
          <w:p w14:paraId="5BEB3E86" w14:textId="77777777" w:rsidR="004622B4" w:rsidRPr="00302A39" w:rsidRDefault="004622B4" w:rsidP="00302A39">
            <w:pPr>
              <w:spacing w:after="0" w:line="360" w:lineRule="auto"/>
              <w:ind w:left="330" w:firstLine="440"/>
              <w:contextualSpacing/>
              <w:rPr>
                <w:rFonts w:ascii="Times New Roman" w:hAnsi="Times New Roman"/>
                <w:sz w:val="24"/>
                <w:szCs w:val="24"/>
              </w:rPr>
            </w:pPr>
          </w:p>
        </w:tc>
        <w:tc>
          <w:tcPr>
            <w:tcW w:w="5961" w:type="dxa"/>
            <w:tcBorders>
              <w:top w:val="single" w:sz="4" w:space="0" w:color="auto"/>
              <w:left w:val="single" w:sz="4" w:space="0" w:color="auto"/>
              <w:bottom w:val="single" w:sz="4" w:space="0" w:color="auto"/>
              <w:right w:val="single" w:sz="4" w:space="0" w:color="auto"/>
            </w:tcBorders>
            <w:hideMark/>
          </w:tcPr>
          <w:p w14:paraId="6ACA7BC9" w14:textId="77777777" w:rsidR="004622B4" w:rsidRPr="00302A39" w:rsidRDefault="004622B4" w:rsidP="00221DED">
            <w:pPr>
              <w:numPr>
                <w:ilvl w:val="0"/>
                <w:numId w:val="184"/>
              </w:numPr>
              <w:spacing w:after="0" w:line="360" w:lineRule="auto"/>
              <w:ind w:left="0" w:firstLine="446"/>
              <w:contextualSpacing/>
              <w:rPr>
                <w:rFonts w:ascii="Times New Roman" w:hAnsi="Times New Roman"/>
                <w:sz w:val="24"/>
                <w:szCs w:val="24"/>
              </w:rPr>
            </w:pPr>
            <w:r w:rsidRPr="00302A39">
              <w:rPr>
                <w:rFonts w:ascii="Times New Roman" w:hAnsi="Times New Roman"/>
                <w:sz w:val="24"/>
                <w:szCs w:val="24"/>
              </w:rPr>
              <w:t>Creating timelines</w:t>
            </w:r>
          </w:p>
          <w:p w14:paraId="74FBB771" w14:textId="77777777" w:rsidR="004622B4" w:rsidRPr="00302A39" w:rsidRDefault="004622B4" w:rsidP="00221DED">
            <w:pPr>
              <w:numPr>
                <w:ilvl w:val="0"/>
                <w:numId w:val="184"/>
              </w:numPr>
              <w:spacing w:after="0" w:line="360" w:lineRule="auto"/>
              <w:ind w:left="0" w:firstLine="446"/>
              <w:contextualSpacing/>
              <w:rPr>
                <w:rFonts w:ascii="Times New Roman" w:hAnsi="Times New Roman"/>
                <w:sz w:val="24"/>
                <w:szCs w:val="24"/>
              </w:rPr>
            </w:pPr>
            <w:r w:rsidRPr="00302A39">
              <w:rPr>
                <w:rFonts w:ascii="Times New Roman" w:hAnsi="Times New Roman"/>
                <w:sz w:val="24"/>
                <w:szCs w:val="24"/>
              </w:rPr>
              <w:t xml:space="preserve">Break down the project into specific tasks </w:t>
            </w:r>
          </w:p>
          <w:p w14:paraId="77B959C4" w14:textId="77777777" w:rsidR="004622B4" w:rsidRPr="00302A39" w:rsidRDefault="004622B4" w:rsidP="00221DED">
            <w:pPr>
              <w:numPr>
                <w:ilvl w:val="0"/>
                <w:numId w:val="184"/>
              </w:numPr>
              <w:spacing w:after="0" w:line="360" w:lineRule="auto"/>
              <w:ind w:left="0" w:firstLine="446"/>
              <w:contextualSpacing/>
              <w:rPr>
                <w:rFonts w:ascii="Times New Roman" w:hAnsi="Times New Roman"/>
                <w:sz w:val="24"/>
                <w:szCs w:val="24"/>
              </w:rPr>
            </w:pPr>
            <w:r w:rsidRPr="00302A39">
              <w:rPr>
                <w:rFonts w:ascii="Times New Roman" w:hAnsi="Times New Roman"/>
                <w:sz w:val="24"/>
                <w:szCs w:val="24"/>
              </w:rPr>
              <w:t>Identifying resources required</w:t>
            </w:r>
          </w:p>
          <w:p w14:paraId="1CB5ADD0" w14:textId="77777777" w:rsidR="004622B4" w:rsidRPr="00302A39" w:rsidRDefault="004622B4" w:rsidP="00221DED">
            <w:pPr>
              <w:numPr>
                <w:ilvl w:val="0"/>
                <w:numId w:val="184"/>
              </w:numPr>
              <w:spacing w:after="0" w:line="360" w:lineRule="auto"/>
              <w:ind w:left="0" w:firstLine="446"/>
              <w:contextualSpacing/>
              <w:rPr>
                <w:rFonts w:ascii="Times New Roman" w:hAnsi="Times New Roman"/>
                <w:sz w:val="24"/>
                <w:szCs w:val="24"/>
              </w:rPr>
            </w:pPr>
            <w:r w:rsidRPr="00302A39">
              <w:rPr>
                <w:rFonts w:ascii="Times New Roman" w:hAnsi="Times New Roman"/>
                <w:sz w:val="24"/>
                <w:szCs w:val="24"/>
              </w:rPr>
              <w:t>Identifying potential risks and challenges</w:t>
            </w:r>
          </w:p>
          <w:p w14:paraId="00D9D6EA" w14:textId="77777777" w:rsidR="004622B4" w:rsidRPr="00302A39" w:rsidRDefault="004622B4" w:rsidP="00221DED">
            <w:pPr>
              <w:numPr>
                <w:ilvl w:val="0"/>
                <w:numId w:val="184"/>
              </w:numPr>
              <w:spacing w:after="0" w:line="360" w:lineRule="auto"/>
              <w:ind w:left="0" w:firstLine="446"/>
              <w:contextualSpacing/>
              <w:rPr>
                <w:rFonts w:ascii="Times New Roman" w:hAnsi="Times New Roman"/>
                <w:sz w:val="24"/>
                <w:szCs w:val="24"/>
              </w:rPr>
            </w:pPr>
            <w:r w:rsidRPr="00302A39">
              <w:rPr>
                <w:rFonts w:ascii="Times New Roman" w:hAnsi="Times New Roman"/>
                <w:sz w:val="24"/>
                <w:szCs w:val="24"/>
              </w:rPr>
              <w:t>Process for seeking approvals</w:t>
            </w:r>
          </w:p>
        </w:tc>
      </w:tr>
      <w:tr w:rsidR="004622B4" w:rsidRPr="00302A39" w14:paraId="5659C41A" w14:textId="77777777" w:rsidTr="00410C3B">
        <w:tc>
          <w:tcPr>
            <w:tcW w:w="3055" w:type="dxa"/>
            <w:tcBorders>
              <w:top w:val="single" w:sz="4" w:space="0" w:color="auto"/>
              <w:left w:val="single" w:sz="4" w:space="0" w:color="auto"/>
              <w:bottom w:val="single" w:sz="4" w:space="0" w:color="auto"/>
              <w:right w:val="single" w:sz="4" w:space="0" w:color="auto"/>
            </w:tcBorders>
            <w:hideMark/>
          </w:tcPr>
          <w:p w14:paraId="386DD9AE" w14:textId="77777777" w:rsidR="004622B4" w:rsidRPr="00302A39" w:rsidRDefault="004622B4" w:rsidP="00221DED">
            <w:pPr>
              <w:numPr>
                <w:ilvl w:val="0"/>
                <w:numId w:val="180"/>
              </w:numPr>
              <w:spacing w:after="0" w:line="360" w:lineRule="auto"/>
              <w:ind w:left="420" w:firstLine="440"/>
              <w:contextualSpacing/>
              <w:rPr>
                <w:rFonts w:ascii="Times New Roman" w:hAnsi="Times New Roman"/>
                <w:i/>
                <w:sz w:val="24"/>
                <w:szCs w:val="24"/>
              </w:rPr>
            </w:pPr>
            <w:r w:rsidRPr="00302A39">
              <w:rPr>
                <w:rFonts w:ascii="Times New Roman" w:hAnsi="Times New Roman"/>
                <w:iCs/>
                <w:sz w:val="24"/>
                <w:szCs w:val="24"/>
              </w:rPr>
              <w:t>Planning principles</w:t>
            </w:r>
            <w:r w:rsidRPr="00302A39">
              <w:rPr>
                <w:rFonts w:ascii="Times New Roman" w:hAnsi="Times New Roman"/>
                <w:i/>
                <w:sz w:val="24"/>
                <w:szCs w:val="24"/>
              </w:rPr>
              <w:t xml:space="preserve"> </w:t>
            </w:r>
            <w:r w:rsidRPr="00302A39">
              <w:rPr>
                <w:rFonts w:ascii="Times New Roman" w:hAnsi="Times New Roman"/>
                <w:sz w:val="24"/>
                <w:szCs w:val="24"/>
              </w:rPr>
              <w:t>may include but are not limited to:</w:t>
            </w:r>
          </w:p>
        </w:tc>
        <w:tc>
          <w:tcPr>
            <w:tcW w:w="5961" w:type="dxa"/>
            <w:tcBorders>
              <w:top w:val="single" w:sz="4" w:space="0" w:color="auto"/>
              <w:left w:val="single" w:sz="4" w:space="0" w:color="auto"/>
              <w:bottom w:val="single" w:sz="4" w:space="0" w:color="auto"/>
              <w:right w:val="single" w:sz="4" w:space="0" w:color="auto"/>
            </w:tcBorders>
            <w:hideMark/>
          </w:tcPr>
          <w:p w14:paraId="6944C2CC" w14:textId="77777777" w:rsidR="004622B4" w:rsidRPr="00302A39" w:rsidRDefault="004622B4" w:rsidP="00221DED">
            <w:pPr>
              <w:numPr>
                <w:ilvl w:val="0"/>
                <w:numId w:val="185"/>
              </w:numPr>
              <w:spacing w:after="0" w:line="360" w:lineRule="auto"/>
              <w:ind w:left="0" w:firstLine="446"/>
              <w:contextualSpacing/>
              <w:rPr>
                <w:rFonts w:ascii="Times New Roman" w:hAnsi="Times New Roman"/>
                <w:sz w:val="24"/>
                <w:szCs w:val="24"/>
              </w:rPr>
            </w:pPr>
            <w:r w:rsidRPr="00302A39">
              <w:rPr>
                <w:rFonts w:ascii="Times New Roman" w:hAnsi="Times New Roman"/>
                <w:sz w:val="24"/>
                <w:szCs w:val="24"/>
              </w:rPr>
              <w:t>Vision and mission</w:t>
            </w:r>
          </w:p>
          <w:p w14:paraId="0DF1FD1B" w14:textId="77777777" w:rsidR="004622B4" w:rsidRPr="00302A39" w:rsidRDefault="004622B4" w:rsidP="00221DED">
            <w:pPr>
              <w:numPr>
                <w:ilvl w:val="0"/>
                <w:numId w:val="185"/>
              </w:numPr>
              <w:spacing w:after="0" w:line="360" w:lineRule="auto"/>
              <w:ind w:left="0" w:firstLine="446"/>
              <w:contextualSpacing/>
              <w:rPr>
                <w:rFonts w:ascii="Times New Roman" w:hAnsi="Times New Roman"/>
                <w:sz w:val="24"/>
                <w:szCs w:val="24"/>
              </w:rPr>
            </w:pPr>
            <w:r w:rsidRPr="00302A39">
              <w:rPr>
                <w:rFonts w:ascii="Times New Roman" w:hAnsi="Times New Roman"/>
                <w:sz w:val="24"/>
                <w:szCs w:val="24"/>
              </w:rPr>
              <w:t>Data-driven decision making</w:t>
            </w:r>
          </w:p>
          <w:p w14:paraId="1787A4FE" w14:textId="77777777" w:rsidR="004622B4" w:rsidRPr="00302A39" w:rsidRDefault="004622B4" w:rsidP="00221DED">
            <w:pPr>
              <w:numPr>
                <w:ilvl w:val="0"/>
                <w:numId w:val="185"/>
              </w:numPr>
              <w:spacing w:after="0" w:line="360" w:lineRule="auto"/>
              <w:ind w:left="0" w:firstLine="446"/>
              <w:contextualSpacing/>
              <w:rPr>
                <w:rFonts w:ascii="Times New Roman" w:hAnsi="Times New Roman"/>
                <w:sz w:val="24"/>
                <w:szCs w:val="24"/>
              </w:rPr>
            </w:pPr>
            <w:r w:rsidRPr="00302A39">
              <w:rPr>
                <w:rFonts w:ascii="Times New Roman" w:hAnsi="Times New Roman"/>
                <w:sz w:val="24"/>
                <w:szCs w:val="24"/>
              </w:rPr>
              <w:t>Flexible plans</w:t>
            </w:r>
          </w:p>
          <w:p w14:paraId="49D14FE2" w14:textId="77777777" w:rsidR="004622B4" w:rsidRPr="00302A39" w:rsidRDefault="004622B4" w:rsidP="00221DED">
            <w:pPr>
              <w:numPr>
                <w:ilvl w:val="0"/>
                <w:numId w:val="185"/>
              </w:numPr>
              <w:spacing w:after="0" w:line="360" w:lineRule="auto"/>
              <w:ind w:left="0" w:firstLine="446"/>
              <w:contextualSpacing/>
              <w:rPr>
                <w:rFonts w:ascii="Times New Roman" w:hAnsi="Times New Roman"/>
                <w:sz w:val="24"/>
                <w:szCs w:val="24"/>
              </w:rPr>
            </w:pPr>
            <w:r w:rsidRPr="00302A39">
              <w:rPr>
                <w:rFonts w:ascii="Times New Roman" w:hAnsi="Times New Roman"/>
                <w:sz w:val="24"/>
                <w:szCs w:val="24"/>
              </w:rPr>
              <w:t>Transparency in decision making</w:t>
            </w:r>
          </w:p>
          <w:p w14:paraId="7DF25FFF" w14:textId="77777777" w:rsidR="004622B4" w:rsidRPr="00302A39" w:rsidRDefault="004622B4" w:rsidP="00221DED">
            <w:pPr>
              <w:numPr>
                <w:ilvl w:val="0"/>
                <w:numId w:val="185"/>
              </w:numPr>
              <w:spacing w:after="0" w:line="360" w:lineRule="auto"/>
              <w:ind w:left="0" w:firstLine="446"/>
              <w:contextualSpacing/>
              <w:rPr>
                <w:rFonts w:ascii="Times New Roman" w:hAnsi="Times New Roman"/>
                <w:sz w:val="24"/>
                <w:szCs w:val="24"/>
              </w:rPr>
            </w:pPr>
            <w:r w:rsidRPr="00302A39">
              <w:rPr>
                <w:rFonts w:ascii="Times New Roman" w:hAnsi="Times New Roman"/>
                <w:sz w:val="24"/>
                <w:szCs w:val="24"/>
              </w:rPr>
              <w:t>Fair and equitable decision making</w:t>
            </w:r>
          </w:p>
        </w:tc>
      </w:tr>
    </w:tbl>
    <w:p w14:paraId="4CC50D0F" w14:textId="77777777" w:rsidR="004622B4" w:rsidRPr="00302A39" w:rsidRDefault="004622B4" w:rsidP="00302A39">
      <w:pPr>
        <w:spacing w:after="0" w:line="360" w:lineRule="auto"/>
        <w:rPr>
          <w:rFonts w:ascii="Times New Roman" w:hAnsi="Times New Roman"/>
          <w:b/>
          <w:sz w:val="24"/>
          <w:szCs w:val="24"/>
        </w:rPr>
      </w:pPr>
    </w:p>
    <w:p w14:paraId="3E92DCB4" w14:textId="77777777" w:rsidR="004622B4" w:rsidRPr="00302A39" w:rsidRDefault="004622B4" w:rsidP="00302A39">
      <w:pPr>
        <w:spacing w:after="0" w:line="360" w:lineRule="auto"/>
        <w:rPr>
          <w:rFonts w:ascii="Times New Roman" w:hAnsi="Times New Roman"/>
          <w:sz w:val="24"/>
          <w:szCs w:val="24"/>
        </w:rPr>
      </w:pPr>
      <w:r w:rsidRPr="00302A39">
        <w:rPr>
          <w:rFonts w:ascii="Times New Roman" w:hAnsi="Times New Roman"/>
          <w:b/>
          <w:sz w:val="24"/>
          <w:szCs w:val="24"/>
        </w:rPr>
        <w:t>REQUIRED SKILLS AND KNOWLEDGE</w:t>
      </w:r>
    </w:p>
    <w:p w14:paraId="2329C095" w14:textId="77777777" w:rsidR="004622B4" w:rsidRPr="00302A39" w:rsidRDefault="004622B4" w:rsidP="00302A39">
      <w:pPr>
        <w:spacing w:after="0" w:line="360" w:lineRule="auto"/>
        <w:rPr>
          <w:rFonts w:ascii="Times New Roman" w:hAnsi="Times New Roman"/>
          <w:bCs/>
          <w:sz w:val="24"/>
          <w:szCs w:val="24"/>
        </w:rPr>
      </w:pPr>
      <w:r w:rsidRPr="00302A39">
        <w:rPr>
          <w:rFonts w:ascii="Times New Roman" w:hAnsi="Times New Roman"/>
          <w:bCs/>
          <w:sz w:val="24"/>
          <w:szCs w:val="24"/>
        </w:rPr>
        <w:t>This section describes the skills and knowledge required for this unit of competency.</w:t>
      </w:r>
    </w:p>
    <w:p w14:paraId="13CDC9C8" w14:textId="77777777" w:rsidR="004622B4" w:rsidRPr="00302A39" w:rsidRDefault="004622B4" w:rsidP="00302A39">
      <w:pPr>
        <w:spacing w:after="0" w:line="360" w:lineRule="auto"/>
        <w:contextualSpacing/>
        <w:rPr>
          <w:rFonts w:ascii="Times New Roman" w:hAnsi="Times New Roman"/>
          <w:b/>
          <w:sz w:val="24"/>
          <w:szCs w:val="24"/>
        </w:rPr>
      </w:pPr>
      <w:r w:rsidRPr="00302A39">
        <w:rPr>
          <w:rFonts w:ascii="Times New Roman" w:hAnsi="Times New Roman"/>
          <w:b/>
          <w:sz w:val="24"/>
          <w:szCs w:val="24"/>
        </w:rPr>
        <w:t>Required Knowledge</w:t>
      </w:r>
    </w:p>
    <w:p w14:paraId="58C2B33B" w14:textId="77777777" w:rsidR="004622B4" w:rsidRPr="00302A39" w:rsidRDefault="004622B4" w:rsidP="00302A39">
      <w:pPr>
        <w:spacing w:after="0" w:line="360" w:lineRule="auto"/>
        <w:rPr>
          <w:rFonts w:ascii="Times New Roman" w:hAnsi="Times New Roman"/>
          <w:sz w:val="24"/>
          <w:szCs w:val="24"/>
        </w:rPr>
      </w:pPr>
      <w:r w:rsidRPr="00302A39">
        <w:rPr>
          <w:rFonts w:ascii="Times New Roman" w:hAnsi="Times New Roman"/>
          <w:sz w:val="24"/>
          <w:szCs w:val="24"/>
        </w:rPr>
        <w:lastRenderedPageBreak/>
        <w:t>The individual needs to demonstrate the following knowledge of:</w:t>
      </w:r>
    </w:p>
    <w:p w14:paraId="4062B367" w14:textId="77777777" w:rsidR="004622B4" w:rsidRPr="00302A39" w:rsidRDefault="004622B4" w:rsidP="00221DED">
      <w:pPr>
        <w:numPr>
          <w:ilvl w:val="0"/>
          <w:numId w:val="186"/>
        </w:numPr>
        <w:spacing w:after="0" w:line="360" w:lineRule="auto"/>
        <w:contextualSpacing/>
        <w:rPr>
          <w:rFonts w:ascii="Times New Roman" w:eastAsia="Times New Roman" w:hAnsi="Times New Roman"/>
          <w:bCs/>
          <w:sz w:val="24"/>
          <w:szCs w:val="24"/>
        </w:rPr>
      </w:pPr>
      <w:r w:rsidRPr="00302A39">
        <w:rPr>
          <w:rFonts w:ascii="Times New Roman" w:hAnsi="Times New Roman"/>
          <w:sz w:val="24"/>
          <w:szCs w:val="24"/>
        </w:rPr>
        <w:t>Principles of management</w:t>
      </w:r>
    </w:p>
    <w:p w14:paraId="25894F82" w14:textId="77777777" w:rsidR="004622B4" w:rsidRPr="00302A39" w:rsidRDefault="004622B4" w:rsidP="00221DED">
      <w:pPr>
        <w:numPr>
          <w:ilvl w:val="0"/>
          <w:numId w:val="186"/>
        </w:numPr>
        <w:spacing w:after="0" w:line="360" w:lineRule="auto"/>
        <w:contextualSpacing/>
        <w:rPr>
          <w:rFonts w:ascii="Times New Roman" w:eastAsia="Times New Roman" w:hAnsi="Times New Roman"/>
          <w:bCs/>
          <w:sz w:val="24"/>
          <w:szCs w:val="24"/>
        </w:rPr>
      </w:pPr>
      <w:r w:rsidRPr="00302A39">
        <w:rPr>
          <w:rFonts w:ascii="Times New Roman" w:hAnsi="Times New Roman"/>
          <w:sz w:val="24"/>
          <w:szCs w:val="24"/>
        </w:rPr>
        <w:t xml:space="preserve">Research </w:t>
      </w:r>
    </w:p>
    <w:p w14:paraId="1FBC06F2" w14:textId="77777777" w:rsidR="004622B4" w:rsidRPr="00302A39" w:rsidRDefault="004622B4" w:rsidP="00221DED">
      <w:pPr>
        <w:numPr>
          <w:ilvl w:val="0"/>
          <w:numId w:val="186"/>
        </w:numPr>
        <w:spacing w:after="0" w:line="360" w:lineRule="auto"/>
        <w:contextualSpacing/>
        <w:rPr>
          <w:rFonts w:ascii="Times New Roman" w:eastAsia="Times New Roman" w:hAnsi="Times New Roman"/>
          <w:bCs/>
          <w:sz w:val="24"/>
          <w:szCs w:val="24"/>
        </w:rPr>
      </w:pPr>
      <w:r w:rsidRPr="00302A39">
        <w:rPr>
          <w:rFonts w:ascii="Times New Roman" w:hAnsi="Times New Roman"/>
          <w:sz w:val="24"/>
          <w:szCs w:val="24"/>
        </w:rPr>
        <w:t>Financial Accounting</w:t>
      </w:r>
    </w:p>
    <w:p w14:paraId="0B6327CB" w14:textId="77777777" w:rsidR="004622B4" w:rsidRPr="00302A39" w:rsidRDefault="004622B4" w:rsidP="00221DED">
      <w:pPr>
        <w:numPr>
          <w:ilvl w:val="0"/>
          <w:numId w:val="186"/>
        </w:numPr>
        <w:spacing w:after="0" w:line="360" w:lineRule="auto"/>
        <w:contextualSpacing/>
        <w:rPr>
          <w:rFonts w:ascii="Times New Roman" w:eastAsia="Times New Roman" w:hAnsi="Times New Roman"/>
          <w:bCs/>
          <w:sz w:val="24"/>
          <w:szCs w:val="24"/>
        </w:rPr>
      </w:pPr>
      <w:r w:rsidRPr="00302A39">
        <w:rPr>
          <w:rFonts w:ascii="Times New Roman" w:hAnsi="Times New Roman"/>
          <w:sz w:val="24"/>
          <w:szCs w:val="24"/>
        </w:rPr>
        <w:t>Commercial Law</w:t>
      </w:r>
    </w:p>
    <w:p w14:paraId="75FA3ADC" w14:textId="77777777" w:rsidR="004622B4" w:rsidRPr="00302A39" w:rsidRDefault="004622B4" w:rsidP="00302A39">
      <w:pPr>
        <w:spacing w:after="0" w:line="360" w:lineRule="auto"/>
        <w:rPr>
          <w:rFonts w:ascii="Times New Roman" w:hAnsi="Times New Roman"/>
          <w:b/>
          <w:sz w:val="24"/>
          <w:szCs w:val="24"/>
        </w:rPr>
      </w:pPr>
      <w:r w:rsidRPr="00302A39">
        <w:rPr>
          <w:rFonts w:ascii="Times New Roman" w:hAnsi="Times New Roman"/>
          <w:b/>
          <w:sz w:val="24"/>
          <w:szCs w:val="24"/>
        </w:rPr>
        <w:t>Required Skills</w:t>
      </w:r>
    </w:p>
    <w:p w14:paraId="1BB0F8E5" w14:textId="77777777" w:rsidR="004622B4" w:rsidRPr="00302A39" w:rsidRDefault="004622B4" w:rsidP="00302A39">
      <w:pPr>
        <w:spacing w:after="0" w:line="360" w:lineRule="auto"/>
        <w:rPr>
          <w:rFonts w:ascii="Times New Roman" w:hAnsi="Times New Roman"/>
          <w:bCs/>
          <w:sz w:val="24"/>
          <w:szCs w:val="24"/>
        </w:rPr>
      </w:pPr>
      <w:r w:rsidRPr="00302A39">
        <w:rPr>
          <w:rFonts w:ascii="Times New Roman" w:hAnsi="Times New Roman"/>
          <w:bCs/>
          <w:sz w:val="24"/>
          <w:szCs w:val="24"/>
        </w:rPr>
        <w:t>The individual needs to demonstrate skills of:</w:t>
      </w:r>
    </w:p>
    <w:p w14:paraId="6F491D1D" w14:textId="77777777" w:rsidR="004622B4" w:rsidRPr="00302A39" w:rsidRDefault="004622B4" w:rsidP="00221DED">
      <w:pPr>
        <w:numPr>
          <w:ilvl w:val="0"/>
          <w:numId w:val="177"/>
        </w:numPr>
        <w:spacing w:after="0" w:line="360" w:lineRule="auto"/>
        <w:contextualSpacing/>
        <w:rPr>
          <w:rFonts w:ascii="Times New Roman" w:hAnsi="Times New Roman"/>
          <w:bCs/>
          <w:sz w:val="24"/>
          <w:szCs w:val="24"/>
        </w:rPr>
      </w:pPr>
      <w:r w:rsidRPr="00302A39">
        <w:rPr>
          <w:rFonts w:ascii="Times New Roman" w:hAnsi="Times New Roman"/>
          <w:bCs/>
          <w:sz w:val="24"/>
          <w:szCs w:val="24"/>
        </w:rPr>
        <w:t>Communication</w:t>
      </w:r>
    </w:p>
    <w:p w14:paraId="62EEDD04" w14:textId="77777777" w:rsidR="004622B4" w:rsidRPr="00302A39" w:rsidRDefault="004622B4" w:rsidP="00221DED">
      <w:pPr>
        <w:numPr>
          <w:ilvl w:val="0"/>
          <w:numId w:val="177"/>
        </w:numPr>
        <w:spacing w:after="0" w:line="360" w:lineRule="auto"/>
        <w:contextualSpacing/>
        <w:rPr>
          <w:rFonts w:ascii="Times New Roman" w:hAnsi="Times New Roman"/>
          <w:bCs/>
          <w:sz w:val="24"/>
          <w:szCs w:val="24"/>
        </w:rPr>
      </w:pPr>
      <w:r w:rsidRPr="00302A39">
        <w:rPr>
          <w:rFonts w:ascii="Times New Roman" w:hAnsi="Times New Roman"/>
          <w:bCs/>
          <w:sz w:val="24"/>
          <w:szCs w:val="24"/>
        </w:rPr>
        <w:t>Analytical</w:t>
      </w:r>
    </w:p>
    <w:p w14:paraId="00A1C97C" w14:textId="77777777" w:rsidR="004622B4" w:rsidRPr="00302A39" w:rsidRDefault="004622B4" w:rsidP="00221DED">
      <w:pPr>
        <w:numPr>
          <w:ilvl w:val="0"/>
          <w:numId w:val="177"/>
        </w:numPr>
        <w:spacing w:after="0" w:line="360" w:lineRule="auto"/>
        <w:contextualSpacing/>
        <w:rPr>
          <w:rFonts w:ascii="Times New Roman" w:hAnsi="Times New Roman"/>
          <w:bCs/>
          <w:sz w:val="24"/>
          <w:szCs w:val="24"/>
        </w:rPr>
      </w:pPr>
      <w:r w:rsidRPr="00302A39">
        <w:rPr>
          <w:rFonts w:ascii="Times New Roman" w:hAnsi="Times New Roman"/>
          <w:bCs/>
          <w:sz w:val="24"/>
          <w:szCs w:val="24"/>
        </w:rPr>
        <w:t>Evaluation</w:t>
      </w:r>
    </w:p>
    <w:p w14:paraId="59BB4428" w14:textId="77777777" w:rsidR="004622B4" w:rsidRPr="00302A39" w:rsidRDefault="004622B4" w:rsidP="00221DED">
      <w:pPr>
        <w:numPr>
          <w:ilvl w:val="0"/>
          <w:numId w:val="177"/>
        </w:numPr>
        <w:spacing w:after="0" w:line="360" w:lineRule="auto"/>
        <w:contextualSpacing/>
        <w:rPr>
          <w:rFonts w:ascii="Times New Roman" w:hAnsi="Times New Roman"/>
          <w:bCs/>
          <w:sz w:val="24"/>
          <w:szCs w:val="24"/>
        </w:rPr>
      </w:pPr>
      <w:r w:rsidRPr="00302A39">
        <w:rPr>
          <w:rFonts w:ascii="Times New Roman" w:hAnsi="Times New Roman"/>
          <w:bCs/>
          <w:sz w:val="24"/>
          <w:szCs w:val="24"/>
        </w:rPr>
        <w:t xml:space="preserve">Management </w:t>
      </w:r>
    </w:p>
    <w:p w14:paraId="00328F86" w14:textId="77777777" w:rsidR="004622B4" w:rsidRPr="00302A39" w:rsidRDefault="004622B4" w:rsidP="00221DED">
      <w:pPr>
        <w:numPr>
          <w:ilvl w:val="0"/>
          <w:numId w:val="177"/>
        </w:numPr>
        <w:spacing w:after="0" w:line="360" w:lineRule="auto"/>
        <w:contextualSpacing/>
        <w:rPr>
          <w:rFonts w:ascii="Times New Roman" w:hAnsi="Times New Roman"/>
          <w:bCs/>
          <w:sz w:val="24"/>
          <w:szCs w:val="24"/>
        </w:rPr>
      </w:pPr>
      <w:r w:rsidRPr="00302A39">
        <w:rPr>
          <w:rFonts w:ascii="Times New Roman" w:hAnsi="Times New Roman"/>
          <w:bCs/>
          <w:sz w:val="24"/>
          <w:szCs w:val="24"/>
        </w:rPr>
        <w:t>Problem solving</w:t>
      </w:r>
    </w:p>
    <w:p w14:paraId="2EB8B038" w14:textId="77777777" w:rsidR="004622B4" w:rsidRPr="00302A39" w:rsidRDefault="004622B4" w:rsidP="00221DED">
      <w:pPr>
        <w:numPr>
          <w:ilvl w:val="0"/>
          <w:numId w:val="177"/>
        </w:numPr>
        <w:spacing w:after="0" w:line="360" w:lineRule="auto"/>
        <w:contextualSpacing/>
        <w:rPr>
          <w:rFonts w:ascii="Times New Roman" w:hAnsi="Times New Roman"/>
          <w:bCs/>
          <w:sz w:val="24"/>
          <w:szCs w:val="24"/>
        </w:rPr>
      </w:pPr>
      <w:r w:rsidRPr="00302A39">
        <w:rPr>
          <w:rFonts w:ascii="Times New Roman" w:hAnsi="Times New Roman"/>
          <w:bCs/>
          <w:sz w:val="24"/>
          <w:szCs w:val="24"/>
        </w:rPr>
        <w:t>Time management</w:t>
      </w:r>
    </w:p>
    <w:p w14:paraId="7E4D1215" w14:textId="77777777" w:rsidR="004622B4" w:rsidRPr="00302A39" w:rsidRDefault="004622B4" w:rsidP="00221DED">
      <w:pPr>
        <w:numPr>
          <w:ilvl w:val="0"/>
          <w:numId w:val="177"/>
        </w:numPr>
        <w:spacing w:after="0" w:line="360" w:lineRule="auto"/>
        <w:contextualSpacing/>
        <w:rPr>
          <w:rFonts w:ascii="Times New Roman" w:hAnsi="Times New Roman"/>
          <w:bCs/>
          <w:sz w:val="24"/>
          <w:szCs w:val="24"/>
        </w:rPr>
      </w:pPr>
      <w:r w:rsidRPr="00302A39">
        <w:rPr>
          <w:rFonts w:ascii="Times New Roman" w:hAnsi="Times New Roman"/>
          <w:bCs/>
          <w:sz w:val="24"/>
          <w:szCs w:val="24"/>
        </w:rPr>
        <w:t>Data collection</w:t>
      </w:r>
    </w:p>
    <w:p w14:paraId="6DBBB1A1" w14:textId="77777777" w:rsidR="004622B4" w:rsidRPr="00302A39" w:rsidRDefault="004622B4" w:rsidP="00221DED">
      <w:pPr>
        <w:numPr>
          <w:ilvl w:val="0"/>
          <w:numId w:val="177"/>
        </w:numPr>
        <w:spacing w:after="0" w:line="360" w:lineRule="auto"/>
        <w:contextualSpacing/>
        <w:rPr>
          <w:rFonts w:ascii="Times New Roman" w:hAnsi="Times New Roman"/>
          <w:bCs/>
          <w:sz w:val="24"/>
          <w:szCs w:val="24"/>
        </w:rPr>
      </w:pPr>
      <w:r w:rsidRPr="00302A39">
        <w:rPr>
          <w:rFonts w:ascii="Times New Roman" w:hAnsi="Times New Roman"/>
          <w:bCs/>
          <w:sz w:val="24"/>
          <w:szCs w:val="24"/>
        </w:rPr>
        <w:t>Numeracy</w:t>
      </w:r>
    </w:p>
    <w:p w14:paraId="549A4D05" w14:textId="77777777" w:rsidR="004622B4" w:rsidRPr="00302A39" w:rsidRDefault="004622B4" w:rsidP="00221DED">
      <w:pPr>
        <w:numPr>
          <w:ilvl w:val="0"/>
          <w:numId w:val="177"/>
        </w:numPr>
        <w:spacing w:after="0" w:line="360" w:lineRule="auto"/>
        <w:contextualSpacing/>
        <w:rPr>
          <w:rFonts w:ascii="Times New Roman" w:hAnsi="Times New Roman"/>
          <w:bCs/>
          <w:sz w:val="24"/>
          <w:szCs w:val="24"/>
        </w:rPr>
      </w:pPr>
      <w:r w:rsidRPr="00302A39">
        <w:rPr>
          <w:rFonts w:ascii="Times New Roman" w:hAnsi="Times New Roman"/>
          <w:bCs/>
          <w:sz w:val="24"/>
          <w:szCs w:val="24"/>
        </w:rPr>
        <w:t>ICT</w:t>
      </w:r>
    </w:p>
    <w:p w14:paraId="3E89A96F" w14:textId="77777777" w:rsidR="004622B4" w:rsidRPr="00302A39" w:rsidRDefault="004622B4" w:rsidP="00221DED">
      <w:pPr>
        <w:numPr>
          <w:ilvl w:val="0"/>
          <w:numId w:val="177"/>
        </w:numPr>
        <w:spacing w:after="0" w:line="360" w:lineRule="auto"/>
        <w:contextualSpacing/>
        <w:rPr>
          <w:rFonts w:ascii="Times New Roman" w:hAnsi="Times New Roman"/>
          <w:bCs/>
          <w:sz w:val="24"/>
          <w:szCs w:val="24"/>
        </w:rPr>
      </w:pPr>
      <w:r w:rsidRPr="00302A39">
        <w:rPr>
          <w:rFonts w:ascii="Times New Roman" w:hAnsi="Times New Roman"/>
          <w:bCs/>
          <w:sz w:val="24"/>
          <w:szCs w:val="24"/>
        </w:rPr>
        <w:t>Entrepreneurship</w:t>
      </w:r>
    </w:p>
    <w:p w14:paraId="4235E163" w14:textId="77777777" w:rsidR="004622B4" w:rsidRPr="00302A39" w:rsidRDefault="004622B4" w:rsidP="00221DED">
      <w:pPr>
        <w:numPr>
          <w:ilvl w:val="0"/>
          <w:numId w:val="177"/>
        </w:numPr>
        <w:spacing w:after="0" w:line="360" w:lineRule="auto"/>
        <w:contextualSpacing/>
        <w:rPr>
          <w:rFonts w:ascii="Times New Roman" w:hAnsi="Times New Roman"/>
          <w:bCs/>
          <w:sz w:val="24"/>
          <w:szCs w:val="24"/>
        </w:rPr>
      </w:pPr>
      <w:r w:rsidRPr="00302A39">
        <w:rPr>
          <w:rFonts w:ascii="Times New Roman" w:hAnsi="Times New Roman"/>
          <w:sz w:val="24"/>
          <w:szCs w:val="24"/>
        </w:rPr>
        <w:t>Occupational health and safety</w:t>
      </w:r>
    </w:p>
    <w:p w14:paraId="2814798B" w14:textId="77777777" w:rsidR="004622B4" w:rsidRPr="00302A39" w:rsidRDefault="004622B4" w:rsidP="00221DED">
      <w:pPr>
        <w:numPr>
          <w:ilvl w:val="0"/>
          <w:numId w:val="177"/>
        </w:numPr>
        <w:spacing w:after="0" w:line="360" w:lineRule="auto"/>
        <w:contextualSpacing/>
        <w:rPr>
          <w:rFonts w:ascii="Times New Roman" w:hAnsi="Times New Roman"/>
          <w:bCs/>
          <w:sz w:val="24"/>
          <w:szCs w:val="24"/>
        </w:rPr>
      </w:pPr>
      <w:r w:rsidRPr="00302A39">
        <w:rPr>
          <w:rFonts w:ascii="Times New Roman" w:hAnsi="Times New Roman"/>
          <w:sz w:val="24"/>
          <w:szCs w:val="24"/>
        </w:rPr>
        <w:t>Environmental literacy</w:t>
      </w:r>
    </w:p>
    <w:p w14:paraId="34879686" w14:textId="77777777" w:rsidR="004622B4" w:rsidRPr="00302A39" w:rsidRDefault="004622B4" w:rsidP="00302A39">
      <w:pPr>
        <w:spacing w:after="0" w:line="360" w:lineRule="auto"/>
        <w:rPr>
          <w:rFonts w:ascii="Times New Roman" w:hAnsi="Times New Roman"/>
          <w:b/>
          <w:sz w:val="24"/>
          <w:szCs w:val="24"/>
        </w:rPr>
      </w:pPr>
    </w:p>
    <w:p w14:paraId="50A66207" w14:textId="77777777" w:rsidR="004622B4" w:rsidRPr="00302A39" w:rsidRDefault="004622B4" w:rsidP="00302A39">
      <w:pPr>
        <w:spacing w:after="0" w:line="360" w:lineRule="auto"/>
        <w:rPr>
          <w:rFonts w:ascii="Times New Roman" w:hAnsi="Times New Roman"/>
          <w:b/>
          <w:sz w:val="24"/>
          <w:szCs w:val="24"/>
        </w:rPr>
      </w:pPr>
      <w:r w:rsidRPr="00302A39">
        <w:rPr>
          <w:rFonts w:ascii="Times New Roman" w:hAnsi="Times New Roman"/>
          <w:b/>
          <w:sz w:val="24"/>
          <w:szCs w:val="24"/>
        </w:rPr>
        <w:t>EVIDENCE GUIDE</w:t>
      </w:r>
    </w:p>
    <w:p w14:paraId="1A0B8E19" w14:textId="77777777" w:rsidR="004622B4" w:rsidRPr="00302A39" w:rsidRDefault="004622B4" w:rsidP="00302A39">
      <w:pPr>
        <w:spacing w:after="0" w:line="360" w:lineRule="auto"/>
        <w:jc w:val="both"/>
        <w:rPr>
          <w:rFonts w:ascii="Times New Roman" w:hAnsi="Times New Roman"/>
          <w:sz w:val="24"/>
          <w:szCs w:val="24"/>
        </w:rPr>
      </w:pPr>
      <w:r w:rsidRPr="00302A39">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5898"/>
      </w:tblGrid>
      <w:tr w:rsidR="004622B4" w:rsidRPr="00302A39" w14:paraId="6E13770F" w14:textId="77777777" w:rsidTr="00410C3B">
        <w:tc>
          <w:tcPr>
            <w:tcW w:w="1445" w:type="pct"/>
            <w:tcBorders>
              <w:top w:val="single" w:sz="4" w:space="0" w:color="auto"/>
              <w:left w:val="single" w:sz="4" w:space="0" w:color="auto"/>
              <w:bottom w:val="single" w:sz="4" w:space="0" w:color="auto"/>
              <w:right w:val="single" w:sz="4" w:space="0" w:color="auto"/>
            </w:tcBorders>
            <w:hideMark/>
          </w:tcPr>
          <w:p w14:paraId="4857099B" w14:textId="77777777" w:rsidR="004622B4" w:rsidRPr="00302A39" w:rsidRDefault="004622B4" w:rsidP="00221DED">
            <w:pPr>
              <w:numPr>
                <w:ilvl w:val="3"/>
                <w:numId w:val="187"/>
              </w:numPr>
              <w:spacing w:after="0" w:line="360" w:lineRule="auto"/>
              <w:contextualSpacing/>
              <w:rPr>
                <w:rFonts w:ascii="Times New Roman" w:hAnsi="Times New Roman"/>
                <w:sz w:val="24"/>
                <w:szCs w:val="24"/>
              </w:rPr>
            </w:pPr>
            <w:r w:rsidRPr="00302A39">
              <w:rPr>
                <w:rFonts w:ascii="Times New Roman" w:hAnsi="Times New Roman"/>
                <w:sz w:val="24"/>
                <w:szCs w:val="24"/>
              </w:rPr>
              <w:t>Critical Aspects of Competency</w:t>
            </w:r>
          </w:p>
        </w:tc>
        <w:tc>
          <w:tcPr>
            <w:tcW w:w="3555" w:type="pct"/>
            <w:tcBorders>
              <w:top w:val="single" w:sz="4" w:space="0" w:color="auto"/>
              <w:left w:val="single" w:sz="4" w:space="0" w:color="auto"/>
              <w:bottom w:val="single" w:sz="4" w:space="0" w:color="auto"/>
              <w:right w:val="single" w:sz="4" w:space="0" w:color="auto"/>
            </w:tcBorders>
          </w:tcPr>
          <w:p w14:paraId="4E1865CF" w14:textId="77777777" w:rsidR="004622B4" w:rsidRPr="00302A39" w:rsidRDefault="004622B4" w:rsidP="00302A39">
            <w:pPr>
              <w:tabs>
                <w:tab w:val="left" w:pos="702"/>
              </w:tabs>
              <w:spacing w:after="0" w:line="360" w:lineRule="auto"/>
              <w:ind w:left="702" w:hanging="702"/>
              <w:contextualSpacing/>
              <w:rPr>
                <w:rFonts w:ascii="Times New Roman" w:hAnsi="Times New Roman"/>
                <w:sz w:val="24"/>
                <w:szCs w:val="24"/>
              </w:rPr>
            </w:pPr>
            <w:r w:rsidRPr="00302A39">
              <w:rPr>
                <w:rFonts w:ascii="Times New Roman" w:hAnsi="Times New Roman"/>
                <w:sz w:val="24"/>
                <w:szCs w:val="24"/>
              </w:rPr>
              <w:t xml:space="preserve">Assessment requires evidence that the candidate: </w:t>
            </w:r>
          </w:p>
          <w:p w14:paraId="1906A2A0" w14:textId="77777777" w:rsidR="004622B4" w:rsidRPr="00302A39" w:rsidRDefault="004622B4" w:rsidP="00221DED">
            <w:pPr>
              <w:numPr>
                <w:ilvl w:val="1"/>
                <w:numId w:val="188"/>
              </w:numPr>
              <w:tabs>
                <w:tab w:val="left" w:pos="702"/>
              </w:tabs>
              <w:spacing w:after="0" w:line="360" w:lineRule="auto"/>
              <w:ind w:left="515" w:hanging="540"/>
              <w:contextualSpacing/>
              <w:rPr>
                <w:rFonts w:ascii="Times New Roman" w:hAnsi="Times New Roman"/>
                <w:sz w:val="24"/>
                <w:szCs w:val="24"/>
              </w:rPr>
            </w:pPr>
            <w:r w:rsidRPr="00302A39">
              <w:rPr>
                <w:rFonts w:ascii="Times New Roman" w:eastAsia="Times New Roman" w:hAnsi="Times New Roman"/>
                <w:sz w:val="24"/>
                <w:szCs w:val="24"/>
              </w:rPr>
              <w:t>Laid down work plans based on the requirements</w:t>
            </w:r>
          </w:p>
          <w:p w14:paraId="2E99813C" w14:textId="77777777" w:rsidR="004622B4" w:rsidRPr="00302A39" w:rsidRDefault="004622B4" w:rsidP="00221DED">
            <w:pPr>
              <w:numPr>
                <w:ilvl w:val="1"/>
                <w:numId w:val="188"/>
              </w:numPr>
              <w:tabs>
                <w:tab w:val="left" w:pos="702"/>
              </w:tabs>
              <w:spacing w:after="0" w:line="360" w:lineRule="auto"/>
              <w:ind w:left="515" w:hanging="540"/>
              <w:contextualSpacing/>
              <w:rPr>
                <w:rFonts w:ascii="Times New Roman" w:hAnsi="Times New Roman"/>
                <w:sz w:val="24"/>
                <w:szCs w:val="24"/>
              </w:rPr>
            </w:pPr>
            <w:r w:rsidRPr="00302A39">
              <w:rPr>
                <w:rFonts w:ascii="Times New Roman" w:hAnsi="Times New Roman"/>
                <w:sz w:val="24"/>
                <w:szCs w:val="24"/>
              </w:rPr>
              <w:t xml:space="preserve">Carried out monitoring of progress as per organizational </w:t>
            </w:r>
          </w:p>
          <w:p w14:paraId="51FF9B9C" w14:textId="77777777" w:rsidR="004622B4" w:rsidRPr="00302A39" w:rsidRDefault="004622B4" w:rsidP="00302A39">
            <w:pPr>
              <w:tabs>
                <w:tab w:val="left" w:pos="702"/>
              </w:tabs>
              <w:spacing w:after="0" w:line="360" w:lineRule="auto"/>
              <w:ind w:left="515"/>
              <w:contextualSpacing/>
              <w:rPr>
                <w:rFonts w:ascii="Times New Roman" w:hAnsi="Times New Roman"/>
                <w:sz w:val="24"/>
                <w:szCs w:val="24"/>
              </w:rPr>
            </w:pPr>
            <w:r w:rsidRPr="00302A39">
              <w:rPr>
                <w:rFonts w:ascii="Times New Roman" w:hAnsi="Times New Roman"/>
                <w:sz w:val="24"/>
                <w:szCs w:val="24"/>
              </w:rPr>
              <w:t>procedure</w:t>
            </w:r>
          </w:p>
          <w:p w14:paraId="56018E15" w14:textId="77777777" w:rsidR="004622B4" w:rsidRPr="00302A39" w:rsidRDefault="004622B4" w:rsidP="00221DED">
            <w:pPr>
              <w:numPr>
                <w:ilvl w:val="1"/>
                <w:numId w:val="188"/>
              </w:numPr>
              <w:tabs>
                <w:tab w:val="left" w:pos="702"/>
              </w:tabs>
              <w:spacing w:after="0" w:line="360" w:lineRule="auto"/>
              <w:ind w:left="515" w:hanging="540"/>
              <w:contextualSpacing/>
              <w:rPr>
                <w:rFonts w:ascii="Times New Roman" w:hAnsi="Times New Roman"/>
                <w:sz w:val="24"/>
                <w:szCs w:val="24"/>
              </w:rPr>
            </w:pPr>
            <w:r w:rsidRPr="00302A39">
              <w:rPr>
                <w:rFonts w:ascii="Times New Roman" w:hAnsi="Times New Roman"/>
                <w:sz w:val="24"/>
                <w:szCs w:val="24"/>
              </w:rPr>
              <w:t>Carried out supervision of office staff as per work requirement</w:t>
            </w:r>
          </w:p>
          <w:p w14:paraId="14B49060" w14:textId="77777777" w:rsidR="004622B4" w:rsidRPr="00302A39" w:rsidRDefault="004622B4" w:rsidP="00221DED">
            <w:pPr>
              <w:numPr>
                <w:ilvl w:val="1"/>
                <w:numId w:val="188"/>
              </w:numPr>
              <w:tabs>
                <w:tab w:val="left" w:pos="702"/>
              </w:tabs>
              <w:spacing w:after="0" w:line="360" w:lineRule="auto"/>
              <w:ind w:left="515" w:hanging="540"/>
              <w:contextualSpacing/>
              <w:rPr>
                <w:rFonts w:ascii="Times New Roman" w:hAnsi="Times New Roman"/>
                <w:sz w:val="24"/>
                <w:szCs w:val="24"/>
              </w:rPr>
            </w:pPr>
            <w:r w:rsidRPr="00302A39">
              <w:rPr>
                <w:rFonts w:ascii="Times New Roman" w:hAnsi="Times New Roman"/>
                <w:sz w:val="24"/>
                <w:szCs w:val="24"/>
              </w:rPr>
              <w:t>Created work schedules as per organizational procedure</w:t>
            </w:r>
          </w:p>
        </w:tc>
      </w:tr>
      <w:tr w:rsidR="00515DE5" w:rsidRPr="00302A39" w14:paraId="724ED08D" w14:textId="77777777" w:rsidTr="00410C3B">
        <w:tc>
          <w:tcPr>
            <w:tcW w:w="1445" w:type="pct"/>
            <w:tcBorders>
              <w:top w:val="single" w:sz="4" w:space="0" w:color="auto"/>
              <w:left w:val="single" w:sz="4" w:space="0" w:color="auto"/>
              <w:bottom w:val="single" w:sz="4" w:space="0" w:color="auto"/>
              <w:right w:val="single" w:sz="4" w:space="0" w:color="auto"/>
            </w:tcBorders>
            <w:hideMark/>
          </w:tcPr>
          <w:p w14:paraId="7BCB5F86" w14:textId="788AD5F7" w:rsidR="00515DE5" w:rsidRPr="00302A39" w:rsidRDefault="00515DE5" w:rsidP="00221DED">
            <w:pPr>
              <w:numPr>
                <w:ilvl w:val="3"/>
                <w:numId w:val="187"/>
              </w:numPr>
              <w:spacing w:after="0" w:line="360" w:lineRule="auto"/>
              <w:ind w:right="162"/>
              <w:rPr>
                <w:rFonts w:ascii="Times New Roman" w:hAnsi="Times New Roman"/>
                <w:sz w:val="24"/>
                <w:szCs w:val="24"/>
              </w:rPr>
            </w:pPr>
            <w:r w:rsidRPr="00302A39">
              <w:rPr>
                <w:rFonts w:ascii="Times New Roman" w:eastAsia="Times New Roman" w:hAnsi="Times New Roman"/>
                <w:sz w:val="24"/>
                <w:szCs w:val="24"/>
                <w:lang w:val="en-GB" w:eastAsia="en-GB"/>
              </w:rPr>
              <w:lastRenderedPageBreak/>
              <w:t>Resource implications</w:t>
            </w:r>
          </w:p>
        </w:tc>
        <w:tc>
          <w:tcPr>
            <w:tcW w:w="3555" w:type="pct"/>
            <w:tcBorders>
              <w:top w:val="single" w:sz="4" w:space="0" w:color="auto"/>
              <w:left w:val="single" w:sz="4" w:space="0" w:color="auto"/>
              <w:bottom w:val="single" w:sz="4" w:space="0" w:color="auto"/>
              <w:right w:val="single" w:sz="4" w:space="0" w:color="auto"/>
            </w:tcBorders>
            <w:hideMark/>
          </w:tcPr>
          <w:p w14:paraId="753017AD" w14:textId="77777777" w:rsidR="00515DE5" w:rsidRPr="00302A39" w:rsidRDefault="00515DE5" w:rsidP="00515DE5">
            <w:pPr>
              <w:tabs>
                <w:tab w:val="left" w:pos="702"/>
              </w:tabs>
              <w:spacing w:after="0" w:line="360" w:lineRule="auto"/>
              <w:contextualSpacing/>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 xml:space="preserve"> The following resources should be provided:</w:t>
            </w:r>
          </w:p>
          <w:p w14:paraId="11DA4AF7" w14:textId="77777777" w:rsidR="00515DE5" w:rsidRDefault="00515DE5" w:rsidP="00221DED">
            <w:pPr>
              <w:pStyle w:val="ListParagraph"/>
              <w:numPr>
                <w:ilvl w:val="1"/>
                <w:numId w:val="62"/>
              </w:numPr>
              <w:spacing w:after="0" w:line="360" w:lineRule="auto"/>
              <w:rPr>
                <w:rFonts w:ascii="Times New Roman" w:eastAsia="Times New Roman" w:hAnsi="Times New Roman"/>
                <w:color w:val="000000"/>
                <w:kern w:val="2"/>
                <w:sz w:val="24"/>
                <w:szCs w:val="24"/>
                <w:lang w:val="en-GB" w:eastAsia="en-GB"/>
              </w:rPr>
            </w:pPr>
            <w:r w:rsidRPr="00515DE5">
              <w:rPr>
                <w:rFonts w:ascii="Times New Roman" w:eastAsia="Times New Roman" w:hAnsi="Times New Roman"/>
                <w:color w:val="000000"/>
                <w:kern w:val="2"/>
                <w:sz w:val="24"/>
                <w:szCs w:val="24"/>
                <w:lang w:val="en-GB" w:eastAsia="en-GB"/>
              </w:rPr>
              <w:t>Appropriately simulated environment where assessment can take place.</w:t>
            </w:r>
          </w:p>
          <w:p w14:paraId="29442141" w14:textId="77777777" w:rsidR="00515DE5" w:rsidRDefault="00515DE5" w:rsidP="00221DED">
            <w:pPr>
              <w:pStyle w:val="ListParagraph"/>
              <w:numPr>
                <w:ilvl w:val="1"/>
                <w:numId w:val="62"/>
              </w:numPr>
              <w:spacing w:after="0" w:line="360" w:lineRule="auto"/>
              <w:rPr>
                <w:rFonts w:ascii="Times New Roman" w:eastAsia="Times New Roman" w:hAnsi="Times New Roman"/>
                <w:color w:val="000000"/>
                <w:kern w:val="2"/>
                <w:sz w:val="24"/>
                <w:szCs w:val="24"/>
                <w:lang w:val="en-GB" w:eastAsia="en-GB"/>
              </w:rPr>
            </w:pPr>
            <w:r w:rsidRPr="00515DE5">
              <w:rPr>
                <w:rFonts w:ascii="Times New Roman" w:eastAsia="Times New Roman" w:hAnsi="Times New Roman"/>
                <w:color w:val="000000"/>
                <w:kern w:val="2"/>
                <w:sz w:val="24"/>
                <w:szCs w:val="24"/>
                <w:lang w:val="en-GB" w:eastAsia="en-GB"/>
              </w:rPr>
              <w:t>Access to relevant work environments where assessment can take place.</w:t>
            </w:r>
          </w:p>
          <w:p w14:paraId="68FDF938" w14:textId="0E30E161" w:rsidR="00515DE5" w:rsidRPr="00515DE5" w:rsidRDefault="00515DE5" w:rsidP="00221DED">
            <w:pPr>
              <w:pStyle w:val="ListParagraph"/>
              <w:numPr>
                <w:ilvl w:val="1"/>
                <w:numId w:val="62"/>
              </w:numPr>
              <w:spacing w:after="0" w:line="360" w:lineRule="auto"/>
              <w:rPr>
                <w:rFonts w:ascii="Times New Roman" w:eastAsia="Times New Roman" w:hAnsi="Times New Roman"/>
                <w:color w:val="000000"/>
                <w:kern w:val="2"/>
                <w:sz w:val="24"/>
                <w:szCs w:val="24"/>
                <w:lang w:val="en-GB" w:eastAsia="en-GB"/>
              </w:rPr>
            </w:pPr>
            <w:r w:rsidRPr="00515DE5">
              <w:rPr>
                <w:rFonts w:ascii="Times New Roman" w:eastAsia="Times New Roman" w:hAnsi="Times New Roman"/>
                <w:color w:val="000000"/>
                <w:kern w:val="2"/>
                <w:sz w:val="24"/>
                <w:szCs w:val="24"/>
                <w:lang w:val="en-GB" w:eastAsia="en-GB"/>
              </w:rPr>
              <w:t>Resources relevant to the proposed activities or task.</w:t>
            </w:r>
          </w:p>
        </w:tc>
      </w:tr>
      <w:tr w:rsidR="00515DE5" w:rsidRPr="00302A39" w14:paraId="7CC5CE3D" w14:textId="77777777" w:rsidTr="00410C3B">
        <w:tc>
          <w:tcPr>
            <w:tcW w:w="1445" w:type="pct"/>
            <w:tcBorders>
              <w:top w:val="single" w:sz="4" w:space="0" w:color="auto"/>
              <w:left w:val="single" w:sz="4" w:space="0" w:color="auto"/>
              <w:bottom w:val="single" w:sz="4" w:space="0" w:color="auto"/>
              <w:right w:val="single" w:sz="4" w:space="0" w:color="auto"/>
            </w:tcBorders>
          </w:tcPr>
          <w:p w14:paraId="54A3B10D" w14:textId="60BF6E2D" w:rsidR="00515DE5" w:rsidRPr="00302A39" w:rsidRDefault="00515DE5" w:rsidP="00221DED">
            <w:pPr>
              <w:numPr>
                <w:ilvl w:val="3"/>
                <w:numId w:val="187"/>
              </w:numPr>
              <w:spacing w:after="0" w:line="360" w:lineRule="auto"/>
              <w:ind w:right="162"/>
              <w:rPr>
                <w:rFonts w:ascii="Times New Roman" w:hAnsi="Times New Roman"/>
                <w:sz w:val="24"/>
                <w:szCs w:val="24"/>
              </w:rPr>
            </w:pPr>
            <w:r w:rsidRPr="00302A39">
              <w:rPr>
                <w:rFonts w:ascii="Times New Roman" w:eastAsia="Times New Roman" w:hAnsi="Times New Roman"/>
                <w:sz w:val="24"/>
                <w:szCs w:val="24"/>
                <w:lang w:val="en-GB" w:eastAsia="en-GB"/>
              </w:rPr>
              <w:t>Methods of Assessment</w:t>
            </w:r>
          </w:p>
        </w:tc>
        <w:tc>
          <w:tcPr>
            <w:tcW w:w="3555" w:type="pct"/>
            <w:tcBorders>
              <w:top w:val="single" w:sz="4" w:space="0" w:color="auto"/>
              <w:left w:val="single" w:sz="4" w:space="0" w:color="auto"/>
              <w:bottom w:val="single" w:sz="4" w:space="0" w:color="auto"/>
              <w:right w:val="single" w:sz="4" w:space="0" w:color="auto"/>
            </w:tcBorders>
          </w:tcPr>
          <w:p w14:paraId="37D80701" w14:textId="77777777" w:rsidR="00515DE5" w:rsidRPr="00302A39" w:rsidRDefault="00515DE5" w:rsidP="00515DE5">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Competency in this unit may be assessed through:</w:t>
            </w:r>
          </w:p>
          <w:p w14:paraId="75918940" w14:textId="77777777" w:rsidR="00515DE5" w:rsidRPr="00302A39" w:rsidRDefault="00515DE5" w:rsidP="00515DE5">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3.1 Practical</w:t>
            </w:r>
          </w:p>
          <w:p w14:paraId="6B4B5EEC" w14:textId="77777777" w:rsidR="00515DE5" w:rsidRPr="00302A39" w:rsidRDefault="00515DE5" w:rsidP="00515DE5">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3.2 Projects</w:t>
            </w:r>
          </w:p>
          <w:p w14:paraId="45857B8B" w14:textId="77777777" w:rsidR="00515DE5" w:rsidRPr="00302A39" w:rsidRDefault="00515DE5" w:rsidP="00515DE5">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3.3 Poe evaluation</w:t>
            </w:r>
          </w:p>
          <w:p w14:paraId="2CE16E6C" w14:textId="77777777" w:rsidR="00515DE5" w:rsidRPr="00302A39" w:rsidRDefault="00515DE5" w:rsidP="00515DE5">
            <w:pPr>
              <w:spacing w:after="0" w:line="360" w:lineRule="auto"/>
              <w:rPr>
                <w:rFonts w:ascii="Times New Roman" w:eastAsia="Times New Roman" w:hAnsi="Times New Roman"/>
                <w:sz w:val="24"/>
                <w:szCs w:val="24"/>
                <w:lang w:val="en-GB" w:eastAsia="en-GB"/>
              </w:rPr>
            </w:pPr>
            <w:r w:rsidRPr="00302A39">
              <w:rPr>
                <w:rFonts w:ascii="Times New Roman" w:eastAsia="Times New Roman" w:hAnsi="Times New Roman"/>
                <w:sz w:val="24"/>
                <w:szCs w:val="24"/>
                <w:lang w:val="en-GB" w:eastAsia="en-GB"/>
              </w:rPr>
              <w:t>3.4 Third party reports</w:t>
            </w:r>
          </w:p>
          <w:p w14:paraId="11441AD3" w14:textId="5F55E06D" w:rsidR="00515DE5" w:rsidRPr="00302A39" w:rsidRDefault="00515DE5" w:rsidP="00515DE5">
            <w:pPr>
              <w:tabs>
                <w:tab w:val="left" w:pos="605"/>
              </w:tabs>
              <w:spacing w:after="0" w:line="360" w:lineRule="auto"/>
              <w:rPr>
                <w:rFonts w:ascii="Times New Roman" w:hAnsi="Times New Roman"/>
                <w:sz w:val="24"/>
                <w:szCs w:val="24"/>
              </w:rPr>
            </w:pPr>
            <w:r w:rsidRPr="00302A39">
              <w:rPr>
                <w:rFonts w:ascii="Times New Roman" w:eastAsia="Times New Roman" w:hAnsi="Times New Roman"/>
                <w:sz w:val="24"/>
                <w:szCs w:val="24"/>
                <w:lang w:val="en-GB" w:eastAsia="en-GB"/>
              </w:rPr>
              <w:t>3.5 Written tests</w:t>
            </w:r>
          </w:p>
        </w:tc>
      </w:tr>
      <w:tr w:rsidR="00515DE5" w:rsidRPr="00302A39" w14:paraId="37B8037D" w14:textId="77777777" w:rsidTr="00410C3B">
        <w:tc>
          <w:tcPr>
            <w:tcW w:w="1445" w:type="pct"/>
            <w:tcBorders>
              <w:top w:val="single" w:sz="4" w:space="0" w:color="auto"/>
              <w:left w:val="single" w:sz="4" w:space="0" w:color="auto"/>
              <w:bottom w:val="single" w:sz="4" w:space="0" w:color="auto"/>
              <w:right w:val="single" w:sz="4" w:space="0" w:color="auto"/>
            </w:tcBorders>
            <w:hideMark/>
          </w:tcPr>
          <w:p w14:paraId="4B860633" w14:textId="2D58AC83" w:rsidR="00515DE5" w:rsidRPr="00302A39" w:rsidRDefault="00515DE5" w:rsidP="00221DED">
            <w:pPr>
              <w:numPr>
                <w:ilvl w:val="3"/>
                <w:numId w:val="187"/>
              </w:numPr>
              <w:tabs>
                <w:tab w:val="left" w:pos="-5508"/>
              </w:tabs>
              <w:spacing w:after="0" w:line="360" w:lineRule="auto"/>
              <w:ind w:right="252"/>
              <w:rPr>
                <w:rFonts w:ascii="Times New Roman" w:hAnsi="Times New Roman"/>
                <w:sz w:val="24"/>
                <w:szCs w:val="24"/>
              </w:rPr>
            </w:pPr>
            <w:r w:rsidRPr="00302A39">
              <w:rPr>
                <w:rFonts w:ascii="Times New Roman" w:eastAsia="Times New Roman" w:hAnsi="Times New Roman"/>
                <w:sz w:val="24"/>
                <w:szCs w:val="24"/>
                <w:lang w:val="en-GB" w:eastAsia="en-GB"/>
              </w:rPr>
              <w:t>Context of Assessment</w:t>
            </w:r>
          </w:p>
        </w:tc>
        <w:tc>
          <w:tcPr>
            <w:tcW w:w="3555" w:type="pct"/>
            <w:tcBorders>
              <w:top w:val="single" w:sz="4" w:space="0" w:color="auto"/>
              <w:left w:val="single" w:sz="4" w:space="0" w:color="auto"/>
              <w:bottom w:val="single" w:sz="4" w:space="0" w:color="auto"/>
              <w:right w:val="single" w:sz="4" w:space="0" w:color="auto"/>
            </w:tcBorders>
          </w:tcPr>
          <w:p w14:paraId="6FA8BF19" w14:textId="2C121C4B" w:rsidR="00515DE5" w:rsidRPr="00302A39" w:rsidRDefault="00515DE5" w:rsidP="00515DE5">
            <w:pPr>
              <w:tabs>
                <w:tab w:val="left" w:pos="702"/>
              </w:tabs>
              <w:spacing w:after="0" w:line="360" w:lineRule="auto"/>
              <w:ind w:left="9"/>
              <w:rPr>
                <w:rFonts w:ascii="Times New Roman" w:hAnsi="Times New Roman"/>
                <w:sz w:val="24"/>
                <w:szCs w:val="24"/>
              </w:rPr>
            </w:pPr>
            <w:r w:rsidRPr="00302A39">
              <w:rPr>
                <w:rFonts w:ascii="Times New Roman" w:eastAsia="Times New Roman" w:hAnsi="Times New Roman"/>
                <w:sz w:val="24"/>
                <w:szCs w:val="24"/>
                <w:lang w:val="en-GB" w:eastAsia="en-GB"/>
              </w:rPr>
              <w:t>The competency may be assessed in a workplace or a simulated workplace</w:t>
            </w:r>
          </w:p>
        </w:tc>
      </w:tr>
      <w:tr w:rsidR="00515DE5" w:rsidRPr="00302A39" w14:paraId="2A352BB1" w14:textId="77777777" w:rsidTr="00410C3B">
        <w:tc>
          <w:tcPr>
            <w:tcW w:w="1445" w:type="pct"/>
            <w:tcBorders>
              <w:top w:val="single" w:sz="4" w:space="0" w:color="auto"/>
              <w:left w:val="single" w:sz="4" w:space="0" w:color="auto"/>
              <w:bottom w:val="single" w:sz="4" w:space="0" w:color="auto"/>
              <w:right w:val="single" w:sz="4" w:space="0" w:color="auto"/>
            </w:tcBorders>
            <w:hideMark/>
          </w:tcPr>
          <w:p w14:paraId="296AB159" w14:textId="5F3061ED" w:rsidR="00515DE5" w:rsidRPr="00302A39" w:rsidRDefault="00515DE5" w:rsidP="00221DED">
            <w:pPr>
              <w:numPr>
                <w:ilvl w:val="3"/>
                <w:numId w:val="187"/>
              </w:numPr>
              <w:tabs>
                <w:tab w:val="left" w:pos="-5508"/>
              </w:tabs>
              <w:spacing w:after="0" w:line="360" w:lineRule="auto"/>
              <w:ind w:right="252"/>
              <w:rPr>
                <w:rFonts w:ascii="Times New Roman" w:hAnsi="Times New Roman"/>
                <w:sz w:val="24"/>
                <w:szCs w:val="24"/>
              </w:rPr>
            </w:pPr>
            <w:r w:rsidRPr="00302A39">
              <w:rPr>
                <w:rFonts w:ascii="Times New Roman" w:eastAsia="Times New Roman" w:hAnsi="Times New Roman"/>
                <w:sz w:val="24"/>
                <w:szCs w:val="24"/>
                <w:lang w:val="en-GB" w:eastAsia="en-GB"/>
              </w:rPr>
              <w:t>Guidance information for assessment</w:t>
            </w:r>
          </w:p>
        </w:tc>
        <w:tc>
          <w:tcPr>
            <w:tcW w:w="3555" w:type="pct"/>
            <w:tcBorders>
              <w:top w:val="single" w:sz="4" w:space="0" w:color="auto"/>
              <w:left w:val="single" w:sz="4" w:space="0" w:color="auto"/>
              <w:bottom w:val="single" w:sz="4" w:space="0" w:color="auto"/>
              <w:right w:val="single" w:sz="4" w:space="0" w:color="auto"/>
            </w:tcBorders>
          </w:tcPr>
          <w:p w14:paraId="7D225C20" w14:textId="00881411" w:rsidR="00515DE5" w:rsidRPr="00302A39" w:rsidRDefault="00515DE5" w:rsidP="00515DE5">
            <w:pPr>
              <w:tabs>
                <w:tab w:val="left" w:pos="702"/>
              </w:tabs>
              <w:spacing w:after="0" w:line="360" w:lineRule="auto"/>
              <w:rPr>
                <w:rFonts w:ascii="Times New Roman" w:hAnsi="Times New Roman"/>
                <w:sz w:val="24"/>
                <w:szCs w:val="24"/>
              </w:rPr>
            </w:pPr>
            <w:r w:rsidRPr="00302A39">
              <w:rPr>
                <w:rFonts w:ascii="Times New Roman" w:eastAsia="Times New Roman" w:hAnsi="Times New Roman"/>
                <w:sz w:val="24"/>
                <w:szCs w:val="24"/>
                <w:lang w:val="en-GB" w:eastAsia="en-GB"/>
              </w:rPr>
              <w:t>Holistic assessment with other units relevant to the industry sector, workplace and job role is recommended.</w:t>
            </w:r>
          </w:p>
        </w:tc>
      </w:tr>
    </w:tbl>
    <w:p w14:paraId="2D68C511" w14:textId="77777777" w:rsidR="00D874C9" w:rsidRDefault="00D874C9" w:rsidP="00D874C9">
      <w:pPr>
        <w:pStyle w:val="NormalWeb"/>
      </w:pPr>
    </w:p>
    <w:p w14:paraId="3097B301" w14:textId="77777777" w:rsidR="00D874C9" w:rsidRDefault="00D874C9" w:rsidP="00D874C9">
      <w:pPr>
        <w:pStyle w:val="NormalWeb"/>
      </w:pPr>
    </w:p>
    <w:p w14:paraId="0BD47852" w14:textId="77777777" w:rsidR="00D874C9" w:rsidRDefault="00D874C9" w:rsidP="00D874C9">
      <w:pPr>
        <w:pStyle w:val="NormalWeb"/>
      </w:pPr>
    </w:p>
    <w:p w14:paraId="59EEE32C" w14:textId="77777777" w:rsidR="00D874C9" w:rsidRDefault="00D874C9" w:rsidP="00D874C9">
      <w:pPr>
        <w:pStyle w:val="NormalWeb"/>
      </w:pPr>
    </w:p>
    <w:p w14:paraId="2C8E284A" w14:textId="77777777" w:rsidR="00D874C9" w:rsidRDefault="00D874C9" w:rsidP="00D874C9">
      <w:pPr>
        <w:pStyle w:val="NormalWeb"/>
      </w:pPr>
    </w:p>
    <w:p w14:paraId="45B778DD" w14:textId="77777777" w:rsidR="00D874C9" w:rsidRDefault="00D874C9" w:rsidP="00D874C9">
      <w:pPr>
        <w:pStyle w:val="NormalWeb"/>
      </w:pPr>
    </w:p>
    <w:p w14:paraId="07A9DCBF" w14:textId="77777777" w:rsidR="00D874C9" w:rsidRDefault="00D874C9" w:rsidP="00D874C9">
      <w:pPr>
        <w:pStyle w:val="NormalWeb"/>
      </w:pPr>
    </w:p>
    <w:p w14:paraId="2C85262E" w14:textId="77777777" w:rsidR="00D874C9" w:rsidRDefault="00D874C9" w:rsidP="00D874C9">
      <w:pPr>
        <w:pStyle w:val="NormalWeb"/>
      </w:pPr>
    </w:p>
    <w:p w14:paraId="7A6E56A7" w14:textId="77777777" w:rsidR="00D874C9" w:rsidRDefault="00D874C9" w:rsidP="00D874C9">
      <w:pPr>
        <w:pStyle w:val="NormalWeb"/>
      </w:pPr>
    </w:p>
    <w:p w14:paraId="59C05643" w14:textId="77777777" w:rsidR="00D874C9" w:rsidRDefault="00D874C9" w:rsidP="00D874C9">
      <w:pPr>
        <w:pStyle w:val="NormalWeb"/>
      </w:pPr>
    </w:p>
    <w:p w14:paraId="7B9B3AE9" w14:textId="77777777" w:rsidR="00D874C9" w:rsidRDefault="00D874C9" w:rsidP="00D874C9">
      <w:pPr>
        <w:pStyle w:val="NormalWeb"/>
      </w:pPr>
    </w:p>
    <w:p w14:paraId="2020014C" w14:textId="77777777" w:rsidR="00583AE6" w:rsidRDefault="00583AE6" w:rsidP="00583AE6">
      <w:pPr>
        <w:jc w:val="center"/>
      </w:pPr>
    </w:p>
    <w:p w14:paraId="1EC2058C" w14:textId="77777777" w:rsidR="00583AE6" w:rsidRDefault="00583AE6" w:rsidP="00583AE6">
      <w:pPr>
        <w:jc w:val="center"/>
      </w:pPr>
    </w:p>
    <w:p w14:paraId="166749F3" w14:textId="77777777" w:rsidR="00583AE6" w:rsidRDefault="00583AE6" w:rsidP="00583AE6">
      <w:pPr>
        <w:jc w:val="center"/>
      </w:pPr>
    </w:p>
    <w:p w14:paraId="1785BE2E" w14:textId="77777777" w:rsidR="00583AE6" w:rsidRDefault="00583AE6" w:rsidP="00583AE6">
      <w:pPr>
        <w:jc w:val="center"/>
      </w:pPr>
    </w:p>
    <w:p w14:paraId="552C3984" w14:textId="77777777" w:rsidR="00583AE6" w:rsidRDefault="00583AE6" w:rsidP="00583AE6">
      <w:pPr>
        <w:jc w:val="center"/>
      </w:pPr>
    </w:p>
    <w:p w14:paraId="5D5A289E" w14:textId="77777777" w:rsidR="00583AE6" w:rsidRDefault="00583AE6" w:rsidP="00583AE6">
      <w:pPr>
        <w:jc w:val="center"/>
      </w:pPr>
    </w:p>
    <w:p w14:paraId="1A681E49" w14:textId="77777777" w:rsidR="00583AE6" w:rsidRDefault="00583AE6" w:rsidP="00583AE6">
      <w:pPr>
        <w:jc w:val="center"/>
      </w:pPr>
    </w:p>
    <w:p w14:paraId="74984280" w14:textId="77777777" w:rsidR="00583AE6" w:rsidRDefault="00583AE6" w:rsidP="00583AE6">
      <w:pPr>
        <w:jc w:val="center"/>
      </w:pPr>
    </w:p>
    <w:p w14:paraId="0D2A12B5" w14:textId="275EA2CC" w:rsidR="00042A11" w:rsidRPr="00583AE6" w:rsidRDefault="00583AE6" w:rsidP="00583AE6">
      <w:pPr>
        <w:pStyle w:val="Heading1"/>
        <w:jc w:val="center"/>
        <w:rPr>
          <w:rFonts w:ascii="Times New Roman" w:hAnsi="Times New Roman"/>
          <w:sz w:val="24"/>
          <w:szCs w:val="24"/>
        </w:rPr>
      </w:pPr>
      <w:bookmarkStart w:id="47" w:name="_Toc196907650"/>
      <w:r w:rsidRPr="00583AE6">
        <w:rPr>
          <w:rFonts w:ascii="Times New Roman" w:hAnsi="Times New Roman"/>
          <w:sz w:val="24"/>
          <w:szCs w:val="24"/>
        </w:rPr>
        <w:t>CORE UNITS</w:t>
      </w:r>
      <w:bookmarkEnd w:id="47"/>
    </w:p>
    <w:p w14:paraId="33ADCBDA" w14:textId="77777777" w:rsidR="00583AE6" w:rsidRDefault="00583AE6">
      <w:pPr>
        <w:spacing w:after="0" w:line="240" w:lineRule="auto"/>
        <w:rPr>
          <w:rFonts w:ascii="Times New Roman" w:hAnsi="Times New Roman"/>
          <w:b/>
          <w:bCs/>
          <w:kern w:val="44"/>
          <w:sz w:val="24"/>
          <w:szCs w:val="24"/>
          <w:lang w:val="en-GB"/>
        </w:rPr>
      </w:pPr>
      <w:bookmarkStart w:id="48" w:name="_Toc10767"/>
      <w:bookmarkStart w:id="49" w:name="_Toc165975785"/>
      <w:bookmarkStart w:id="50" w:name="_Toc165975255"/>
      <w:bookmarkStart w:id="51" w:name="_Toc76389523"/>
      <w:r>
        <w:rPr>
          <w:rFonts w:ascii="Times New Roman" w:hAnsi="Times New Roman"/>
          <w:sz w:val="24"/>
          <w:szCs w:val="24"/>
          <w:lang w:val="en-GB"/>
        </w:rPr>
        <w:br w:type="page"/>
      </w:r>
    </w:p>
    <w:p w14:paraId="4E7EEFB5" w14:textId="0F0E53B4" w:rsidR="00042A11" w:rsidRPr="00302A39" w:rsidRDefault="00042A11" w:rsidP="00042A11">
      <w:pPr>
        <w:pStyle w:val="Heading1"/>
        <w:spacing w:before="0" w:after="0" w:line="360" w:lineRule="auto"/>
        <w:jc w:val="center"/>
        <w:rPr>
          <w:rFonts w:ascii="Times New Roman" w:hAnsi="Times New Roman"/>
          <w:sz w:val="24"/>
          <w:szCs w:val="24"/>
          <w:lang w:val="en-GB"/>
        </w:rPr>
      </w:pPr>
      <w:bookmarkStart w:id="52" w:name="_Toc196907651"/>
      <w:r w:rsidRPr="00302A39">
        <w:rPr>
          <w:rFonts w:ascii="Times New Roman" w:hAnsi="Times New Roman"/>
          <w:sz w:val="24"/>
          <w:szCs w:val="24"/>
          <w:lang w:val="en-GB"/>
        </w:rPr>
        <w:lastRenderedPageBreak/>
        <w:t>MARKET BANK PRODUCTS</w:t>
      </w:r>
      <w:bookmarkEnd w:id="48"/>
      <w:bookmarkEnd w:id="49"/>
      <w:bookmarkEnd w:id="50"/>
      <w:bookmarkEnd w:id="51"/>
      <w:bookmarkEnd w:id="52"/>
    </w:p>
    <w:p w14:paraId="76BECD0A" w14:textId="6C70FCEC" w:rsidR="00042A11" w:rsidRPr="00302A39" w:rsidRDefault="00042A11" w:rsidP="00042A11">
      <w:pPr>
        <w:spacing w:after="0" w:line="360" w:lineRule="auto"/>
        <w:rPr>
          <w:rFonts w:ascii="Times New Roman" w:hAnsi="Times New Roman"/>
          <w:sz w:val="24"/>
          <w:szCs w:val="24"/>
        </w:rPr>
      </w:pPr>
      <w:r w:rsidRPr="00302A39">
        <w:rPr>
          <w:rFonts w:ascii="Times New Roman" w:hAnsi="Times New Roman"/>
          <w:b/>
          <w:bCs/>
          <w:sz w:val="24"/>
          <w:szCs w:val="24"/>
        </w:rPr>
        <w:t xml:space="preserve">UNIT CODE: 0412 </w:t>
      </w:r>
      <w:r>
        <w:rPr>
          <w:rFonts w:ascii="Times New Roman" w:hAnsi="Times New Roman"/>
          <w:b/>
          <w:bCs/>
          <w:sz w:val="24"/>
          <w:szCs w:val="24"/>
          <w:lang w:val="en-GB"/>
        </w:rPr>
        <w:t>4</w:t>
      </w:r>
      <w:r w:rsidR="00A953C1">
        <w:rPr>
          <w:rFonts w:ascii="Times New Roman" w:hAnsi="Times New Roman"/>
          <w:b/>
          <w:bCs/>
          <w:sz w:val="24"/>
          <w:szCs w:val="24"/>
        </w:rPr>
        <w:t>5</w:t>
      </w:r>
      <w:r w:rsidRPr="00302A39">
        <w:rPr>
          <w:rFonts w:ascii="Times New Roman" w:hAnsi="Times New Roman"/>
          <w:b/>
          <w:bCs/>
          <w:sz w:val="24"/>
          <w:szCs w:val="24"/>
        </w:rPr>
        <w:t xml:space="preserve">1 </w:t>
      </w:r>
      <w:r w:rsidR="00A953C1">
        <w:rPr>
          <w:rFonts w:ascii="Times New Roman" w:hAnsi="Times New Roman"/>
          <w:b/>
          <w:bCs/>
          <w:sz w:val="24"/>
          <w:szCs w:val="24"/>
          <w:lang w:val="en-GB"/>
        </w:rPr>
        <w:t>1</w:t>
      </w:r>
      <w:r w:rsidR="00CE282F">
        <w:rPr>
          <w:rFonts w:ascii="Times New Roman" w:hAnsi="Times New Roman"/>
          <w:b/>
          <w:bCs/>
          <w:sz w:val="24"/>
          <w:szCs w:val="24"/>
          <w:lang w:val="en-GB"/>
        </w:rPr>
        <w:t>2</w:t>
      </w:r>
      <w:r w:rsidRPr="00302A39">
        <w:rPr>
          <w:rFonts w:ascii="Times New Roman" w:hAnsi="Times New Roman"/>
          <w:b/>
          <w:bCs/>
          <w:sz w:val="24"/>
          <w:szCs w:val="24"/>
        </w:rPr>
        <w:t>A</w:t>
      </w:r>
    </w:p>
    <w:p w14:paraId="10CCF41E" w14:textId="77777777" w:rsidR="00042A11" w:rsidRPr="00302A39" w:rsidRDefault="00042A11" w:rsidP="00042A11">
      <w:pPr>
        <w:spacing w:after="0" w:line="360" w:lineRule="auto"/>
        <w:rPr>
          <w:rFonts w:ascii="Times New Roman" w:hAnsi="Times New Roman"/>
          <w:b/>
          <w:sz w:val="24"/>
          <w:szCs w:val="24"/>
        </w:rPr>
      </w:pPr>
      <w:r w:rsidRPr="00302A39">
        <w:rPr>
          <w:rFonts w:ascii="Times New Roman" w:hAnsi="Times New Roman"/>
          <w:b/>
          <w:sz w:val="24"/>
          <w:szCs w:val="24"/>
        </w:rPr>
        <w:t>UNIT DESCRIPTION</w:t>
      </w:r>
    </w:p>
    <w:p w14:paraId="21BDE390" w14:textId="77777777" w:rsidR="00042A11" w:rsidRPr="00302A39" w:rsidRDefault="00042A11" w:rsidP="00042A11">
      <w:pPr>
        <w:spacing w:after="0" w:line="360" w:lineRule="auto"/>
        <w:jc w:val="both"/>
        <w:rPr>
          <w:rFonts w:ascii="Times New Roman" w:hAnsi="Times New Roman"/>
          <w:sz w:val="24"/>
          <w:szCs w:val="24"/>
        </w:rPr>
      </w:pPr>
      <w:r w:rsidRPr="00302A39">
        <w:rPr>
          <w:rFonts w:ascii="Times New Roman" w:hAnsi="Times New Roman"/>
          <w:sz w:val="24"/>
          <w:szCs w:val="24"/>
        </w:rPr>
        <w:t>This unit specifies the competencies required to market bank products. It involves identifying customer needs, conducting product campaigns, selling bank products and providing customer feedback.</w:t>
      </w:r>
    </w:p>
    <w:p w14:paraId="0CCFDBCA" w14:textId="77777777" w:rsidR="00042A11" w:rsidRPr="00302A39" w:rsidRDefault="00042A11" w:rsidP="00042A11">
      <w:pPr>
        <w:spacing w:after="0" w:line="360" w:lineRule="auto"/>
        <w:rPr>
          <w:rFonts w:ascii="Times New Roman" w:hAnsi="Times New Roman"/>
          <w:b/>
          <w:sz w:val="24"/>
          <w:szCs w:val="24"/>
        </w:rPr>
      </w:pPr>
      <w:r w:rsidRPr="00302A39">
        <w:rPr>
          <w:rFonts w:ascii="Times New Roman" w:hAnsi="Times New Roman"/>
          <w:b/>
          <w:sz w:val="24"/>
          <w:szCs w:val="24"/>
        </w:rPr>
        <w:t>ELEMENTS AND PERFORMANCE CRITERIA</w:t>
      </w:r>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6120"/>
      </w:tblGrid>
      <w:tr w:rsidR="00042A11" w:rsidRPr="00302A39" w14:paraId="5E7145BF" w14:textId="77777777" w:rsidTr="00F931E3">
        <w:tc>
          <w:tcPr>
            <w:tcW w:w="2250" w:type="dxa"/>
            <w:shd w:val="clear" w:color="auto" w:fill="FFFFFF"/>
            <w:vAlign w:val="center"/>
          </w:tcPr>
          <w:p w14:paraId="1D2F8B02" w14:textId="77777777" w:rsidR="00042A11" w:rsidRPr="00302A39" w:rsidRDefault="00042A11" w:rsidP="00F931E3">
            <w:pPr>
              <w:spacing w:after="0" w:line="360" w:lineRule="auto"/>
              <w:rPr>
                <w:rFonts w:ascii="Times New Roman" w:hAnsi="Times New Roman"/>
                <w:b/>
                <w:bCs/>
                <w:sz w:val="24"/>
                <w:szCs w:val="24"/>
              </w:rPr>
            </w:pPr>
            <w:r w:rsidRPr="00302A39">
              <w:rPr>
                <w:rFonts w:ascii="Times New Roman" w:hAnsi="Times New Roman"/>
                <w:b/>
                <w:bCs/>
                <w:sz w:val="24"/>
                <w:szCs w:val="24"/>
              </w:rPr>
              <w:t>ELEMENT</w:t>
            </w:r>
          </w:p>
          <w:p w14:paraId="43F48F2A" w14:textId="77777777" w:rsidR="00042A11" w:rsidRPr="00302A39" w:rsidRDefault="00042A11" w:rsidP="00F931E3">
            <w:pPr>
              <w:spacing w:after="0" w:line="360" w:lineRule="auto"/>
              <w:rPr>
                <w:rFonts w:ascii="Times New Roman" w:hAnsi="Times New Roman"/>
                <w:b/>
                <w:bCs/>
                <w:sz w:val="24"/>
                <w:szCs w:val="24"/>
              </w:rPr>
            </w:pPr>
            <w:r w:rsidRPr="00302A39">
              <w:rPr>
                <w:rFonts w:ascii="Times New Roman" w:hAnsi="Times New Roman"/>
                <w:b/>
                <w:bCs/>
                <w:sz w:val="24"/>
                <w:szCs w:val="24"/>
              </w:rPr>
              <w:t>These describe the key outcomes which make up workplace function (to be stated in active)</w:t>
            </w:r>
          </w:p>
        </w:tc>
        <w:tc>
          <w:tcPr>
            <w:tcW w:w="6120" w:type="dxa"/>
            <w:shd w:val="clear" w:color="auto" w:fill="FFFFFF"/>
            <w:vAlign w:val="center"/>
          </w:tcPr>
          <w:p w14:paraId="18250405" w14:textId="77777777" w:rsidR="00042A11" w:rsidRPr="00302A39" w:rsidRDefault="00042A11" w:rsidP="00F931E3">
            <w:pPr>
              <w:spacing w:after="0" w:line="360" w:lineRule="auto"/>
              <w:rPr>
                <w:rFonts w:ascii="Times New Roman" w:hAnsi="Times New Roman"/>
                <w:b/>
                <w:bCs/>
                <w:sz w:val="24"/>
                <w:szCs w:val="24"/>
              </w:rPr>
            </w:pPr>
            <w:r w:rsidRPr="00302A39">
              <w:rPr>
                <w:rFonts w:ascii="Times New Roman" w:hAnsi="Times New Roman"/>
                <w:b/>
                <w:bCs/>
                <w:sz w:val="24"/>
                <w:szCs w:val="24"/>
              </w:rPr>
              <w:t>PERFORMANCE CRITERIA</w:t>
            </w:r>
          </w:p>
          <w:p w14:paraId="5F17EB69" w14:textId="77777777" w:rsidR="00042A11" w:rsidRPr="00302A39" w:rsidRDefault="00042A11" w:rsidP="00F931E3">
            <w:pPr>
              <w:spacing w:after="0" w:line="360" w:lineRule="auto"/>
              <w:rPr>
                <w:rFonts w:ascii="Times New Roman" w:hAnsi="Times New Roman"/>
                <w:b/>
                <w:bCs/>
                <w:sz w:val="24"/>
                <w:szCs w:val="24"/>
              </w:rPr>
            </w:pPr>
            <w:r w:rsidRPr="00302A39">
              <w:rPr>
                <w:rFonts w:ascii="Times New Roman" w:hAnsi="Times New Roman"/>
                <w:b/>
                <w:bCs/>
                <w:sz w:val="24"/>
                <w:szCs w:val="24"/>
              </w:rPr>
              <w:t>These are assessable statements which specify the required level of performance for each of the elements (to be stated in passive voice)</w:t>
            </w:r>
          </w:p>
          <w:p w14:paraId="33AF12CE" w14:textId="77777777" w:rsidR="00042A11" w:rsidRPr="00302A39" w:rsidRDefault="00042A11" w:rsidP="00F931E3">
            <w:pPr>
              <w:spacing w:after="0" w:line="360" w:lineRule="auto"/>
              <w:rPr>
                <w:rFonts w:ascii="Times New Roman" w:hAnsi="Times New Roman"/>
                <w:b/>
                <w:bCs/>
                <w:sz w:val="24"/>
                <w:szCs w:val="24"/>
              </w:rPr>
            </w:pPr>
            <w:r w:rsidRPr="00302A39">
              <w:rPr>
                <w:rFonts w:ascii="Times New Roman" w:hAnsi="Times New Roman"/>
                <w:b/>
                <w:bCs/>
                <w:i/>
                <w:sz w:val="24"/>
                <w:szCs w:val="24"/>
              </w:rPr>
              <w:t>Bold and italicized terms</w:t>
            </w:r>
            <w:r w:rsidRPr="00302A39">
              <w:rPr>
                <w:rFonts w:ascii="Times New Roman" w:hAnsi="Times New Roman"/>
                <w:b/>
                <w:bCs/>
                <w:sz w:val="24"/>
                <w:szCs w:val="24"/>
              </w:rPr>
              <w:t xml:space="preserve"> </w:t>
            </w:r>
            <w:r w:rsidRPr="00302A39">
              <w:rPr>
                <w:rFonts w:ascii="Times New Roman" w:hAnsi="Times New Roman"/>
                <w:b/>
                <w:bCs/>
                <w:i/>
                <w:sz w:val="24"/>
                <w:szCs w:val="24"/>
              </w:rPr>
              <w:t>are elaborated in the Range</w:t>
            </w:r>
          </w:p>
        </w:tc>
      </w:tr>
      <w:tr w:rsidR="00042A11" w:rsidRPr="00302A39" w14:paraId="2142E17A" w14:textId="77777777" w:rsidTr="00F931E3">
        <w:tc>
          <w:tcPr>
            <w:tcW w:w="2250" w:type="dxa"/>
            <w:shd w:val="clear" w:color="auto" w:fill="FFFFFF"/>
          </w:tcPr>
          <w:p w14:paraId="3A8D9338" w14:textId="77777777" w:rsidR="00042A11" w:rsidRPr="00302A39" w:rsidRDefault="00042A11" w:rsidP="00F931E3">
            <w:pPr>
              <w:numPr>
                <w:ilvl w:val="0"/>
                <w:numId w:val="62"/>
              </w:numPr>
              <w:tabs>
                <w:tab w:val="clear" w:pos="425"/>
              </w:tabs>
              <w:spacing w:after="0" w:line="360" w:lineRule="auto"/>
              <w:rPr>
                <w:rFonts w:ascii="Times New Roman" w:hAnsi="Times New Roman"/>
                <w:sz w:val="24"/>
                <w:szCs w:val="24"/>
              </w:rPr>
            </w:pPr>
            <w:r w:rsidRPr="00302A39">
              <w:rPr>
                <w:rFonts w:ascii="Times New Roman" w:hAnsi="Times New Roman"/>
                <w:sz w:val="24"/>
                <w:szCs w:val="24"/>
              </w:rPr>
              <w:t>Identify Customer Needs</w:t>
            </w:r>
          </w:p>
        </w:tc>
        <w:tc>
          <w:tcPr>
            <w:tcW w:w="6120" w:type="dxa"/>
            <w:tcBorders>
              <w:bottom w:val="single" w:sz="4" w:space="0" w:color="auto"/>
            </w:tcBorders>
          </w:tcPr>
          <w:p w14:paraId="64559539" w14:textId="77777777" w:rsidR="00042A11" w:rsidRPr="00302A39" w:rsidRDefault="00042A11" w:rsidP="00F931E3">
            <w:pPr>
              <w:numPr>
                <w:ilvl w:val="1"/>
                <w:numId w:val="63"/>
              </w:numPr>
              <w:spacing w:after="0" w:line="360" w:lineRule="auto"/>
              <w:rPr>
                <w:rFonts w:ascii="Times New Roman" w:hAnsi="Times New Roman"/>
                <w:sz w:val="24"/>
                <w:szCs w:val="24"/>
              </w:rPr>
            </w:pPr>
            <w:r w:rsidRPr="00302A39">
              <w:rPr>
                <w:rFonts w:ascii="Times New Roman" w:hAnsi="Times New Roman"/>
                <w:b/>
                <w:i/>
                <w:sz w:val="24"/>
                <w:szCs w:val="24"/>
              </w:rPr>
              <w:t>Customer bank products</w:t>
            </w:r>
            <w:r w:rsidRPr="00302A39">
              <w:rPr>
                <w:rFonts w:ascii="Times New Roman" w:hAnsi="Times New Roman"/>
                <w:sz w:val="24"/>
                <w:szCs w:val="24"/>
              </w:rPr>
              <w:t xml:space="preserve"> are identified as per business segment.</w:t>
            </w:r>
          </w:p>
          <w:p w14:paraId="424A894B" w14:textId="77777777" w:rsidR="00042A11" w:rsidRPr="00302A39" w:rsidRDefault="00042A11" w:rsidP="00F931E3">
            <w:pPr>
              <w:numPr>
                <w:ilvl w:val="1"/>
                <w:numId w:val="63"/>
              </w:numPr>
              <w:spacing w:after="0" w:line="360" w:lineRule="auto"/>
              <w:rPr>
                <w:rFonts w:ascii="Times New Roman" w:hAnsi="Times New Roman"/>
                <w:sz w:val="24"/>
                <w:szCs w:val="24"/>
              </w:rPr>
            </w:pPr>
            <w:r w:rsidRPr="00302A39">
              <w:rPr>
                <w:rFonts w:ascii="Times New Roman" w:hAnsi="Times New Roman"/>
                <w:sz w:val="24"/>
                <w:szCs w:val="24"/>
              </w:rPr>
              <w:t>Bank products are bundled as per the customer segment</w:t>
            </w:r>
          </w:p>
          <w:p w14:paraId="4081D711" w14:textId="77777777" w:rsidR="00042A11" w:rsidRPr="00302A39" w:rsidRDefault="00042A11" w:rsidP="00F931E3">
            <w:pPr>
              <w:numPr>
                <w:ilvl w:val="1"/>
                <w:numId w:val="63"/>
              </w:numPr>
              <w:spacing w:after="0" w:line="360" w:lineRule="auto"/>
              <w:rPr>
                <w:rFonts w:ascii="Times New Roman" w:hAnsi="Times New Roman"/>
                <w:sz w:val="24"/>
                <w:szCs w:val="24"/>
              </w:rPr>
            </w:pPr>
            <w:r w:rsidRPr="00302A39">
              <w:rPr>
                <w:rFonts w:ascii="Times New Roman" w:hAnsi="Times New Roman"/>
                <w:sz w:val="24"/>
                <w:szCs w:val="24"/>
              </w:rPr>
              <w:t>Customer product gap is determined as per customer preferences</w:t>
            </w:r>
          </w:p>
          <w:p w14:paraId="50247254" w14:textId="77777777" w:rsidR="00042A11" w:rsidRPr="00302A39" w:rsidRDefault="00042A11" w:rsidP="00F931E3">
            <w:pPr>
              <w:numPr>
                <w:ilvl w:val="1"/>
                <w:numId w:val="63"/>
              </w:numPr>
              <w:spacing w:after="0" w:line="360" w:lineRule="auto"/>
              <w:rPr>
                <w:rFonts w:ascii="Times New Roman" w:hAnsi="Times New Roman"/>
                <w:sz w:val="24"/>
                <w:szCs w:val="24"/>
              </w:rPr>
            </w:pPr>
            <w:r w:rsidRPr="00302A39">
              <w:rPr>
                <w:rFonts w:ascii="Times New Roman" w:hAnsi="Times New Roman"/>
                <w:sz w:val="24"/>
                <w:szCs w:val="24"/>
                <w:lang w:val="en-GB"/>
              </w:rPr>
              <w:t>Wealth and Investment bundles are packaged as per customer preferences</w:t>
            </w:r>
          </w:p>
        </w:tc>
      </w:tr>
      <w:tr w:rsidR="00042A11" w:rsidRPr="00302A39" w14:paraId="410FFDD1" w14:textId="77777777" w:rsidTr="00F931E3">
        <w:tc>
          <w:tcPr>
            <w:tcW w:w="2250" w:type="dxa"/>
            <w:shd w:val="clear" w:color="auto" w:fill="FFFFFF"/>
          </w:tcPr>
          <w:p w14:paraId="1DD0BA72" w14:textId="77777777" w:rsidR="00042A11" w:rsidRPr="00302A39" w:rsidRDefault="00042A11" w:rsidP="00F931E3">
            <w:pPr>
              <w:numPr>
                <w:ilvl w:val="0"/>
                <w:numId w:val="62"/>
              </w:numPr>
              <w:tabs>
                <w:tab w:val="clear" w:pos="425"/>
              </w:tabs>
              <w:spacing w:after="0" w:line="360" w:lineRule="auto"/>
              <w:rPr>
                <w:rFonts w:ascii="Times New Roman" w:hAnsi="Times New Roman"/>
                <w:sz w:val="24"/>
                <w:szCs w:val="24"/>
              </w:rPr>
            </w:pPr>
            <w:r w:rsidRPr="00302A39">
              <w:rPr>
                <w:rFonts w:ascii="Times New Roman" w:hAnsi="Times New Roman"/>
                <w:sz w:val="24"/>
                <w:szCs w:val="24"/>
              </w:rPr>
              <w:t xml:space="preserve"> Conduct Product Campaigns</w:t>
            </w:r>
          </w:p>
        </w:tc>
        <w:tc>
          <w:tcPr>
            <w:tcW w:w="6120" w:type="dxa"/>
            <w:tcBorders>
              <w:bottom w:val="single" w:sz="4" w:space="0" w:color="auto"/>
            </w:tcBorders>
          </w:tcPr>
          <w:p w14:paraId="6B8D78EF" w14:textId="77777777" w:rsidR="00042A11" w:rsidRPr="00302A39" w:rsidRDefault="00042A11" w:rsidP="00F931E3">
            <w:pPr>
              <w:numPr>
                <w:ilvl w:val="0"/>
                <w:numId w:val="64"/>
              </w:numPr>
              <w:spacing w:after="0" w:line="360" w:lineRule="auto"/>
              <w:rPr>
                <w:rFonts w:ascii="Times New Roman" w:hAnsi="Times New Roman"/>
                <w:sz w:val="24"/>
                <w:szCs w:val="24"/>
              </w:rPr>
            </w:pPr>
            <w:r w:rsidRPr="00302A39">
              <w:rPr>
                <w:rFonts w:ascii="Times New Roman" w:hAnsi="Times New Roman"/>
                <w:sz w:val="24"/>
                <w:szCs w:val="24"/>
                <w:lang w:val="en-GB"/>
              </w:rPr>
              <w:t>Bank products are classified as per bank policy</w:t>
            </w:r>
          </w:p>
          <w:p w14:paraId="2D655AA4" w14:textId="77777777" w:rsidR="00042A11" w:rsidRPr="00302A39" w:rsidRDefault="00042A11" w:rsidP="00F931E3">
            <w:pPr>
              <w:numPr>
                <w:ilvl w:val="0"/>
                <w:numId w:val="64"/>
              </w:numPr>
              <w:spacing w:after="0" w:line="360" w:lineRule="auto"/>
              <w:rPr>
                <w:rFonts w:ascii="Times New Roman" w:hAnsi="Times New Roman"/>
                <w:sz w:val="24"/>
                <w:szCs w:val="24"/>
              </w:rPr>
            </w:pPr>
            <w:r w:rsidRPr="00302A39">
              <w:rPr>
                <w:rFonts w:ascii="Times New Roman" w:hAnsi="Times New Roman"/>
                <w:sz w:val="24"/>
                <w:szCs w:val="24"/>
              </w:rPr>
              <w:t xml:space="preserve">Customer segment </w:t>
            </w:r>
            <w:r w:rsidRPr="00302A39">
              <w:rPr>
                <w:rFonts w:ascii="Times New Roman" w:hAnsi="Times New Roman"/>
                <w:sz w:val="24"/>
                <w:szCs w:val="24"/>
                <w:lang w:val="en-GB"/>
              </w:rPr>
              <w:t xml:space="preserve">markets </w:t>
            </w:r>
            <w:r w:rsidRPr="00302A39">
              <w:rPr>
                <w:rFonts w:ascii="Times New Roman" w:hAnsi="Times New Roman"/>
                <w:sz w:val="24"/>
                <w:szCs w:val="24"/>
              </w:rPr>
              <w:t xml:space="preserve">to be visited is determined as per </w:t>
            </w:r>
            <w:r w:rsidRPr="00302A39">
              <w:rPr>
                <w:rFonts w:ascii="Times New Roman" w:hAnsi="Times New Roman"/>
                <w:sz w:val="24"/>
                <w:szCs w:val="24"/>
                <w:lang w:val="en-GB"/>
              </w:rPr>
              <w:t>marketing</w:t>
            </w:r>
            <w:r w:rsidRPr="00302A39">
              <w:rPr>
                <w:rFonts w:ascii="Times New Roman" w:hAnsi="Times New Roman"/>
                <w:sz w:val="24"/>
                <w:szCs w:val="24"/>
              </w:rPr>
              <w:t xml:space="preserve"> policy</w:t>
            </w:r>
          </w:p>
          <w:p w14:paraId="24531C1F" w14:textId="77777777" w:rsidR="00042A11" w:rsidRPr="00302A39" w:rsidRDefault="00042A11" w:rsidP="00F931E3">
            <w:pPr>
              <w:numPr>
                <w:ilvl w:val="0"/>
                <w:numId w:val="64"/>
              </w:numPr>
              <w:spacing w:after="0" w:line="360" w:lineRule="auto"/>
              <w:rPr>
                <w:rFonts w:ascii="Times New Roman" w:hAnsi="Times New Roman"/>
                <w:sz w:val="24"/>
                <w:szCs w:val="24"/>
              </w:rPr>
            </w:pPr>
            <w:r w:rsidRPr="00302A39">
              <w:rPr>
                <w:rFonts w:ascii="Times New Roman" w:hAnsi="Times New Roman"/>
                <w:sz w:val="24"/>
                <w:szCs w:val="24"/>
              </w:rPr>
              <w:t>Customer</w:t>
            </w:r>
            <w:r w:rsidRPr="00302A39">
              <w:rPr>
                <w:rFonts w:ascii="Times New Roman" w:hAnsi="Times New Roman"/>
                <w:sz w:val="24"/>
                <w:szCs w:val="24"/>
                <w:lang w:val="en-GB"/>
              </w:rPr>
              <w:t xml:space="preserve"> campaign schedules are prepared as per customer preferences</w:t>
            </w:r>
            <w:r w:rsidRPr="00302A39">
              <w:rPr>
                <w:rFonts w:ascii="Times New Roman" w:hAnsi="Times New Roman"/>
                <w:sz w:val="24"/>
                <w:szCs w:val="24"/>
              </w:rPr>
              <w:t>.</w:t>
            </w:r>
          </w:p>
          <w:p w14:paraId="236AA33C" w14:textId="77777777" w:rsidR="00042A11" w:rsidRPr="00302A39" w:rsidRDefault="00042A11" w:rsidP="00F931E3">
            <w:pPr>
              <w:numPr>
                <w:ilvl w:val="0"/>
                <w:numId w:val="64"/>
              </w:numPr>
              <w:spacing w:after="0" w:line="360" w:lineRule="auto"/>
              <w:rPr>
                <w:rFonts w:ascii="Times New Roman" w:hAnsi="Times New Roman"/>
                <w:sz w:val="24"/>
                <w:szCs w:val="24"/>
              </w:rPr>
            </w:pPr>
            <w:r w:rsidRPr="00302A39">
              <w:rPr>
                <w:rFonts w:ascii="Times New Roman" w:hAnsi="Times New Roman"/>
                <w:sz w:val="24"/>
                <w:szCs w:val="24"/>
              </w:rPr>
              <w:t>C</w:t>
            </w:r>
            <w:r w:rsidRPr="00302A39">
              <w:rPr>
                <w:rFonts w:ascii="Times New Roman" w:hAnsi="Times New Roman"/>
                <w:sz w:val="24"/>
                <w:szCs w:val="24"/>
                <w:lang w:val="en-GB"/>
              </w:rPr>
              <w:t>campaign materials are selected and used as per the marketing policy</w:t>
            </w:r>
            <w:r w:rsidRPr="00302A39">
              <w:rPr>
                <w:rFonts w:ascii="Times New Roman" w:hAnsi="Times New Roman"/>
                <w:sz w:val="24"/>
                <w:szCs w:val="24"/>
              </w:rPr>
              <w:t>.</w:t>
            </w:r>
          </w:p>
          <w:p w14:paraId="4D0503B2" w14:textId="77777777" w:rsidR="00042A11" w:rsidRPr="00302A39" w:rsidRDefault="00042A11" w:rsidP="00F931E3">
            <w:pPr>
              <w:numPr>
                <w:ilvl w:val="0"/>
                <w:numId w:val="64"/>
              </w:numPr>
              <w:spacing w:after="0" w:line="360" w:lineRule="auto"/>
              <w:rPr>
                <w:rFonts w:ascii="Times New Roman" w:hAnsi="Times New Roman"/>
                <w:sz w:val="24"/>
                <w:szCs w:val="24"/>
              </w:rPr>
            </w:pPr>
            <w:r w:rsidRPr="00302A39">
              <w:rPr>
                <w:rFonts w:ascii="Times New Roman" w:hAnsi="Times New Roman"/>
                <w:sz w:val="24"/>
                <w:szCs w:val="24"/>
                <w:lang w:val="en-GB"/>
              </w:rPr>
              <w:t>Product campaigns are conducted in line with bank product policy</w:t>
            </w:r>
            <w:r w:rsidRPr="00302A39">
              <w:rPr>
                <w:rFonts w:ascii="Times New Roman" w:hAnsi="Times New Roman"/>
                <w:sz w:val="24"/>
                <w:szCs w:val="24"/>
              </w:rPr>
              <w:t>.</w:t>
            </w:r>
          </w:p>
          <w:p w14:paraId="546BA7C4" w14:textId="77777777" w:rsidR="00042A11" w:rsidRPr="00302A39" w:rsidRDefault="00042A11" w:rsidP="00F931E3">
            <w:pPr>
              <w:numPr>
                <w:ilvl w:val="0"/>
                <w:numId w:val="64"/>
              </w:numPr>
              <w:spacing w:after="0" w:line="360" w:lineRule="auto"/>
              <w:rPr>
                <w:rFonts w:ascii="Times New Roman" w:hAnsi="Times New Roman"/>
                <w:sz w:val="24"/>
                <w:szCs w:val="24"/>
              </w:rPr>
            </w:pPr>
            <w:r w:rsidRPr="00302A39">
              <w:rPr>
                <w:rFonts w:ascii="Times New Roman" w:hAnsi="Times New Roman"/>
                <w:sz w:val="24"/>
                <w:szCs w:val="24"/>
                <w:lang w:val="en-GB"/>
              </w:rPr>
              <w:t>Elements of product campaigns are identified as customer segments</w:t>
            </w:r>
          </w:p>
        </w:tc>
      </w:tr>
      <w:tr w:rsidR="00042A11" w:rsidRPr="00302A39" w14:paraId="586E0F14" w14:textId="77777777" w:rsidTr="00F931E3">
        <w:tc>
          <w:tcPr>
            <w:tcW w:w="2250" w:type="dxa"/>
            <w:shd w:val="clear" w:color="auto" w:fill="FFFFFF"/>
          </w:tcPr>
          <w:p w14:paraId="1D891F2F" w14:textId="77777777" w:rsidR="00042A11" w:rsidRPr="00302A39" w:rsidRDefault="00042A11" w:rsidP="00F931E3">
            <w:pPr>
              <w:spacing w:after="0" w:line="360" w:lineRule="auto"/>
              <w:rPr>
                <w:rFonts w:ascii="Times New Roman" w:hAnsi="Times New Roman"/>
                <w:sz w:val="24"/>
                <w:szCs w:val="24"/>
              </w:rPr>
            </w:pPr>
            <w:r w:rsidRPr="00302A39">
              <w:rPr>
                <w:rFonts w:ascii="Times New Roman" w:hAnsi="Times New Roman"/>
                <w:sz w:val="24"/>
                <w:szCs w:val="24"/>
                <w:lang w:val="en-GB"/>
              </w:rPr>
              <w:lastRenderedPageBreak/>
              <w:t xml:space="preserve">3 </w:t>
            </w:r>
            <w:r w:rsidRPr="00302A39">
              <w:rPr>
                <w:rFonts w:ascii="Times New Roman" w:hAnsi="Times New Roman"/>
                <w:sz w:val="24"/>
                <w:szCs w:val="24"/>
              </w:rPr>
              <w:t>Sell Bank Products</w:t>
            </w:r>
          </w:p>
        </w:tc>
        <w:tc>
          <w:tcPr>
            <w:tcW w:w="6120" w:type="dxa"/>
            <w:tcBorders>
              <w:top w:val="single" w:sz="4" w:space="0" w:color="auto"/>
            </w:tcBorders>
          </w:tcPr>
          <w:p w14:paraId="307E02E6" w14:textId="77777777" w:rsidR="00042A11" w:rsidRPr="00302A39" w:rsidRDefault="00042A11" w:rsidP="00F931E3">
            <w:pPr>
              <w:numPr>
                <w:ilvl w:val="1"/>
                <w:numId w:val="65"/>
              </w:numPr>
              <w:spacing w:after="0" w:line="360" w:lineRule="auto"/>
              <w:rPr>
                <w:rFonts w:ascii="Times New Roman" w:hAnsi="Times New Roman"/>
                <w:sz w:val="24"/>
                <w:szCs w:val="24"/>
              </w:rPr>
            </w:pPr>
            <w:r w:rsidRPr="00302A39">
              <w:rPr>
                <w:rFonts w:ascii="Times New Roman" w:hAnsi="Times New Roman"/>
                <w:sz w:val="24"/>
                <w:szCs w:val="24"/>
              </w:rPr>
              <w:t>Customers are on-boarded as per the bank product policy.</w:t>
            </w:r>
          </w:p>
          <w:p w14:paraId="6D420D90" w14:textId="77777777" w:rsidR="00042A11" w:rsidRPr="00302A39" w:rsidRDefault="00042A11" w:rsidP="00F931E3">
            <w:pPr>
              <w:numPr>
                <w:ilvl w:val="1"/>
                <w:numId w:val="65"/>
              </w:numPr>
              <w:spacing w:after="0" w:line="360" w:lineRule="auto"/>
              <w:rPr>
                <w:rFonts w:ascii="Times New Roman" w:hAnsi="Times New Roman"/>
                <w:sz w:val="24"/>
                <w:szCs w:val="24"/>
              </w:rPr>
            </w:pPr>
            <w:r w:rsidRPr="00302A39">
              <w:rPr>
                <w:rFonts w:ascii="Times New Roman" w:hAnsi="Times New Roman"/>
                <w:sz w:val="24"/>
                <w:szCs w:val="24"/>
              </w:rPr>
              <w:t>Product details are provided as per marketing policy</w:t>
            </w:r>
          </w:p>
          <w:p w14:paraId="1A0F4F9E" w14:textId="77777777" w:rsidR="00042A11" w:rsidRPr="00302A39" w:rsidRDefault="00042A11" w:rsidP="00F931E3">
            <w:pPr>
              <w:numPr>
                <w:ilvl w:val="1"/>
                <w:numId w:val="65"/>
              </w:numPr>
              <w:spacing w:after="0" w:line="360" w:lineRule="auto"/>
              <w:rPr>
                <w:rFonts w:ascii="Times New Roman" w:hAnsi="Times New Roman"/>
                <w:sz w:val="24"/>
                <w:szCs w:val="24"/>
              </w:rPr>
            </w:pPr>
            <w:r w:rsidRPr="00302A39">
              <w:rPr>
                <w:rFonts w:ascii="Times New Roman" w:hAnsi="Times New Roman"/>
                <w:sz w:val="24"/>
                <w:szCs w:val="24"/>
              </w:rPr>
              <w:t>Customer feedback is received as per the service charter.</w:t>
            </w:r>
          </w:p>
        </w:tc>
      </w:tr>
      <w:tr w:rsidR="00042A11" w:rsidRPr="00302A39" w14:paraId="4CE8EF3C" w14:textId="77777777" w:rsidTr="00F931E3">
        <w:tc>
          <w:tcPr>
            <w:tcW w:w="2250" w:type="dxa"/>
            <w:shd w:val="clear" w:color="auto" w:fill="FFFFFF"/>
          </w:tcPr>
          <w:p w14:paraId="11455254" w14:textId="77777777" w:rsidR="00042A11" w:rsidRPr="00302A39" w:rsidRDefault="00042A11" w:rsidP="00F931E3">
            <w:pPr>
              <w:spacing w:after="0" w:line="360" w:lineRule="auto"/>
              <w:rPr>
                <w:rFonts w:ascii="Times New Roman" w:hAnsi="Times New Roman"/>
                <w:sz w:val="24"/>
                <w:szCs w:val="24"/>
              </w:rPr>
            </w:pPr>
            <w:r w:rsidRPr="00302A39">
              <w:rPr>
                <w:rFonts w:ascii="Times New Roman" w:hAnsi="Times New Roman"/>
                <w:sz w:val="24"/>
                <w:szCs w:val="24"/>
                <w:lang w:val="en-GB"/>
              </w:rPr>
              <w:t>4.</w:t>
            </w:r>
            <w:r w:rsidRPr="00302A39">
              <w:rPr>
                <w:rFonts w:ascii="Times New Roman" w:hAnsi="Times New Roman"/>
                <w:sz w:val="24"/>
                <w:szCs w:val="24"/>
              </w:rPr>
              <w:t xml:space="preserve"> Provide Customer Feedback</w:t>
            </w:r>
          </w:p>
        </w:tc>
        <w:tc>
          <w:tcPr>
            <w:tcW w:w="6120" w:type="dxa"/>
          </w:tcPr>
          <w:p w14:paraId="2B740EBF" w14:textId="77777777" w:rsidR="00042A11" w:rsidRPr="00302A39" w:rsidRDefault="00042A11" w:rsidP="00F931E3">
            <w:pPr>
              <w:spacing w:after="0" w:line="360" w:lineRule="auto"/>
              <w:rPr>
                <w:rFonts w:ascii="Times New Roman" w:hAnsi="Times New Roman"/>
                <w:sz w:val="24"/>
                <w:szCs w:val="24"/>
              </w:rPr>
            </w:pPr>
            <w:r w:rsidRPr="00302A39">
              <w:rPr>
                <w:rFonts w:ascii="Times New Roman" w:hAnsi="Times New Roman"/>
                <w:sz w:val="24"/>
                <w:szCs w:val="24"/>
              </w:rPr>
              <w:t>4.1</w:t>
            </w:r>
            <w:r w:rsidRPr="00302A39">
              <w:rPr>
                <w:rFonts w:ascii="Times New Roman" w:hAnsi="Times New Roman"/>
                <w:sz w:val="24"/>
                <w:szCs w:val="24"/>
                <w:lang w:val="en-GB"/>
              </w:rPr>
              <w:t xml:space="preserve"> Customer feedback documentation is managed as per the bank policy</w:t>
            </w:r>
          </w:p>
          <w:p w14:paraId="1E669200" w14:textId="77777777" w:rsidR="00042A11" w:rsidRPr="00302A39" w:rsidRDefault="00042A11" w:rsidP="00F931E3">
            <w:pPr>
              <w:spacing w:after="0" w:line="360" w:lineRule="auto"/>
              <w:rPr>
                <w:rFonts w:ascii="Times New Roman" w:hAnsi="Times New Roman"/>
                <w:sz w:val="24"/>
                <w:szCs w:val="24"/>
              </w:rPr>
            </w:pPr>
            <w:r w:rsidRPr="00302A39">
              <w:rPr>
                <w:rFonts w:ascii="Times New Roman" w:hAnsi="Times New Roman"/>
                <w:sz w:val="24"/>
                <w:szCs w:val="24"/>
              </w:rPr>
              <w:t>4.2 Customer feedback</w:t>
            </w:r>
            <w:r w:rsidRPr="00302A39">
              <w:rPr>
                <w:rFonts w:ascii="Times New Roman" w:hAnsi="Times New Roman"/>
                <w:sz w:val="24"/>
                <w:szCs w:val="24"/>
                <w:lang w:val="en-GB"/>
              </w:rPr>
              <w:t xml:space="preserve"> are classified and managed as per the bank policy</w:t>
            </w:r>
          </w:p>
          <w:p w14:paraId="5FFBD0F5" w14:textId="77777777" w:rsidR="00042A11" w:rsidRPr="00302A39" w:rsidRDefault="00042A11" w:rsidP="00F931E3">
            <w:pPr>
              <w:spacing w:after="0" w:line="360" w:lineRule="auto"/>
              <w:rPr>
                <w:rFonts w:ascii="Times New Roman" w:hAnsi="Times New Roman"/>
                <w:sz w:val="24"/>
                <w:szCs w:val="24"/>
              </w:rPr>
            </w:pPr>
            <w:r w:rsidRPr="00302A39">
              <w:rPr>
                <w:rFonts w:ascii="Times New Roman" w:hAnsi="Times New Roman"/>
                <w:sz w:val="24"/>
                <w:szCs w:val="24"/>
              </w:rPr>
              <w:t>4.3 Market trend feedback is documented as per the bank policy.</w:t>
            </w:r>
          </w:p>
          <w:p w14:paraId="5A8C215E" w14:textId="77777777" w:rsidR="00042A11" w:rsidRPr="00302A39" w:rsidRDefault="00042A11" w:rsidP="00F931E3">
            <w:pPr>
              <w:spacing w:after="0" w:line="360" w:lineRule="auto"/>
              <w:rPr>
                <w:rFonts w:ascii="Times New Roman" w:hAnsi="Times New Roman"/>
                <w:sz w:val="24"/>
                <w:szCs w:val="24"/>
              </w:rPr>
            </w:pPr>
            <w:r w:rsidRPr="00302A39">
              <w:rPr>
                <w:rFonts w:ascii="Times New Roman" w:hAnsi="Times New Roman"/>
                <w:sz w:val="24"/>
                <w:szCs w:val="24"/>
              </w:rPr>
              <w:t xml:space="preserve">4.4 </w:t>
            </w:r>
            <w:r w:rsidRPr="00302A39">
              <w:rPr>
                <w:rFonts w:ascii="Times New Roman" w:hAnsi="Times New Roman"/>
                <w:sz w:val="24"/>
                <w:szCs w:val="24"/>
                <w:lang w:val="en-GB"/>
              </w:rPr>
              <w:t xml:space="preserve">Customer feedback submissions </w:t>
            </w:r>
            <w:r w:rsidRPr="00302A39">
              <w:rPr>
                <w:rFonts w:ascii="Times New Roman" w:hAnsi="Times New Roman"/>
                <w:sz w:val="24"/>
                <w:szCs w:val="24"/>
              </w:rPr>
              <w:t xml:space="preserve">is </w:t>
            </w:r>
            <w:r w:rsidRPr="00302A39">
              <w:rPr>
                <w:rFonts w:ascii="Times New Roman" w:hAnsi="Times New Roman"/>
                <w:sz w:val="24"/>
                <w:szCs w:val="24"/>
                <w:lang w:val="en-GB"/>
              </w:rPr>
              <w:t>handled</w:t>
            </w:r>
            <w:r w:rsidRPr="00302A39">
              <w:rPr>
                <w:rFonts w:ascii="Times New Roman" w:hAnsi="Times New Roman"/>
                <w:sz w:val="24"/>
                <w:szCs w:val="24"/>
              </w:rPr>
              <w:t xml:space="preserve"> as per the bank policy.</w:t>
            </w:r>
          </w:p>
        </w:tc>
      </w:tr>
    </w:tbl>
    <w:p w14:paraId="1F2EB3B4" w14:textId="77777777" w:rsidR="00042A11" w:rsidRPr="00302A39" w:rsidRDefault="00042A11" w:rsidP="00042A11">
      <w:pPr>
        <w:spacing w:after="0" w:line="360" w:lineRule="auto"/>
        <w:rPr>
          <w:rFonts w:ascii="Times New Roman" w:hAnsi="Times New Roman"/>
          <w:sz w:val="24"/>
          <w:szCs w:val="24"/>
        </w:rPr>
      </w:pPr>
    </w:p>
    <w:p w14:paraId="5DB0D13D" w14:textId="77777777" w:rsidR="00042A11" w:rsidRPr="00302A39" w:rsidRDefault="00042A11" w:rsidP="00042A11">
      <w:pPr>
        <w:spacing w:after="0" w:line="360" w:lineRule="auto"/>
        <w:rPr>
          <w:rFonts w:ascii="Times New Roman" w:hAnsi="Times New Roman"/>
          <w:b/>
          <w:sz w:val="24"/>
          <w:szCs w:val="24"/>
        </w:rPr>
      </w:pPr>
      <w:r w:rsidRPr="00302A39">
        <w:rPr>
          <w:rFonts w:ascii="Times New Roman" w:hAnsi="Times New Roman"/>
          <w:b/>
          <w:sz w:val="24"/>
          <w:szCs w:val="24"/>
        </w:rPr>
        <w:t>REQUIRED SKILLS AND KNOWLEDGE</w:t>
      </w:r>
    </w:p>
    <w:p w14:paraId="6357EA9F" w14:textId="77777777" w:rsidR="00042A11" w:rsidRPr="00302A39" w:rsidRDefault="00042A11" w:rsidP="00042A11">
      <w:pPr>
        <w:spacing w:after="0" w:line="360" w:lineRule="auto"/>
        <w:rPr>
          <w:rFonts w:ascii="Times New Roman" w:hAnsi="Times New Roman"/>
          <w:bCs/>
          <w:sz w:val="24"/>
          <w:szCs w:val="24"/>
        </w:rPr>
      </w:pPr>
      <w:r w:rsidRPr="00302A39">
        <w:rPr>
          <w:rFonts w:ascii="Times New Roman" w:hAnsi="Times New Roman"/>
          <w:bCs/>
          <w:sz w:val="24"/>
          <w:szCs w:val="24"/>
        </w:rPr>
        <w:t>This section describes the skills and knowledge required for this unit of competency.</w:t>
      </w:r>
    </w:p>
    <w:p w14:paraId="3ED0D152" w14:textId="77777777" w:rsidR="00042A11" w:rsidRPr="00302A39" w:rsidRDefault="00042A11" w:rsidP="00042A11">
      <w:pPr>
        <w:spacing w:after="0" w:line="360" w:lineRule="auto"/>
        <w:rPr>
          <w:rFonts w:ascii="Times New Roman" w:hAnsi="Times New Roman"/>
          <w:sz w:val="24"/>
          <w:szCs w:val="24"/>
        </w:rPr>
      </w:pPr>
      <w:r w:rsidRPr="00302A39">
        <w:rPr>
          <w:rFonts w:ascii="Times New Roman" w:hAnsi="Times New Roman"/>
          <w:sz w:val="24"/>
          <w:szCs w:val="24"/>
        </w:rPr>
        <w:t>Required Skills</w:t>
      </w:r>
    </w:p>
    <w:p w14:paraId="6BFAFE6B" w14:textId="77777777" w:rsidR="00042A11" w:rsidRPr="00302A39" w:rsidRDefault="00042A11" w:rsidP="00042A11">
      <w:pPr>
        <w:spacing w:after="0" w:line="360" w:lineRule="auto"/>
        <w:rPr>
          <w:rFonts w:ascii="Times New Roman" w:hAnsi="Times New Roman"/>
          <w:sz w:val="24"/>
          <w:szCs w:val="24"/>
        </w:rPr>
      </w:pPr>
      <w:r w:rsidRPr="00302A39">
        <w:rPr>
          <w:rFonts w:ascii="Times New Roman" w:hAnsi="Times New Roman"/>
          <w:sz w:val="24"/>
          <w:szCs w:val="24"/>
        </w:rPr>
        <w:t>The individual needs to demonstrate the following skills:</w:t>
      </w:r>
    </w:p>
    <w:p w14:paraId="16FF4197" w14:textId="77777777" w:rsidR="00042A11" w:rsidRPr="00302A39" w:rsidRDefault="00042A11" w:rsidP="00042A11">
      <w:pPr>
        <w:numPr>
          <w:ilvl w:val="0"/>
          <w:numId w:val="66"/>
        </w:numPr>
        <w:spacing w:after="0" w:line="360" w:lineRule="auto"/>
        <w:rPr>
          <w:rFonts w:ascii="Times New Roman" w:hAnsi="Times New Roman"/>
          <w:sz w:val="24"/>
          <w:szCs w:val="24"/>
          <w:lang w:val="en-AU"/>
        </w:rPr>
      </w:pPr>
      <w:r w:rsidRPr="00302A39">
        <w:rPr>
          <w:rFonts w:ascii="Times New Roman" w:hAnsi="Times New Roman"/>
          <w:sz w:val="24"/>
          <w:szCs w:val="24"/>
          <w:lang w:val="en-AU"/>
        </w:rPr>
        <w:t>Negotiation</w:t>
      </w:r>
    </w:p>
    <w:p w14:paraId="5983F4ED" w14:textId="77777777" w:rsidR="00042A11" w:rsidRPr="00302A39" w:rsidRDefault="00042A11" w:rsidP="00042A11">
      <w:pPr>
        <w:numPr>
          <w:ilvl w:val="0"/>
          <w:numId w:val="66"/>
        </w:numPr>
        <w:spacing w:after="0" w:line="360" w:lineRule="auto"/>
        <w:rPr>
          <w:rFonts w:ascii="Times New Roman" w:hAnsi="Times New Roman"/>
          <w:sz w:val="24"/>
          <w:szCs w:val="24"/>
          <w:lang w:val="en-AU"/>
        </w:rPr>
      </w:pPr>
      <w:r w:rsidRPr="00302A39">
        <w:rPr>
          <w:rFonts w:ascii="Times New Roman" w:hAnsi="Times New Roman"/>
          <w:sz w:val="24"/>
          <w:szCs w:val="24"/>
          <w:lang w:val="en-AU"/>
        </w:rPr>
        <w:t>Analytical</w:t>
      </w:r>
    </w:p>
    <w:p w14:paraId="36581558" w14:textId="77777777" w:rsidR="00042A11" w:rsidRPr="00302A39" w:rsidRDefault="00042A11" w:rsidP="00042A11">
      <w:pPr>
        <w:numPr>
          <w:ilvl w:val="0"/>
          <w:numId w:val="66"/>
        </w:numPr>
        <w:spacing w:after="0" w:line="360" w:lineRule="auto"/>
        <w:rPr>
          <w:rFonts w:ascii="Times New Roman" w:hAnsi="Times New Roman"/>
          <w:sz w:val="24"/>
          <w:szCs w:val="24"/>
          <w:lang w:val="en-AU"/>
        </w:rPr>
      </w:pPr>
      <w:r w:rsidRPr="00302A39">
        <w:rPr>
          <w:rFonts w:ascii="Times New Roman" w:hAnsi="Times New Roman"/>
          <w:sz w:val="24"/>
          <w:szCs w:val="24"/>
          <w:lang w:val="en-AU"/>
        </w:rPr>
        <w:t>Selling</w:t>
      </w:r>
    </w:p>
    <w:p w14:paraId="6C37A45D" w14:textId="77777777" w:rsidR="00042A11" w:rsidRPr="00302A39" w:rsidRDefault="00042A11" w:rsidP="00042A11">
      <w:pPr>
        <w:numPr>
          <w:ilvl w:val="0"/>
          <w:numId w:val="66"/>
        </w:numPr>
        <w:spacing w:after="0" w:line="360" w:lineRule="auto"/>
        <w:rPr>
          <w:rFonts w:ascii="Times New Roman" w:hAnsi="Times New Roman"/>
          <w:sz w:val="24"/>
          <w:szCs w:val="24"/>
          <w:lang w:val="en-AU"/>
        </w:rPr>
      </w:pPr>
      <w:r w:rsidRPr="00302A39">
        <w:rPr>
          <w:rFonts w:ascii="Times New Roman" w:hAnsi="Times New Roman"/>
          <w:sz w:val="24"/>
          <w:szCs w:val="24"/>
          <w:lang w:val="en-AU"/>
        </w:rPr>
        <w:t>Communication</w:t>
      </w:r>
    </w:p>
    <w:p w14:paraId="2DA963FF" w14:textId="77777777" w:rsidR="00042A11" w:rsidRPr="00302A39" w:rsidRDefault="00042A11" w:rsidP="00042A11">
      <w:pPr>
        <w:numPr>
          <w:ilvl w:val="0"/>
          <w:numId w:val="66"/>
        </w:numPr>
        <w:spacing w:after="0" w:line="360" w:lineRule="auto"/>
        <w:rPr>
          <w:rFonts w:ascii="Times New Roman" w:hAnsi="Times New Roman"/>
          <w:sz w:val="24"/>
          <w:szCs w:val="24"/>
          <w:lang w:val="en-AU"/>
        </w:rPr>
      </w:pPr>
      <w:r w:rsidRPr="00302A39">
        <w:rPr>
          <w:rFonts w:ascii="Times New Roman" w:hAnsi="Times New Roman"/>
          <w:sz w:val="24"/>
          <w:szCs w:val="24"/>
          <w:lang w:val="en-AU"/>
        </w:rPr>
        <w:t>Critical thinking</w:t>
      </w:r>
    </w:p>
    <w:p w14:paraId="566DE9CE" w14:textId="77777777" w:rsidR="00042A11" w:rsidRPr="00302A39" w:rsidRDefault="00042A11" w:rsidP="00042A11">
      <w:pPr>
        <w:numPr>
          <w:ilvl w:val="0"/>
          <w:numId w:val="66"/>
        </w:numPr>
        <w:spacing w:after="0" w:line="360" w:lineRule="auto"/>
        <w:rPr>
          <w:rFonts w:ascii="Times New Roman" w:hAnsi="Times New Roman"/>
          <w:sz w:val="24"/>
          <w:szCs w:val="24"/>
          <w:lang w:val="en-AU"/>
        </w:rPr>
      </w:pPr>
      <w:r w:rsidRPr="00302A39">
        <w:rPr>
          <w:rFonts w:ascii="Times New Roman" w:hAnsi="Times New Roman"/>
          <w:sz w:val="24"/>
          <w:szCs w:val="24"/>
          <w:lang w:val="en-AU"/>
        </w:rPr>
        <w:t>Persuasive</w:t>
      </w:r>
    </w:p>
    <w:p w14:paraId="51AF5834" w14:textId="77777777" w:rsidR="00042A11" w:rsidRPr="00302A39" w:rsidRDefault="00042A11" w:rsidP="00042A11">
      <w:pPr>
        <w:spacing w:after="0" w:line="360" w:lineRule="auto"/>
        <w:rPr>
          <w:rFonts w:ascii="Times New Roman" w:hAnsi="Times New Roman"/>
          <w:bCs/>
          <w:sz w:val="24"/>
          <w:szCs w:val="24"/>
        </w:rPr>
      </w:pPr>
      <w:r w:rsidRPr="00302A39">
        <w:rPr>
          <w:rFonts w:ascii="Times New Roman" w:hAnsi="Times New Roman"/>
          <w:bCs/>
          <w:sz w:val="24"/>
          <w:szCs w:val="24"/>
        </w:rPr>
        <w:t>Required Knowledge</w:t>
      </w:r>
    </w:p>
    <w:p w14:paraId="4ED7B0F6" w14:textId="77777777" w:rsidR="00042A11" w:rsidRPr="00302A39" w:rsidRDefault="00042A11" w:rsidP="00042A11">
      <w:pPr>
        <w:spacing w:after="0" w:line="360" w:lineRule="auto"/>
        <w:rPr>
          <w:rFonts w:ascii="Times New Roman" w:hAnsi="Times New Roman"/>
          <w:bCs/>
          <w:sz w:val="24"/>
          <w:szCs w:val="24"/>
        </w:rPr>
      </w:pPr>
      <w:r w:rsidRPr="00302A39">
        <w:rPr>
          <w:rFonts w:ascii="Times New Roman" w:hAnsi="Times New Roman"/>
          <w:bCs/>
          <w:sz w:val="24"/>
          <w:szCs w:val="24"/>
        </w:rPr>
        <w:t>The individual needs to demonstrate knowledge of:</w:t>
      </w:r>
    </w:p>
    <w:p w14:paraId="43ACA0B0" w14:textId="77777777" w:rsidR="00042A11" w:rsidRPr="00302A39" w:rsidRDefault="00042A11" w:rsidP="00042A11">
      <w:pPr>
        <w:numPr>
          <w:ilvl w:val="0"/>
          <w:numId w:val="67"/>
        </w:numPr>
        <w:spacing w:after="0" w:line="360" w:lineRule="auto"/>
        <w:rPr>
          <w:rFonts w:ascii="Times New Roman" w:hAnsi="Times New Roman"/>
          <w:sz w:val="24"/>
          <w:szCs w:val="24"/>
          <w:lang w:val="en-AU"/>
        </w:rPr>
      </w:pPr>
      <w:r w:rsidRPr="00302A39">
        <w:rPr>
          <w:rFonts w:ascii="Times New Roman" w:hAnsi="Times New Roman"/>
          <w:sz w:val="24"/>
          <w:szCs w:val="24"/>
          <w:lang w:val="en-AU"/>
        </w:rPr>
        <w:t xml:space="preserve">Cash handling </w:t>
      </w:r>
    </w:p>
    <w:p w14:paraId="509D592D" w14:textId="77777777" w:rsidR="00042A11" w:rsidRPr="00302A39" w:rsidRDefault="00042A11" w:rsidP="00042A11">
      <w:pPr>
        <w:numPr>
          <w:ilvl w:val="0"/>
          <w:numId w:val="67"/>
        </w:numPr>
        <w:spacing w:after="0" w:line="360" w:lineRule="auto"/>
        <w:rPr>
          <w:rFonts w:ascii="Times New Roman" w:hAnsi="Times New Roman"/>
          <w:sz w:val="24"/>
          <w:szCs w:val="24"/>
          <w:lang w:val="en-AU"/>
        </w:rPr>
      </w:pPr>
      <w:r w:rsidRPr="00302A39">
        <w:rPr>
          <w:rFonts w:ascii="Times New Roman" w:hAnsi="Times New Roman"/>
          <w:sz w:val="24"/>
          <w:szCs w:val="24"/>
          <w:lang w:val="en-AU"/>
        </w:rPr>
        <w:t>Bank products</w:t>
      </w:r>
    </w:p>
    <w:p w14:paraId="3F72FA00" w14:textId="77777777" w:rsidR="00042A11" w:rsidRPr="00302A39" w:rsidRDefault="00042A11" w:rsidP="00042A11">
      <w:pPr>
        <w:numPr>
          <w:ilvl w:val="0"/>
          <w:numId w:val="67"/>
        </w:numPr>
        <w:spacing w:after="0" w:line="360" w:lineRule="auto"/>
        <w:rPr>
          <w:rFonts w:ascii="Times New Roman" w:hAnsi="Times New Roman"/>
          <w:sz w:val="24"/>
          <w:szCs w:val="24"/>
          <w:lang w:val="en-AU"/>
        </w:rPr>
      </w:pPr>
      <w:r w:rsidRPr="00302A39">
        <w:rPr>
          <w:rFonts w:ascii="Times New Roman" w:hAnsi="Times New Roman"/>
          <w:sz w:val="24"/>
          <w:szCs w:val="24"/>
          <w:lang w:val="en-AU"/>
        </w:rPr>
        <w:t>Market niche</w:t>
      </w:r>
    </w:p>
    <w:p w14:paraId="38EDA5FF" w14:textId="77777777" w:rsidR="00042A11" w:rsidRPr="00302A39" w:rsidRDefault="00042A11" w:rsidP="00042A11">
      <w:pPr>
        <w:numPr>
          <w:ilvl w:val="0"/>
          <w:numId w:val="67"/>
        </w:numPr>
        <w:spacing w:after="0" w:line="360" w:lineRule="auto"/>
        <w:rPr>
          <w:rFonts w:ascii="Times New Roman" w:hAnsi="Times New Roman"/>
          <w:sz w:val="24"/>
          <w:szCs w:val="24"/>
          <w:lang w:val="en-AU"/>
        </w:rPr>
      </w:pPr>
      <w:r w:rsidRPr="00302A39">
        <w:rPr>
          <w:rFonts w:ascii="Times New Roman" w:hAnsi="Times New Roman"/>
          <w:sz w:val="24"/>
          <w:szCs w:val="24"/>
          <w:lang w:val="en-AU"/>
        </w:rPr>
        <w:t>Business competitors</w:t>
      </w:r>
    </w:p>
    <w:p w14:paraId="1005F2DE" w14:textId="77777777" w:rsidR="00042A11" w:rsidRPr="00302A39" w:rsidRDefault="00042A11" w:rsidP="00042A11">
      <w:pPr>
        <w:spacing w:after="0" w:line="360" w:lineRule="auto"/>
        <w:rPr>
          <w:rFonts w:ascii="Times New Roman" w:hAnsi="Times New Roman"/>
          <w:b/>
          <w:sz w:val="24"/>
          <w:szCs w:val="24"/>
        </w:rPr>
      </w:pPr>
      <w:r w:rsidRPr="00302A39">
        <w:rPr>
          <w:rFonts w:ascii="Times New Roman" w:hAnsi="Times New Roman"/>
          <w:b/>
          <w:sz w:val="24"/>
          <w:szCs w:val="24"/>
        </w:rPr>
        <w:t>EVIDENCE GUIDE</w:t>
      </w:r>
    </w:p>
    <w:p w14:paraId="4F42F036" w14:textId="77777777" w:rsidR="00042A11" w:rsidRPr="00302A39" w:rsidRDefault="00042A11" w:rsidP="00042A11">
      <w:pPr>
        <w:spacing w:after="0" w:line="360" w:lineRule="auto"/>
        <w:jc w:val="both"/>
        <w:rPr>
          <w:rFonts w:ascii="Times New Roman" w:hAnsi="Times New Roman"/>
          <w:sz w:val="24"/>
          <w:szCs w:val="24"/>
        </w:rPr>
      </w:pPr>
      <w:r w:rsidRPr="00302A39">
        <w:rPr>
          <w:rFonts w:ascii="Times New Roman" w:hAnsi="Times New Roman"/>
          <w:sz w:val="24"/>
          <w:szCs w:val="24"/>
        </w:rPr>
        <w:t>This provides advice on assessment and must be read in conjunction with the performance criteria, required skills and knowledge and range.</w:t>
      </w:r>
    </w:p>
    <w:p w14:paraId="56061EFC" w14:textId="77777777" w:rsidR="00042A11" w:rsidRPr="00302A39" w:rsidRDefault="00042A11" w:rsidP="00042A11">
      <w:pPr>
        <w:spacing w:after="0" w:line="360" w:lineRule="auto"/>
        <w:rPr>
          <w:rFonts w:ascii="Times New Roman" w:hAnsi="Times New Roman"/>
          <w:sz w:val="24"/>
          <w:szCs w:val="24"/>
        </w:rPr>
      </w:pPr>
    </w:p>
    <w:p w14:paraId="43DF7B72" w14:textId="77777777" w:rsidR="00042A11" w:rsidRPr="00302A39" w:rsidRDefault="00042A11" w:rsidP="00042A11">
      <w:pPr>
        <w:spacing w:after="0"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5647"/>
      </w:tblGrid>
      <w:tr w:rsidR="00042A11" w:rsidRPr="00302A39" w14:paraId="46A77D31" w14:textId="77777777" w:rsidTr="00F931E3">
        <w:trPr>
          <w:trHeight w:val="350"/>
        </w:trPr>
        <w:tc>
          <w:tcPr>
            <w:tcW w:w="2649" w:type="dxa"/>
          </w:tcPr>
          <w:p w14:paraId="6F8F8C58" w14:textId="77777777" w:rsidR="00042A11" w:rsidRPr="00302A39" w:rsidRDefault="00042A11" w:rsidP="00F931E3">
            <w:pPr>
              <w:numPr>
                <w:ilvl w:val="0"/>
                <w:numId w:val="68"/>
              </w:numPr>
              <w:spacing w:after="0" w:line="360" w:lineRule="auto"/>
              <w:rPr>
                <w:rFonts w:ascii="Times New Roman" w:hAnsi="Times New Roman"/>
                <w:sz w:val="24"/>
                <w:szCs w:val="24"/>
              </w:rPr>
            </w:pPr>
            <w:r w:rsidRPr="00302A39">
              <w:rPr>
                <w:rFonts w:ascii="Times New Roman" w:hAnsi="Times New Roman"/>
                <w:sz w:val="24"/>
                <w:szCs w:val="24"/>
              </w:rPr>
              <w:t>Critical Aspects of Competency</w:t>
            </w:r>
          </w:p>
        </w:tc>
        <w:tc>
          <w:tcPr>
            <w:tcW w:w="5647" w:type="dxa"/>
          </w:tcPr>
          <w:p w14:paraId="7107F431" w14:textId="77777777" w:rsidR="00042A11" w:rsidRPr="00D919CE" w:rsidRDefault="00042A11" w:rsidP="00F931E3">
            <w:pPr>
              <w:spacing w:after="0" w:line="360" w:lineRule="auto"/>
              <w:rPr>
                <w:rFonts w:ascii="Times New Roman" w:hAnsi="Times New Roman"/>
                <w:sz w:val="24"/>
                <w:szCs w:val="24"/>
              </w:rPr>
            </w:pPr>
            <w:r w:rsidRPr="00D919CE">
              <w:rPr>
                <w:rFonts w:ascii="Times New Roman" w:hAnsi="Times New Roman"/>
                <w:sz w:val="24"/>
                <w:szCs w:val="24"/>
              </w:rPr>
              <w:t>Assessment requires evidence that the candidate:</w:t>
            </w:r>
          </w:p>
          <w:p w14:paraId="592FEF1D" w14:textId="77777777" w:rsidR="00042A11" w:rsidRPr="00D919CE" w:rsidRDefault="00042A11" w:rsidP="00F931E3">
            <w:pPr>
              <w:numPr>
                <w:ilvl w:val="0"/>
                <w:numId w:val="69"/>
              </w:numPr>
              <w:spacing w:after="0" w:line="360" w:lineRule="auto"/>
              <w:rPr>
                <w:rFonts w:ascii="Times New Roman" w:hAnsi="Times New Roman"/>
                <w:sz w:val="24"/>
                <w:szCs w:val="24"/>
              </w:rPr>
            </w:pPr>
            <w:r w:rsidRPr="00D919CE">
              <w:rPr>
                <w:rFonts w:ascii="Times New Roman" w:hAnsi="Times New Roman"/>
                <w:sz w:val="24"/>
                <w:szCs w:val="24"/>
              </w:rPr>
              <w:t>Identified Customer bank products as per business segment.</w:t>
            </w:r>
          </w:p>
          <w:p w14:paraId="1EF51A5B" w14:textId="77777777" w:rsidR="00042A11" w:rsidRPr="00D919CE" w:rsidRDefault="00042A11" w:rsidP="00F931E3">
            <w:pPr>
              <w:numPr>
                <w:ilvl w:val="0"/>
                <w:numId w:val="69"/>
              </w:numPr>
              <w:spacing w:after="0" w:line="360" w:lineRule="auto"/>
              <w:rPr>
                <w:rFonts w:ascii="Times New Roman" w:hAnsi="Times New Roman"/>
                <w:sz w:val="24"/>
                <w:szCs w:val="24"/>
              </w:rPr>
            </w:pPr>
            <w:r w:rsidRPr="00D919CE">
              <w:rPr>
                <w:rFonts w:ascii="Times New Roman" w:hAnsi="Times New Roman"/>
                <w:sz w:val="24"/>
                <w:szCs w:val="24"/>
              </w:rPr>
              <w:t xml:space="preserve">Identified customer product gap as per customer preferences </w:t>
            </w:r>
          </w:p>
          <w:p w14:paraId="3C00E156" w14:textId="77777777" w:rsidR="00042A11" w:rsidRPr="00D919CE" w:rsidRDefault="00042A11" w:rsidP="00F931E3">
            <w:pPr>
              <w:numPr>
                <w:ilvl w:val="0"/>
                <w:numId w:val="69"/>
              </w:numPr>
              <w:spacing w:after="0" w:line="360" w:lineRule="auto"/>
              <w:rPr>
                <w:rFonts w:ascii="Times New Roman" w:hAnsi="Times New Roman"/>
                <w:sz w:val="24"/>
                <w:szCs w:val="24"/>
              </w:rPr>
            </w:pPr>
            <w:r w:rsidRPr="00D919CE">
              <w:rPr>
                <w:rFonts w:ascii="Times New Roman" w:hAnsi="Times New Roman"/>
                <w:sz w:val="24"/>
                <w:szCs w:val="24"/>
              </w:rPr>
              <w:t xml:space="preserve">Prepared customer </w:t>
            </w:r>
            <w:r w:rsidRPr="00D919CE">
              <w:rPr>
                <w:rFonts w:ascii="Times New Roman" w:hAnsi="Times New Roman"/>
                <w:sz w:val="24"/>
                <w:szCs w:val="24"/>
                <w:lang w:val="en-GB"/>
              </w:rPr>
              <w:t>product bundles</w:t>
            </w:r>
            <w:r w:rsidRPr="00D919CE">
              <w:rPr>
                <w:rFonts w:ascii="Times New Roman" w:hAnsi="Times New Roman"/>
                <w:sz w:val="24"/>
                <w:szCs w:val="24"/>
              </w:rPr>
              <w:t xml:space="preserve"> as per bank policy </w:t>
            </w:r>
          </w:p>
          <w:p w14:paraId="08D176A3" w14:textId="77777777" w:rsidR="00042A11" w:rsidRPr="00D919CE" w:rsidRDefault="00042A11" w:rsidP="00F931E3">
            <w:pPr>
              <w:numPr>
                <w:ilvl w:val="0"/>
                <w:numId w:val="69"/>
              </w:numPr>
              <w:spacing w:after="0" w:line="360" w:lineRule="auto"/>
              <w:rPr>
                <w:rFonts w:ascii="Times New Roman" w:hAnsi="Times New Roman"/>
                <w:sz w:val="24"/>
                <w:szCs w:val="24"/>
              </w:rPr>
            </w:pPr>
            <w:r w:rsidRPr="00D919CE">
              <w:rPr>
                <w:rFonts w:ascii="Times New Roman" w:hAnsi="Times New Roman"/>
                <w:sz w:val="24"/>
                <w:szCs w:val="24"/>
              </w:rPr>
              <w:t>On-boarded customers as per the bank product policy</w:t>
            </w:r>
          </w:p>
          <w:p w14:paraId="66C10F3F" w14:textId="77777777" w:rsidR="00042A11" w:rsidRPr="004D0399" w:rsidRDefault="00042A11" w:rsidP="00F931E3">
            <w:pPr>
              <w:numPr>
                <w:ilvl w:val="0"/>
                <w:numId w:val="69"/>
              </w:numPr>
              <w:spacing w:after="0" w:line="360" w:lineRule="auto"/>
              <w:rPr>
                <w:rFonts w:ascii="Times New Roman" w:hAnsi="Times New Roman"/>
                <w:sz w:val="24"/>
                <w:szCs w:val="24"/>
              </w:rPr>
            </w:pPr>
            <w:r w:rsidRPr="00D919CE">
              <w:rPr>
                <w:rFonts w:ascii="Times New Roman" w:hAnsi="Times New Roman"/>
                <w:sz w:val="24"/>
                <w:szCs w:val="24"/>
                <w:lang w:val="en-GB"/>
              </w:rPr>
              <w:t xml:space="preserve">Classified bank products </w:t>
            </w:r>
            <w:r>
              <w:rPr>
                <w:rFonts w:ascii="Times New Roman" w:hAnsi="Times New Roman"/>
                <w:sz w:val="24"/>
                <w:szCs w:val="24"/>
                <w:lang w:val="en-GB"/>
              </w:rPr>
              <w:t>as per bank policy</w:t>
            </w:r>
          </w:p>
          <w:p w14:paraId="1772E165" w14:textId="77777777" w:rsidR="00042A11" w:rsidRPr="00D919CE" w:rsidRDefault="00042A11" w:rsidP="00F931E3">
            <w:pPr>
              <w:numPr>
                <w:ilvl w:val="0"/>
                <w:numId w:val="69"/>
              </w:numPr>
              <w:spacing w:after="0" w:line="360" w:lineRule="auto"/>
              <w:rPr>
                <w:rFonts w:ascii="Times New Roman" w:hAnsi="Times New Roman"/>
                <w:sz w:val="24"/>
                <w:szCs w:val="24"/>
              </w:rPr>
            </w:pPr>
            <w:r>
              <w:rPr>
                <w:rFonts w:ascii="Times New Roman" w:hAnsi="Times New Roman"/>
                <w:sz w:val="24"/>
                <w:szCs w:val="24"/>
                <w:lang w:val="en-GB"/>
              </w:rPr>
              <w:t>Selected</w:t>
            </w:r>
            <w:r w:rsidRPr="00D919CE">
              <w:rPr>
                <w:rFonts w:ascii="Times New Roman" w:hAnsi="Times New Roman"/>
                <w:sz w:val="24"/>
                <w:szCs w:val="24"/>
                <w:lang w:val="en-GB"/>
              </w:rPr>
              <w:t xml:space="preserve"> campaign </w:t>
            </w:r>
            <w:r>
              <w:rPr>
                <w:rFonts w:ascii="Times New Roman" w:hAnsi="Times New Roman"/>
                <w:sz w:val="24"/>
                <w:szCs w:val="24"/>
                <w:lang w:val="en-GB"/>
              </w:rPr>
              <w:t>materials as per the marketing policy</w:t>
            </w:r>
          </w:p>
          <w:p w14:paraId="2D3D9CAF" w14:textId="77777777" w:rsidR="00042A11" w:rsidRPr="00D919CE" w:rsidRDefault="00042A11" w:rsidP="00F931E3">
            <w:pPr>
              <w:numPr>
                <w:ilvl w:val="0"/>
                <w:numId w:val="69"/>
              </w:numPr>
              <w:spacing w:after="0" w:line="360" w:lineRule="auto"/>
              <w:rPr>
                <w:rFonts w:ascii="Times New Roman" w:hAnsi="Times New Roman"/>
                <w:sz w:val="24"/>
                <w:szCs w:val="24"/>
              </w:rPr>
            </w:pPr>
            <w:r w:rsidRPr="00D919CE">
              <w:rPr>
                <w:rFonts w:ascii="Times New Roman" w:hAnsi="Times New Roman"/>
                <w:sz w:val="24"/>
                <w:szCs w:val="24"/>
                <w:lang w:val="en-GB"/>
              </w:rPr>
              <w:t>Conducted product campaigns</w:t>
            </w:r>
            <w:r>
              <w:rPr>
                <w:rFonts w:ascii="Times New Roman" w:hAnsi="Times New Roman"/>
                <w:sz w:val="24"/>
                <w:szCs w:val="24"/>
                <w:lang w:val="en-GB"/>
              </w:rPr>
              <w:t xml:space="preserve"> in line with bank product policy</w:t>
            </w:r>
          </w:p>
          <w:p w14:paraId="2FB0B9DF" w14:textId="77777777" w:rsidR="00042A11" w:rsidRPr="00D919CE" w:rsidRDefault="00042A11" w:rsidP="00F931E3">
            <w:pPr>
              <w:numPr>
                <w:ilvl w:val="0"/>
                <w:numId w:val="69"/>
              </w:numPr>
              <w:spacing w:after="0" w:line="360" w:lineRule="auto"/>
              <w:rPr>
                <w:rFonts w:ascii="Times New Roman" w:hAnsi="Times New Roman"/>
                <w:sz w:val="24"/>
                <w:szCs w:val="24"/>
              </w:rPr>
            </w:pPr>
            <w:r>
              <w:rPr>
                <w:rFonts w:ascii="Times New Roman" w:hAnsi="Times New Roman"/>
                <w:sz w:val="24"/>
                <w:szCs w:val="24"/>
              </w:rPr>
              <w:t>Classified</w:t>
            </w:r>
            <w:r w:rsidRPr="00D919CE">
              <w:rPr>
                <w:rFonts w:ascii="Times New Roman" w:hAnsi="Times New Roman"/>
                <w:sz w:val="24"/>
                <w:szCs w:val="24"/>
              </w:rPr>
              <w:t xml:space="preserve"> customer feedback as per the </w:t>
            </w:r>
            <w:r>
              <w:rPr>
                <w:rFonts w:ascii="Times New Roman" w:hAnsi="Times New Roman"/>
                <w:sz w:val="24"/>
                <w:szCs w:val="24"/>
              </w:rPr>
              <w:t>bank policy</w:t>
            </w:r>
          </w:p>
          <w:p w14:paraId="29D760C0" w14:textId="77777777" w:rsidR="00042A11" w:rsidRPr="00302A39" w:rsidRDefault="00042A11" w:rsidP="00F931E3">
            <w:pPr>
              <w:numPr>
                <w:ilvl w:val="0"/>
                <w:numId w:val="69"/>
              </w:numPr>
              <w:spacing w:after="0" w:line="360" w:lineRule="auto"/>
              <w:rPr>
                <w:rFonts w:ascii="Times New Roman" w:hAnsi="Times New Roman"/>
                <w:sz w:val="24"/>
                <w:szCs w:val="24"/>
              </w:rPr>
            </w:pPr>
            <w:r w:rsidRPr="00D919CE">
              <w:rPr>
                <w:rFonts w:ascii="Times New Roman" w:hAnsi="Times New Roman"/>
                <w:sz w:val="24"/>
                <w:szCs w:val="24"/>
              </w:rPr>
              <w:t>Documented market trend feedback as per the bank policy.</w:t>
            </w:r>
          </w:p>
        </w:tc>
      </w:tr>
      <w:tr w:rsidR="00042A11" w:rsidRPr="00302A39" w14:paraId="64B4290C" w14:textId="77777777" w:rsidTr="00F931E3">
        <w:tc>
          <w:tcPr>
            <w:tcW w:w="2649" w:type="dxa"/>
          </w:tcPr>
          <w:p w14:paraId="227A99AB" w14:textId="77777777" w:rsidR="00042A11" w:rsidRPr="00302A39" w:rsidRDefault="00042A11" w:rsidP="00F931E3">
            <w:pPr>
              <w:numPr>
                <w:ilvl w:val="0"/>
                <w:numId w:val="68"/>
              </w:numPr>
              <w:spacing w:after="0" w:line="360" w:lineRule="auto"/>
              <w:rPr>
                <w:rFonts w:ascii="Times New Roman" w:hAnsi="Times New Roman"/>
                <w:sz w:val="24"/>
                <w:szCs w:val="24"/>
              </w:rPr>
            </w:pPr>
            <w:r w:rsidRPr="00302A39">
              <w:rPr>
                <w:rFonts w:ascii="Times New Roman" w:hAnsi="Times New Roman"/>
                <w:sz w:val="24"/>
                <w:szCs w:val="24"/>
              </w:rPr>
              <w:t>Resource Implications</w:t>
            </w:r>
          </w:p>
        </w:tc>
        <w:tc>
          <w:tcPr>
            <w:tcW w:w="5647" w:type="dxa"/>
          </w:tcPr>
          <w:p w14:paraId="5465F8EE" w14:textId="77777777" w:rsidR="00042A11" w:rsidRPr="00302A39" w:rsidRDefault="00042A11" w:rsidP="00F931E3">
            <w:pPr>
              <w:spacing w:after="0" w:line="360" w:lineRule="auto"/>
              <w:rPr>
                <w:rFonts w:ascii="Times New Roman" w:hAnsi="Times New Roman"/>
                <w:sz w:val="24"/>
                <w:szCs w:val="24"/>
              </w:rPr>
            </w:pPr>
            <w:r w:rsidRPr="00302A39">
              <w:rPr>
                <w:rFonts w:ascii="Times New Roman" w:hAnsi="Times New Roman"/>
                <w:sz w:val="24"/>
                <w:szCs w:val="24"/>
              </w:rPr>
              <w:t>The following resources should be provided:</w:t>
            </w:r>
          </w:p>
          <w:p w14:paraId="670BAB0F" w14:textId="77777777" w:rsidR="00042A11" w:rsidRPr="00302A39" w:rsidRDefault="00042A11" w:rsidP="00F931E3">
            <w:pPr>
              <w:numPr>
                <w:ilvl w:val="0"/>
                <w:numId w:val="175"/>
              </w:numPr>
              <w:tabs>
                <w:tab w:val="left" w:pos="0"/>
                <w:tab w:val="left" w:pos="700"/>
              </w:tabs>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Access to relevant workplace where assessment can take place</w:t>
            </w:r>
          </w:p>
          <w:p w14:paraId="45AE4E2B" w14:textId="77777777" w:rsidR="00042A11" w:rsidRPr="00302A39" w:rsidRDefault="00042A11" w:rsidP="00F931E3">
            <w:pPr>
              <w:numPr>
                <w:ilvl w:val="0"/>
                <w:numId w:val="175"/>
              </w:numPr>
              <w:tabs>
                <w:tab w:val="left" w:pos="702"/>
                <w:tab w:val="left" w:pos="790"/>
              </w:tabs>
              <w:spacing w:after="0" w:line="360" w:lineRule="auto"/>
              <w:ind w:left="544"/>
              <w:rPr>
                <w:rFonts w:ascii="Times New Roman" w:eastAsia="Times New Roman" w:hAnsi="Times New Roman"/>
                <w:sz w:val="24"/>
                <w:szCs w:val="24"/>
              </w:rPr>
            </w:pPr>
            <w:r w:rsidRPr="00302A39">
              <w:rPr>
                <w:rFonts w:ascii="Times New Roman" w:eastAsia="Times New Roman" w:hAnsi="Times New Roman"/>
                <w:sz w:val="24"/>
                <w:szCs w:val="24"/>
              </w:rPr>
              <w:t xml:space="preserve">Appropriately simulated environment where assessment can take place </w:t>
            </w:r>
          </w:p>
          <w:p w14:paraId="4AF99ACB" w14:textId="77777777" w:rsidR="00042A11" w:rsidRPr="00302A39" w:rsidRDefault="00042A11" w:rsidP="00F931E3">
            <w:pPr>
              <w:numPr>
                <w:ilvl w:val="0"/>
                <w:numId w:val="175"/>
              </w:numPr>
              <w:tabs>
                <w:tab w:val="left" w:pos="702"/>
                <w:tab w:val="left" w:pos="790"/>
              </w:tabs>
              <w:spacing w:after="0" w:line="360" w:lineRule="auto"/>
              <w:ind w:left="544"/>
              <w:rPr>
                <w:rFonts w:ascii="Times New Roman" w:eastAsia="Times New Roman" w:hAnsi="Times New Roman"/>
                <w:sz w:val="24"/>
                <w:szCs w:val="24"/>
              </w:rPr>
            </w:pPr>
            <w:r w:rsidRPr="00302A39">
              <w:rPr>
                <w:rFonts w:ascii="Times New Roman" w:hAnsi="Times New Roman"/>
                <w:sz w:val="24"/>
                <w:szCs w:val="24"/>
              </w:rPr>
              <w:t>Materials relevant to the proposed activity or tasks</w:t>
            </w:r>
          </w:p>
        </w:tc>
      </w:tr>
      <w:tr w:rsidR="00042A11" w:rsidRPr="00302A39" w14:paraId="0C2CA6C8" w14:textId="77777777" w:rsidTr="00F931E3">
        <w:tc>
          <w:tcPr>
            <w:tcW w:w="2649" w:type="dxa"/>
          </w:tcPr>
          <w:p w14:paraId="6E97A040" w14:textId="77777777" w:rsidR="00042A11" w:rsidRPr="00302A39" w:rsidRDefault="00042A11" w:rsidP="00F931E3">
            <w:pPr>
              <w:numPr>
                <w:ilvl w:val="0"/>
                <w:numId w:val="68"/>
              </w:numPr>
              <w:spacing w:after="0" w:line="360" w:lineRule="auto"/>
              <w:rPr>
                <w:rFonts w:ascii="Times New Roman" w:hAnsi="Times New Roman"/>
                <w:sz w:val="24"/>
                <w:szCs w:val="24"/>
              </w:rPr>
            </w:pPr>
            <w:r w:rsidRPr="00302A39">
              <w:rPr>
                <w:rFonts w:ascii="Times New Roman" w:hAnsi="Times New Roman"/>
                <w:sz w:val="24"/>
                <w:szCs w:val="24"/>
              </w:rPr>
              <w:t>Methods of Assessment</w:t>
            </w:r>
          </w:p>
        </w:tc>
        <w:tc>
          <w:tcPr>
            <w:tcW w:w="5647" w:type="dxa"/>
          </w:tcPr>
          <w:p w14:paraId="49EBB0DC" w14:textId="77777777" w:rsidR="00042A11" w:rsidRPr="00302A39" w:rsidRDefault="00042A11" w:rsidP="00F931E3">
            <w:pPr>
              <w:spacing w:after="0" w:line="360" w:lineRule="auto"/>
              <w:rPr>
                <w:rFonts w:ascii="Times New Roman" w:hAnsi="Times New Roman"/>
                <w:sz w:val="24"/>
                <w:szCs w:val="24"/>
              </w:rPr>
            </w:pPr>
            <w:r w:rsidRPr="00302A39">
              <w:rPr>
                <w:rFonts w:ascii="Times New Roman" w:hAnsi="Times New Roman"/>
                <w:sz w:val="24"/>
                <w:szCs w:val="24"/>
              </w:rPr>
              <w:t>Competency in this unit may be assessed through:</w:t>
            </w:r>
          </w:p>
          <w:p w14:paraId="71ECBA44" w14:textId="77777777" w:rsidR="00042A11" w:rsidRPr="00302A39" w:rsidRDefault="00042A11" w:rsidP="00F931E3">
            <w:pPr>
              <w:numPr>
                <w:ilvl w:val="0"/>
                <w:numId w:val="70"/>
              </w:numPr>
              <w:spacing w:after="0" w:line="360" w:lineRule="auto"/>
              <w:rPr>
                <w:rFonts w:ascii="Times New Roman" w:hAnsi="Times New Roman"/>
                <w:sz w:val="24"/>
                <w:szCs w:val="24"/>
              </w:rPr>
            </w:pPr>
            <w:r w:rsidRPr="00302A39">
              <w:rPr>
                <w:rFonts w:ascii="Times New Roman" w:hAnsi="Times New Roman"/>
                <w:sz w:val="24"/>
                <w:szCs w:val="24"/>
              </w:rPr>
              <w:t>Written tests</w:t>
            </w:r>
          </w:p>
          <w:p w14:paraId="21B2B472" w14:textId="77777777" w:rsidR="00042A11" w:rsidRPr="00302A39" w:rsidRDefault="00042A11" w:rsidP="00F931E3">
            <w:pPr>
              <w:numPr>
                <w:ilvl w:val="0"/>
                <w:numId w:val="70"/>
              </w:numPr>
              <w:spacing w:after="0" w:line="360" w:lineRule="auto"/>
              <w:rPr>
                <w:rFonts w:ascii="Times New Roman" w:hAnsi="Times New Roman"/>
                <w:sz w:val="24"/>
                <w:szCs w:val="24"/>
              </w:rPr>
            </w:pPr>
            <w:r w:rsidRPr="00302A39">
              <w:rPr>
                <w:rFonts w:ascii="Times New Roman" w:hAnsi="Times New Roman"/>
                <w:sz w:val="24"/>
                <w:szCs w:val="24"/>
              </w:rPr>
              <w:t>Oral questioning</w:t>
            </w:r>
          </w:p>
          <w:p w14:paraId="5FC14910" w14:textId="77777777" w:rsidR="00042A11" w:rsidRPr="00302A39" w:rsidRDefault="00042A11" w:rsidP="00F931E3">
            <w:pPr>
              <w:numPr>
                <w:ilvl w:val="0"/>
                <w:numId w:val="70"/>
              </w:numPr>
              <w:spacing w:after="0" w:line="360" w:lineRule="auto"/>
              <w:rPr>
                <w:rFonts w:ascii="Times New Roman" w:hAnsi="Times New Roman"/>
                <w:sz w:val="24"/>
                <w:szCs w:val="24"/>
              </w:rPr>
            </w:pPr>
            <w:r w:rsidRPr="00302A39">
              <w:rPr>
                <w:rFonts w:ascii="Times New Roman" w:hAnsi="Times New Roman"/>
                <w:sz w:val="24"/>
                <w:szCs w:val="24"/>
              </w:rPr>
              <w:t>Third party reports</w:t>
            </w:r>
          </w:p>
          <w:p w14:paraId="151CC7E0" w14:textId="77777777" w:rsidR="00042A11" w:rsidRPr="00302A39" w:rsidRDefault="00042A11" w:rsidP="00F931E3">
            <w:pPr>
              <w:numPr>
                <w:ilvl w:val="0"/>
                <w:numId w:val="70"/>
              </w:numPr>
              <w:spacing w:after="0" w:line="360" w:lineRule="auto"/>
              <w:rPr>
                <w:rFonts w:ascii="Times New Roman" w:hAnsi="Times New Roman"/>
                <w:sz w:val="24"/>
                <w:szCs w:val="24"/>
              </w:rPr>
            </w:pPr>
            <w:r w:rsidRPr="00302A39">
              <w:rPr>
                <w:rFonts w:ascii="Times New Roman" w:hAnsi="Times New Roman"/>
                <w:sz w:val="24"/>
                <w:szCs w:val="24"/>
              </w:rPr>
              <w:t xml:space="preserve">Case studies </w:t>
            </w:r>
          </w:p>
        </w:tc>
      </w:tr>
      <w:tr w:rsidR="00042A11" w:rsidRPr="00302A39" w14:paraId="06A93333" w14:textId="77777777" w:rsidTr="00F931E3">
        <w:tc>
          <w:tcPr>
            <w:tcW w:w="2649" w:type="dxa"/>
          </w:tcPr>
          <w:p w14:paraId="2807084C" w14:textId="77777777" w:rsidR="00042A11" w:rsidRPr="00302A39" w:rsidRDefault="00042A11" w:rsidP="00F931E3">
            <w:pPr>
              <w:numPr>
                <w:ilvl w:val="0"/>
                <w:numId w:val="68"/>
              </w:numPr>
              <w:spacing w:after="0" w:line="360" w:lineRule="auto"/>
              <w:rPr>
                <w:rFonts w:ascii="Times New Roman" w:hAnsi="Times New Roman"/>
                <w:sz w:val="24"/>
                <w:szCs w:val="24"/>
              </w:rPr>
            </w:pPr>
            <w:r w:rsidRPr="00302A39">
              <w:rPr>
                <w:rFonts w:ascii="Times New Roman" w:hAnsi="Times New Roman"/>
                <w:sz w:val="24"/>
                <w:szCs w:val="24"/>
              </w:rPr>
              <w:lastRenderedPageBreak/>
              <w:t>Context of Assessment</w:t>
            </w:r>
          </w:p>
        </w:tc>
        <w:tc>
          <w:tcPr>
            <w:tcW w:w="5647" w:type="dxa"/>
          </w:tcPr>
          <w:p w14:paraId="30D60395" w14:textId="77777777" w:rsidR="00042A11" w:rsidRPr="00302A39" w:rsidRDefault="00042A11" w:rsidP="00F931E3">
            <w:pPr>
              <w:spacing w:after="0" w:line="360" w:lineRule="auto"/>
              <w:rPr>
                <w:rFonts w:ascii="Times New Roman" w:hAnsi="Times New Roman"/>
                <w:sz w:val="24"/>
                <w:szCs w:val="24"/>
              </w:rPr>
            </w:pPr>
            <w:r w:rsidRPr="00302A39">
              <w:rPr>
                <w:rFonts w:ascii="Times New Roman" w:hAnsi="Times New Roman"/>
                <w:sz w:val="24"/>
                <w:szCs w:val="24"/>
              </w:rPr>
              <w:t xml:space="preserve">Competency may be assessed </w:t>
            </w:r>
          </w:p>
          <w:p w14:paraId="1D5438E8" w14:textId="77777777" w:rsidR="00042A11" w:rsidRPr="00302A39" w:rsidRDefault="00042A11" w:rsidP="00F931E3">
            <w:pPr>
              <w:numPr>
                <w:ilvl w:val="0"/>
                <w:numId w:val="71"/>
              </w:numPr>
              <w:spacing w:after="0" w:line="360" w:lineRule="auto"/>
              <w:rPr>
                <w:rFonts w:ascii="Times New Roman" w:hAnsi="Times New Roman"/>
                <w:sz w:val="24"/>
                <w:szCs w:val="24"/>
              </w:rPr>
            </w:pPr>
            <w:r w:rsidRPr="00302A39">
              <w:rPr>
                <w:rFonts w:ascii="Times New Roman" w:hAnsi="Times New Roman"/>
                <w:sz w:val="24"/>
                <w:szCs w:val="24"/>
              </w:rPr>
              <w:t xml:space="preserve">Workplace </w:t>
            </w:r>
          </w:p>
          <w:p w14:paraId="4317E496" w14:textId="77777777" w:rsidR="00042A11" w:rsidRPr="00302A39" w:rsidRDefault="00042A11" w:rsidP="00F931E3">
            <w:pPr>
              <w:numPr>
                <w:ilvl w:val="0"/>
                <w:numId w:val="71"/>
              </w:numPr>
              <w:spacing w:after="0" w:line="360" w:lineRule="auto"/>
              <w:rPr>
                <w:rFonts w:ascii="Times New Roman" w:hAnsi="Times New Roman"/>
                <w:sz w:val="24"/>
                <w:szCs w:val="24"/>
              </w:rPr>
            </w:pPr>
            <w:r w:rsidRPr="00302A39">
              <w:rPr>
                <w:rFonts w:ascii="Times New Roman" w:hAnsi="Times New Roman"/>
                <w:sz w:val="24"/>
                <w:szCs w:val="24"/>
              </w:rPr>
              <w:t xml:space="preserve">Simulated environment </w:t>
            </w:r>
          </w:p>
        </w:tc>
      </w:tr>
      <w:tr w:rsidR="00042A11" w:rsidRPr="00302A39" w14:paraId="0DE26B9A" w14:textId="77777777" w:rsidTr="00F931E3">
        <w:tc>
          <w:tcPr>
            <w:tcW w:w="2649" w:type="dxa"/>
          </w:tcPr>
          <w:p w14:paraId="241DE3CD" w14:textId="77777777" w:rsidR="00042A11" w:rsidRPr="00302A39" w:rsidRDefault="00042A11" w:rsidP="00F931E3">
            <w:pPr>
              <w:numPr>
                <w:ilvl w:val="0"/>
                <w:numId w:val="68"/>
              </w:numPr>
              <w:spacing w:after="0" w:line="360" w:lineRule="auto"/>
              <w:rPr>
                <w:rFonts w:ascii="Times New Roman" w:hAnsi="Times New Roman"/>
                <w:sz w:val="24"/>
                <w:szCs w:val="24"/>
              </w:rPr>
            </w:pPr>
            <w:r w:rsidRPr="00302A39">
              <w:rPr>
                <w:rFonts w:ascii="Times New Roman" w:hAnsi="Times New Roman"/>
                <w:sz w:val="24"/>
                <w:szCs w:val="24"/>
              </w:rPr>
              <w:t>Guidance information for assessment</w:t>
            </w:r>
          </w:p>
        </w:tc>
        <w:tc>
          <w:tcPr>
            <w:tcW w:w="5647" w:type="dxa"/>
          </w:tcPr>
          <w:p w14:paraId="29B8F2C3" w14:textId="77777777" w:rsidR="00042A11" w:rsidRPr="00302A39" w:rsidRDefault="00042A11" w:rsidP="00F931E3">
            <w:pPr>
              <w:spacing w:after="0" w:line="360" w:lineRule="auto"/>
              <w:rPr>
                <w:rFonts w:ascii="Times New Roman" w:hAnsi="Times New Roman"/>
                <w:sz w:val="24"/>
                <w:szCs w:val="24"/>
              </w:rPr>
            </w:pPr>
            <w:r w:rsidRPr="00302A39">
              <w:rPr>
                <w:rFonts w:ascii="Times New Roman" w:hAnsi="Times New Roman"/>
                <w:sz w:val="24"/>
                <w:szCs w:val="24"/>
              </w:rPr>
              <w:t>Holistic assessment with other units relevant to the industry sector, workplace and job role is recommended.</w:t>
            </w:r>
          </w:p>
          <w:p w14:paraId="3745DAAA" w14:textId="77777777" w:rsidR="00042A11" w:rsidRPr="00302A39" w:rsidRDefault="00042A11" w:rsidP="00F931E3">
            <w:pPr>
              <w:spacing w:after="0" w:line="360" w:lineRule="auto"/>
              <w:rPr>
                <w:rFonts w:ascii="Times New Roman" w:hAnsi="Times New Roman"/>
                <w:sz w:val="24"/>
                <w:szCs w:val="24"/>
              </w:rPr>
            </w:pPr>
          </w:p>
        </w:tc>
      </w:tr>
    </w:tbl>
    <w:p w14:paraId="3704CED1" w14:textId="77777777" w:rsidR="00042A11" w:rsidRDefault="00042A11" w:rsidP="00583AE6">
      <w:pPr>
        <w:pStyle w:val="NormalWeb"/>
      </w:pPr>
    </w:p>
    <w:p w14:paraId="11C2D325" w14:textId="77777777" w:rsidR="00583AE6" w:rsidRDefault="00583AE6">
      <w:pPr>
        <w:spacing w:after="0" w:line="240" w:lineRule="auto"/>
        <w:rPr>
          <w:rFonts w:ascii="Times New Roman" w:hAnsi="Times New Roman"/>
          <w:b/>
          <w:bCs/>
          <w:kern w:val="44"/>
          <w:sz w:val="24"/>
          <w:szCs w:val="24"/>
        </w:rPr>
      </w:pPr>
      <w:r>
        <w:rPr>
          <w:rFonts w:ascii="Times New Roman" w:hAnsi="Times New Roman"/>
          <w:sz w:val="24"/>
          <w:szCs w:val="24"/>
        </w:rPr>
        <w:br w:type="page"/>
      </w:r>
    </w:p>
    <w:p w14:paraId="2F4CD3DB" w14:textId="2214C47E" w:rsidR="00042A11" w:rsidRPr="0024088B" w:rsidRDefault="00042A11" w:rsidP="00042A11">
      <w:pPr>
        <w:pStyle w:val="Heading1"/>
        <w:spacing w:before="0" w:after="0" w:line="360" w:lineRule="auto"/>
        <w:jc w:val="center"/>
        <w:rPr>
          <w:rFonts w:ascii="Times New Roman" w:hAnsi="Times New Roman"/>
          <w:sz w:val="24"/>
          <w:szCs w:val="24"/>
        </w:rPr>
      </w:pPr>
      <w:bookmarkStart w:id="53" w:name="_Toc196907652"/>
      <w:r w:rsidRPr="0024088B">
        <w:rPr>
          <w:rFonts w:ascii="Times New Roman" w:hAnsi="Times New Roman"/>
          <w:sz w:val="24"/>
          <w:szCs w:val="24"/>
        </w:rPr>
        <w:lastRenderedPageBreak/>
        <w:t>MAINTAIN CUSTOMER RELATIONSHIP</w:t>
      </w:r>
      <w:bookmarkEnd w:id="53"/>
    </w:p>
    <w:p w14:paraId="31684489" w14:textId="38770A52" w:rsidR="00042A11" w:rsidRPr="00302A39" w:rsidRDefault="00042A11" w:rsidP="00042A11">
      <w:pPr>
        <w:spacing w:after="0" w:line="360" w:lineRule="auto"/>
        <w:rPr>
          <w:rFonts w:ascii="Times New Roman" w:eastAsia="Times New Roman" w:hAnsi="Times New Roman"/>
          <w:sz w:val="24"/>
          <w:szCs w:val="24"/>
        </w:rPr>
      </w:pPr>
      <w:r w:rsidRPr="00302A39">
        <w:rPr>
          <w:rFonts w:ascii="Times New Roman" w:eastAsia="Times New Roman" w:hAnsi="Times New Roman"/>
          <w:b/>
          <w:sz w:val="24"/>
          <w:szCs w:val="24"/>
        </w:rPr>
        <w:t>UNIT CODE:</w:t>
      </w:r>
      <w:r w:rsidRPr="00302A39">
        <w:rPr>
          <w:rFonts w:ascii="Times New Roman" w:hAnsi="Times New Roman"/>
          <w:b/>
          <w:bCs/>
          <w:sz w:val="24"/>
          <w:szCs w:val="24"/>
        </w:rPr>
        <w:t xml:space="preserve"> 0412 </w:t>
      </w:r>
      <w:r>
        <w:rPr>
          <w:rFonts w:ascii="Times New Roman" w:hAnsi="Times New Roman"/>
          <w:b/>
          <w:bCs/>
          <w:sz w:val="24"/>
          <w:szCs w:val="24"/>
        </w:rPr>
        <w:t>4</w:t>
      </w:r>
      <w:r w:rsidR="00A953C1">
        <w:rPr>
          <w:rFonts w:ascii="Times New Roman" w:hAnsi="Times New Roman"/>
          <w:b/>
          <w:bCs/>
          <w:sz w:val="24"/>
          <w:szCs w:val="24"/>
        </w:rPr>
        <w:t>5</w:t>
      </w:r>
      <w:r w:rsidRPr="00302A39">
        <w:rPr>
          <w:rFonts w:ascii="Times New Roman" w:hAnsi="Times New Roman"/>
          <w:b/>
          <w:bCs/>
          <w:sz w:val="24"/>
          <w:szCs w:val="24"/>
        </w:rPr>
        <w:t>1 1</w:t>
      </w:r>
      <w:r w:rsidR="00CE282F">
        <w:rPr>
          <w:rFonts w:ascii="Times New Roman" w:hAnsi="Times New Roman"/>
          <w:b/>
          <w:bCs/>
          <w:sz w:val="24"/>
          <w:szCs w:val="24"/>
          <w:lang w:val="en-GB"/>
        </w:rPr>
        <w:t>3</w:t>
      </w:r>
      <w:r w:rsidRPr="00302A39">
        <w:rPr>
          <w:rFonts w:ascii="Times New Roman" w:hAnsi="Times New Roman"/>
          <w:b/>
          <w:bCs/>
          <w:sz w:val="24"/>
          <w:szCs w:val="24"/>
        </w:rPr>
        <w:t>A</w:t>
      </w:r>
      <w:r w:rsidRPr="00302A39">
        <w:rPr>
          <w:rFonts w:ascii="Times New Roman" w:eastAsia="Times New Roman" w:hAnsi="Times New Roman"/>
          <w:sz w:val="24"/>
          <w:szCs w:val="24"/>
        </w:rPr>
        <w:t xml:space="preserve"> </w:t>
      </w:r>
    </w:p>
    <w:p w14:paraId="081A1CA8" w14:textId="77777777" w:rsidR="00042A11" w:rsidRPr="00302A39" w:rsidRDefault="00042A11" w:rsidP="00042A11">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UNIT DESCRIPTION</w:t>
      </w:r>
    </w:p>
    <w:p w14:paraId="6CCA072F" w14:textId="77777777" w:rsidR="00042A11" w:rsidRPr="00302A39" w:rsidRDefault="00042A11" w:rsidP="00042A11">
      <w:pPr>
        <w:spacing w:after="0" w:line="360" w:lineRule="auto"/>
        <w:jc w:val="both"/>
        <w:rPr>
          <w:rFonts w:ascii="Times New Roman" w:hAnsi="Times New Roman"/>
          <w:sz w:val="24"/>
          <w:szCs w:val="24"/>
        </w:rPr>
      </w:pPr>
      <w:bookmarkStart w:id="54" w:name="_Hlk17890309"/>
      <w:r w:rsidRPr="00302A39">
        <w:rPr>
          <w:rFonts w:ascii="Times New Roman" w:eastAsia="Times New Roman" w:hAnsi="Times New Roman"/>
          <w:sz w:val="24"/>
          <w:szCs w:val="24"/>
        </w:rPr>
        <w:t xml:space="preserve">This unit specifies the competencies required to </w:t>
      </w:r>
      <w:r w:rsidRPr="00302A39">
        <w:rPr>
          <w:rFonts w:ascii="Times New Roman" w:hAnsi="Times New Roman"/>
          <w:sz w:val="24"/>
          <w:szCs w:val="24"/>
        </w:rPr>
        <w:t xml:space="preserve">maintain customer relationships. It involves </w:t>
      </w:r>
      <w:r w:rsidRPr="00302A39">
        <w:rPr>
          <w:rFonts w:ascii="Times New Roman" w:eastAsia="Times New Roman" w:hAnsi="Times New Roman"/>
          <w:sz w:val="24"/>
          <w:szCs w:val="24"/>
        </w:rPr>
        <w:t>handling customer requests,</w:t>
      </w:r>
      <w:r w:rsidRPr="00302A39">
        <w:rPr>
          <w:rFonts w:ascii="Times New Roman" w:hAnsi="Times New Roman"/>
          <w:sz w:val="24"/>
          <w:szCs w:val="24"/>
        </w:rPr>
        <w:t xml:space="preserve"> </w:t>
      </w:r>
      <w:r w:rsidRPr="00302A39">
        <w:rPr>
          <w:rFonts w:ascii="Times New Roman" w:eastAsia="Times New Roman" w:hAnsi="Times New Roman"/>
          <w:sz w:val="24"/>
          <w:szCs w:val="24"/>
        </w:rPr>
        <w:t>handling customer feedback, and offering banking advice.</w:t>
      </w:r>
      <w:r w:rsidRPr="00302A39">
        <w:rPr>
          <w:rFonts w:ascii="Times New Roman" w:hAnsi="Times New Roman"/>
          <w:sz w:val="24"/>
          <w:szCs w:val="24"/>
        </w:rPr>
        <w:t xml:space="preserve"> </w:t>
      </w:r>
      <w:bookmarkEnd w:id="54"/>
    </w:p>
    <w:p w14:paraId="1D829215" w14:textId="77777777" w:rsidR="00042A11" w:rsidRPr="00302A39" w:rsidRDefault="00042A11" w:rsidP="00042A11">
      <w:pPr>
        <w:spacing w:after="0" w:line="360" w:lineRule="auto"/>
        <w:jc w:val="both"/>
        <w:rPr>
          <w:rFonts w:ascii="Times New Roman" w:eastAsia="Times New Roman" w:hAnsi="Times New Roman"/>
          <w:b/>
          <w:sz w:val="24"/>
          <w:szCs w:val="24"/>
        </w:rPr>
      </w:pPr>
      <w:r w:rsidRPr="00302A39">
        <w:rPr>
          <w:rFonts w:ascii="Times New Roman" w:eastAsia="Times New Roman" w:hAnsi="Times New Roman"/>
          <w:b/>
          <w:sz w:val="24"/>
          <w:szCs w:val="24"/>
        </w:rPr>
        <w:t>ELEMENTS AND PERFORMANCE CRITERIA</w:t>
      </w:r>
      <w:r w:rsidRPr="00302A39">
        <w:rPr>
          <w:rFonts w:ascii="Times New Roman" w:eastAsia="Times New Roman" w:hAnsi="Times New Roman"/>
          <w:b/>
          <w:sz w:val="24"/>
          <w:szCs w:val="24"/>
        </w:rPr>
        <w:tab/>
      </w:r>
    </w:p>
    <w:tbl>
      <w:tblPr>
        <w:tblpPr w:leftFromText="180" w:rightFromText="180" w:vertAnchor="text" w:tblpY="1"/>
        <w:tblOverlap w:val="never"/>
        <w:tblW w:w="8365" w:type="dxa"/>
        <w:tblCellMar>
          <w:left w:w="10" w:type="dxa"/>
          <w:right w:w="10" w:type="dxa"/>
        </w:tblCellMar>
        <w:tblLook w:val="04A0" w:firstRow="1" w:lastRow="0" w:firstColumn="1" w:lastColumn="0" w:noHBand="0" w:noVBand="1"/>
      </w:tblPr>
      <w:tblGrid>
        <w:gridCol w:w="2681"/>
        <w:gridCol w:w="5684"/>
      </w:tblGrid>
      <w:tr w:rsidR="00042A11" w:rsidRPr="00302A39" w14:paraId="2A6C9F70" w14:textId="77777777" w:rsidTr="00F931E3">
        <w:trPr>
          <w:trHeight w:val="1"/>
        </w:trPr>
        <w:tc>
          <w:tcPr>
            <w:tcW w:w="2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52AFAC8" w14:textId="77777777" w:rsidR="00042A11" w:rsidRPr="00302A39" w:rsidRDefault="00042A11" w:rsidP="00F931E3">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ELEMENT</w:t>
            </w:r>
          </w:p>
          <w:p w14:paraId="4CE3AB9D" w14:textId="77777777" w:rsidR="00042A11" w:rsidRPr="00302A39" w:rsidRDefault="00042A11" w:rsidP="00F931E3">
            <w:pPr>
              <w:spacing w:after="0" w:line="360" w:lineRule="auto"/>
              <w:rPr>
                <w:rFonts w:ascii="Times New Roman" w:hAnsi="Times New Roman"/>
                <w:b/>
                <w:sz w:val="24"/>
                <w:szCs w:val="24"/>
              </w:rPr>
            </w:pPr>
            <w:r w:rsidRPr="00302A39">
              <w:rPr>
                <w:rFonts w:ascii="Times New Roman" w:eastAsia="Times New Roman" w:hAnsi="Times New Roman"/>
                <w:b/>
                <w:sz w:val="24"/>
                <w:szCs w:val="24"/>
              </w:rPr>
              <w:t>These describe the key outcomes which make up workplace function.</w:t>
            </w:r>
          </w:p>
        </w:tc>
        <w:tc>
          <w:tcPr>
            <w:tcW w:w="56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3B8186" w14:textId="77777777" w:rsidR="00042A11" w:rsidRPr="00302A39" w:rsidRDefault="00042A11" w:rsidP="00F931E3">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PERFORMANCE CRITERIA</w:t>
            </w:r>
          </w:p>
          <w:p w14:paraId="66E4C333" w14:textId="77777777" w:rsidR="00042A11" w:rsidRPr="00302A39" w:rsidRDefault="00042A11" w:rsidP="00F931E3">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These are assessable statements which specify the required level of performance for each of the elements.</w:t>
            </w:r>
          </w:p>
          <w:p w14:paraId="71216D57" w14:textId="77777777" w:rsidR="00042A11" w:rsidRPr="00302A39" w:rsidRDefault="00042A11" w:rsidP="00F931E3">
            <w:pPr>
              <w:spacing w:after="0" w:line="360" w:lineRule="auto"/>
              <w:rPr>
                <w:rFonts w:ascii="Times New Roman" w:hAnsi="Times New Roman"/>
                <w:b/>
                <w:sz w:val="24"/>
                <w:szCs w:val="24"/>
              </w:rPr>
            </w:pPr>
            <w:r w:rsidRPr="00302A39">
              <w:rPr>
                <w:rFonts w:ascii="Times New Roman" w:eastAsia="Times New Roman" w:hAnsi="Times New Roman"/>
                <w:b/>
                <w:i/>
                <w:sz w:val="24"/>
                <w:szCs w:val="24"/>
              </w:rPr>
              <w:t>Bold and italicized terms are elaborated in the range.</w:t>
            </w:r>
          </w:p>
        </w:tc>
      </w:tr>
      <w:tr w:rsidR="00042A11" w:rsidRPr="00302A39" w14:paraId="767B7E75" w14:textId="77777777" w:rsidTr="00F931E3">
        <w:trPr>
          <w:trHeight w:val="1340"/>
        </w:trPr>
        <w:tc>
          <w:tcPr>
            <w:tcW w:w="2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2D56D8" w14:textId="77777777" w:rsidR="00042A11" w:rsidRPr="00302A39" w:rsidRDefault="00042A11" w:rsidP="00F931E3">
            <w:pPr>
              <w:numPr>
                <w:ilvl w:val="0"/>
                <w:numId w:val="107"/>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Handle customer Requests</w:t>
            </w:r>
          </w:p>
        </w:tc>
        <w:tc>
          <w:tcPr>
            <w:tcW w:w="56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A69570F" w14:textId="77777777" w:rsidR="00042A11" w:rsidRPr="00302A39" w:rsidRDefault="00042A11" w:rsidP="00F931E3">
            <w:pPr>
              <w:numPr>
                <w:ilvl w:val="1"/>
                <w:numId w:val="107"/>
              </w:numPr>
              <w:spacing w:after="0" w:line="360" w:lineRule="auto"/>
              <w:ind w:left="342"/>
              <w:contextualSpacing/>
              <w:rPr>
                <w:rFonts w:ascii="Times New Roman" w:eastAsia="Times New Roman" w:hAnsi="Times New Roman"/>
                <w:sz w:val="24"/>
                <w:szCs w:val="24"/>
              </w:rPr>
            </w:pPr>
            <w:r w:rsidRPr="00302A39">
              <w:rPr>
                <w:rFonts w:ascii="Times New Roman" w:eastAsia="Times New Roman" w:hAnsi="Times New Roman"/>
                <w:sz w:val="24"/>
                <w:szCs w:val="24"/>
              </w:rPr>
              <w:t>. Customer request is registered as per the bank service charter</w:t>
            </w:r>
          </w:p>
          <w:p w14:paraId="363DDC4D" w14:textId="77777777" w:rsidR="00042A11" w:rsidRPr="00302A39" w:rsidRDefault="00042A11" w:rsidP="00F931E3">
            <w:pPr>
              <w:numPr>
                <w:ilvl w:val="1"/>
                <w:numId w:val="107"/>
              </w:numPr>
              <w:spacing w:after="0" w:line="360" w:lineRule="auto"/>
              <w:ind w:left="342"/>
              <w:contextualSpacing/>
              <w:rPr>
                <w:rFonts w:ascii="Times New Roman" w:eastAsia="Times New Roman" w:hAnsi="Times New Roman"/>
                <w:sz w:val="24"/>
                <w:szCs w:val="24"/>
              </w:rPr>
            </w:pPr>
            <w:r w:rsidRPr="00302A39">
              <w:rPr>
                <w:rFonts w:ascii="Times New Roman" w:eastAsia="Times New Roman" w:hAnsi="Times New Roman"/>
                <w:sz w:val="24"/>
                <w:szCs w:val="24"/>
              </w:rPr>
              <w:t xml:space="preserve"> Customer’s request is acted upon as per the bank service charter.</w:t>
            </w:r>
          </w:p>
          <w:p w14:paraId="7E394791" w14:textId="77777777" w:rsidR="00042A11" w:rsidRPr="00302A39" w:rsidRDefault="00042A11" w:rsidP="00F931E3">
            <w:pPr>
              <w:numPr>
                <w:ilvl w:val="1"/>
                <w:numId w:val="107"/>
              </w:numPr>
              <w:spacing w:after="0" w:line="360" w:lineRule="auto"/>
              <w:ind w:left="342"/>
              <w:contextualSpacing/>
              <w:rPr>
                <w:rFonts w:ascii="Times New Roman" w:eastAsia="Times New Roman" w:hAnsi="Times New Roman"/>
                <w:sz w:val="24"/>
                <w:szCs w:val="24"/>
              </w:rPr>
            </w:pPr>
            <w:r w:rsidRPr="00302A39">
              <w:rPr>
                <w:rFonts w:ascii="Times New Roman" w:eastAsia="Times New Roman" w:hAnsi="Times New Roman"/>
                <w:sz w:val="24"/>
                <w:szCs w:val="24"/>
              </w:rPr>
              <w:t>Feedback is given to the customer as per service charter.</w:t>
            </w:r>
          </w:p>
        </w:tc>
      </w:tr>
      <w:tr w:rsidR="00042A11" w:rsidRPr="00302A39" w14:paraId="6575C37F" w14:textId="77777777" w:rsidTr="00F931E3">
        <w:trPr>
          <w:trHeight w:val="1340"/>
        </w:trPr>
        <w:tc>
          <w:tcPr>
            <w:tcW w:w="2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AAF4736" w14:textId="77777777" w:rsidR="00042A11" w:rsidRPr="00302A39" w:rsidRDefault="00042A11" w:rsidP="00F931E3">
            <w:pPr>
              <w:numPr>
                <w:ilvl w:val="0"/>
                <w:numId w:val="107"/>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 xml:space="preserve">Handle </w:t>
            </w:r>
            <w:proofErr w:type="gramStart"/>
            <w:r w:rsidRPr="00302A39">
              <w:rPr>
                <w:rFonts w:ascii="Times New Roman" w:eastAsia="Times New Roman" w:hAnsi="Times New Roman"/>
                <w:sz w:val="24"/>
                <w:szCs w:val="24"/>
              </w:rPr>
              <w:t>customer  feedback</w:t>
            </w:r>
            <w:proofErr w:type="gramEnd"/>
          </w:p>
        </w:tc>
        <w:tc>
          <w:tcPr>
            <w:tcW w:w="56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4BD46F" w14:textId="77777777" w:rsidR="00042A11" w:rsidRPr="00302A39" w:rsidRDefault="00042A11" w:rsidP="00F931E3">
            <w:pPr>
              <w:pStyle w:val="ListParagraph"/>
              <w:numPr>
                <w:ilvl w:val="1"/>
                <w:numId w:val="108"/>
              </w:numPr>
              <w:spacing w:after="0" w:line="360" w:lineRule="auto"/>
              <w:ind w:left="342" w:hanging="342"/>
              <w:rPr>
                <w:rFonts w:ascii="Times New Roman" w:eastAsia="Times New Roman" w:hAnsi="Times New Roman"/>
                <w:sz w:val="24"/>
                <w:szCs w:val="24"/>
              </w:rPr>
            </w:pPr>
            <w:r w:rsidRPr="00302A39">
              <w:rPr>
                <w:rFonts w:ascii="Times New Roman" w:eastAsia="Times New Roman" w:hAnsi="Times New Roman"/>
                <w:sz w:val="24"/>
                <w:szCs w:val="24"/>
              </w:rPr>
              <w:t>Customer feedback is registered as per the bank service charter.</w:t>
            </w:r>
          </w:p>
          <w:p w14:paraId="45217CDE" w14:textId="77777777" w:rsidR="00042A11" w:rsidRPr="00302A39" w:rsidRDefault="00042A11" w:rsidP="00F931E3">
            <w:pPr>
              <w:pStyle w:val="ListParagraph"/>
              <w:numPr>
                <w:ilvl w:val="1"/>
                <w:numId w:val="108"/>
              </w:numPr>
              <w:spacing w:after="0" w:line="360" w:lineRule="auto"/>
              <w:ind w:left="342" w:hanging="342"/>
              <w:rPr>
                <w:rFonts w:ascii="Times New Roman" w:eastAsia="Times New Roman" w:hAnsi="Times New Roman"/>
                <w:sz w:val="24"/>
                <w:szCs w:val="24"/>
              </w:rPr>
            </w:pPr>
            <w:r w:rsidRPr="00302A39">
              <w:rPr>
                <w:rFonts w:ascii="Times New Roman" w:eastAsia="Times New Roman" w:hAnsi="Times New Roman"/>
                <w:sz w:val="24"/>
                <w:szCs w:val="24"/>
              </w:rPr>
              <w:t>Customer feedback is classified as per complaint handling procedures.</w:t>
            </w:r>
          </w:p>
          <w:p w14:paraId="30C0229F" w14:textId="77777777" w:rsidR="00042A11" w:rsidRPr="00302A39" w:rsidRDefault="00042A11" w:rsidP="00F931E3">
            <w:pPr>
              <w:numPr>
                <w:ilvl w:val="1"/>
                <w:numId w:val="108"/>
              </w:numPr>
              <w:spacing w:after="0" w:line="360" w:lineRule="auto"/>
              <w:ind w:left="342"/>
              <w:contextualSpacing/>
              <w:rPr>
                <w:rFonts w:ascii="Times New Roman" w:eastAsia="Times New Roman" w:hAnsi="Times New Roman"/>
                <w:sz w:val="24"/>
                <w:szCs w:val="24"/>
              </w:rPr>
            </w:pPr>
            <w:r w:rsidRPr="00302A39">
              <w:rPr>
                <w:rFonts w:ascii="Times New Roman" w:eastAsia="Times New Roman" w:hAnsi="Times New Roman"/>
                <w:sz w:val="24"/>
                <w:szCs w:val="24"/>
                <w:lang w:val="en-GB"/>
              </w:rPr>
              <w:t xml:space="preserve"> </w:t>
            </w:r>
            <w:r w:rsidRPr="00302A39">
              <w:rPr>
                <w:rFonts w:ascii="Times New Roman" w:eastAsia="Times New Roman" w:hAnsi="Times New Roman"/>
                <w:sz w:val="24"/>
                <w:szCs w:val="24"/>
              </w:rPr>
              <w:t>Customer’s feedback is acted upon as per the bank service charter.</w:t>
            </w:r>
          </w:p>
          <w:p w14:paraId="55FCFCA9" w14:textId="77777777" w:rsidR="00042A11" w:rsidRPr="00302A39" w:rsidRDefault="00042A11" w:rsidP="00F931E3">
            <w:pPr>
              <w:numPr>
                <w:ilvl w:val="1"/>
                <w:numId w:val="108"/>
              </w:numPr>
              <w:spacing w:after="0" w:line="360" w:lineRule="auto"/>
              <w:ind w:left="342"/>
              <w:contextualSpacing/>
              <w:rPr>
                <w:rFonts w:ascii="Times New Roman" w:eastAsia="Times New Roman" w:hAnsi="Times New Roman"/>
                <w:sz w:val="24"/>
                <w:szCs w:val="24"/>
              </w:rPr>
            </w:pPr>
            <w:r w:rsidRPr="00302A39">
              <w:rPr>
                <w:rFonts w:ascii="Times New Roman" w:eastAsia="Times New Roman" w:hAnsi="Times New Roman"/>
                <w:sz w:val="24"/>
                <w:szCs w:val="24"/>
              </w:rPr>
              <w:t>Feedback is given to the customer as per service charter.</w:t>
            </w:r>
          </w:p>
        </w:tc>
      </w:tr>
      <w:tr w:rsidR="00042A11" w:rsidRPr="00302A39" w14:paraId="73671C87" w14:textId="77777777" w:rsidTr="00F931E3">
        <w:trPr>
          <w:trHeight w:val="1"/>
        </w:trPr>
        <w:tc>
          <w:tcPr>
            <w:tcW w:w="26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D9D2C0" w14:textId="77777777" w:rsidR="00042A11" w:rsidRPr="00302A39" w:rsidRDefault="00042A11" w:rsidP="00F931E3">
            <w:pPr>
              <w:numPr>
                <w:ilvl w:val="0"/>
                <w:numId w:val="107"/>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Offer Banking Advice</w:t>
            </w:r>
          </w:p>
        </w:tc>
        <w:tc>
          <w:tcPr>
            <w:tcW w:w="56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76F401" w14:textId="77777777" w:rsidR="00042A11" w:rsidRPr="00302A39" w:rsidRDefault="00042A11" w:rsidP="00F931E3">
            <w:pPr>
              <w:pStyle w:val="ListParagraph"/>
              <w:numPr>
                <w:ilvl w:val="1"/>
                <w:numId w:val="109"/>
              </w:numPr>
              <w:spacing w:after="0" w:line="360" w:lineRule="auto"/>
              <w:ind w:left="342"/>
              <w:rPr>
                <w:rFonts w:ascii="Times New Roman" w:hAnsi="Times New Roman"/>
                <w:sz w:val="24"/>
                <w:szCs w:val="24"/>
              </w:rPr>
            </w:pPr>
            <w:r w:rsidRPr="00302A39">
              <w:rPr>
                <w:rFonts w:ascii="Times New Roman" w:hAnsi="Times New Roman"/>
                <w:sz w:val="24"/>
                <w:szCs w:val="24"/>
              </w:rPr>
              <w:t>Customer needs are identified as per bank products.</w:t>
            </w:r>
          </w:p>
          <w:p w14:paraId="0A7BA5B4" w14:textId="77777777" w:rsidR="00042A11" w:rsidRPr="00302A39" w:rsidRDefault="00042A11" w:rsidP="00F931E3">
            <w:pPr>
              <w:pStyle w:val="ListParagraph"/>
              <w:numPr>
                <w:ilvl w:val="1"/>
                <w:numId w:val="109"/>
              </w:numPr>
              <w:spacing w:after="0" w:line="360" w:lineRule="auto"/>
              <w:ind w:left="342"/>
              <w:rPr>
                <w:rFonts w:ascii="Times New Roman" w:hAnsi="Times New Roman"/>
                <w:sz w:val="24"/>
                <w:szCs w:val="24"/>
              </w:rPr>
            </w:pPr>
            <w:r w:rsidRPr="00302A39">
              <w:rPr>
                <w:rFonts w:ascii="Times New Roman" w:hAnsi="Times New Roman"/>
                <w:sz w:val="24"/>
                <w:szCs w:val="24"/>
              </w:rPr>
              <w:t>Customer needs are met as per available bank products.</w:t>
            </w:r>
          </w:p>
          <w:p w14:paraId="4490ADFA" w14:textId="77777777" w:rsidR="00042A11" w:rsidRPr="00302A39" w:rsidRDefault="00042A11" w:rsidP="00F931E3">
            <w:pPr>
              <w:pStyle w:val="ListParagraph"/>
              <w:numPr>
                <w:ilvl w:val="1"/>
                <w:numId w:val="109"/>
              </w:numPr>
              <w:spacing w:after="0" w:line="360" w:lineRule="auto"/>
              <w:ind w:left="342"/>
              <w:rPr>
                <w:rFonts w:ascii="Times New Roman" w:hAnsi="Times New Roman"/>
                <w:sz w:val="24"/>
                <w:szCs w:val="24"/>
              </w:rPr>
            </w:pPr>
            <w:r w:rsidRPr="00302A39">
              <w:rPr>
                <w:rFonts w:ascii="Times New Roman" w:hAnsi="Times New Roman"/>
                <w:sz w:val="24"/>
                <w:szCs w:val="24"/>
              </w:rPr>
              <w:t>Customer growth opportunities are identified as per business segments.</w:t>
            </w:r>
          </w:p>
          <w:p w14:paraId="7D6F2383" w14:textId="77777777" w:rsidR="00042A11" w:rsidRPr="00302A39" w:rsidRDefault="00042A11" w:rsidP="00F931E3">
            <w:pPr>
              <w:pStyle w:val="ListParagraph"/>
              <w:numPr>
                <w:ilvl w:val="1"/>
                <w:numId w:val="109"/>
              </w:numPr>
              <w:spacing w:after="0" w:line="360" w:lineRule="auto"/>
              <w:ind w:left="342"/>
              <w:rPr>
                <w:rFonts w:ascii="Times New Roman" w:hAnsi="Times New Roman"/>
                <w:sz w:val="24"/>
                <w:szCs w:val="24"/>
              </w:rPr>
            </w:pPr>
            <w:r w:rsidRPr="00302A39">
              <w:rPr>
                <w:rFonts w:ascii="Times New Roman" w:hAnsi="Times New Roman"/>
                <w:sz w:val="24"/>
                <w:szCs w:val="24"/>
              </w:rPr>
              <w:lastRenderedPageBreak/>
              <w:t>Bank products are sold as per identified growth opportunities</w:t>
            </w:r>
          </w:p>
          <w:p w14:paraId="2BB254AC" w14:textId="77777777" w:rsidR="00042A11" w:rsidRPr="00302A39" w:rsidRDefault="00042A11" w:rsidP="00F931E3">
            <w:pPr>
              <w:pStyle w:val="ListParagraph"/>
              <w:spacing w:after="0" w:line="360" w:lineRule="auto"/>
              <w:rPr>
                <w:rFonts w:ascii="Times New Roman" w:hAnsi="Times New Roman"/>
                <w:sz w:val="24"/>
                <w:szCs w:val="24"/>
              </w:rPr>
            </w:pPr>
          </w:p>
        </w:tc>
      </w:tr>
    </w:tbl>
    <w:p w14:paraId="55BE6346" w14:textId="77777777" w:rsidR="00042A11" w:rsidRPr="00302A39" w:rsidRDefault="00042A11" w:rsidP="00042A11">
      <w:pPr>
        <w:spacing w:after="0" w:line="360" w:lineRule="auto"/>
        <w:rPr>
          <w:rFonts w:ascii="Times New Roman" w:eastAsia="Times New Roman" w:hAnsi="Times New Roman"/>
          <w:sz w:val="24"/>
          <w:szCs w:val="24"/>
        </w:rPr>
      </w:pPr>
    </w:p>
    <w:p w14:paraId="03F35491" w14:textId="77777777" w:rsidR="00042A11" w:rsidRPr="00302A39" w:rsidRDefault="00042A11" w:rsidP="00042A11">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 xml:space="preserve">RANGE </w:t>
      </w:r>
    </w:p>
    <w:p w14:paraId="28FFF3E0" w14:textId="77777777" w:rsidR="00042A11" w:rsidRPr="00302A39" w:rsidRDefault="00042A11" w:rsidP="00042A11">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0" w:type="auto"/>
        <w:tblInd w:w="108" w:type="dxa"/>
        <w:tblCellMar>
          <w:left w:w="10" w:type="dxa"/>
          <w:right w:w="10" w:type="dxa"/>
        </w:tblCellMar>
        <w:tblLook w:val="04A0" w:firstRow="1" w:lastRow="0" w:firstColumn="1" w:lastColumn="0" w:noHBand="0" w:noVBand="1"/>
      </w:tblPr>
      <w:tblGrid>
        <w:gridCol w:w="2765"/>
        <w:gridCol w:w="5423"/>
      </w:tblGrid>
      <w:tr w:rsidR="00042A11" w:rsidRPr="00302A39" w14:paraId="4E5BA306" w14:textId="77777777" w:rsidTr="00F931E3">
        <w:trPr>
          <w:trHeight w:val="1"/>
        </w:trPr>
        <w:tc>
          <w:tcPr>
            <w:tcW w:w="28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E3BB0DD" w14:textId="77777777" w:rsidR="00042A11" w:rsidRPr="00302A39" w:rsidRDefault="00042A11" w:rsidP="00F931E3">
            <w:pPr>
              <w:spacing w:after="0" w:line="360" w:lineRule="auto"/>
              <w:rPr>
                <w:rFonts w:ascii="Times New Roman" w:hAnsi="Times New Roman"/>
                <w:b/>
                <w:bCs/>
                <w:sz w:val="24"/>
                <w:szCs w:val="24"/>
              </w:rPr>
            </w:pPr>
            <w:r w:rsidRPr="00302A39">
              <w:rPr>
                <w:rFonts w:ascii="Times New Roman" w:eastAsia="Times New Roman" w:hAnsi="Times New Roman"/>
                <w:b/>
                <w:bCs/>
                <w:sz w:val="24"/>
                <w:szCs w:val="24"/>
              </w:rPr>
              <w:t>Variable</w:t>
            </w:r>
          </w:p>
        </w:tc>
        <w:tc>
          <w:tcPr>
            <w:tcW w:w="66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2FCFBFB" w14:textId="77777777" w:rsidR="00042A11" w:rsidRPr="00302A39" w:rsidRDefault="00042A11" w:rsidP="00F931E3">
            <w:pPr>
              <w:spacing w:after="0" w:line="360" w:lineRule="auto"/>
              <w:rPr>
                <w:rFonts w:ascii="Times New Roman" w:hAnsi="Times New Roman"/>
                <w:b/>
                <w:bCs/>
                <w:sz w:val="24"/>
                <w:szCs w:val="24"/>
              </w:rPr>
            </w:pPr>
            <w:r w:rsidRPr="00302A39">
              <w:rPr>
                <w:rFonts w:ascii="Times New Roman" w:eastAsia="Times New Roman" w:hAnsi="Times New Roman"/>
                <w:b/>
                <w:bCs/>
                <w:sz w:val="24"/>
                <w:szCs w:val="24"/>
              </w:rPr>
              <w:t xml:space="preserve">Range </w:t>
            </w:r>
          </w:p>
        </w:tc>
      </w:tr>
      <w:tr w:rsidR="00042A11" w:rsidRPr="00302A39" w14:paraId="4E3DA0F9" w14:textId="77777777" w:rsidTr="00F931E3">
        <w:trPr>
          <w:trHeight w:val="1592"/>
        </w:trPr>
        <w:tc>
          <w:tcPr>
            <w:tcW w:w="28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C8A0B07" w14:textId="77777777" w:rsidR="00042A11" w:rsidRPr="00302A39" w:rsidRDefault="00042A11" w:rsidP="00F931E3">
            <w:pPr>
              <w:numPr>
                <w:ilvl w:val="0"/>
                <w:numId w:val="110"/>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Communication channels may include but not limited to:</w:t>
            </w:r>
          </w:p>
          <w:p w14:paraId="46D5C9F5" w14:textId="77777777" w:rsidR="00042A11" w:rsidRPr="00302A39" w:rsidRDefault="00042A11" w:rsidP="00F931E3">
            <w:pPr>
              <w:spacing w:after="0" w:line="360" w:lineRule="auto"/>
              <w:rPr>
                <w:rFonts w:ascii="Times New Roman" w:eastAsia="Times New Roman" w:hAnsi="Times New Roman"/>
                <w:sz w:val="24"/>
                <w:szCs w:val="24"/>
              </w:rPr>
            </w:pPr>
          </w:p>
        </w:tc>
        <w:tc>
          <w:tcPr>
            <w:tcW w:w="66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2B1A19C" w14:textId="77777777" w:rsidR="00042A11" w:rsidRPr="00302A39" w:rsidRDefault="00042A11" w:rsidP="00F931E3">
            <w:pPr>
              <w:numPr>
                <w:ilvl w:val="0"/>
                <w:numId w:val="111"/>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Emails </w:t>
            </w:r>
          </w:p>
          <w:p w14:paraId="43919CD6" w14:textId="77777777" w:rsidR="00042A11" w:rsidRPr="00302A39" w:rsidRDefault="00042A11" w:rsidP="00F931E3">
            <w:pPr>
              <w:numPr>
                <w:ilvl w:val="0"/>
                <w:numId w:val="111"/>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Telephones </w:t>
            </w:r>
          </w:p>
          <w:p w14:paraId="443A9C4D" w14:textId="77777777" w:rsidR="00042A11" w:rsidRPr="00302A39" w:rsidRDefault="00042A11" w:rsidP="00F931E3">
            <w:pPr>
              <w:numPr>
                <w:ilvl w:val="0"/>
                <w:numId w:val="111"/>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Face to face </w:t>
            </w:r>
          </w:p>
          <w:p w14:paraId="178B18A8" w14:textId="77777777" w:rsidR="00042A11" w:rsidRPr="00302A39" w:rsidRDefault="00042A11" w:rsidP="00F931E3">
            <w:pPr>
              <w:numPr>
                <w:ilvl w:val="0"/>
                <w:numId w:val="111"/>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Video conferencing</w:t>
            </w:r>
          </w:p>
        </w:tc>
      </w:tr>
    </w:tbl>
    <w:p w14:paraId="2D555649" w14:textId="77777777" w:rsidR="00042A11" w:rsidRPr="00302A39" w:rsidRDefault="00042A11" w:rsidP="00042A11">
      <w:pPr>
        <w:spacing w:after="0" w:line="360" w:lineRule="auto"/>
        <w:rPr>
          <w:rFonts w:ascii="Times New Roman" w:eastAsia="Times New Roman" w:hAnsi="Times New Roman"/>
          <w:sz w:val="24"/>
          <w:szCs w:val="24"/>
        </w:rPr>
      </w:pPr>
    </w:p>
    <w:p w14:paraId="3DDC0297" w14:textId="77777777" w:rsidR="00042A11" w:rsidRPr="00302A39" w:rsidRDefault="00042A11" w:rsidP="00042A11">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REQUIRED KNOWLEDGE AND UNDERSTANDING</w:t>
      </w:r>
    </w:p>
    <w:p w14:paraId="3C5C2D0D" w14:textId="77777777" w:rsidR="00042A11" w:rsidRPr="00302A39" w:rsidRDefault="00042A11" w:rsidP="00042A11">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The individual needs to demonstrate knowledge of:</w:t>
      </w:r>
    </w:p>
    <w:p w14:paraId="37392F87" w14:textId="77777777" w:rsidR="00042A11" w:rsidRPr="00302A39" w:rsidRDefault="00042A11" w:rsidP="00042A11">
      <w:pPr>
        <w:numPr>
          <w:ilvl w:val="0"/>
          <w:numId w:val="112"/>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 xml:space="preserve">Computer packages </w:t>
      </w:r>
    </w:p>
    <w:p w14:paraId="27E125C9" w14:textId="77777777" w:rsidR="00042A11" w:rsidRPr="00302A39" w:rsidRDefault="00042A11" w:rsidP="00042A11">
      <w:pPr>
        <w:numPr>
          <w:ilvl w:val="0"/>
          <w:numId w:val="112"/>
        </w:numPr>
        <w:spacing w:after="0" w:line="360" w:lineRule="auto"/>
        <w:contextualSpacing/>
        <w:rPr>
          <w:rFonts w:ascii="Times New Roman" w:hAnsi="Times New Roman"/>
          <w:sz w:val="24"/>
          <w:szCs w:val="24"/>
        </w:rPr>
      </w:pPr>
      <w:r w:rsidRPr="00302A39">
        <w:rPr>
          <w:rFonts w:ascii="Times New Roman" w:hAnsi="Times New Roman"/>
          <w:sz w:val="24"/>
          <w:szCs w:val="24"/>
        </w:rPr>
        <w:t>Bank operational procedures</w:t>
      </w:r>
    </w:p>
    <w:p w14:paraId="03735E66" w14:textId="77777777" w:rsidR="00042A11" w:rsidRPr="00302A39" w:rsidRDefault="00042A11" w:rsidP="00042A11">
      <w:pPr>
        <w:numPr>
          <w:ilvl w:val="0"/>
          <w:numId w:val="112"/>
        </w:numPr>
        <w:spacing w:after="0" w:line="360" w:lineRule="auto"/>
        <w:contextualSpacing/>
        <w:rPr>
          <w:rFonts w:ascii="Times New Roman" w:hAnsi="Times New Roman"/>
          <w:sz w:val="24"/>
          <w:szCs w:val="24"/>
        </w:rPr>
      </w:pPr>
      <w:r w:rsidRPr="00302A39">
        <w:rPr>
          <w:rFonts w:ascii="Times New Roman" w:hAnsi="Times New Roman"/>
          <w:sz w:val="24"/>
          <w:szCs w:val="24"/>
        </w:rPr>
        <w:t>Legal operating environment</w:t>
      </w:r>
    </w:p>
    <w:p w14:paraId="7BF92261" w14:textId="77777777" w:rsidR="00042A11" w:rsidRPr="00302A39" w:rsidRDefault="00042A11" w:rsidP="00042A11">
      <w:pPr>
        <w:numPr>
          <w:ilvl w:val="0"/>
          <w:numId w:val="112"/>
        </w:numPr>
        <w:spacing w:after="0" w:line="360" w:lineRule="auto"/>
        <w:contextualSpacing/>
        <w:rPr>
          <w:rFonts w:ascii="Times New Roman" w:hAnsi="Times New Roman"/>
          <w:sz w:val="24"/>
          <w:szCs w:val="24"/>
        </w:rPr>
      </w:pPr>
      <w:r w:rsidRPr="00302A39">
        <w:rPr>
          <w:rFonts w:ascii="Times New Roman" w:hAnsi="Times New Roman"/>
          <w:sz w:val="24"/>
          <w:szCs w:val="24"/>
        </w:rPr>
        <w:t>Banking policies and procedures</w:t>
      </w:r>
    </w:p>
    <w:p w14:paraId="1FA8CD57" w14:textId="77777777" w:rsidR="00042A11" w:rsidRPr="00302A39" w:rsidRDefault="00042A11" w:rsidP="00042A11">
      <w:pPr>
        <w:numPr>
          <w:ilvl w:val="0"/>
          <w:numId w:val="112"/>
        </w:numPr>
        <w:spacing w:after="0" w:line="360" w:lineRule="auto"/>
        <w:contextualSpacing/>
        <w:rPr>
          <w:rFonts w:ascii="Times New Roman" w:hAnsi="Times New Roman"/>
          <w:sz w:val="24"/>
          <w:szCs w:val="24"/>
        </w:rPr>
      </w:pPr>
      <w:r w:rsidRPr="00302A39">
        <w:rPr>
          <w:rFonts w:ascii="Times New Roman" w:hAnsi="Times New Roman"/>
          <w:sz w:val="24"/>
          <w:szCs w:val="24"/>
        </w:rPr>
        <w:t>Customer service knowledge</w:t>
      </w:r>
    </w:p>
    <w:p w14:paraId="29DA3DE0" w14:textId="77777777" w:rsidR="00042A11" w:rsidRPr="00302A39" w:rsidRDefault="00042A11" w:rsidP="00042A11">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 xml:space="preserve">SKILLS </w:t>
      </w:r>
    </w:p>
    <w:p w14:paraId="348487DA" w14:textId="77777777" w:rsidR="00042A11" w:rsidRPr="00302A39" w:rsidRDefault="00042A11" w:rsidP="00042A11">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The individual needs to demonstrate the following skills:</w:t>
      </w:r>
    </w:p>
    <w:p w14:paraId="5B5C88FD" w14:textId="77777777" w:rsidR="00042A11" w:rsidRPr="00302A39" w:rsidRDefault="00042A11" w:rsidP="00042A11">
      <w:pPr>
        <w:numPr>
          <w:ilvl w:val="0"/>
          <w:numId w:val="113"/>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 xml:space="preserve">Communication skills </w:t>
      </w:r>
    </w:p>
    <w:p w14:paraId="0800471A" w14:textId="77777777" w:rsidR="00042A11" w:rsidRPr="00302A39" w:rsidRDefault="00042A11" w:rsidP="00042A11">
      <w:pPr>
        <w:numPr>
          <w:ilvl w:val="0"/>
          <w:numId w:val="113"/>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Complaint handling</w:t>
      </w:r>
    </w:p>
    <w:p w14:paraId="0DB46739" w14:textId="77777777" w:rsidR="00042A11" w:rsidRPr="00302A39" w:rsidRDefault="00042A11" w:rsidP="00042A11">
      <w:pPr>
        <w:numPr>
          <w:ilvl w:val="0"/>
          <w:numId w:val="113"/>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 xml:space="preserve">Leadership skills </w:t>
      </w:r>
    </w:p>
    <w:p w14:paraId="5CE8A0B7" w14:textId="77777777" w:rsidR="00042A11" w:rsidRPr="00302A39" w:rsidRDefault="00042A11" w:rsidP="00042A11">
      <w:pPr>
        <w:numPr>
          <w:ilvl w:val="0"/>
          <w:numId w:val="113"/>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 xml:space="preserve">Team player </w:t>
      </w:r>
    </w:p>
    <w:p w14:paraId="636A705C" w14:textId="77777777" w:rsidR="00042A11" w:rsidRPr="00302A39" w:rsidRDefault="00042A11" w:rsidP="00042A11">
      <w:pPr>
        <w:numPr>
          <w:ilvl w:val="0"/>
          <w:numId w:val="113"/>
        </w:numPr>
        <w:spacing w:after="0" w:line="360" w:lineRule="auto"/>
        <w:contextualSpacing/>
        <w:rPr>
          <w:rFonts w:ascii="Times New Roman" w:hAnsi="Times New Roman"/>
          <w:sz w:val="24"/>
          <w:szCs w:val="24"/>
        </w:rPr>
      </w:pPr>
      <w:r w:rsidRPr="00302A39">
        <w:rPr>
          <w:rFonts w:ascii="Times New Roman" w:hAnsi="Times New Roman"/>
          <w:sz w:val="24"/>
          <w:szCs w:val="24"/>
        </w:rPr>
        <w:t>Organizing</w:t>
      </w:r>
    </w:p>
    <w:p w14:paraId="05655823" w14:textId="77777777" w:rsidR="00042A11" w:rsidRPr="00302A39" w:rsidRDefault="00042A11" w:rsidP="00042A11">
      <w:pPr>
        <w:numPr>
          <w:ilvl w:val="0"/>
          <w:numId w:val="113"/>
        </w:numPr>
        <w:spacing w:after="0" w:line="360" w:lineRule="auto"/>
        <w:contextualSpacing/>
        <w:rPr>
          <w:rFonts w:ascii="Times New Roman" w:hAnsi="Times New Roman"/>
          <w:sz w:val="24"/>
          <w:szCs w:val="24"/>
        </w:rPr>
      </w:pPr>
      <w:r w:rsidRPr="00302A39">
        <w:rPr>
          <w:rFonts w:ascii="Times New Roman" w:hAnsi="Times New Roman"/>
          <w:sz w:val="24"/>
          <w:szCs w:val="24"/>
        </w:rPr>
        <w:t>Time management</w:t>
      </w:r>
    </w:p>
    <w:p w14:paraId="1BF2DA9C" w14:textId="77777777" w:rsidR="00042A11" w:rsidRPr="00302A39" w:rsidRDefault="00042A11" w:rsidP="00042A11">
      <w:pPr>
        <w:numPr>
          <w:ilvl w:val="0"/>
          <w:numId w:val="113"/>
        </w:numPr>
        <w:spacing w:after="0" w:line="360" w:lineRule="auto"/>
        <w:contextualSpacing/>
        <w:rPr>
          <w:rFonts w:ascii="Times New Roman" w:hAnsi="Times New Roman"/>
          <w:sz w:val="24"/>
          <w:szCs w:val="24"/>
        </w:rPr>
      </w:pPr>
      <w:r w:rsidRPr="00302A39">
        <w:rPr>
          <w:rFonts w:ascii="Times New Roman" w:hAnsi="Times New Roman"/>
          <w:sz w:val="24"/>
          <w:szCs w:val="24"/>
        </w:rPr>
        <w:t>Problem solving</w:t>
      </w:r>
    </w:p>
    <w:p w14:paraId="4EB9465F" w14:textId="77777777" w:rsidR="00042A11" w:rsidRPr="00302A39" w:rsidRDefault="00042A11" w:rsidP="00042A11">
      <w:pPr>
        <w:numPr>
          <w:ilvl w:val="0"/>
          <w:numId w:val="113"/>
        </w:numPr>
        <w:spacing w:after="0" w:line="360" w:lineRule="auto"/>
        <w:contextualSpacing/>
        <w:rPr>
          <w:rFonts w:ascii="Times New Roman" w:hAnsi="Times New Roman"/>
          <w:sz w:val="24"/>
          <w:szCs w:val="24"/>
        </w:rPr>
      </w:pPr>
      <w:r w:rsidRPr="00302A39">
        <w:rPr>
          <w:rFonts w:ascii="Times New Roman" w:hAnsi="Times New Roman"/>
          <w:sz w:val="24"/>
          <w:szCs w:val="24"/>
        </w:rPr>
        <w:t>Analytical</w:t>
      </w:r>
    </w:p>
    <w:p w14:paraId="34CD9117" w14:textId="77777777" w:rsidR="00042A11" w:rsidRPr="00C94455" w:rsidRDefault="00042A11" w:rsidP="00042A11">
      <w:pPr>
        <w:numPr>
          <w:ilvl w:val="0"/>
          <w:numId w:val="113"/>
        </w:numPr>
        <w:spacing w:after="0" w:line="360" w:lineRule="auto"/>
        <w:contextualSpacing/>
        <w:rPr>
          <w:rFonts w:ascii="Times New Roman" w:hAnsi="Times New Roman"/>
          <w:sz w:val="24"/>
          <w:szCs w:val="24"/>
        </w:rPr>
      </w:pPr>
      <w:r w:rsidRPr="00302A39">
        <w:rPr>
          <w:rFonts w:ascii="Times New Roman" w:hAnsi="Times New Roman"/>
          <w:sz w:val="24"/>
          <w:szCs w:val="24"/>
        </w:rPr>
        <w:lastRenderedPageBreak/>
        <w:t>Microsoft word</w:t>
      </w:r>
    </w:p>
    <w:p w14:paraId="4D43EC62" w14:textId="77777777" w:rsidR="00042A11" w:rsidRPr="00302A39" w:rsidRDefault="00042A11" w:rsidP="00042A11">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EVIDENCE GUIDE</w:t>
      </w:r>
    </w:p>
    <w:p w14:paraId="41D03AF3" w14:textId="77777777" w:rsidR="00042A11" w:rsidRPr="00302A39" w:rsidRDefault="00042A11" w:rsidP="00042A11">
      <w:p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This provides advice on assessment and must be read in conjunction with the performance criteria, required skills and knowledge and range.</w:t>
      </w:r>
    </w:p>
    <w:p w14:paraId="6C7263D3" w14:textId="77777777" w:rsidR="00042A11" w:rsidRPr="00302A39" w:rsidRDefault="00042A11" w:rsidP="00042A11">
      <w:pPr>
        <w:spacing w:after="0" w:line="360" w:lineRule="auto"/>
        <w:rPr>
          <w:rFonts w:ascii="Times New Roman" w:eastAsia="Times New Roman" w:hAnsi="Times New Roman"/>
          <w:sz w:val="24"/>
          <w:szCs w:val="24"/>
        </w:rPr>
      </w:pPr>
    </w:p>
    <w:tbl>
      <w:tblPr>
        <w:tblW w:w="8257" w:type="dxa"/>
        <w:tblInd w:w="108" w:type="dxa"/>
        <w:tblCellMar>
          <w:left w:w="10" w:type="dxa"/>
          <w:right w:w="10" w:type="dxa"/>
        </w:tblCellMar>
        <w:tblLook w:val="04A0" w:firstRow="1" w:lastRow="0" w:firstColumn="1" w:lastColumn="0" w:noHBand="0" w:noVBand="1"/>
      </w:tblPr>
      <w:tblGrid>
        <w:gridCol w:w="2150"/>
        <w:gridCol w:w="6107"/>
      </w:tblGrid>
      <w:tr w:rsidR="00042A11" w:rsidRPr="00302A39" w14:paraId="6A75E514" w14:textId="77777777" w:rsidTr="00F931E3">
        <w:trPr>
          <w:trHeight w:val="440"/>
        </w:trPr>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6C96E6" w14:textId="77777777" w:rsidR="00042A11" w:rsidRPr="00302A39" w:rsidRDefault="00042A11" w:rsidP="00F931E3">
            <w:pPr>
              <w:numPr>
                <w:ilvl w:val="0"/>
                <w:numId w:val="114"/>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Critical Aspects of Competency</w:t>
            </w:r>
          </w:p>
        </w:tc>
        <w:tc>
          <w:tcPr>
            <w:tcW w:w="61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E60280" w14:textId="77777777" w:rsidR="00042A11" w:rsidRPr="00D919CE" w:rsidRDefault="00042A11"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Assessment requires evidence that the candidate:</w:t>
            </w:r>
          </w:p>
          <w:p w14:paraId="05FA8F3E" w14:textId="77777777" w:rsidR="00042A11" w:rsidRPr="00D919CE" w:rsidRDefault="00042A11" w:rsidP="00F931E3">
            <w:pPr>
              <w:numPr>
                <w:ilvl w:val="1"/>
                <w:numId w:val="114"/>
              </w:numPr>
              <w:spacing w:after="0" w:line="360" w:lineRule="auto"/>
              <w:contextualSpacing/>
              <w:rPr>
                <w:rFonts w:ascii="Times New Roman" w:eastAsia="Times New Roman" w:hAnsi="Times New Roman"/>
                <w:sz w:val="24"/>
                <w:szCs w:val="24"/>
              </w:rPr>
            </w:pPr>
            <w:r w:rsidRPr="00D919CE">
              <w:rPr>
                <w:rFonts w:ascii="Times New Roman" w:eastAsia="Times New Roman" w:hAnsi="Times New Roman"/>
                <w:sz w:val="24"/>
                <w:szCs w:val="24"/>
              </w:rPr>
              <w:t xml:space="preserve">Registered Customer request </w:t>
            </w:r>
            <w:r>
              <w:rPr>
                <w:rFonts w:ascii="Times New Roman" w:eastAsia="Times New Roman" w:hAnsi="Times New Roman"/>
                <w:sz w:val="24"/>
                <w:szCs w:val="24"/>
              </w:rPr>
              <w:t>as per bank service charter</w:t>
            </w:r>
          </w:p>
          <w:p w14:paraId="7855ED79" w14:textId="77777777" w:rsidR="00042A11" w:rsidRPr="00D919CE" w:rsidRDefault="00042A11" w:rsidP="00F931E3">
            <w:pPr>
              <w:numPr>
                <w:ilvl w:val="1"/>
                <w:numId w:val="114"/>
              </w:numPr>
              <w:spacing w:after="0" w:line="360" w:lineRule="auto"/>
              <w:contextualSpacing/>
              <w:rPr>
                <w:rFonts w:ascii="Times New Roman" w:eastAsia="Times New Roman" w:hAnsi="Times New Roman"/>
                <w:sz w:val="24"/>
                <w:szCs w:val="24"/>
              </w:rPr>
            </w:pPr>
            <w:r w:rsidRPr="00D919CE">
              <w:rPr>
                <w:rFonts w:ascii="Times New Roman" w:eastAsia="Times New Roman" w:hAnsi="Times New Roman"/>
                <w:sz w:val="24"/>
                <w:szCs w:val="24"/>
              </w:rPr>
              <w:t xml:space="preserve">Acted upon Customer’s request </w:t>
            </w:r>
            <w:r>
              <w:rPr>
                <w:rFonts w:ascii="Times New Roman" w:eastAsia="Times New Roman" w:hAnsi="Times New Roman"/>
                <w:sz w:val="24"/>
                <w:szCs w:val="24"/>
              </w:rPr>
              <w:t>as per bank service charter</w:t>
            </w:r>
          </w:p>
          <w:p w14:paraId="138444C1" w14:textId="77777777" w:rsidR="00042A11" w:rsidRPr="00D919CE" w:rsidRDefault="00042A11" w:rsidP="00F931E3">
            <w:pPr>
              <w:numPr>
                <w:ilvl w:val="1"/>
                <w:numId w:val="114"/>
              </w:numPr>
              <w:spacing w:after="0" w:line="360" w:lineRule="auto"/>
              <w:contextualSpacing/>
              <w:rPr>
                <w:rFonts w:ascii="Times New Roman" w:eastAsia="Times New Roman" w:hAnsi="Times New Roman"/>
                <w:sz w:val="24"/>
                <w:szCs w:val="24"/>
              </w:rPr>
            </w:pPr>
            <w:r w:rsidRPr="00D919CE">
              <w:rPr>
                <w:rFonts w:ascii="Times New Roman" w:eastAsia="Times New Roman" w:hAnsi="Times New Roman"/>
                <w:sz w:val="24"/>
                <w:szCs w:val="24"/>
              </w:rPr>
              <w:t xml:space="preserve">Feedback is given to the customer </w:t>
            </w:r>
            <w:r>
              <w:rPr>
                <w:rFonts w:ascii="Times New Roman" w:eastAsia="Times New Roman" w:hAnsi="Times New Roman"/>
                <w:sz w:val="24"/>
                <w:szCs w:val="24"/>
              </w:rPr>
              <w:t>as per bank service charter</w:t>
            </w:r>
          </w:p>
          <w:p w14:paraId="544E5516" w14:textId="77777777" w:rsidR="00042A11" w:rsidRPr="00D919CE" w:rsidRDefault="00042A11" w:rsidP="00F931E3">
            <w:pPr>
              <w:numPr>
                <w:ilvl w:val="1"/>
                <w:numId w:val="114"/>
              </w:numPr>
              <w:spacing w:after="0" w:line="360" w:lineRule="auto"/>
              <w:contextualSpacing/>
              <w:rPr>
                <w:rFonts w:ascii="Times New Roman" w:eastAsia="Times New Roman" w:hAnsi="Times New Roman"/>
                <w:sz w:val="24"/>
                <w:szCs w:val="24"/>
              </w:rPr>
            </w:pPr>
            <w:r w:rsidRPr="00D919CE">
              <w:rPr>
                <w:rFonts w:ascii="Times New Roman" w:eastAsia="Times New Roman" w:hAnsi="Times New Roman"/>
                <w:sz w:val="24"/>
                <w:szCs w:val="24"/>
              </w:rPr>
              <w:t xml:space="preserve">Customer </w:t>
            </w:r>
            <w:r>
              <w:rPr>
                <w:rFonts w:ascii="Times New Roman" w:eastAsia="Times New Roman" w:hAnsi="Times New Roman"/>
                <w:sz w:val="24"/>
                <w:szCs w:val="24"/>
              </w:rPr>
              <w:t>feedback</w:t>
            </w:r>
            <w:r w:rsidRPr="00D919CE">
              <w:rPr>
                <w:rFonts w:ascii="Times New Roman" w:eastAsia="Times New Roman" w:hAnsi="Times New Roman"/>
                <w:sz w:val="24"/>
                <w:szCs w:val="24"/>
              </w:rPr>
              <w:t xml:space="preserve"> is registered</w:t>
            </w:r>
            <w:r>
              <w:rPr>
                <w:rFonts w:ascii="Times New Roman" w:eastAsia="Times New Roman" w:hAnsi="Times New Roman"/>
                <w:sz w:val="24"/>
                <w:szCs w:val="24"/>
              </w:rPr>
              <w:t xml:space="preserve"> as per bank service charter</w:t>
            </w:r>
          </w:p>
          <w:p w14:paraId="5C2316F0" w14:textId="77777777" w:rsidR="00042A11" w:rsidRPr="00D919CE" w:rsidRDefault="00042A11" w:rsidP="00F931E3">
            <w:pPr>
              <w:numPr>
                <w:ilvl w:val="1"/>
                <w:numId w:val="114"/>
              </w:numPr>
              <w:spacing w:after="0" w:line="360" w:lineRule="auto"/>
              <w:contextualSpacing/>
              <w:rPr>
                <w:rFonts w:ascii="Times New Roman" w:eastAsia="Times New Roman" w:hAnsi="Times New Roman"/>
                <w:sz w:val="24"/>
                <w:szCs w:val="24"/>
              </w:rPr>
            </w:pPr>
            <w:r>
              <w:rPr>
                <w:rFonts w:ascii="Times New Roman" w:eastAsia="Times New Roman" w:hAnsi="Times New Roman"/>
                <w:sz w:val="24"/>
                <w:szCs w:val="24"/>
              </w:rPr>
              <w:t>Customer feedback is classified as per bank service charter</w:t>
            </w:r>
          </w:p>
          <w:p w14:paraId="4933EF3F" w14:textId="77777777" w:rsidR="00042A11" w:rsidRPr="00D919CE" w:rsidRDefault="00042A11" w:rsidP="00F931E3">
            <w:pPr>
              <w:numPr>
                <w:ilvl w:val="1"/>
                <w:numId w:val="114"/>
              </w:numPr>
              <w:spacing w:after="0" w:line="360" w:lineRule="auto"/>
              <w:contextualSpacing/>
              <w:rPr>
                <w:rFonts w:ascii="Times New Roman" w:eastAsia="Times New Roman" w:hAnsi="Times New Roman"/>
                <w:sz w:val="24"/>
                <w:szCs w:val="24"/>
              </w:rPr>
            </w:pPr>
            <w:r w:rsidRPr="00D919CE">
              <w:rPr>
                <w:rFonts w:ascii="Times New Roman" w:eastAsia="Times New Roman" w:hAnsi="Times New Roman"/>
                <w:sz w:val="24"/>
                <w:szCs w:val="24"/>
              </w:rPr>
              <w:t xml:space="preserve">Customer’s </w:t>
            </w:r>
            <w:r>
              <w:rPr>
                <w:rFonts w:ascii="Times New Roman" w:eastAsia="Times New Roman" w:hAnsi="Times New Roman"/>
                <w:sz w:val="24"/>
                <w:szCs w:val="24"/>
              </w:rPr>
              <w:t>feedback</w:t>
            </w:r>
            <w:r w:rsidRPr="00D919CE">
              <w:rPr>
                <w:rFonts w:ascii="Times New Roman" w:eastAsia="Times New Roman" w:hAnsi="Times New Roman"/>
                <w:sz w:val="24"/>
                <w:szCs w:val="24"/>
              </w:rPr>
              <w:t xml:space="preserve"> is acted</w:t>
            </w:r>
            <w:r>
              <w:rPr>
                <w:rFonts w:ascii="Times New Roman" w:eastAsia="Times New Roman" w:hAnsi="Times New Roman"/>
                <w:sz w:val="24"/>
                <w:szCs w:val="24"/>
              </w:rPr>
              <w:t xml:space="preserve"> upon as per bank service charter.</w:t>
            </w:r>
          </w:p>
          <w:p w14:paraId="686E199A" w14:textId="77777777" w:rsidR="00042A11" w:rsidRPr="00D919CE" w:rsidRDefault="00042A11" w:rsidP="00F931E3">
            <w:pPr>
              <w:numPr>
                <w:ilvl w:val="1"/>
                <w:numId w:val="114"/>
              </w:numPr>
              <w:spacing w:after="0" w:line="360" w:lineRule="auto"/>
              <w:contextualSpacing/>
              <w:rPr>
                <w:rFonts w:ascii="Times New Roman" w:eastAsia="Times New Roman" w:hAnsi="Times New Roman"/>
                <w:sz w:val="24"/>
                <w:szCs w:val="24"/>
              </w:rPr>
            </w:pPr>
            <w:r>
              <w:rPr>
                <w:rFonts w:ascii="Times New Roman" w:eastAsia="Times New Roman" w:hAnsi="Times New Roman"/>
                <w:sz w:val="24"/>
                <w:szCs w:val="24"/>
              </w:rPr>
              <w:t>Customer feedback is given as per bank service charter</w:t>
            </w:r>
          </w:p>
          <w:p w14:paraId="62D9215A" w14:textId="77777777" w:rsidR="00042A11" w:rsidRPr="00D919CE" w:rsidRDefault="00042A11" w:rsidP="00F931E3">
            <w:pPr>
              <w:numPr>
                <w:ilvl w:val="1"/>
                <w:numId w:val="114"/>
              </w:numPr>
              <w:spacing w:after="0" w:line="360" w:lineRule="auto"/>
              <w:contextualSpacing/>
              <w:rPr>
                <w:rFonts w:ascii="Times New Roman" w:eastAsia="Times New Roman" w:hAnsi="Times New Roman"/>
                <w:sz w:val="24"/>
                <w:szCs w:val="24"/>
              </w:rPr>
            </w:pPr>
            <w:r w:rsidRPr="00D919CE">
              <w:rPr>
                <w:rFonts w:ascii="Times New Roman" w:hAnsi="Times New Roman"/>
                <w:sz w:val="24"/>
                <w:szCs w:val="24"/>
              </w:rPr>
              <w:t>Identified customer needs</w:t>
            </w:r>
            <w:r>
              <w:rPr>
                <w:rFonts w:ascii="Times New Roman" w:hAnsi="Times New Roman"/>
                <w:sz w:val="24"/>
                <w:szCs w:val="24"/>
              </w:rPr>
              <w:t xml:space="preserve"> as per bank products</w:t>
            </w:r>
          </w:p>
          <w:p w14:paraId="3EE175ED" w14:textId="77777777" w:rsidR="00042A11" w:rsidRPr="00302A39" w:rsidRDefault="00042A11" w:rsidP="00F931E3">
            <w:pPr>
              <w:numPr>
                <w:ilvl w:val="1"/>
                <w:numId w:val="114"/>
              </w:numPr>
              <w:spacing w:after="0" w:line="360" w:lineRule="auto"/>
              <w:contextualSpacing/>
              <w:rPr>
                <w:rFonts w:ascii="Times New Roman" w:eastAsia="Times New Roman" w:hAnsi="Times New Roman"/>
                <w:sz w:val="24"/>
                <w:szCs w:val="24"/>
              </w:rPr>
            </w:pPr>
            <w:r w:rsidRPr="00D919CE">
              <w:rPr>
                <w:rFonts w:ascii="Times New Roman" w:hAnsi="Times New Roman"/>
                <w:sz w:val="24"/>
                <w:szCs w:val="24"/>
              </w:rPr>
              <w:t xml:space="preserve">Met customer needs </w:t>
            </w:r>
            <w:r>
              <w:rPr>
                <w:rFonts w:ascii="Times New Roman" w:hAnsi="Times New Roman"/>
                <w:sz w:val="24"/>
                <w:szCs w:val="24"/>
              </w:rPr>
              <w:t>as per available bank products</w:t>
            </w:r>
          </w:p>
        </w:tc>
      </w:tr>
      <w:tr w:rsidR="00042A11" w:rsidRPr="00302A39" w14:paraId="55CE5A59" w14:textId="77777777" w:rsidTr="00F931E3">
        <w:trPr>
          <w:trHeight w:val="1"/>
        </w:trPr>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E22441" w14:textId="77777777" w:rsidR="00042A11" w:rsidRPr="00302A39" w:rsidRDefault="00042A11" w:rsidP="00F931E3">
            <w:pPr>
              <w:numPr>
                <w:ilvl w:val="0"/>
                <w:numId w:val="114"/>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Resource Implications</w:t>
            </w:r>
          </w:p>
        </w:tc>
        <w:tc>
          <w:tcPr>
            <w:tcW w:w="61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995B258" w14:textId="77777777" w:rsidR="00042A11" w:rsidRPr="00302A39" w:rsidRDefault="00042A11" w:rsidP="00F931E3">
            <w:pPr>
              <w:pStyle w:val="BodyText"/>
              <w:tabs>
                <w:tab w:val="left" w:pos="702"/>
              </w:tabs>
              <w:spacing w:after="0" w:line="360" w:lineRule="auto"/>
              <w:ind w:left="702" w:hanging="702"/>
              <w:rPr>
                <w:rFonts w:ascii="Times New Roman" w:hAnsi="Times New Roman"/>
                <w:sz w:val="24"/>
                <w:szCs w:val="24"/>
              </w:rPr>
            </w:pPr>
            <w:r w:rsidRPr="00302A39">
              <w:rPr>
                <w:rFonts w:ascii="Times New Roman" w:hAnsi="Times New Roman"/>
                <w:sz w:val="24"/>
                <w:szCs w:val="24"/>
              </w:rPr>
              <w:t>The following resources should be provided:</w:t>
            </w:r>
          </w:p>
          <w:p w14:paraId="0EE7C6EB" w14:textId="77777777" w:rsidR="00042A11" w:rsidRPr="00302A39" w:rsidRDefault="00042A11" w:rsidP="00F931E3">
            <w:pPr>
              <w:pStyle w:val="ListParagraph"/>
              <w:numPr>
                <w:ilvl w:val="0"/>
                <w:numId w:val="115"/>
              </w:numPr>
              <w:shd w:val="clear" w:color="auto" w:fill="FFFFFF"/>
              <w:spacing w:after="0" w:line="360" w:lineRule="auto"/>
              <w:rPr>
                <w:rFonts w:ascii="Times New Roman" w:hAnsi="Times New Roman"/>
                <w:sz w:val="24"/>
                <w:szCs w:val="24"/>
              </w:rPr>
            </w:pPr>
            <w:r w:rsidRPr="00302A39">
              <w:rPr>
                <w:rFonts w:ascii="Times New Roman" w:hAnsi="Times New Roman"/>
                <w:sz w:val="24"/>
                <w:szCs w:val="24"/>
              </w:rPr>
              <w:t>Appropriately simulated environment where assessment can take place.</w:t>
            </w:r>
          </w:p>
          <w:p w14:paraId="6CC6DCE4" w14:textId="77777777" w:rsidR="00042A11" w:rsidRPr="00302A39" w:rsidRDefault="00042A11" w:rsidP="00F931E3">
            <w:pPr>
              <w:pStyle w:val="ListParagraph"/>
              <w:numPr>
                <w:ilvl w:val="0"/>
                <w:numId w:val="115"/>
              </w:numPr>
              <w:shd w:val="clear" w:color="auto" w:fill="FFFFFF"/>
              <w:spacing w:after="0" w:line="360" w:lineRule="auto"/>
              <w:rPr>
                <w:rFonts w:ascii="Times New Roman" w:hAnsi="Times New Roman"/>
                <w:sz w:val="24"/>
                <w:szCs w:val="24"/>
              </w:rPr>
            </w:pPr>
            <w:r w:rsidRPr="00302A39">
              <w:rPr>
                <w:rFonts w:ascii="Times New Roman" w:hAnsi="Times New Roman"/>
                <w:sz w:val="24"/>
                <w:szCs w:val="24"/>
              </w:rPr>
              <w:t>Access to relevant work environments where assessment can take place.</w:t>
            </w:r>
          </w:p>
          <w:p w14:paraId="24150786" w14:textId="77777777" w:rsidR="00042A11" w:rsidRPr="00302A39" w:rsidRDefault="00042A11" w:rsidP="00F931E3">
            <w:pPr>
              <w:pStyle w:val="ListParagraph"/>
              <w:numPr>
                <w:ilvl w:val="0"/>
                <w:numId w:val="115"/>
              </w:numPr>
              <w:shd w:val="clear" w:color="auto" w:fill="FFFFFF"/>
              <w:spacing w:after="0" w:line="360" w:lineRule="auto"/>
              <w:rPr>
                <w:rFonts w:ascii="Times New Roman" w:hAnsi="Times New Roman"/>
                <w:sz w:val="24"/>
                <w:szCs w:val="24"/>
              </w:rPr>
            </w:pPr>
            <w:r w:rsidRPr="00302A39">
              <w:rPr>
                <w:rFonts w:ascii="Times New Roman" w:hAnsi="Times New Roman"/>
                <w:sz w:val="24"/>
                <w:szCs w:val="24"/>
              </w:rPr>
              <w:t>Resources relevant to the proposed activities or task.</w:t>
            </w:r>
          </w:p>
        </w:tc>
      </w:tr>
      <w:tr w:rsidR="00042A11" w:rsidRPr="00302A39" w14:paraId="5EB4FD2C" w14:textId="77777777" w:rsidTr="00F931E3">
        <w:trPr>
          <w:trHeight w:val="1"/>
        </w:trPr>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6CEAC9" w14:textId="77777777" w:rsidR="00042A11" w:rsidRPr="00302A39" w:rsidRDefault="00042A11" w:rsidP="00F931E3">
            <w:pPr>
              <w:numPr>
                <w:ilvl w:val="0"/>
                <w:numId w:val="114"/>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 xml:space="preserve">Methods of Assessment </w:t>
            </w:r>
          </w:p>
        </w:tc>
        <w:tc>
          <w:tcPr>
            <w:tcW w:w="61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57814C9" w14:textId="77777777" w:rsidR="00042A11" w:rsidRPr="00302A39" w:rsidRDefault="00042A11"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Competency may be accessed through:</w:t>
            </w:r>
          </w:p>
          <w:p w14:paraId="5AC22ED8" w14:textId="77777777" w:rsidR="00042A11" w:rsidRPr="00302A39" w:rsidRDefault="00042A11" w:rsidP="00F931E3">
            <w:pPr>
              <w:numPr>
                <w:ilvl w:val="0"/>
                <w:numId w:val="116"/>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Written tests</w:t>
            </w:r>
          </w:p>
          <w:p w14:paraId="668C0DC7" w14:textId="77777777" w:rsidR="00042A11" w:rsidRPr="00302A39" w:rsidRDefault="00042A11" w:rsidP="00F931E3">
            <w:pPr>
              <w:numPr>
                <w:ilvl w:val="0"/>
                <w:numId w:val="116"/>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Oral questioning</w:t>
            </w:r>
          </w:p>
          <w:p w14:paraId="25F9680E" w14:textId="77777777" w:rsidR="00042A11" w:rsidRPr="00302A39" w:rsidRDefault="00042A11" w:rsidP="00F931E3">
            <w:pPr>
              <w:numPr>
                <w:ilvl w:val="0"/>
                <w:numId w:val="116"/>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Third party reports</w:t>
            </w:r>
          </w:p>
          <w:p w14:paraId="6C19B5FA" w14:textId="77777777" w:rsidR="00042A11" w:rsidRPr="00302A39" w:rsidRDefault="00042A11" w:rsidP="00F931E3">
            <w:pPr>
              <w:numPr>
                <w:ilvl w:val="0"/>
                <w:numId w:val="116"/>
              </w:numPr>
              <w:spacing w:after="0" w:line="360" w:lineRule="auto"/>
              <w:rPr>
                <w:rFonts w:ascii="Times New Roman" w:hAnsi="Times New Roman"/>
                <w:sz w:val="24"/>
                <w:szCs w:val="24"/>
              </w:rPr>
            </w:pPr>
            <w:r w:rsidRPr="00302A39">
              <w:rPr>
                <w:rFonts w:ascii="Times New Roman" w:eastAsia="Times New Roman" w:hAnsi="Times New Roman"/>
                <w:sz w:val="24"/>
                <w:szCs w:val="24"/>
              </w:rPr>
              <w:lastRenderedPageBreak/>
              <w:t>Case studies</w:t>
            </w:r>
          </w:p>
          <w:p w14:paraId="3167304E" w14:textId="77777777" w:rsidR="00042A11" w:rsidRPr="00302A39" w:rsidRDefault="00042A11" w:rsidP="00F931E3">
            <w:pPr>
              <w:numPr>
                <w:ilvl w:val="0"/>
                <w:numId w:val="116"/>
              </w:numPr>
              <w:spacing w:after="0" w:line="360" w:lineRule="auto"/>
              <w:rPr>
                <w:rFonts w:ascii="Times New Roman" w:hAnsi="Times New Roman"/>
                <w:sz w:val="24"/>
                <w:szCs w:val="24"/>
              </w:rPr>
            </w:pPr>
            <w:r w:rsidRPr="00302A39">
              <w:rPr>
                <w:rFonts w:ascii="Times New Roman" w:eastAsia="Times New Roman" w:hAnsi="Times New Roman"/>
                <w:sz w:val="24"/>
                <w:szCs w:val="24"/>
              </w:rPr>
              <w:t>Role playing</w:t>
            </w:r>
          </w:p>
        </w:tc>
      </w:tr>
      <w:tr w:rsidR="00042A11" w:rsidRPr="00302A39" w14:paraId="3A3110EC" w14:textId="77777777" w:rsidTr="00F931E3">
        <w:trPr>
          <w:trHeight w:val="1"/>
        </w:trPr>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0615CD8" w14:textId="77777777" w:rsidR="00042A11" w:rsidRPr="00302A39" w:rsidRDefault="00042A11" w:rsidP="00F931E3">
            <w:pPr>
              <w:numPr>
                <w:ilvl w:val="0"/>
                <w:numId w:val="114"/>
              </w:numPr>
              <w:spacing w:after="0" w:line="360" w:lineRule="auto"/>
              <w:rPr>
                <w:rFonts w:ascii="Times New Roman" w:hAnsi="Times New Roman"/>
                <w:sz w:val="24"/>
                <w:szCs w:val="24"/>
              </w:rPr>
            </w:pPr>
            <w:r w:rsidRPr="00302A39">
              <w:rPr>
                <w:rFonts w:ascii="Times New Roman" w:eastAsia="Times New Roman" w:hAnsi="Times New Roman"/>
                <w:sz w:val="24"/>
                <w:szCs w:val="24"/>
              </w:rPr>
              <w:lastRenderedPageBreak/>
              <w:t>Context of Assessment</w:t>
            </w:r>
          </w:p>
        </w:tc>
        <w:tc>
          <w:tcPr>
            <w:tcW w:w="61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233BED6" w14:textId="77777777" w:rsidR="00042A11" w:rsidRPr="00302A39" w:rsidRDefault="00042A11" w:rsidP="00F931E3">
            <w:p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 xml:space="preserve">Competency may be assessed </w:t>
            </w:r>
          </w:p>
          <w:p w14:paraId="662CCE96" w14:textId="77777777" w:rsidR="00042A11" w:rsidRPr="00302A39" w:rsidRDefault="00042A11" w:rsidP="00F931E3">
            <w:pPr>
              <w:pStyle w:val="ListParagraph"/>
              <w:numPr>
                <w:ilvl w:val="0"/>
                <w:numId w:val="117"/>
              </w:num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workplace</w:t>
            </w:r>
          </w:p>
          <w:p w14:paraId="5FFE4F32" w14:textId="77777777" w:rsidR="00042A11" w:rsidRPr="00302A39" w:rsidRDefault="00042A11" w:rsidP="00F931E3">
            <w:pPr>
              <w:pStyle w:val="ListParagraph"/>
              <w:numPr>
                <w:ilvl w:val="0"/>
                <w:numId w:val="117"/>
              </w:num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simulated environment</w:t>
            </w:r>
          </w:p>
        </w:tc>
      </w:tr>
      <w:tr w:rsidR="00042A11" w:rsidRPr="00302A39" w14:paraId="6C1AFAA3" w14:textId="77777777" w:rsidTr="00F931E3">
        <w:trPr>
          <w:trHeight w:val="1"/>
        </w:trPr>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630CD2" w14:textId="77777777" w:rsidR="00042A11" w:rsidRPr="00302A39" w:rsidRDefault="00042A11" w:rsidP="00F931E3">
            <w:pPr>
              <w:numPr>
                <w:ilvl w:val="0"/>
                <w:numId w:val="114"/>
              </w:numPr>
              <w:spacing w:after="0" w:line="360" w:lineRule="auto"/>
              <w:rPr>
                <w:rFonts w:ascii="Times New Roman" w:hAnsi="Times New Roman"/>
                <w:sz w:val="24"/>
                <w:szCs w:val="24"/>
              </w:rPr>
            </w:pPr>
            <w:r w:rsidRPr="00302A39">
              <w:rPr>
                <w:rFonts w:ascii="Times New Roman" w:eastAsia="Times New Roman" w:hAnsi="Times New Roman"/>
                <w:sz w:val="24"/>
                <w:szCs w:val="24"/>
              </w:rPr>
              <w:t>Guidance information for assessment</w:t>
            </w:r>
          </w:p>
        </w:tc>
        <w:tc>
          <w:tcPr>
            <w:tcW w:w="61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EF9B05" w14:textId="77777777" w:rsidR="00042A11" w:rsidRPr="00302A39" w:rsidRDefault="00042A11" w:rsidP="00F931E3">
            <w:pPr>
              <w:spacing w:after="0" w:line="360" w:lineRule="auto"/>
              <w:rPr>
                <w:rFonts w:ascii="Times New Roman" w:hAnsi="Times New Roman"/>
                <w:sz w:val="24"/>
                <w:szCs w:val="24"/>
              </w:rPr>
            </w:pPr>
            <w:r w:rsidRPr="00302A39">
              <w:rPr>
                <w:rFonts w:ascii="Times New Roman" w:eastAsia="Times New Roman" w:hAnsi="Times New Roman"/>
                <w:sz w:val="24"/>
                <w:szCs w:val="24"/>
              </w:rPr>
              <w:t xml:space="preserve">Holistic assessment with other units relevant to the industry subsector, workplace and job roles is recommended. </w:t>
            </w:r>
          </w:p>
        </w:tc>
      </w:tr>
    </w:tbl>
    <w:p w14:paraId="620E27BD" w14:textId="77777777" w:rsidR="00042A11" w:rsidRPr="00302A39" w:rsidRDefault="00042A11" w:rsidP="00042A11">
      <w:pPr>
        <w:spacing w:after="0" w:line="360" w:lineRule="auto"/>
        <w:rPr>
          <w:rFonts w:ascii="Times New Roman" w:hAnsi="Times New Roman"/>
          <w:sz w:val="24"/>
          <w:szCs w:val="24"/>
        </w:rPr>
      </w:pPr>
    </w:p>
    <w:p w14:paraId="5417667C" w14:textId="77777777" w:rsidR="00042A11" w:rsidRPr="00302A39" w:rsidRDefault="00042A11" w:rsidP="00042A11">
      <w:pPr>
        <w:spacing w:after="0" w:line="360" w:lineRule="auto"/>
        <w:rPr>
          <w:rFonts w:ascii="Times New Roman" w:hAnsi="Times New Roman"/>
          <w:sz w:val="24"/>
          <w:szCs w:val="24"/>
        </w:rPr>
      </w:pPr>
      <w:r w:rsidRPr="00302A39">
        <w:rPr>
          <w:rFonts w:ascii="Times New Roman" w:hAnsi="Times New Roman"/>
          <w:sz w:val="24"/>
          <w:szCs w:val="24"/>
        </w:rPr>
        <w:br w:type="page"/>
      </w:r>
    </w:p>
    <w:p w14:paraId="20C3814F" w14:textId="77777777" w:rsidR="00042A11" w:rsidRPr="00302A39" w:rsidRDefault="00042A11" w:rsidP="00042A11">
      <w:pPr>
        <w:pStyle w:val="Heading1"/>
        <w:spacing w:before="0" w:after="0" w:line="360" w:lineRule="auto"/>
        <w:jc w:val="center"/>
        <w:rPr>
          <w:rFonts w:ascii="Times New Roman" w:hAnsi="Times New Roman"/>
          <w:sz w:val="24"/>
          <w:szCs w:val="24"/>
        </w:rPr>
      </w:pPr>
      <w:bookmarkStart w:id="55" w:name="_Toc18249"/>
      <w:bookmarkStart w:id="56" w:name="_Toc196907653"/>
      <w:r w:rsidRPr="00302A39">
        <w:rPr>
          <w:rStyle w:val="HTMLAcronym"/>
          <w:rFonts w:ascii="Times New Roman" w:hAnsi="Times New Roman"/>
          <w:sz w:val="24"/>
          <w:szCs w:val="24"/>
        </w:rPr>
        <w:lastRenderedPageBreak/>
        <w:t>CARRY OUT CUSTOMER ON-BOARDING</w:t>
      </w:r>
      <w:bookmarkEnd w:id="55"/>
      <w:bookmarkEnd w:id="56"/>
    </w:p>
    <w:p w14:paraId="07447A83" w14:textId="5C31E495" w:rsidR="00042A11" w:rsidRPr="00111ACA" w:rsidRDefault="00042A11" w:rsidP="00042A11">
      <w:pPr>
        <w:spacing w:after="0" w:line="360" w:lineRule="auto"/>
        <w:rPr>
          <w:rFonts w:ascii="Times New Roman" w:hAnsi="Times New Roman"/>
          <w:b/>
          <w:bCs/>
          <w:sz w:val="24"/>
          <w:szCs w:val="24"/>
        </w:rPr>
      </w:pPr>
      <w:r w:rsidRPr="00302A39">
        <w:rPr>
          <w:rFonts w:ascii="Times New Roman" w:eastAsia="Times New Roman" w:hAnsi="Times New Roman"/>
          <w:b/>
          <w:bCs/>
          <w:sz w:val="24"/>
          <w:szCs w:val="24"/>
        </w:rPr>
        <w:t>UNIT CODE</w:t>
      </w:r>
      <w:r w:rsidRPr="00302A39">
        <w:rPr>
          <w:rFonts w:ascii="Times New Roman" w:eastAsia="Times New Roman" w:hAnsi="Times New Roman"/>
          <w:sz w:val="24"/>
          <w:szCs w:val="24"/>
        </w:rPr>
        <w:t xml:space="preserve">: </w:t>
      </w:r>
      <w:r w:rsidRPr="00302A39">
        <w:rPr>
          <w:rFonts w:ascii="Times New Roman" w:hAnsi="Times New Roman"/>
          <w:b/>
          <w:bCs/>
          <w:sz w:val="24"/>
          <w:szCs w:val="24"/>
        </w:rPr>
        <w:t>0412 4</w:t>
      </w:r>
      <w:r w:rsidR="00A953C1">
        <w:rPr>
          <w:rFonts w:ascii="Times New Roman" w:hAnsi="Times New Roman"/>
          <w:b/>
          <w:bCs/>
          <w:sz w:val="24"/>
          <w:szCs w:val="24"/>
        </w:rPr>
        <w:t>5</w:t>
      </w:r>
      <w:r w:rsidRPr="00302A39">
        <w:rPr>
          <w:rFonts w:ascii="Times New Roman" w:hAnsi="Times New Roman"/>
          <w:b/>
          <w:bCs/>
          <w:sz w:val="24"/>
          <w:szCs w:val="24"/>
        </w:rPr>
        <w:t>1 1</w:t>
      </w:r>
      <w:r w:rsidR="00CE282F">
        <w:rPr>
          <w:rFonts w:ascii="Times New Roman" w:hAnsi="Times New Roman"/>
          <w:b/>
          <w:bCs/>
          <w:sz w:val="24"/>
          <w:szCs w:val="24"/>
        </w:rPr>
        <w:t>4</w:t>
      </w:r>
      <w:r w:rsidRPr="00302A39">
        <w:rPr>
          <w:rFonts w:ascii="Times New Roman" w:hAnsi="Times New Roman"/>
          <w:b/>
          <w:bCs/>
          <w:sz w:val="24"/>
          <w:szCs w:val="24"/>
        </w:rPr>
        <w:t>A</w:t>
      </w:r>
    </w:p>
    <w:p w14:paraId="691C99A7" w14:textId="77777777" w:rsidR="00042A11" w:rsidRPr="00302A39" w:rsidRDefault="00042A11" w:rsidP="00042A11">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UNIT DESCRIPTION</w:t>
      </w:r>
    </w:p>
    <w:p w14:paraId="093F8000" w14:textId="77777777" w:rsidR="00042A11" w:rsidRPr="00302A39" w:rsidRDefault="00042A11" w:rsidP="00042A11">
      <w:pPr>
        <w:spacing w:after="0" w:line="360" w:lineRule="auto"/>
        <w:jc w:val="both"/>
        <w:rPr>
          <w:rFonts w:ascii="Times New Roman" w:eastAsia="Times New Roman" w:hAnsi="Times New Roman"/>
          <w:sz w:val="24"/>
          <w:szCs w:val="24"/>
        </w:rPr>
      </w:pPr>
      <w:bookmarkStart w:id="57" w:name="_Hlk17889673"/>
      <w:r w:rsidRPr="00302A39">
        <w:rPr>
          <w:rFonts w:ascii="Times New Roman" w:eastAsia="Times New Roman" w:hAnsi="Times New Roman"/>
          <w:sz w:val="24"/>
          <w:szCs w:val="24"/>
        </w:rPr>
        <w:t xml:space="preserve">This unit specifies the competencies required </w:t>
      </w:r>
      <w:bookmarkEnd w:id="57"/>
      <w:r w:rsidRPr="00302A39">
        <w:rPr>
          <w:rFonts w:ascii="Times New Roman" w:eastAsia="Times New Roman" w:hAnsi="Times New Roman"/>
          <w:sz w:val="24"/>
          <w:szCs w:val="24"/>
        </w:rPr>
        <w:t>to</w:t>
      </w:r>
      <w:r w:rsidRPr="00302A39">
        <w:rPr>
          <w:rFonts w:ascii="Times New Roman" w:hAnsi="Times New Roman"/>
          <w:sz w:val="24"/>
          <w:szCs w:val="24"/>
        </w:rPr>
        <w:t xml:space="preserve"> carry out customer </w:t>
      </w:r>
      <w:r w:rsidRPr="00302A39">
        <w:rPr>
          <w:rFonts w:ascii="Times New Roman" w:eastAsia="Times New Roman" w:hAnsi="Times New Roman"/>
          <w:sz w:val="24"/>
          <w:szCs w:val="24"/>
        </w:rPr>
        <w:t>on-boarding. It involves: conducting customer screening, conducting customer analysis, conducting bank products education and facilitating bank product application.</w:t>
      </w:r>
    </w:p>
    <w:p w14:paraId="641E3BCA" w14:textId="77777777" w:rsidR="00042A11" w:rsidRPr="00302A39" w:rsidRDefault="00042A11" w:rsidP="00042A11">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ELEMENTS AND PERFORMANCE CRITERIA</w:t>
      </w:r>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5400"/>
      </w:tblGrid>
      <w:tr w:rsidR="00042A11" w:rsidRPr="00302A39" w14:paraId="5100401F" w14:textId="77777777" w:rsidTr="00F931E3">
        <w:tc>
          <w:tcPr>
            <w:tcW w:w="2970" w:type="dxa"/>
            <w:shd w:val="clear" w:color="auto" w:fill="FFFFFF"/>
            <w:vAlign w:val="center"/>
          </w:tcPr>
          <w:p w14:paraId="76E8B2A2" w14:textId="77777777" w:rsidR="00042A11" w:rsidRPr="00302A39" w:rsidRDefault="00042A11" w:rsidP="00F931E3">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ELEMENT</w:t>
            </w:r>
          </w:p>
          <w:p w14:paraId="5819F386" w14:textId="77777777" w:rsidR="00042A11" w:rsidRPr="00302A39" w:rsidRDefault="00042A11"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These describe the key outcomes which make up workplace function (to be stated in active)</w:t>
            </w:r>
          </w:p>
        </w:tc>
        <w:tc>
          <w:tcPr>
            <w:tcW w:w="5400" w:type="dxa"/>
            <w:shd w:val="clear" w:color="auto" w:fill="FFFFFF"/>
            <w:vAlign w:val="center"/>
          </w:tcPr>
          <w:p w14:paraId="76A0537D" w14:textId="77777777" w:rsidR="00042A11" w:rsidRPr="00302A39" w:rsidRDefault="00042A11" w:rsidP="00F931E3">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PERFORMANCE CRITERIA</w:t>
            </w:r>
          </w:p>
          <w:p w14:paraId="7FAFCD41" w14:textId="77777777" w:rsidR="00042A11" w:rsidRPr="00302A39" w:rsidRDefault="00042A11"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These are assessable statements which specify the required level of performance for each of the elements (to be stated in passive voice)</w:t>
            </w:r>
          </w:p>
          <w:p w14:paraId="166237B8" w14:textId="77777777" w:rsidR="00042A11" w:rsidRPr="00302A39" w:rsidRDefault="00042A11" w:rsidP="00F931E3">
            <w:pPr>
              <w:spacing w:after="0" w:line="360" w:lineRule="auto"/>
              <w:rPr>
                <w:rFonts w:ascii="Times New Roman" w:eastAsia="Times New Roman" w:hAnsi="Times New Roman"/>
                <w:sz w:val="24"/>
                <w:szCs w:val="24"/>
              </w:rPr>
            </w:pPr>
            <w:r w:rsidRPr="00302A39">
              <w:rPr>
                <w:rFonts w:ascii="Times New Roman" w:eastAsia="Times New Roman" w:hAnsi="Times New Roman"/>
                <w:i/>
                <w:sz w:val="24"/>
                <w:szCs w:val="24"/>
              </w:rPr>
              <w:t>Bold and italicized terms</w:t>
            </w:r>
            <w:r w:rsidRPr="00302A39">
              <w:rPr>
                <w:rFonts w:ascii="Times New Roman" w:eastAsia="Times New Roman" w:hAnsi="Times New Roman"/>
                <w:sz w:val="24"/>
                <w:szCs w:val="24"/>
              </w:rPr>
              <w:t xml:space="preserve"> </w:t>
            </w:r>
            <w:r w:rsidRPr="00302A39">
              <w:rPr>
                <w:rFonts w:ascii="Times New Roman" w:eastAsia="Times New Roman" w:hAnsi="Times New Roman"/>
                <w:i/>
                <w:sz w:val="24"/>
                <w:szCs w:val="24"/>
              </w:rPr>
              <w:t>are elaborated in the Range</w:t>
            </w:r>
          </w:p>
        </w:tc>
      </w:tr>
      <w:tr w:rsidR="00042A11" w:rsidRPr="00302A39" w14:paraId="3BE8776B" w14:textId="77777777" w:rsidTr="00F931E3">
        <w:tc>
          <w:tcPr>
            <w:tcW w:w="2970" w:type="dxa"/>
            <w:shd w:val="clear" w:color="auto" w:fill="FFFFFF"/>
          </w:tcPr>
          <w:p w14:paraId="11A8BA89" w14:textId="77777777" w:rsidR="00042A11" w:rsidRPr="00302A39" w:rsidRDefault="00042A11" w:rsidP="00F931E3">
            <w:pPr>
              <w:numPr>
                <w:ilvl w:val="0"/>
                <w:numId w:val="118"/>
              </w:numPr>
              <w:spacing w:after="0" w:line="360" w:lineRule="auto"/>
              <w:rPr>
                <w:rFonts w:ascii="Times New Roman" w:hAnsi="Times New Roman"/>
                <w:sz w:val="24"/>
                <w:szCs w:val="24"/>
              </w:rPr>
            </w:pPr>
            <w:r w:rsidRPr="00302A39">
              <w:rPr>
                <w:rFonts w:ascii="Times New Roman" w:hAnsi="Times New Roman"/>
                <w:sz w:val="24"/>
                <w:szCs w:val="24"/>
              </w:rPr>
              <w:t xml:space="preserve">Conduct Customer Screening </w:t>
            </w:r>
          </w:p>
        </w:tc>
        <w:tc>
          <w:tcPr>
            <w:tcW w:w="5400" w:type="dxa"/>
            <w:shd w:val="clear" w:color="auto" w:fill="FFFFFF"/>
            <w:vAlign w:val="center"/>
          </w:tcPr>
          <w:p w14:paraId="1108C202" w14:textId="77777777" w:rsidR="00042A11" w:rsidRPr="00302A39" w:rsidRDefault="00042A11" w:rsidP="00F931E3">
            <w:pPr>
              <w:numPr>
                <w:ilvl w:val="1"/>
                <w:numId w:val="118"/>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Product features are confirmed as per the customer segment.</w:t>
            </w:r>
          </w:p>
          <w:p w14:paraId="18078EF6" w14:textId="77777777" w:rsidR="00042A11" w:rsidRPr="00302A39" w:rsidRDefault="00042A11" w:rsidP="00F931E3">
            <w:pPr>
              <w:numPr>
                <w:ilvl w:val="1"/>
                <w:numId w:val="118"/>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Customer documents are obtained as per the bank policy</w:t>
            </w:r>
          </w:p>
          <w:p w14:paraId="75042ABC" w14:textId="77777777" w:rsidR="00042A11" w:rsidRPr="00302A39" w:rsidRDefault="00042A11" w:rsidP="00F931E3">
            <w:pPr>
              <w:numPr>
                <w:ilvl w:val="1"/>
                <w:numId w:val="118"/>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b/>
                <w:i/>
                <w:sz w:val="24"/>
                <w:szCs w:val="24"/>
              </w:rPr>
              <w:t>Customer details</w:t>
            </w:r>
            <w:r w:rsidRPr="00302A39">
              <w:rPr>
                <w:rFonts w:ascii="Times New Roman" w:eastAsia="Times New Roman" w:hAnsi="Times New Roman"/>
                <w:sz w:val="24"/>
                <w:szCs w:val="24"/>
              </w:rPr>
              <w:t xml:space="preserve"> are captured as per the bank policy</w:t>
            </w:r>
          </w:p>
        </w:tc>
      </w:tr>
      <w:tr w:rsidR="00042A11" w:rsidRPr="00302A39" w14:paraId="0F3FAAF1" w14:textId="77777777" w:rsidTr="00F931E3">
        <w:tc>
          <w:tcPr>
            <w:tcW w:w="2970" w:type="dxa"/>
            <w:shd w:val="clear" w:color="auto" w:fill="FFFFFF"/>
          </w:tcPr>
          <w:p w14:paraId="603A06EE" w14:textId="77777777" w:rsidR="00042A11" w:rsidRPr="00302A39" w:rsidRDefault="00042A11" w:rsidP="00F931E3">
            <w:pPr>
              <w:numPr>
                <w:ilvl w:val="0"/>
                <w:numId w:val="118"/>
              </w:numPr>
              <w:spacing w:after="0" w:line="360" w:lineRule="auto"/>
              <w:rPr>
                <w:rFonts w:ascii="Times New Roman" w:hAnsi="Times New Roman"/>
                <w:sz w:val="24"/>
                <w:szCs w:val="24"/>
              </w:rPr>
            </w:pPr>
            <w:r w:rsidRPr="00302A39">
              <w:rPr>
                <w:rFonts w:ascii="Times New Roman" w:hAnsi="Times New Roman"/>
                <w:sz w:val="24"/>
                <w:szCs w:val="24"/>
              </w:rPr>
              <w:t xml:space="preserve">Conduct </w:t>
            </w:r>
            <w:proofErr w:type="gramStart"/>
            <w:r w:rsidRPr="00302A39">
              <w:rPr>
                <w:rFonts w:ascii="Times New Roman" w:hAnsi="Times New Roman"/>
                <w:sz w:val="24"/>
                <w:szCs w:val="24"/>
              </w:rPr>
              <w:t>Customer  Analysis</w:t>
            </w:r>
            <w:proofErr w:type="gramEnd"/>
          </w:p>
        </w:tc>
        <w:tc>
          <w:tcPr>
            <w:tcW w:w="5400" w:type="dxa"/>
            <w:vAlign w:val="center"/>
          </w:tcPr>
          <w:p w14:paraId="2D28C81B" w14:textId="77777777" w:rsidR="00042A11" w:rsidRPr="00302A39" w:rsidRDefault="00042A11" w:rsidP="00F931E3">
            <w:pPr>
              <w:numPr>
                <w:ilvl w:val="1"/>
                <w:numId w:val="118"/>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Customer product is identified as per customer need</w:t>
            </w:r>
          </w:p>
          <w:p w14:paraId="10918004" w14:textId="77777777" w:rsidR="00042A11" w:rsidRPr="00302A39" w:rsidRDefault="00042A11" w:rsidP="00F931E3">
            <w:pPr>
              <w:numPr>
                <w:ilvl w:val="1"/>
                <w:numId w:val="118"/>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Customer details captured are confirmed as per the bank policy</w:t>
            </w:r>
          </w:p>
          <w:p w14:paraId="38E8C284" w14:textId="77777777" w:rsidR="00042A11" w:rsidRPr="00302A39" w:rsidRDefault="00042A11" w:rsidP="00F931E3">
            <w:pPr>
              <w:numPr>
                <w:ilvl w:val="1"/>
                <w:numId w:val="118"/>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Customer eligibility for the product is determined as per the bank policy</w:t>
            </w:r>
          </w:p>
          <w:p w14:paraId="547B0A1C" w14:textId="77777777" w:rsidR="00042A11" w:rsidRPr="00302A39" w:rsidRDefault="00042A11" w:rsidP="00F931E3">
            <w:pPr>
              <w:numPr>
                <w:ilvl w:val="1"/>
                <w:numId w:val="118"/>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Customer need is matched with the bank product as per the bank policy</w:t>
            </w:r>
          </w:p>
        </w:tc>
      </w:tr>
      <w:tr w:rsidR="00042A11" w:rsidRPr="00302A39" w14:paraId="2FC38AC5" w14:textId="77777777" w:rsidTr="00F931E3">
        <w:tc>
          <w:tcPr>
            <w:tcW w:w="2970" w:type="dxa"/>
            <w:shd w:val="clear" w:color="auto" w:fill="FFFFFF"/>
          </w:tcPr>
          <w:p w14:paraId="188DA011" w14:textId="77777777" w:rsidR="00042A11" w:rsidRPr="00302A39" w:rsidRDefault="00042A11" w:rsidP="00F931E3">
            <w:pPr>
              <w:numPr>
                <w:ilvl w:val="0"/>
                <w:numId w:val="118"/>
              </w:numPr>
              <w:spacing w:after="0" w:line="360" w:lineRule="auto"/>
              <w:rPr>
                <w:rFonts w:ascii="Times New Roman" w:hAnsi="Times New Roman"/>
                <w:sz w:val="24"/>
                <w:szCs w:val="24"/>
              </w:rPr>
            </w:pPr>
            <w:r w:rsidRPr="00302A39">
              <w:rPr>
                <w:rFonts w:ascii="Times New Roman" w:hAnsi="Times New Roman"/>
                <w:sz w:val="24"/>
                <w:szCs w:val="24"/>
              </w:rPr>
              <w:t>Conduct Bank Product Education</w:t>
            </w:r>
          </w:p>
        </w:tc>
        <w:tc>
          <w:tcPr>
            <w:tcW w:w="5400" w:type="dxa"/>
            <w:shd w:val="clear" w:color="auto" w:fill="FFFFFF"/>
            <w:vAlign w:val="center"/>
          </w:tcPr>
          <w:p w14:paraId="0C426EB7" w14:textId="77777777" w:rsidR="00042A11" w:rsidRPr="00302A39" w:rsidRDefault="00042A11" w:rsidP="00F931E3">
            <w:pPr>
              <w:pStyle w:val="ListParagraph"/>
              <w:numPr>
                <w:ilvl w:val="1"/>
                <w:numId w:val="118"/>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Bank product</w:t>
            </w:r>
            <w:r w:rsidRPr="00302A39">
              <w:rPr>
                <w:rFonts w:ascii="Times New Roman" w:eastAsia="Times New Roman" w:hAnsi="Times New Roman"/>
                <w:sz w:val="24"/>
                <w:szCs w:val="24"/>
                <w:lang w:val="en-GB"/>
              </w:rPr>
              <w:t>s</w:t>
            </w:r>
            <w:r w:rsidRPr="00302A39">
              <w:rPr>
                <w:rFonts w:ascii="Times New Roman" w:eastAsia="Times New Roman" w:hAnsi="Times New Roman"/>
                <w:sz w:val="24"/>
                <w:szCs w:val="24"/>
              </w:rPr>
              <w:t xml:space="preserve"> </w:t>
            </w:r>
            <w:r w:rsidRPr="00302A39">
              <w:rPr>
                <w:rFonts w:ascii="Times New Roman" w:eastAsia="Times New Roman" w:hAnsi="Times New Roman"/>
                <w:sz w:val="24"/>
                <w:szCs w:val="24"/>
                <w:lang w:val="en-GB"/>
              </w:rPr>
              <w:t>are</w:t>
            </w:r>
            <w:r w:rsidRPr="00302A39">
              <w:rPr>
                <w:rFonts w:ascii="Times New Roman" w:eastAsia="Times New Roman" w:hAnsi="Times New Roman"/>
                <w:sz w:val="24"/>
                <w:szCs w:val="24"/>
              </w:rPr>
              <w:t xml:space="preserve"> identified as per customer need</w:t>
            </w:r>
          </w:p>
          <w:p w14:paraId="6B9E2158" w14:textId="77777777" w:rsidR="00042A11" w:rsidRPr="00302A39" w:rsidRDefault="00042A11" w:rsidP="00F931E3">
            <w:pPr>
              <w:pStyle w:val="ListParagraph"/>
              <w:numPr>
                <w:ilvl w:val="1"/>
                <w:numId w:val="118"/>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Customer is contacted as per bank policy</w:t>
            </w:r>
          </w:p>
          <w:p w14:paraId="2C721605" w14:textId="77777777" w:rsidR="00042A11" w:rsidRPr="00302A39" w:rsidRDefault="00042A11" w:rsidP="00F931E3">
            <w:pPr>
              <w:numPr>
                <w:ilvl w:val="1"/>
                <w:numId w:val="118"/>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Product education is conducted as per the bank policy</w:t>
            </w:r>
          </w:p>
        </w:tc>
      </w:tr>
      <w:tr w:rsidR="00042A11" w:rsidRPr="00302A39" w14:paraId="3E903185" w14:textId="77777777" w:rsidTr="00F931E3">
        <w:tc>
          <w:tcPr>
            <w:tcW w:w="2970" w:type="dxa"/>
            <w:shd w:val="clear" w:color="auto" w:fill="FFFFFF"/>
          </w:tcPr>
          <w:p w14:paraId="7BAF6FF2" w14:textId="77777777" w:rsidR="00042A11" w:rsidRPr="00302A39" w:rsidRDefault="00042A11" w:rsidP="00F931E3">
            <w:pPr>
              <w:numPr>
                <w:ilvl w:val="0"/>
                <w:numId w:val="118"/>
              </w:numPr>
              <w:spacing w:after="0" w:line="360" w:lineRule="auto"/>
              <w:rPr>
                <w:rFonts w:ascii="Times New Roman" w:hAnsi="Times New Roman"/>
                <w:sz w:val="24"/>
                <w:szCs w:val="24"/>
              </w:rPr>
            </w:pPr>
            <w:r w:rsidRPr="00302A39">
              <w:rPr>
                <w:rFonts w:ascii="Times New Roman" w:hAnsi="Times New Roman"/>
                <w:sz w:val="24"/>
                <w:szCs w:val="24"/>
              </w:rPr>
              <w:lastRenderedPageBreak/>
              <w:t>Facilitate Bank Product       Application</w:t>
            </w:r>
          </w:p>
        </w:tc>
        <w:tc>
          <w:tcPr>
            <w:tcW w:w="5400" w:type="dxa"/>
            <w:shd w:val="clear" w:color="auto" w:fill="FFFFFF"/>
          </w:tcPr>
          <w:p w14:paraId="14668297" w14:textId="77777777" w:rsidR="00042A11" w:rsidRPr="00302A39" w:rsidRDefault="00042A11" w:rsidP="00F931E3">
            <w:pPr>
              <w:pStyle w:val="ListParagraph"/>
              <w:numPr>
                <w:ilvl w:val="1"/>
                <w:numId w:val="119"/>
              </w:numPr>
              <w:autoSpaceDE w:val="0"/>
              <w:autoSpaceDN w:val="0"/>
              <w:adjustRightInd w:val="0"/>
              <w:spacing w:after="0" w:line="360" w:lineRule="auto"/>
              <w:ind w:left="342"/>
              <w:rPr>
                <w:rFonts w:ascii="Times New Roman" w:hAnsi="Times New Roman"/>
                <w:sz w:val="24"/>
                <w:szCs w:val="24"/>
              </w:rPr>
            </w:pPr>
            <w:r w:rsidRPr="00302A39">
              <w:rPr>
                <w:rFonts w:ascii="Times New Roman" w:hAnsi="Times New Roman"/>
                <w:sz w:val="24"/>
                <w:szCs w:val="24"/>
              </w:rPr>
              <w:t>Product application form is identified as per the customer product</w:t>
            </w:r>
          </w:p>
          <w:p w14:paraId="3BAC8F15" w14:textId="77777777" w:rsidR="00042A11" w:rsidRPr="00302A39" w:rsidRDefault="00042A11" w:rsidP="00F931E3">
            <w:pPr>
              <w:pStyle w:val="ListParagraph"/>
              <w:numPr>
                <w:ilvl w:val="1"/>
                <w:numId w:val="119"/>
              </w:numPr>
              <w:autoSpaceDE w:val="0"/>
              <w:autoSpaceDN w:val="0"/>
              <w:adjustRightInd w:val="0"/>
              <w:spacing w:after="0" w:line="360" w:lineRule="auto"/>
              <w:ind w:left="342"/>
              <w:rPr>
                <w:rFonts w:ascii="Times New Roman" w:hAnsi="Times New Roman"/>
                <w:sz w:val="24"/>
                <w:szCs w:val="24"/>
              </w:rPr>
            </w:pPr>
            <w:r w:rsidRPr="00302A39">
              <w:rPr>
                <w:rFonts w:ascii="Times New Roman" w:hAnsi="Times New Roman"/>
                <w:sz w:val="24"/>
                <w:szCs w:val="24"/>
              </w:rPr>
              <w:t>Product application form is completed as per the bank policy</w:t>
            </w:r>
          </w:p>
          <w:p w14:paraId="65F9E341" w14:textId="77777777" w:rsidR="00042A11" w:rsidRPr="00302A39" w:rsidRDefault="00042A11" w:rsidP="00F931E3">
            <w:pPr>
              <w:pStyle w:val="ListParagraph"/>
              <w:numPr>
                <w:ilvl w:val="1"/>
                <w:numId w:val="119"/>
              </w:numPr>
              <w:autoSpaceDE w:val="0"/>
              <w:autoSpaceDN w:val="0"/>
              <w:adjustRightInd w:val="0"/>
              <w:spacing w:after="0" w:line="360" w:lineRule="auto"/>
              <w:ind w:left="342"/>
              <w:rPr>
                <w:rFonts w:ascii="Times New Roman" w:hAnsi="Times New Roman"/>
                <w:sz w:val="24"/>
                <w:szCs w:val="24"/>
              </w:rPr>
            </w:pPr>
            <w:r w:rsidRPr="00302A39">
              <w:rPr>
                <w:rFonts w:ascii="Times New Roman" w:hAnsi="Times New Roman"/>
                <w:sz w:val="24"/>
                <w:szCs w:val="24"/>
              </w:rPr>
              <w:t>Product application form is verified as per the bank policy.</w:t>
            </w:r>
          </w:p>
        </w:tc>
      </w:tr>
    </w:tbl>
    <w:p w14:paraId="3CC88D4A" w14:textId="77777777" w:rsidR="00042A11" w:rsidRDefault="00042A11" w:rsidP="00042A11">
      <w:pPr>
        <w:spacing w:after="0" w:line="360" w:lineRule="auto"/>
        <w:rPr>
          <w:rFonts w:ascii="Times New Roman" w:eastAsia="Times New Roman" w:hAnsi="Times New Roman"/>
          <w:b/>
          <w:bCs/>
          <w:sz w:val="24"/>
          <w:szCs w:val="24"/>
        </w:rPr>
      </w:pPr>
    </w:p>
    <w:p w14:paraId="74E11EC8" w14:textId="77777777" w:rsidR="00042A11" w:rsidRPr="00302A39" w:rsidRDefault="00042A11" w:rsidP="00042A11">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RANGE</w:t>
      </w:r>
    </w:p>
    <w:p w14:paraId="7B66C2C2" w14:textId="77777777" w:rsidR="00042A11" w:rsidRPr="00302A39" w:rsidRDefault="00042A11" w:rsidP="00042A11">
      <w:p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tbl>
      <w:tblPr>
        <w:tblW w:w="816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5048"/>
      </w:tblGrid>
      <w:tr w:rsidR="00042A11" w:rsidRPr="00302A39" w14:paraId="47D8D9BB" w14:textId="77777777" w:rsidTr="00F931E3">
        <w:trPr>
          <w:cantSplit/>
        </w:trPr>
        <w:tc>
          <w:tcPr>
            <w:tcW w:w="3116" w:type="dxa"/>
          </w:tcPr>
          <w:p w14:paraId="304A8018" w14:textId="77777777" w:rsidR="00042A11" w:rsidRPr="00302A39" w:rsidRDefault="00042A11" w:rsidP="00F931E3">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VARIABLE</w:t>
            </w:r>
          </w:p>
        </w:tc>
        <w:tc>
          <w:tcPr>
            <w:tcW w:w="5048" w:type="dxa"/>
          </w:tcPr>
          <w:p w14:paraId="3520D6AF" w14:textId="77777777" w:rsidR="00042A11" w:rsidRPr="00302A39" w:rsidRDefault="00042A11" w:rsidP="00F931E3">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RANGE</w:t>
            </w:r>
          </w:p>
        </w:tc>
      </w:tr>
      <w:tr w:rsidR="00042A11" w:rsidRPr="00302A39" w14:paraId="7D15711B" w14:textId="77777777" w:rsidTr="00F931E3">
        <w:trPr>
          <w:cantSplit/>
        </w:trPr>
        <w:tc>
          <w:tcPr>
            <w:tcW w:w="3116" w:type="dxa"/>
          </w:tcPr>
          <w:p w14:paraId="6525B2D3" w14:textId="77777777" w:rsidR="00042A11" w:rsidRPr="00302A39" w:rsidRDefault="00042A11" w:rsidP="00F931E3">
            <w:pPr>
              <w:numPr>
                <w:ilvl w:val="0"/>
                <w:numId w:val="120"/>
              </w:numPr>
              <w:tabs>
                <w:tab w:val="left" w:pos="-2898"/>
              </w:tabs>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Customer details may include but not limited to:</w:t>
            </w:r>
          </w:p>
          <w:p w14:paraId="724A24F6" w14:textId="77777777" w:rsidR="00042A11" w:rsidRPr="00302A39" w:rsidRDefault="00042A11" w:rsidP="00F931E3">
            <w:pPr>
              <w:tabs>
                <w:tab w:val="left" w:pos="-2898"/>
              </w:tabs>
              <w:spacing w:after="0" w:line="360" w:lineRule="auto"/>
              <w:ind w:left="720"/>
              <w:rPr>
                <w:rFonts w:ascii="Times New Roman" w:eastAsia="Times New Roman" w:hAnsi="Times New Roman"/>
                <w:sz w:val="24"/>
                <w:szCs w:val="24"/>
              </w:rPr>
            </w:pPr>
          </w:p>
        </w:tc>
        <w:tc>
          <w:tcPr>
            <w:tcW w:w="5048" w:type="dxa"/>
          </w:tcPr>
          <w:p w14:paraId="2178E92E" w14:textId="77777777" w:rsidR="00042A11" w:rsidRPr="00302A39" w:rsidRDefault="00042A11" w:rsidP="00F931E3">
            <w:pPr>
              <w:numPr>
                <w:ilvl w:val="1"/>
                <w:numId w:val="121"/>
              </w:numPr>
              <w:tabs>
                <w:tab w:val="left" w:pos="466"/>
              </w:tabs>
              <w:spacing w:after="0" w:line="360" w:lineRule="auto"/>
              <w:ind w:left="736"/>
              <w:rPr>
                <w:rFonts w:ascii="Times New Roman" w:eastAsia="Times New Roman" w:hAnsi="Times New Roman"/>
                <w:sz w:val="24"/>
                <w:szCs w:val="24"/>
              </w:rPr>
            </w:pPr>
            <w:r w:rsidRPr="00302A39">
              <w:rPr>
                <w:rFonts w:ascii="Times New Roman" w:eastAsia="Times New Roman" w:hAnsi="Times New Roman"/>
                <w:sz w:val="24"/>
                <w:szCs w:val="24"/>
              </w:rPr>
              <w:t>Name</w:t>
            </w:r>
          </w:p>
          <w:p w14:paraId="36964E45" w14:textId="77777777" w:rsidR="00042A11" w:rsidRPr="00302A39" w:rsidRDefault="00042A11" w:rsidP="00F931E3">
            <w:pPr>
              <w:numPr>
                <w:ilvl w:val="1"/>
                <w:numId w:val="121"/>
              </w:numPr>
              <w:tabs>
                <w:tab w:val="left" w:pos="466"/>
              </w:tabs>
              <w:spacing w:after="0" w:line="360" w:lineRule="auto"/>
              <w:ind w:left="736"/>
              <w:rPr>
                <w:rFonts w:ascii="Times New Roman" w:eastAsia="Times New Roman" w:hAnsi="Times New Roman"/>
                <w:sz w:val="24"/>
                <w:szCs w:val="24"/>
              </w:rPr>
            </w:pPr>
            <w:r w:rsidRPr="00302A39">
              <w:rPr>
                <w:rFonts w:ascii="Times New Roman" w:eastAsia="Times New Roman" w:hAnsi="Times New Roman"/>
                <w:sz w:val="24"/>
                <w:szCs w:val="24"/>
              </w:rPr>
              <w:t>Age</w:t>
            </w:r>
          </w:p>
          <w:p w14:paraId="3F458EA0" w14:textId="77777777" w:rsidR="00042A11" w:rsidRPr="00302A39" w:rsidRDefault="00042A11" w:rsidP="00F931E3">
            <w:pPr>
              <w:numPr>
                <w:ilvl w:val="1"/>
                <w:numId w:val="121"/>
              </w:numPr>
              <w:tabs>
                <w:tab w:val="left" w:pos="466"/>
              </w:tabs>
              <w:spacing w:after="0" w:line="360" w:lineRule="auto"/>
              <w:ind w:left="736"/>
              <w:rPr>
                <w:rFonts w:ascii="Times New Roman" w:eastAsia="Times New Roman" w:hAnsi="Times New Roman"/>
                <w:sz w:val="24"/>
                <w:szCs w:val="24"/>
              </w:rPr>
            </w:pPr>
            <w:r w:rsidRPr="00302A39">
              <w:rPr>
                <w:rFonts w:ascii="Times New Roman" w:eastAsia="Times New Roman" w:hAnsi="Times New Roman"/>
                <w:sz w:val="24"/>
                <w:szCs w:val="24"/>
              </w:rPr>
              <w:t>Marital status</w:t>
            </w:r>
          </w:p>
          <w:p w14:paraId="6A7D56A1" w14:textId="77777777" w:rsidR="00042A11" w:rsidRPr="00302A39" w:rsidRDefault="00042A11" w:rsidP="00F931E3">
            <w:pPr>
              <w:numPr>
                <w:ilvl w:val="1"/>
                <w:numId w:val="121"/>
              </w:numPr>
              <w:tabs>
                <w:tab w:val="left" w:pos="466"/>
              </w:tabs>
              <w:spacing w:after="0" w:line="360" w:lineRule="auto"/>
              <w:ind w:left="736"/>
              <w:rPr>
                <w:rFonts w:ascii="Times New Roman" w:eastAsia="Times New Roman" w:hAnsi="Times New Roman"/>
                <w:sz w:val="24"/>
                <w:szCs w:val="24"/>
              </w:rPr>
            </w:pPr>
            <w:r w:rsidRPr="00302A39">
              <w:rPr>
                <w:rFonts w:ascii="Times New Roman" w:eastAsia="Times New Roman" w:hAnsi="Times New Roman"/>
                <w:sz w:val="24"/>
                <w:szCs w:val="24"/>
              </w:rPr>
              <w:t>Physical address</w:t>
            </w:r>
          </w:p>
          <w:p w14:paraId="65715BC4" w14:textId="77777777" w:rsidR="00042A11" w:rsidRPr="00302A39" w:rsidRDefault="00042A11" w:rsidP="00F931E3">
            <w:pPr>
              <w:numPr>
                <w:ilvl w:val="1"/>
                <w:numId w:val="121"/>
              </w:numPr>
              <w:tabs>
                <w:tab w:val="left" w:pos="466"/>
              </w:tabs>
              <w:spacing w:after="0" w:line="360" w:lineRule="auto"/>
              <w:ind w:left="736"/>
              <w:rPr>
                <w:rFonts w:ascii="Times New Roman" w:eastAsia="Times New Roman" w:hAnsi="Times New Roman"/>
                <w:sz w:val="24"/>
                <w:szCs w:val="24"/>
              </w:rPr>
            </w:pPr>
            <w:r w:rsidRPr="00302A39">
              <w:rPr>
                <w:rFonts w:ascii="Times New Roman" w:eastAsia="Times New Roman" w:hAnsi="Times New Roman"/>
                <w:sz w:val="24"/>
                <w:szCs w:val="24"/>
              </w:rPr>
              <w:t>Contact</w:t>
            </w:r>
          </w:p>
          <w:p w14:paraId="48DA6304" w14:textId="77777777" w:rsidR="00042A11" w:rsidRPr="00302A39" w:rsidRDefault="00042A11" w:rsidP="00F931E3">
            <w:pPr>
              <w:numPr>
                <w:ilvl w:val="1"/>
                <w:numId w:val="121"/>
              </w:numPr>
              <w:tabs>
                <w:tab w:val="left" w:pos="466"/>
              </w:tabs>
              <w:spacing w:after="0" w:line="360" w:lineRule="auto"/>
              <w:ind w:left="736"/>
              <w:rPr>
                <w:rFonts w:ascii="Times New Roman" w:eastAsia="Times New Roman" w:hAnsi="Times New Roman"/>
                <w:sz w:val="24"/>
                <w:szCs w:val="24"/>
              </w:rPr>
            </w:pPr>
            <w:r w:rsidRPr="00302A39">
              <w:rPr>
                <w:rFonts w:ascii="Times New Roman" w:eastAsia="Times New Roman" w:hAnsi="Times New Roman"/>
                <w:sz w:val="24"/>
                <w:szCs w:val="24"/>
              </w:rPr>
              <w:t>Nature of work</w:t>
            </w:r>
          </w:p>
        </w:tc>
      </w:tr>
    </w:tbl>
    <w:p w14:paraId="3AA12526" w14:textId="77777777" w:rsidR="00042A11" w:rsidRPr="00302A39" w:rsidRDefault="00042A11" w:rsidP="00042A11">
      <w:pPr>
        <w:spacing w:after="0" w:line="360" w:lineRule="auto"/>
        <w:rPr>
          <w:rFonts w:ascii="Times New Roman" w:eastAsia="Times New Roman" w:hAnsi="Times New Roman"/>
          <w:sz w:val="24"/>
          <w:szCs w:val="24"/>
        </w:rPr>
      </w:pPr>
    </w:p>
    <w:p w14:paraId="531B04E3" w14:textId="77777777" w:rsidR="00042A11" w:rsidRPr="00302A39" w:rsidRDefault="00042A11" w:rsidP="00042A11">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REQUIRED SKILLS AND KNOWLEDGE</w:t>
      </w:r>
    </w:p>
    <w:p w14:paraId="4E974963" w14:textId="77777777" w:rsidR="00042A11" w:rsidRPr="00302A39" w:rsidRDefault="00042A11" w:rsidP="00042A11">
      <w:pPr>
        <w:spacing w:after="0" w:line="360" w:lineRule="auto"/>
        <w:rPr>
          <w:rFonts w:ascii="Times New Roman" w:eastAsia="Times New Roman" w:hAnsi="Times New Roman"/>
          <w:bCs/>
          <w:sz w:val="24"/>
          <w:szCs w:val="24"/>
        </w:rPr>
      </w:pPr>
      <w:r w:rsidRPr="00302A39">
        <w:rPr>
          <w:rFonts w:ascii="Times New Roman" w:eastAsia="Times New Roman" w:hAnsi="Times New Roman"/>
          <w:bCs/>
          <w:sz w:val="24"/>
          <w:szCs w:val="24"/>
        </w:rPr>
        <w:t>This section describes the skills and knowledge required for this unit of competency.</w:t>
      </w:r>
    </w:p>
    <w:p w14:paraId="1CE73B66" w14:textId="77777777" w:rsidR="00042A11" w:rsidRPr="00302A39" w:rsidRDefault="00042A11" w:rsidP="00042A11">
      <w:pPr>
        <w:spacing w:after="0" w:line="360" w:lineRule="auto"/>
        <w:contextualSpacing/>
        <w:rPr>
          <w:rFonts w:ascii="Times New Roman" w:eastAsia="Times New Roman" w:hAnsi="Times New Roman"/>
          <w:sz w:val="24"/>
          <w:szCs w:val="24"/>
        </w:rPr>
      </w:pPr>
    </w:p>
    <w:p w14:paraId="6DDE8920" w14:textId="77777777" w:rsidR="00042A11" w:rsidRPr="00302A39" w:rsidRDefault="00042A11" w:rsidP="00042A11">
      <w:pPr>
        <w:spacing w:after="0" w:line="360" w:lineRule="auto"/>
        <w:contextualSpacing/>
        <w:rPr>
          <w:rFonts w:ascii="Times New Roman" w:eastAsia="Times New Roman" w:hAnsi="Times New Roman"/>
          <w:b/>
          <w:bCs/>
          <w:sz w:val="24"/>
          <w:szCs w:val="24"/>
        </w:rPr>
      </w:pPr>
      <w:r w:rsidRPr="00302A39">
        <w:rPr>
          <w:rFonts w:ascii="Times New Roman" w:eastAsia="Times New Roman" w:hAnsi="Times New Roman"/>
          <w:b/>
          <w:bCs/>
          <w:sz w:val="24"/>
          <w:szCs w:val="24"/>
        </w:rPr>
        <w:t>Required Skills</w:t>
      </w:r>
    </w:p>
    <w:p w14:paraId="0D3F7EFF" w14:textId="77777777" w:rsidR="00042A11" w:rsidRPr="00302A39" w:rsidRDefault="00042A11" w:rsidP="00042A11">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The individual needs to demonstrate the following skills:</w:t>
      </w:r>
    </w:p>
    <w:p w14:paraId="57F7C58A" w14:textId="77777777" w:rsidR="00042A11" w:rsidRPr="00302A39" w:rsidRDefault="00042A11" w:rsidP="00042A11">
      <w:pPr>
        <w:numPr>
          <w:ilvl w:val="0"/>
          <w:numId w:val="122"/>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Accuracy </w:t>
      </w:r>
    </w:p>
    <w:p w14:paraId="57623538" w14:textId="77777777" w:rsidR="00042A11" w:rsidRPr="00302A39" w:rsidRDefault="00042A11" w:rsidP="00042A11">
      <w:pPr>
        <w:numPr>
          <w:ilvl w:val="0"/>
          <w:numId w:val="122"/>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Organizational </w:t>
      </w:r>
    </w:p>
    <w:p w14:paraId="6DA0895F" w14:textId="77777777" w:rsidR="00042A11" w:rsidRPr="00302A39" w:rsidRDefault="00042A11" w:rsidP="00042A11">
      <w:pPr>
        <w:numPr>
          <w:ilvl w:val="0"/>
          <w:numId w:val="122"/>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Communication</w:t>
      </w:r>
    </w:p>
    <w:p w14:paraId="42C2EE28" w14:textId="77777777" w:rsidR="00042A11" w:rsidRPr="00302A39" w:rsidRDefault="00042A11" w:rsidP="00042A11">
      <w:pPr>
        <w:numPr>
          <w:ilvl w:val="0"/>
          <w:numId w:val="122"/>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Digital </w:t>
      </w:r>
    </w:p>
    <w:p w14:paraId="4B375D0E" w14:textId="77777777" w:rsidR="00042A11" w:rsidRPr="00302A39" w:rsidRDefault="00042A11" w:rsidP="00042A11">
      <w:pPr>
        <w:numPr>
          <w:ilvl w:val="0"/>
          <w:numId w:val="122"/>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Analytical</w:t>
      </w:r>
    </w:p>
    <w:p w14:paraId="25F9CAD6" w14:textId="77777777" w:rsidR="00042A11" w:rsidRPr="00302A39" w:rsidRDefault="00042A11" w:rsidP="00042A11">
      <w:pPr>
        <w:numPr>
          <w:ilvl w:val="0"/>
          <w:numId w:val="122"/>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Teamwork </w:t>
      </w:r>
    </w:p>
    <w:p w14:paraId="7AE74B08" w14:textId="77777777" w:rsidR="00042A11" w:rsidRPr="00302A39" w:rsidRDefault="00042A11" w:rsidP="00042A11">
      <w:pPr>
        <w:numPr>
          <w:ilvl w:val="0"/>
          <w:numId w:val="122"/>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Numeracy</w:t>
      </w:r>
    </w:p>
    <w:p w14:paraId="16366333" w14:textId="77777777" w:rsidR="00042A11" w:rsidRPr="00302A39" w:rsidRDefault="00042A11" w:rsidP="00042A11">
      <w:pPr>
        <w:numPr>
          <w:ilvl w:val="0"/>
          <w:numId w:val="122"/>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Interpersonal</w:t>
      </w:r>
    </w:p>
    <w:p w14:paraId="3F886794" w14:textId="77777777" w:rsidR="00042A11" w:rsidRPr="00302A39" w:rsidRDefault="00042A11" w:rsidP="00042A11">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lastRenderedPageBreak/>
        <w:t>Required Knowledge</w:t>
      </w:r>
    </w:p>
    <w:p w14:paraId="6EFA809D" w14:textId="77777777" w:rsidR="00042A11" w:rsidRPr="00302A39" w:rsidRDefault="00042A11" w:rsidP="00042A11">
      <w:pPr>
        <w:spacing w:after="0" w:line="360" w:lineRule="auto"/>
        <w:rPr>
          <w:rFonts w:ascii="Times New Roman" w:eastAsia="Times New Roman" w:hAnsi="Times New Roman"/>
          <w:bCs/>
          <w:sz w:val="24"/>
          <w:szCs w:val="24"/>
        </w:rPr>
      </w:pPr>
      <w:r w:rsidRPr="00302A39">
        <w:rPr>
          <w:rFonts w:ascii="Times New Roman" w:eastAsia="Times New Roman" w:hAnsi="Times New Roman"/>
          <w:bCs/>
          <w:sz w:val="24"/>
          <w:szCs w:val="24"/>
        </w:rPr>
        <w:t>The individual needs to demonstrate knowledge of:</w:t>
      </w:r>
    </w:p>
    <w:p w14:paraId="1B24FDCD" w14:textId="77777777" w:rsidR="00042A11" w:rsidRPr="00302A39" w:rsidRDefault="00042A11" w:rsidP="00042A11">
      <w:pPr>
        <w:numPr>
          <w:ilvl w:val="0"/>
          <w:numId w:val="123"/>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Credit policy</w:t>
      </w:r>
    </w:p>
    <w:p w14:paraId="75295133" w14:textId="77777777" w:rsidR="00042A11" w:rsidRPr="00302A39" w:rsidRDefault="00042A11" w:rsidP="00042A11">
      <w:pPr>
        <w:numPr>
          <w:ilvl w:val="0"/>
          <w:numId w:val="123"/>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Risk assessment</w:t>
      </w:r>
    </w:p>
    <w:p w14:paraId="4D1D066A" w14:textId="77777777" w:rsidR="00042A11" w:rsidRPr="00302A39" w:rsidRDefault="00042A11" w:rsidP="00042A11">
      <w:pPr>
        <w:numPr>
          <w:ilvl w:val="0"/>
          <w:numId w:val="123"/>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 xml:space="preserve">Credit management sector </w:t>
      </w:r>
    </w:p>
    <w:p w14:paraId="6D8BF822" w14:textId="77777777" w:rsidR="00042A11" w:rsidRPr="00302A39" w:rsidRDefault="00042A11" w:rsidP="00042A11">
      <w:pPr>
        <w:numPr>
          <w:ilvl w:val="0"/>
          <w:numId w:val="123"/>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Organizational policy, procedures and systems</w:t>
      </w:r>
    </w:p>
    <w:p w14:paraId="2DBB1236" w14:textId="77777777" w:rsidR="00042A11" w:rsidRPr="00302A39" w:rsidRDefault="00042A11" w:rsidP="00042A11">
      <w:pPr>
        <w:numPr>
          <w:ilvl w:val="0"/>
          <w:numId w:val="123"/>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Norms and culture of different customers</w:t>
      </w:r>
    </w:p>
    <w:p w14:paraId="7CB65DC8" w14:textId="77777777" w:rsidR="00042A11" w:rsidRPr="00302A39" w:rsidRDefault="00042A11" w:rsidP="00042A11">
      <w:pPr>
        <w:spacing w:after="0" w:line="360" w:lineRule="auto"/>
        <w:contextualSpacing/>
        <w:rPr>
          <w:rFonts w:ascii="Times New Roman" w:eastAsia="Times New Roman" w:hAnsi="Times New Roman"/>
          <w:b/>
          <w:sz w:val="24"/>
          <w:szCs w:val="24"/>
        </w:rPr>
      </w:pPr>
      <w:r w:rsidRPr="00302A39">
        <w:rPr>
          <w:rFonts w:ascii="Times New Roman" w:eastAsia="Times New Roman" w:hAnsi="Times New Roman"/>
          <w:b/>
          <w:sz w:val="24"/>
          <w:szCs w:val="24"/>
        </w:rPr>
        <w:t>EVIDENCE GUIDE</w:t>
      </w:r>
    </w:p>
    <w:p w14:paraId="7B38BC63" w14:textId="77777777" w:rsidR="00042A11" w:rsidRPr="00302A39" w:rsidRDefault="00042A11" w:rsidP="00042A11">
      <w:pPr>
        <w:spacing w:after="0" w:line="360" w:lineRule="auto"/>
        <w:contextualSpacing/>
        <w:jc w:val="both"/>
        <w:rPr>
          <w:rFonts w:ascii="Times New Roman" w:eastAsia="Times New Roman" w:hAnsi="Times New Roman"/>
          <w:sz w:val="24"/>
          <w:szCs w:val="24"/>
        </w:rPr>
      </w:pPr>
      <w:r w:rsidRPr="00302A39">
        <w:rPr>
          <w:rFonts w:ascii="Times New Roman" w:eastAsia="Times New Roman" w:hAnsi="Times New Roman"/>
          <w:sz w:val="24"/>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0"/>
        <w:gridCol w:w="6096"/>
      </w:tblGrid>
      <w:tr w:rsidR="00042A11" w:rsidRPr="00302A39" w14:paraId="6D7572A1" w14:textId="77777777" w:rsidTr="00F931E3">
        <w:trPr>
          <w:trHeight w:val="2807"/>
        </w:trPr>
        <w:tc>
          <w:tcPr>
            <w:tcW w:w="2200" w:type="dxa"/>
          </w:tcPr>
          <w:p w14:paraId="4AA0102F" w14:textId="77777777" w:rsidR="00042A11" w:rsidRPr="00302A39" w:rsidRDefault="00042A11" w:rsidP="00F931E3">
            <w:pPr>
              <w:numPr>
                <w:ilvl w:val="0"/>
                <w:numId w:val="124"/>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Critical Aspects of Competency</w:t>
            </w:r>
          </w:p>
        </w:tc>
        <w:tc>
          <w:tcPr>
            <w:tcW w:w="6096" w:type="dxa"/>
          </w:tcPr>
          <w:p w14:paraId="7999BC67" w14:textId="77777777" w:rsidR="00042A11" w:rsidRPr="00D919CE" w:rsidRDefault="00042A11" w:rsidP="00F931E3">
            <w:p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Assessment requires evidence that the candidate:</w:t>
            </w:r>
          </w:p>
          <w:p w14:paraId="19DDB9C0" w14:textId="77777777" w:rsidR="00042A11" w:rsidRPr="00D919CE" w:rsidRDefault="00042A11" w:rsidP="00F931E3">
            <w:pPr>
              <w:numPr>
                <w:ilvl w:val="1"/>
                <w:numId w:val="124"/>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Obtained customer documents as per the bank policy</w:t>
            </w:r>
          </w:p>
          <w:p w14:paraId="6A2BB7D0" w14:textId="77777777" w:rsidR="00042A11" w:rsidRPr="00D919CE" w:rsidRDefault="00042A11" w:rsidP="00F931E3">
            <w:pPr>
              <w:numPr>
                <w:ilvl w:val="1"/>
                <w:numId w:val="124"/>
              </w:numPr>
              <w:tabs>
                <w:tab w:val="left" w:pos="357"/>
              </w:tabs>
              <w:spacing w:after="0" w:line="360" w:lineRule="auto"/>
              <w:jc w:val="both"/>
              <w:rPr>
                <w:rFonts w:ascii="Times New Roman" w:eastAsia="Times New Roman" w:hAnsi="Times New Roman"/>
                <w:sz w:val="24"/>
                <w:szCs w:val="24"/>
              </w:rPr>
            </w:pPr>
            <w:r w:rsidRPr="00D919CE">
              <w:rPr>
                <w:rFonts w:ascii="Times New Roman" w:eastAsia="Times New Roman" w:hAnsi="Times New Roman"/>
                <w:sz w:val="24"/>
                <w:szCs w:val="24"/>
              </w:rPr>
              <w:t xml:space="preserve">Captured customer details as per the bank policy </w:t>
            </w:r>
          </w:p>
          <w:p w14:paraId="2A37A831" w14:textId="77777777" w:rsidR="00042A11" w:rsidRPr="00D919CE" w:rsidRDefault="00042A11" w:rsidP="00F931E3">
            <w:pPr>
              <w:numPr>
                <w:ilvl w:val="1"/>
                <w:numId w:val="124"/>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Determined customer eligibility for the product as per the bank policy</w:t>
            </w:r>
          </w:p>
          <w:p w14:paraId="343C1C6B" w14:textId="77777777" w:rsidR="00042A11" w:rsidRPr="00D919CE" w:rsidRDefault="00042A11" w:rsidP="00F931E3">
            <w:pPr>
              <w:numPr>
                <w:ilvl w:val="1"/>
                <w:numId w:val="124"/>
              </w:numPr>
              <w:tabs>
                <w:tab w:val="left" w:pos="357"/>
              </w:tabs>
              <w:spacing w:after="0" w:line="360" w:lineRule="auto"/>
              <w:jc w:val="both"/>
              <w:rPr>
                <w:rFonts w:ascii="Times New Roman" w:eastAsia="Times New Roman" w:hAnsi="Times New Roman"/>
                <w:sz w:val="24"/>
                <w:szCs w:val="24"/>
              </w:rPr>
            </w:pPr>
            <w:r w:rsidRPr="00D919CE">
              <w:rPr>
                <w:rFonts w:ascii="Times New Roman" w:eastAsia="Times New Roman" w:hAnsi="Times New Roman"/>
                <w:sz w:val="24"/>
                <w:szCs w:val="24"/>
              </w:rPr>
              <w:t xml:space="preserve">Matched customer need with the bank product as per the bank policy </w:t>
            </w:r>
          </w:p>
          <w:p w14:paraId="011B0CB1" w14:textId="77777777" w:rsidR="00042A11" w:rsidRPr="00D919CE" w:rsidRDefault="00042A11" w:rsidP="00F931E3">
            <w:pPr>
              <w:pStyle w:val="ListParagraph"/>
              <w:numPr>
                <w:ilvl w:val="1"/>
                <w:numId w:val="124"/>
              </w:numPr>
              <w:spacing w:after="0" w:line="360" w:lineRule="auto"/>
              <w:rPr>
                <w:rFonts w:ascii="Times New Roman" w:eastAsia="Times New Roman" w:hAnsi="Times New Roman"/>
                <w:sz w:val="24"/>
                <w:szCs w:val="24"/>
              </w:rPr>
            </w:pPr>
            <w:r w:rsidRPr="00D919CE">
              <w:rPr>
                <w:rFonts w:ascii="Times New Roman" w:eastAsia="Times New Roman" w:hAnsi="Times New Roman"/>
                <w:sz w:val="24"/>
                <w:szCs w:val="24"/>
              </w:rPr>
              <w:t>Contacted the customer as per bank policy</w:t>
            </w:r>
          </w:p>
          <w:p w14:paraId="05C29149" w14:textId="77777777" w:rsidR="00042A11" w:rsidRPr="00D919CE" w:rsidRDefault="00042A11" w:rsidP="00F931E3">
            <w:pPr>
              <w:numPr>
                <w:ilvl w:val="1"/>
                <w:numId w:val="124"/>
              </w:numPr>
              <w:tabs>
                <w:tab w:val="left" w:pos="357"/>
              </w:tabs>
              <w:spacing w:after="0" w:line="360" w:lineRule="auto"/>
              <w:jc w:val="both"/>
              <w:rPr>
                <w:rFonts w:ascii="Times New Roman" w:eastAsia="Times New Roman" w:hAnsi="Times New Roman"/>
                <w:sz w:val="24"/>
                <w:szCs w:val="24"/>
              </w:rPr>
            </w:pPr>
            <w:r w:rsidRPr="00D919CE">
              <w:rPr>
                <w:rFonts w:ascii="Times New Roman" w:eastAsia="Times New Roman" w:hAnsi="Times New Roman"/>
                <w:sz w:val="24"/>
                <w:szCs w:val="24"/>
              </w:rPr>
              <w:t xml:space="preserve">Conducted product education as per the bank policy </w:t>
            </w:r>
          </w:p>
          <w:p w14:paraId="144C4CBB" w14:textId="77777777" w:rsidR="00042A11" w:rsidRPr="00D919CE" w:rsidRDefault="00042A11" w:rsidP="00F931E3">
            <w:pPr>
              <w:pStyle w:val="ListParagraph"/>
              <w:numPr>
                <w:ilvl w:val="1"/>
                <w:numId w:val="124"/>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I</w:t>
            </w:r>
            <w:r w:rsidRPr="00D919CE">
              <w:rPr>
                <w:rFonts w:ascii="Times New Roman" w:hAnsi="Times New Roman"/>
                <w:sz w:val="24"/>
                <w:szCs w:val="24"/>
              </w:rPr>
              <w:t>dentified product application form as per the customer product</w:t>
            </w:r>
          </w:p>
          <w:p w14:paraId="4E284B2D" w14:textId="77777777" w:rsidR="00042A11" w:rsidRPr="00D919CE" w:rsidRDefault="00042A11" w:rsidP="00F931E3">
            <w:pPr>
              <w:pStyle w:val="ListParagraph"/>
              <w:numPr>
                <w:ilvl w:val="1"/>
                <w:numId w:val="124"/>
              </w:numPr>
              <w:autoSpaceDE w:val="0"/>
              <w:autoSpaceDN w:val="0"/>
              <w:adjustRightInd w:val="0"/>
              <w:spacing w:after="0" w:line="360" w:lineRule="auto"/>
              <w:rPr>
                <w:rFonts w:ascii="Times New Roman" w:hAnsi="Times New Roman"/>
                <w:sz w:val="24"/>
                <w:szCs w:val="24"/>
              </w:rPr>
            </w:pPr>
            <w:r w:rsidRPr="00D919CE">
              <w:rPr>
                <w:rFonts w:ascii="Times New Roman" w:hAnsi="Times New Roman"/>
                <w:sz w:val="24"/>
                <w:szCs w:val="24"/>
              </w:rPr>
              <w:t>Completed product application form as per the bank policy</w:t>
            </w:r>
          </w:p>
          <w:p w14:paraId="7AD8E27B" w14:textId="77777777" w:rsidR="00042A11" w:rsidRPr="00302A39" w:rsidRDefault="00042A11" w:rsidP="00F931E3">
            <w:pPr>
              <w:numPr>
                <w:ilvl w:val="1"/>
                <w:numId w:val="124"/>
              </w:numPr>
              <w:tabs>
                <w:tab w:val="left" w:pos="357"/>
              </w:tabs>
              <w:spacing w:after="0" w:line="360" w:lineRule="auto"/>
              <w:jc w:val="both"/>
              <w:rPr>
                <w:rFonts w:ascii="Times New Roman" w:eastAsia="Times New Roman" w:hAnsi="Times New Roman"/>
                <w:sz w:val="24"/>
                <w:szCs w:val="24"/>
              </w:rPr>
            </w:pPr>
            <w:r w:rsidRPr="00D919CE">
              <w:rPr>
                <w:rFonts w:ascii="Times New Roman" w:hAnsi="Times New Roman"/>
                <w:sz w:val="24"/>
                <w:szCs w:val="24"/>
              </w:rPr>
              <w:t xml:space="preserve">Verified Product application form as per the bank policy </w:t>
            </w:r>
          </w:p>
        </w:tc>
      </w:tr>
      <w:tr w:rsidR="00042A11" w:rsidRPr="00302A39" w14:paraId="29CF45B9" w14:textId="77777777" w:rsidTr="00F931E3">
        <w:tc>
          <w:tcPr>
            <w:tcW w:w="2200" w:type="dxa"/>
          </w:tcPr>
          <w:p w14:paraId="4DBB84B2" w14:textId="77777777" w:rsidR="00042A11" w:rsidRPr="00302A39" w:rsidRDefault="00042A11" w:rsidP="00F931E3">
            <w:pPr>
              <w:numPr>
                <w:ilvl w:val="0"/>
                <w:numId w:val="124"/>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Resource Implications</w:t>
            </w:r>
          </w:p>
        </w:tc>
        <w:tc>
          <w:tcPr>
            <w:tcW w:w="6096" w:type="dxa"/>
          </w:tcPr>
          <w:p w14:paraId="2DDE8465" w14:textId="77777777" w:rsidR="00042A11" w:rsidRPr="00302A39" w:rsidRDefault="00042A11" w:rsidP="00F931E3">
            <w:pPr>
              <w:pStyle w:val="BodyText"/>
              <w:tabs>
                <w:tab w:val="left" w:pos="702"/>
              </w:tabs>
              <w:spacing w:after="0" w:line="360" w:lineRule="auto"/>
              <w:ind w:left="702" w:hanging="702"/>
              <w:rPr>
                <w:rFonts w:ascii="Times New Roman" w:hAnsi="Times New Roman"/>
                <w:sz w:val="24"/>
                <w:szCs w:val="24"/>
              </w:rPr>
            </w:pPr>
            <w:r w:rsidRPr="00302A39">
              <w:rPr>
                <w:rFonts w:ascii="Times New Roman" w:hAnsi="Times New Roman"/>
                <w:sz w:val="24"/>
                <w:szCs w:val="24"/>
              </w:rPr>
              <w:t>The following resources should be provided:</w:t>
            </w:r>
          </w:p>
          <w:p w14:paraId="4C89E777" w14:textId="77777777" w:rsidR="00042A11" w:rsidRPr="00302A39" w:rsidRDefault="00042A11" w:rsidP="00F931E3">
            <w:pPr>
              <w:numPr>
                <w:ilvl w:val="1"/>
                <w:numId w:val="105"/>
              </w:numPr>
              <w:spacing w:after="0" w:line="360" w:lineRule="auto"/>
              <w:ind w:left="480" w:hanging="48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Appropriately simulated environment where assessment can take place.</w:t>
            </w:r>
          </w:p>
          <w:p w14:paraId="618192BA" w14:textId="77777777" w:rsidR="00042A11" w:rsidRPr="00302A39" w:rsidRDefault="00042A11" w:rsidP="00F931E3">
            <w:pPr>
              <w:numPr>
                <w:ilvl w:val="1"/>
                <w:numId w:val="105"/>
              </w:numPr>
              <w:spacing w:after="0" w:line="360" w:lineRule="auto"/>
              <w:ind w:left="480" w:hanging="48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Access to relevant work environments where assessment can take place.</w:t>
            </w:r>
          </w:p>
          <w:p w14:paraId="42E6C2E3" w14:textId="77777777" w:rsidR="00042A11" w:rsidRPr="00302A39" w:rsidRDefault="00042A11" w:rsidP="00F931E3">
            <w:pPr>
              <w:numPr>
                <w:ilvl w:val="1"/>
                <w:numId w:val="105"/>
              </w:numPr>
              <w:spacing w:after="0" w:line="360" w:lineRule="auto"/>
              <w:ind w:left="480" w:hanging="480"/>
              <w:rPr>
                <w:rFonts w:ascii="Times New Roman" w:eastAsia="Times New Roman" w:hAnsi="Times New Roman"/>
                <w:color w:val="000000"/>
                <w:kern w:val="2"/>
                <w:sz w:val="24"/>
                <w:szCs w:val="24"/>
                <w:lang w:val="en-GB" w:eastAsia="en-GB"/>
              </w:rPr>
            </w:pPr>
            <w:r w:rsidRPr="00302A39">
              <w:rPr>
                <w:rFonts w:ascii="Times New Roman" w:eastAsia="Times New Roman" w:hAnsi="Times New Roman"/>
                <w:color w:val="000000"/>
                <w:kern w:val="2"/>
                <w:sz w:val="24"/>
                <w:szCs w:val="24"/>
                <w:lang w:val="en-GB" w:eastAsia="en-GB"/>
              </w:rPr>
              <w:t>Resources relevant to the proposed activities or task.</w:t>
            </w:r>
          </w:p>
        </w:tc>
      </w:tr>
      <w:tr w:rsidR="00042A11" w:rsidRPr="00302A39" w14:paraId="3202F8E0" w14:textId="77777777" w:rsidTr="00F931E3">
        <w:tc>
          <w:tcPr>
            <w:tcW w:w="2200" w:type="dxa"/>
          </w:tcPr>
          <w:p w14:paraId="0FB29A15" w14:textId="77777777" w:rsidR="00042A11" w:rsidRPr="00302A39" w:rsidRDefault="00042A11" w:rsidP="00F931E3">
            <w:pPr>
              <w:numPr>
                <w:ilvl w:val="0"/>
                <w:numId w:val="124"/>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lastRenderedPageBreak/>
              <w:t>Methods of Assessment</w:t>
            </w:r>
          </w:p>
        </w:tc>
        <w:tc>
          <w:tcPr>
            <w:tcW w:w="6096" w:type="dxa"/>
          </w:tcPr>
          <w:p w14:paraId="51CDE33B" w14:textId="77777777" w:rsidR="00042A11" w:rsidRPr="00302A39" w:rsidRDefault="00042A11" w:rsidP="00F931E3">
            <w:p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Competency in this unit may be assessed through:</w:t>
            </w:r>
          </w:p>
          <w:p w14:paraId="629332D6" w14:textId="77777777" w:rsidR="00042A11" w:rsidRPr="00302A39" w:rsidRDefault="00042A11" w:rsidP="00F931E3">
            <w:pPr>
              <w:pStyle w:val="ListParagraph"/>
              <w:numPr>
                <w:ilvl w:val="0"/>
                <w:numId w:val="125"/>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Written tests</w:t>
            </w:r>
          </w:p>
          <w:p w14:paraId="441224DE" w14:textId="77777777" w:rsidR="00042A11" w:rsidRPr="00302A39" w:rsidRDefault="00042A11" w:rsidP="00F931E3">
            <w:pPr>
              <w:numPr>
                <w:ilvl w:val="0"/>
                <w:numId w:val="125"/>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Oral questioning</w:t>
            </w:r>
          </w:p>
          <w:p w14:paraId="071D2C6C" w14:textId="77777777" w:rsidR="00042A11" w:rsidRPr="00302A39" w:rsidRDefault="00042A11" w:rsidP="00F931E3">
            <w:pPr>
              <w:numPr>
                <w:ilvl w:val="0"/>
                <w:numId w:val="125"/>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Third party reports</w:t>
            </w:r>
          </w:p>
          <w:p w14:paraId="053DE190" w14:textId="77777777" w:rsidR="00042A11" w:rsidRPr="00302A39" w:rsidRDefault="00042A11" w:rsidP="00F931E3">
            <w:pPr>
              <w:numPr>
                <w:ilvl w:val="0"/>
                <w:numId w:val="125"/>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Case studies</w:t>
            </w:r>
          </w:p>
        </w:tc>
      </w:tr>
      <w:tr w:rsidR="00042A11" w:rsidRPr="00302A39" w14:paraId="0511477E" w14:textId="77777777" w:rsidTr="00F931E3">
        <w:tc>
          <w:tcPr>
            <w:tcW w:w="2200" w:type="dxa"/>
          </w:tcPr>
          <w:p w14:paraId="37127F9E" w14:textId="77777777" w:rsidR="00042A11" w:rsidRPr="00302A39" w:rsidRDefault="00042A11" w:rsidP="00F931E3">
            <w:pPr>
              <w:numPr>
                <w:ilvl w:val="0"/>
                <w:numId w:val="124"/>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Context of Assessment</w:t>
            </w:r>
          </w:p>
        </w:tc>
        <w:tc>
          <w:tcPr>
            <w:tcW w:w="6096" w:type="dxa"/>
          </w:tcPr>
          <w:p w14:paraId="5BB6ACDC" w14:textId="77777777" w:rsidR="00042A11" w:rsidRPr="00302A39" w:rsidRDefault="00042A11" w:rsidP="00F931E3">
            <w:p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 xml:space="preserve">Competency may be assessed </w:t>
            </w:r>
          </w:p>
          <w:p w14:paraId="0A12534F" w14:textId="77777777" w:rsidR="00042A11" w:rsidRPr="00302A39" w:rsidRDefault="00042A11" w:rsidP="00F931E3">
            <w:pPr>
              <w:pStyle w:val="ListParagraph"/>
              <w:numPr>
                <w:ilvl w:val="0"/>
                <w:numId w:val="126"/>
              </w:num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 xml:space="preserve">Workplace </w:t>
            </w:r>
          </w:p>
          <w:p w14:paraId="7C12B9F0" w14:textId="77777777" w:rsidR="00042A11" w:rsidRPr="00302A39" w:rsidRDefault="00042A11" w:rsidP="00F931E3">
            <w:pPr>
              <w:pStyle w:val="ListParagraph"/>
              <w:numPr>
                <w:ilvl w:val="0"/>
                <w:numId w:val="126"/>
              </w:numPr>
              <w:spacing w:after="0" w:line="360" w:lineRule="auto"/>
              <w:jc w:val="both"/>
              <w:rPr>
                <w:rFonts w:ascii="Times New Roman" w:eastAsia="Times New Roman" w:hAnsi="Times New Roman"/>
                <w:sz w:val="24"/>
                <w:szCs w:val="24"/>
              </w:rPr>
            </w:pPr>
            <w:proofErr w:type="gramStart"/>
            <w:r w:rsidRPr="00302A39">
              <w:rPr>
                <w:rFonts w:ascii="Times New Roman" w:eastAsia="Times New Roman" w:hAnsi="Times New Roman"/>
                <w:sz w:val="24"/>
                <w:szCs w:val="24"/>
              </w:rPr>
              <w:t>simulated  environment</w:t>
            </w:r>
            <w:proofErr w:type="gramEnd"/>
          </w:p>
          <w:p w14:paraId="75742DE3" w14:textId="77777777" w:rsidR="00042A11" w:rsidRPr="00302A39" w:rsidRDefault="00042A11" w:rsidP="00F931E3">
            <w:pPr>
              <w:pStyle w:val="ListParagraph"/>
              <w:spacing w:after="0" w:line="360" w:lineRule="auto"/>
              <w:ind w:left="360"/>
              <w:jc w:val="both"/>
              <w:rPr>
                <w:rFonts w:ascii="Times New Roman" w:eastAsia="Times New Roman" w:hAnsi="Times New Roman"/>
                <w:sz w:val="24"/>
                <w:szCs w:val="24"/>
              </w:rPr>
            </w:pPr>
          </w:p>
        </w:tc>
      </w:tr>
      <w:tr w:rsidR="00042A11" w:rsidRPr="00302A39" w14:paraId="2C64F64A" w14:textId="77777777" w:rsidTr="00F931E3">
        <w:tc>
          <w:tcPr>
            <w:tcW w:w="2200" w:type="dxa"/>
          </w:tcPr>
          <w:p w14:paraId="02F06127" w14:textId="77777777" w:rsidR="00042A11" w:rsidRPr="00302A39" w:rsidRDefault="00042A11" w:rsidP="00F931E3">
            <w:pPr>
              <w:numPr>
                <w:ilvl w:val="0"/>
                <w:numId w:val="124"/>
              </w:num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Guidance information for assessment</w:t>
            </w:r>
          </w:p>
        </w:tc>
        <w:tc>
          <w:tcPr>
            <w:tcW w:w="6096" w:type="dxa"/>
          </w:tcPr>
          <w:p w14:paraId="5ACBC75E" w14:textId="77777777" w:rsidR="00042A11" w:rsidRPr="00302A39" w:rsidRDefault="00042A11" w:rsidP="00F931E3">
            <w:p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Holistic assessment with other units relevant to the industry sector, workplace and job role is recommended.</w:t>
            </w:r>
          </w:p>
          <w:p w14:paraId="56AC55D0" w14:textId="77777777" w:rsidR="00042A11" w:rsidRPr="00302A39" w:rsidRDefault="00042A11" w:rsidP="00F931E3">
            <w:pPr>
              <w:spacing w:after="0" w:line="360" w:lineRule="auto"/>
              <w:jc w:val="both"/>
              <w:rPr>
                <w:rFonts w:ascii="Times New Roman" w:eastAsia="Times New Roman" w:hAnsi="Times New Roman"/>
                <w:sz w:val="24"/>
                <w:szCs w:val="24"/>
              </w:rPr>
            </w:pPr>
          </w:p>
        </w:tc>
      </w:tr>
    </w:tbl>
    <w:p w14:paraId="384933AC" w14:textId="77777777" w:rsidR="00042A11" w:rsidRPr="00302A39" w:rsidRDefault="00042A11" w:rsidP="00042A11">
      <w:pPr>
        <w:spacing w:after="0" w:line="360" w:lineRule="auto"/>
        <w:rPr>
          <w:rFonts w:ascii="Times New Roman" w:hAnsi="Times New Roman"/>
          <w:sz w:val="24"/>
          <w:szCs w:val="24"/>
        </w:rPr>
      </w:pPr>
    </w:p>
    <w:p w14:paraId="1CFA3404" w14:textId="18443604" w:rsidR="00042A11" w:rsidRPr="00583AE6" w:rsidRDefault="00042A11" w:rsidP="00583AE6">
      <w:pPr>
        <w:spacing w:after="0" w:line="360" w:lineRule="auto"/>
        <w:rPr>
          <w:rFonts w:ascii="Times New Roman" w:hAnsi="Times New Roman"/>
          <w:sz w:val="24"/>
          <w:szCs w:val="24"/>
        </w:rPr>
      </w:pPr>
    </w:p>
    <w:p w14:paraId="45AA4E9A" w14:textId="77777777" w:rsidR="00042A11" w:rsidRDefault="00042A11" w:rsidP="00042A11"/>
    <w:p w14:paraId="319638EC" w14:textId="77777777" w:rsidR="00042A11" w:rsidRDefault="00042A11" w:rsidP="00042A11"/>
    <w:p w14:paraId="6B127A71" w14:textId="77777777" w:rsidR="00042A11" w:rsidRDefault="00042A11" w:rsidP="00042A11"/>
    <w:p w14:paraId="3EF0308B" w14:textId="77777777" w:rsidR="00042A11" w:rsidRDefault="00042A11" w:rsidP="00042A11"/>
    <w:p w14:paraId="1F832921" w14:textId="77777777" w:rsidR="00042A11" w:rsidRDefault="00042A11" w:rsidP="00042A11"/>
    <w:p w14:paraId="05CD884C" w14:textId="77777777" w:rsidR="00042A11" w:rsidRDefault="00042A11" w:rsidP="00042A11"/>
    <w:p w14:paraId="38F26CA7" w14:textId="77777777" w:rsidR="00042A11" w:rsidRDefault="00042A11" w:rsidP="00042A11"/>
    <w:p w14:paraId="473F207A" w14:textId="77777777" w:rsidR="00042A11" w:rsidRDefault="00042A11" w:rsidP="00042A11"/>
    <w:p w14:paraId="5BCDD20B" w14:textId="77777777" w:rsidR="00042A11" w:rsidRDefault="00042A11" w:rsidP="00042A11"/>
    <w:p w14:paraId="01FFD527" w14:textId="77777777" w:rsidR="00042A11" w:rsidRDefault="00042A11" w:rsidP="00042A11"/>
    <w:p w14:paraId="4EA0F4E3" w14:textId="77777777" w:rsidR="00042A11" w:rsidRDefault="00042A11" w:rsidP="00042A11"/>
    <w:p w14:paraId="0FDF7965" w14:textId="77777777" w:rsidR="00042A11" w:rsidRDefault="00042A11" w:rsidP="00042A11"/>
    <w:p w14:paraId="0B40C267" w14:textId="77777777" w:rsidR="00042A11" w:rsidRDefault="00042A11" w:rsidP="00042A11"/>
    <w:p w14:paraId="4E6EB16C" w14:textId="77777777" w:rsidR="00042A11" w:rsidRPr="00515DE5" w:rsidRDefault="00042A11" w:rsidP="00042A11"/>
    <w:p w14:paraId="6897348C" w14:textId="221C5CC8" w:rsidR="00590CBA" w:rsidRPr="00D874C9" w:rsidRDefault="00590CBA" w:rsidP="00D874C9">
      <w:pPr>
        <w:pStyle w:val="Heading1"/>
        <w:spacing w:before="0" w:after="0" w:line="360" w:lineRule="auto"/>
        <w:jc w:val="center"/>
        <w:rPr>
          <w:rFonts w:ascii="Times New Roman" w:hAnsi="Times New Roman"/>
          <w:sz w:val="24"/>
          <w:szCs w:val="24"/>
        </w:rPr>
      </w:pPr>
      <w:bookmarkStart w:id="58" w:name="_Toc196907654"/>
      <w:r w:rsidRPr="00D874C9">
        <w:rPr>
          <w:rFonts w:ascii="Times New Roman" w:hAnsi="Times New Roman"/>
          <w:sz w:val="24"/>
          <w:szCs w:val="24"/>
        </w:rPr>
        <w:lastRenderedPageBreak/>
        <w:t>MONITOR LOAN REPAYMENT</w:t>
      </w:r>
      <w:bookmarkEnd w:id="46"/>
      <w:bookmarkEnd w:id="58"/>
    </w:p>
    <w:p w14:paraId="0D8BBD13" w14:textId="05216D85" w:rsidR="00590CBA" w:rsidRPr="00A8217F" w:rsidRDefault="00590CBA" w:rsidP="00D874C9">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UNIT CODE:</w:t>
      </w:r>
      <w:r w:rsidRPr="00302A39">
        <w:rPr>
          <w:rFonts w:ascii="Times New Roman" w:hAnsi="Times New Roman"/>
          <w:b/>
          <w:bCs/>
          <w:sz w:val="24"/>
          <w:szCs w:val="24"/>
        </w:rPr>
        <w:t xml:space="preserve"> 0412 4</w:t>
      </w:r>
      <w:r w:rsidR="00A953C1">
        <w:rPr>
          <w:rFonts w:ascii="Times New Roman" w:hAnsi="Times New Roman"/>
          <w:b/>
          <w:bCs/>
          <w:sz w:val="24"/>
          <w:szCs w:val="24"/>
        </w:rPr>
        <w:t>5</w:t>
      </w:r>
      <w:r w:rsidRPr="00302A39">
        <w:rPr>
          <w:rFonts w:ascii="Times New Roman" w:hAnsi="Times New Roman"/>
          <w:b/>
          <w:bCs/>
          <w:sz w:val="24"/>
          <w:szCs w:val="24"/>
        </w:rPr>
        <w:t>1 1</w:t>
      </w:r>
      <w:r w:rsidR="00CE282F">
        <w:rPr>
          <w:rFonts w:ascii="Times New Roman" w:hAnsi="Times New Roman"/>
          <w:b/>
          <w:bCs/>
          <w:sz w:val="24"/>
          <w:szCs w:val="24"/>
        </w:rPr>
        <w:t>5</w:t>
      </w:r>
      <w:r w:rsidRPr="00302A39">
        <w:rPr>
          <w:rFonts w:ascii="Times New Roman" w:hAnsi="Times New Roman"/>
          <w:b/>
          <w:bCs/>
          <w:sz w:val="24"/>
          <w:szCs w:val="24"/>
        </w:rPr>
        <w:t>A</w:t>
      </w:r>
    </w:p>
    <w:p w14:paraId="44E13AA0" w14:textId="77777777" w:rsidR="00590CBA" w:rsidRPr="00302A39" w:rsidRDefault="00590CBA" w:rsidP="00302A39">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UNIT DESCRIPTION</w:t>
      </w:r>
    </w:p>
    <w:p w14:paraId="0F92D2DC" w14:textId="77777777" w:rsidR="00590CBA" w:rsidRPr="00302A39" w:rsidRDefault="00590CBA" w:rsidP="00302A39">
      <w:pPr>
        <w:spacing w:after="0" w:line="360" w:lineRule="auto"/>
        <w:jc w:val="both"/>
        <w:rPr>
          <w:rFonts w:ascii="Times New Roman" w:hAnsi="Times New Roman"/>
          <w:sz w:val="24"/>
          <w:szCs w:val="24"/>
        </w:rPr>
      </w:pPr>
      <w:bookmarkStart w:id="59" w:name="_Hlk69304655"/>
      <w:r w:rsidRPr="00302A39">
        <w:rPr>
          <w:rFonts w:ascii="Times New Roman" w:eastAsia="Times New Roman" w:hAnsi="Times New Roman"/>
          <w:sz w:val="24"/>
          <w:szCs w:val="24"/>
        </w:rPr>
        <w:t>This unit specifies the competencies required to monitor loan repayment. It involves c</w:t>
      </w:r>
      <w:r w:rsidRPr="00302A39">
        <w:rPr>
          <w:rFonts w:ascii="Times New Roman" w:hAnsi="Times New Roman"/>
          <w:sz w:val="24"/>
          <w:szCs w:val="24"/>
        </w:rPr>
        <w:t>onducting customer visits</w:t>
      </w:r>
      <w:r w:rsidRPr="00302A39">
        <w:rPr>
          <w:rFonts w:ascii="Times New Roman" w:eastAsia="Times New Roman" w:hAnsi="Times New Roman"/>
          <w:sz w:val="24"/>
          <w:szCs w:val="24"/>
        </w:rPr>
        <w:t>,</w:t>
      </w:r>
      <w:r w:rsidRPr="00302A39">
        <w:rPr>
          <w:rFonts w:ascii="Times New Roman" w:hAnsi="Times New Roman"/>
          <w:sz w:val="24"/>
          <w:szCs w:val="24"/>
        </w:rPr>
        <w:t xml:space="preserve"> conducting customer sensitization,</w:t>
      </w:r>
      <w:r w:rsidRPr="00302A39">
        <w:rPr>
          <w:rFonts w:ascii="Times New Roman" w:eastAsia="Times New Roman" w:hAnsi="Times New Roman"/>
          <w:sz w:val="24"/>
          <w:szCs w:val="24"/>
        </w:rPr>
        <w:t xml:space="preserve"> offering credit cures and offering loan renewals.</w:t>
      </w:r>
    </w:p>
    <w:bookmarkEnd w:id="59"/>
    <w:p w14:paraId="0EB00762" w14:textId="77777777" w:rsidR="00590CBA" w:rsidRPr="00302A39" w:rsidRDefault="00590CBA" w:rsidP="00302A39">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ELEMENTS AND PERFORMANCE CRITERIA</w:t>
      </w:r>
    </w:p>
    <w:tbl>
      <w:tblPr>
        <w:tblW w:w="82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5850"/>
      </w:tblGrid>
      <w:tr w:rsidR="00590CBA" w:rsidRPr="00302A39" w14:paraId="3BD70447" w14:textId="77777777" w:rsidTr="006C31F3">
        <w:tc>
          <w:tcPr>
            <w:tcW w:w="2407" w:type="dxa"/>
            <w:shd w:val="clear" w:color="auto" w:fill="FFFFFF"/>
            <w:vAlign w:val="center"/>
          </w:tcPr>
          <w:p w14:paraId="1217FCB1" w14:textId="77777777" w:rsidR="00590CBA" w:rsidRPr="00302A39" w:rsidRDefault="00590CBA" w:rsidP="00302A39">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ELEMENT</w:t>
            </w:r>
          </w:p>
          <w:p w14:paraId="3D45CDB8" w14:textId="77777777" w:rsidR="00590CBA" w:rsidRPr="00302A39" w:rsidRDefault="00590CBA" w:rsidP="00302A39">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These describe the key outcomes which make up workplace function (to be stated in active)</w:t>
            </w:r>
          </w:p>
        </w:tc>
        <w:tc>
          <w:tcPr>
            <w:tcW w:w="5850" w:type="dxa"/>
            <w:shd w:val="clear" w:color="auto" w:fill="FFFFFF"/>
            <w:vAlign w:val="center"/>
          </w:tcPr>
          <w:p w14:paraId="39F1E742" w14:textId="77777777" w:rsidR="00590CBA" w:rsidRPr="00302A39" w:rsidRDefault="00590CBA" w:rsidP="00302A39">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PERFORMANCE CRITERIA</w:t>
            </w:r>
          </w:p>
          <w:p w14:paraId="10419989" w14:textId="77777777" w:rsidR="00590CBA" w:rsidRPr="00302A39" w:rsidRDefault="00590CBA" w:rsidP="00302A39">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These are assessable statements which specify the required level of performance for each of the elements (to be stated in passive voice)</w:t>
            </w:r>
          </w:p>
          <w:p w14:paraId="3FABC5FB" w14:textId="77777777" w:rsidR="00590CBA" w:rsidRPr="00302A39" w:rsidRDefault="00590CBA" w:rsidP="00302A39">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i/>
                <w:sz w:val="24"/>
                <w:szCs w:val="24"/>
              </w:rPr>
              <w:t>Bold and italicized terms</w:t>
            </w:r>
            <w:r w:rsidRPr="00302A39">
              <w:rPr>
                <w:rFonts w:ascii="Times New Roman" w:eastAsia="Times New Roman" w:hAnsi="Times New Roman"/>
                <w:b/>
                <w:bCs/>
                <w:sz w:val="24"/>
                <w:szCs w:val="24"/>
              </w:rPr>
              <w:t xml:space="preserve"> </w:t>
            </w:r>
            <w:r w:rsidRPr="00302A39">
              <w:rPr>
                <w:rFonts w:ascii="Times New Roman" w:eastAsia="Times New Roman" w:hAnsi="Times New Roman"/>
                <w:b/>
                <w:bCs/>
                <w:i/>
                <w:sz w:val="24"/>
                <w:szCs w:val="24"/>
              </w:rPr>
              <w:t>are elaborated in the Range</w:t>
            </w:r>
          </w:p>
        </w:tc>
      </w:tr>
      <w:tr w:rsidR="00590CBA" w:rsidRPr="00302A39" w14:paraId="2368291C" w14:textId="77777777" w:rsidTr="006C31F3">
        <w:tc>
          <w:tcPr>
            <w:tcW w:w="2407" w:type="dxa"/>
          </w:tcPr>
          <w:p w14:paraId="42CBE651" w14:textId="77777777" w:rsidR="00590CBA" w:rsidRPr="00302A39" w:rsidRDefault="00590CBA" w:rsidP="00221DED">
            <w:pPr>
              <w:numPr>
                <w:ilvl w:val="0"/>
                <w:numId w:val="165"/>
              </w:numPr>
              <w:spacing w:after="0" w:line="360" w:lineRule="auto"/>
              <w:rPr>
                <w:rFonts w:ascii="Times New Roman" w:hAnsi="Times New Roman"/>
                <w:sz w:val="24"/>
                <w:szCs w:val="24"/>
              </w:rPr>
            </w:pPr>
            <w:r w:rsidRPr="00302A39">
              <w:rPr>
                <w:rFonts w:ascii="Times New Roman" w:hAnsi="Times New Roman"/>
                <w:sz w:val="24"/>
                <w:szCs w:val="24"/>
              </w:rPr>
              <w:t>Conduct Customer Visit</w:t>
            </w:r>
          </w:p>
        </w:tc>
        <w:tc>
          <w:tcPr>
            <w:tcW w:w="5850" w:type="dxa"/>
          </w:tcPr>
          <w:p w14:paraId="234F990E" w14:textId="77777777" w:rsidR="00590CBA" w:rsidRPr="00302A39" w:rsidRDefault="00590CBA" w:rsidP="00221DED">
            <w:pPr>
              <w:pStyle w:val="ListParagraph"/>
              <w:numPr>
                <w:ilvl w:val="1"/>
                <w:numId w:val="165"/>
              </w:numPr>
              <w:spacing w:after="0" w:line="360" w:lineRule="auto"/>
              <w:ind w:left="342"/>
              <w:rPr>
                <w:rFonts w:ascii="Times New Roman" w:hAnsi="Times New Roman"/>
                <w:sz w:val="24"/>
                <w:szCs w:val="24"/>
              </w:rPr>
            </w:pPr>
            <w:r w:rsidRPr="00302A39">
              <w:rPr>
                <w:rFonts w:ascii="Times New Roman" w:hAnsi="Times New Roman"/>
                <w:sz w:val="24"/>
                <w:szCs w:val="24"/>
              </w:rPr>
              <w:t>Customer hit list is prepared as per bank policy.</w:t>
            </w:r>
          </w:p>
          <w:p w14:paraId="3FAF6994" w14:textId="77777777" w:rsidR="00590CBA" w:rsidRPr="00302A39" w:rsidRDefault="00590CBA" w:rsidP="00221DED">
            <w:pPr>
              <w:pStyle w:val="ListParagraph"/>
              <w:numPr>
                <w:ilvl w:val="1"/>
                <w:numId w:val="165"/>
              </w:numPr>
              <w:spacing w:after="0" w:line="360" w:lineRule="auto"/>
              <w:ind w:left="342"/>
              <w:rPr>
                <w:rFonts w:ascii="Times New Roman" w:hAnsi="Times New Roman"/>
                <w:sz w:val="24"/>
                <w:szCs w:val="24"/>
              </w:rPr>
            </w:pPr>
            <w:r w:rsidRPr="00302A39">
              <w:rPr>
                <w:rFonts w:ascii="Times New Roman" w:hAnsi="Times New Roman"/>
                <w:sz w:val="24"/>
                <w:szCs w:val="24"/>
              </w:rPr>
              <w:t>Customer visit schedule is prepared as per customer availability.</w:t>
            </w:r>
          </w:p>
          <w:p w14:paraId="47723525" w14:textId="77777777" w:rsidR="00590CBA" w:rsidRPr="00302A39" w:rsidRDefault="00590CBA" w:rsidP="00221DED">
            <w:pPr>
              <w:pStyle w:val="ListParagraph"/>
              <w:numPr>
                <w:ilvl w:val="1"/>
                <w:numId w:val="165"/>
              </w:numPr>
              <w:spacing w:after="0" w:line="360" w:lineRule="auto"/>
              <w:ind w:left="342"/>
              <w:rPr>
                <w:rFonts w:ascii="Times New Roman" w:hAnsi="Times New Roman"/>
                <w:sz w:val="24"/>
                <w:szCs w:val="24"/>
              </w:rPr>
            </w:pPr>
            <w:r w:rsidRPr="00302A39">
              <w:rPr>
                <w:rFonts w:ascii="Times New Roman" w:hAnsi="Times New Roman"/>
                <w:sz w:val="24"/>
                <w:szCs w:val="24"/>
              </w:rPr>
              <w:t>Loan usage is confirmed as per the indicated purpose.</w:t>
            </w:r>
          </w:p>
          <w:p w14:paraId="036DB93E" w14:textId="77777777" w:rsidR="00590CBA" w:rsidRPr="00302A39" w:rsidRDefault="00590CBA" w:rsidP="00221DED">
            <w:pPr>
              <w:pStyle w:val="ListParagraph"/>
              <w:numPr>
                <w:ilvl w:val="1"/>
                <w:numId w:val="165"/>
              </w:numPr>
              <w:spacing w:after="0" w:line="360" w:lineRule="auto"/>
              <w:ind w:left="342"/>
              <w:rPr>
                <w:rFonts w:ascii="Times New Roman" w:hAnsi="Times New Roman"/>
                <w:sz w:val="24"/>
                <w:szCs w:val="24"/>
              </w:rPr>
            </w:pPr>
            <w:r w:rsidRPr="00302A39">
              <w:rPr>
                <w:rFonts w:ascii="Times New Roman" w:hAnsi="Times New Roman"/>
                <w:sz w:val="24"/>
                <w:szCs w:val="24"/>
              </w:rPr>
              <w:t>Call report is prepared as per the bank policy.</w:t>
            </w:r>
          </w:p>
        </w:tc>
      </w:tr>
      <w:tr w:rsidR="00590CBA" w:rsidRPr="00302A39" w14:paraId="6DD3163E" w14:textId="77777777" w:rsidTr="006C31F3">
        <w:tc>
          <w:tcPr>
            <w:tcW w:w="2407" w:type="dxa"/>
          </w:tcPr>
          <w:p w14:paraId="6DFDE9BE" w14:textId="77777777" w:rsidR="00590CBA" w:rsidRPr="00302A39" w:rsidRDefault="00590CBA" w:rsidP="00221DED">
            <w:pPr>
              <w:numPr>
                <w:ilvl w:val="0"/>
                <w:numId w:val="165"/>
              </w:numPr>
              <w:spacing w:after="0" w:line="360" w:lineRule="auto"/>
              <w:rPr>
                <w:rFonts w:ascii="Times New Roman" w:hAnsi="Times New Roman"/>
                <w:sz w:val="24"/>
                <w:szCs w:val="24"/>
              </w:rPr>
            </w:pPr>
            <w:r w:rsidRPr="00302A39">
              <w:rPr>
                <w:rFonts w:ascii="Times New Roman" w:hAnsi="Times New Roman"/>
                <w:sz w:val="24"/>
                <w:szCs w:val="24"/>
              </w:rPr>
              <w:t xml:space="preserve">Conduct Customer Sensitization               </w:t>
            </w:r>
          </w:p>
        </w:tc>
        <w:tc>
          <w:tcPr>
            <w:tcW w:w="5850" w:type="dxa"/>
          </w:tcPr>
          <w:p w14:paraId="40FCFE4E" w14:textId="77777777" w:rsidR="00590CBA" w:rsidRPr="00302A39" w:rsidRDefault="00590CBA" w:rsidP="00221DED">
            <w:pPr>
              <w:pStyle w:val="ListParagraph"/>
              <w:numPr>
                <w:ilvl w:val="1"/>
                <w:numId w:val="165"/>
              </w:numPr>
              <w:spacing w:after="0" w:line="360" w:lineRule="auto"/>
              <w:ind w:left="342"/>
              <w:rPr>
                <w:rFonts w:ascii="Times New Roman" w:hAnsi="Times New Roman"/>
                <w:sz w:val="24"/>
                <w:szCs w:val="24"/>
              </w:rPr>
            </w:pPr>
            <w:r w:rsidRPr="00302A39">
              <w:rPr>
                <w:rFonts w:ascii="Times New Roman" w:hAnsi="Times New Roman"/>
                <w:sz w:val="24"/>
                <w:szCs w:val="24"/>
              </w:rPr>
              <w:t>Loan terms are disseminated as per the bank credit policy.</w:t>
            </w:r>
          </w:p>
          <w:p w14:paraId="44B4DFE9" w14:textId="77777777" w:rsidR="00590CBA" w:rsidRPr="00302A39" w:rsidRDefault="00590CBA" w:rsidP="00221DED">
            <w:pPr>
              <w:pStyle w:val="ListParagraph"/>
              <w:numPr>
                <w:ilvl w:val="1"/>
                <w:numId w:val="165"/>
              </w:numPr>
              <w:spacing w:after="0" w:line="360" w:lineRule="auto"/>
              <w:ind w:left="342"/>
              <w:rPr>
                <w:rFonts w:ascii="Times New Roman" w:hAnsi="Times New Roman"/>
                <w:sz w:val="24"/>
                <w:szCs w:val="24"/>
              </w:rPr>
            </w:pPr>
            <w:r w:rsidRPr="00302A39">
              <w:rPr>
                <w:rFonts w:ascii="Times New Roman" w:hAnsi="Times New Roman"/>
                <w:sz w:val="24"/>
                <w:szCs w:val="24"/>
              </w:rPr>
              <w:t>Consequences of non-compliance are explained as per the credit policy</w:t>
            </w:r>
          </w:p>
          <w:p w14:paraId="69FEC4DC" w14:textId="77777777" w:rsidR="00590CBA" w:rsidRPr="00302A39" w:rsidRDefault="00590CBA" w:rsidP="00221DED">
            <w:pPr>
              <w:pStyle w:val="ListParagraph"/>
              <w:numPr>
                <w:ilvl w:val="1"/>
                <w:numId w:val="165"/>
              </w:numPr>
              <w:spacing w:after="0" w:line="360" w:lineRule="auto"/>
              <w:ind w:left="342"/>
              <w:rPr>
                <w:rFonts w:ascii="Times New Roman" w:hAnsi="Times New Roman"/>
                <w:sz w:val="24"/>
                <w:szCs w:val="24"/>
              </w:rPr>
            </w:pPr>
            <w:r w:rsidRPr="00302A39">
              <w:rPr>
                <w:rFonts w:ascii="Times New Roman" w:hAnsi="Times New Roman"/>
                <w:sz w:val="24"/>
                <w:szCs w:val="24"/>
              </w:rPr>
              <w:t>Benefits of compliance are explained as per the credit policy</w:t>
            </w:r>
          </w:p>
        </w:tc>
      </w:tr>
      <w:tr w:rsidR="00590CBA" w:rsidRPr="00302A39" w14:paraId="29CBF44D" w14:textId="77777777" w:rsidTr="006C31F3">
        <w:tc>
          <w:tcPr>
            <w:tcW w:w="2407" w:type="dxa"/>
          </w:tcPr>
          <w:p w14:paraId="56093F0F" w14:textId="77777777" w:rsidR="00590CBA" w:rsidRPr="00302A39" w:rsidRDefault="00590CBA" w:rsidP="00221DED">
            <w:pPr>
              <w:numPr>
                <w:ilvl w:val="0"/>
                <w:numId w:val="165"/>
              </w:numPr>
              <w:spacing w:after="0" w:line="360" w:lineRule="auto"/>
              <w:rPr>
                <w:rFonts w:ascii="Times New Roman" w:hAnsi="Times New Roman"/>
                <w:sz w:val="24"/>
                <w:szCs w:val="24"/>
              </w:rPr>
            </w:pPr>
            <w:r w:rsidRPr="00302A39">
              <w:rPr>
                <w:rFonts w:ascii="Times New Roman" w:eastAsia="Times New Roman" w:hAnsi="Times New Roman"/>
                <w:sz w:val="24"/>
                <w:szCs w:val="24"/>
              </w:rPr>
              <w:t>Offer Credit Cures</w:t>
            </w:r>
          </w:p>
        </w:tc>
        <w:tc>
          <w:tcPr>
            <w:tcW w:w="5850" w:type="dxa"/>
          </w:tcPr>
          <w:p w14:paraId="3BC50A13" w14:textId="77777777" w:rsidR="00590CBA" w:rsidRPr="00302A39" w:rsidRDefault="00590CBA" w:rsidP="00221DED">
            <w:pPr>
              <w:pStyle w:val="ListParagraph"/>
              <w:numPr>
                <w:ilvl w:val="1"/>
                <w:numId w:val="165"/>
              </w:numPr>
              <w:spacing w:after="0" w:line="360" w:lineRule="auto"/>
              <w:ind w:left="342"/>
              <w:rPr>
                <w:rFonts w:ascii="Times New Roman" w:hAnsi="Times New Roman"/>
                <w:sz w:val="24"/>
                <w:szCs w:val="24"/>
              </w:rPr>
            </w:pPr>
            <w:r w:rsidRPr="00302A39">
              <w:rPr>
                <w:rFonts w:ascii="Times New Roman" w:hAnsi="Times New Roman"/>
                <w:sz w:val="24"/>
                <w:szCs w:val="24"/>
              </w:rPr>
              <w:t>Loan customer hit list is prepared as per bank credit policy.</w:t>
            </w:r>
          </w:p>
          <w:p w14:paraId="11205CC3" w14:textId="77777777" w:rsidR="00590CBA" w:rsidRPr="00302A39" w:rsidRDefault="00590CBA" w:rsidP="00221DED">
            <w:pPr>
              <w:pStyle w:val="ListParagraph"/>
              <w:numPr>
                <w:ilvl w:val="1"/>
                <w:numId w:val="165"/>
              </w:numPr>
              <w:spacing w:after="0" w:line="360" w:lineRule="auto"/>
              <w:ind w:left="342"/>
              <w:rPr>
                <w:rFonts w:ascii="Times New Roman" w:hAnsi="Times New Roman"/>
                <w:sz w:val="24"/>
                <w:szCs w:val="24"/>
              </w:rPr>
            </w:pPr>
            <w:r w:rsidRPr="00302A39">
              <w:rPr>
                <w:rFonts w:ascii="Times New Roman" w:hAnsi="Times New Roman"/>
                <w:sz w:val="24"/>
                <w:szCs w:val="24"/>
              </w:rPr>
              <w:t xml:space="preserve">Causes of non-compliance are identified as </w:t>
            </w:r>
            <w:proofErr w:type="gramStart"/>
            <w:r w:rsidRPr="00302A39">
              <w:rPr>
                <w:rFonts w:ascii="Times New Roman" w:hAnsi="Times New Roman"/>
                <w:sz w:val="24"/>
                <w:szCs w:val="24"/>
              </w:rPr>
              <w:t>per  the</w:t>
            </w:r>
            <w:proofErr w:type="gramEnd"/>
            <w:r w:rsidRPr="00302A39">
              <w:rPr>
                <w:rFonts w:ascii="Times New Roman" w:hAnsi="Times New Roman"/>
                <w:sz w:val="24"/>
                <w:szCs w:val="24"/>
              </w:rPr>
              <w:t xml:space="preserve"> business environment</w:t>
            </w:r>
          </w:p>
          <w:p w14:paraId="219360DC" w14:textId="77777777" w:rsidR="00590CBA" w:rsidRPr="00302A39" w:rsidRDefault="00590CBA" w:rsidP="00221DED">
            <w:pPr>
              <w:pStyle w:val="ListParagraph"/>
              <w:numPr>
                <w:ilvl w:val="1"/>
                <w:numId w:val="165"/>
              </w:numPr>
              <w:spacing w:after="0" w:line="360" w:lineRule="auto"/>
              <w:ind w:left="342"/>
              <w:rPr>
                <w:rFonts w:ascii="Times New Roman" w:hAnsi="Times New Roman"/>
                <w:sz w:val="24"/>
                <w:szCs w:val="24"/>
              </w:rPr>
            </w:pPr>
            <w:r w:rsidRPr="00302A39">
              <w:rPr>
                <w:rFonts w:ascii="Times New Roman" w:hAnsi="Times New Roman"/>
                <w:sz w:val="24"/>
                <w:szCs w:val="24"/>
              </w:rPr>
              <w:t>Credit cures are identified as per the bank credit policy</w:t>
            </w:r>
          </w:p>
          <w:p w14:paraId="2DF79E5B" w14:textId="77777777" w:rsidR="00590CBA" w:rsidRPr="00302A39" w:rsidRDefault="00590CBA" w:rsidP="00221DED">
            <w:pPr>
              <w:pStyle w:val="ListParagraph"/>
              <w:numPr>
                <w:ilvl w:val="1"/>
                <w:numId w:val="165"/>
              </w:numPr>
              <w:spacing w:after="0" w:line="360" w:lineRule="auto"/>
              <w:ind w:left="342"/>
              <w:rPr>
                <w:rFonts w:ascii="Times New Roman" w:hAnsi="Times New Roman"/>
                <w:sz w:val="24"/>
                <w:szCs w:val="24"/>
              </w:rPr>
            </w:pPr>
            <w:r w:rsidRPr="00302A39">
              <w:rPr>
                <w:rFonts w:ascii="Times New Roman" w:hAnsi="Times New Roman"/>
                <w:sz w:val="24"/>
                <w:szCs w:val="24"/>
              </w:rPr>
              <w:t>Credit cures is selected as per the bank credit policy.</w:t>
            </w:r>
          </w:p>
          <w:p w14:paraId="0F82D903" w14:textId="77777777" w:rsidR="00590CBA" w:rsidRPr="00302A39" w:rsidRDefault="00590CBA" w:rsidP="00221DED">
            <w:pPr>
              <w:pStyle w:val="ListParagraph"/>
              <w:numPr>
                <w:ilvl w:val="1"/>
                <w:numId w:val="165"/>
              </w:numPr>
              <w:spacing w:after="0" w:line="360" w:lineRule="auto"/>
              <w:ind w:left="342"/>
              <w:rPr>
                <w:rFonts w:ascii="Times New Roman" w:hAnsi="Times New Roman"/>
                <w:sz w:val="24"/>
                <w:szCs w:val="24"/>
              </w:rPr>
            </w:pPr>
            <w:r w:rsidRPr="00302A39">
              <w:rPr>
                <w:rFonts w:ascii="Times New Roman" w:hAnsi="Times New Roman"/>
                <w:sz w:val="24"/>
                <w:szCs w:val="24"/>
              </w:rPr>
              <w:t>Loan performance is monitored as per the new loan contract.</w:t>
            </w:r>
          </w:p>
        </w:tc>
      </w:tr>
      <w:tr w:rsidR="00590CBA" w:rsidRPr="00302A39" w14:paraId="06E30451" w14:textId="77777777" w:rsidTr="006C31F3">
        <w:tc>
          <w:tcPr>
            <w:tcW w:w="2407" w:type="dxa"/>
          </w:tcPr>
          <w:p w14:paraId="1067E7E5" w14:textId="77777777" w:rsidR="00590CBA" w:rsidRPr="00302A39" w:rsidRDefault="00590CBA" w:rsidP="00221DED">
            <w:pPr>
              <w:numPr>
                <w:ilvl w:val="0"/>
                <w:numId w:val="165"/>
              </w:numPr>
              <w:spacing w:after="0" w:line="360" w:lineRule="auto"/>
              <w:rPr>
                <w:rFonts w:ascii="Times New Roman" w:eastAsia="Times New Roman" w:hAnsi="Times New Roman"/>
                <w:sz w:val="24"/>
                <w:szCs w:val="24"/>
              </w:rPr>
            </w:pPr>
            <w:r w:rsidRPr="00302A39">
              <w:rPr>
                <w:rFonts w:ascii="Times New Roman" w:hAnsi="Times New Roman"/>
                <w:sz w:val="24"/>
                <w:szCs w:val="24"/>
              </w:rPr>
              <w:lastRenderedPageBreak/>
              <w:t>Offer Loan Renewals</w:t>
            </w:r>
          </w:p>
        </w:tc>
        <w:tc>
          <w:tcPr>
            <w:tcW w:w="5850" w:type="dxa"/>
          </w:tcPr>
          <w:p w14:paraId="7D37FF53" w14:textId="77777777" w:rsidR="00590CBA" w:rsidRPr="00302A39" w:rsidRDefault="00590CBA" w:rsidP="00221DED">
            <w:pPr>
              <w:pStyle w:val="ListParagraph"/>
              <w:numPr>
                <w:ilvl w:val="1"/>
                <w:numId w:val="165"/>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Eligible c</w:t>
            </w:r>
            <w:r w:rsidRPr="00302A39">
              <w:rPr>
                <w:rFonts w:ascii="Times New Roman" w:hAnsi="Times New Roman"/>
                <w:sz w:val="24"/>
                <w:szCs w:val="24"/>
              </w:rPr>
              <w:t>ustomer hit list is prepared as per bank credit policy.</w:t>
            </w:r>
          </w:p>
          <w:p w14:paraId="684B09C3" w14:textId="77777777" w:rsidR="00590CBA" w:rsidRPr="00302A39" w:rsidRDefault="00590CBA" w:rsidP="00221DED">
            <w:pPr>
              <w:pStyle w:val="ListParagraph"/>
              <w:numPr>
                <w:ilvl w:val="1"/>
                <w:numId w:val="165"/>
              </w:numPr>
              <w:spacing w:after="0" w:line="360" w:lineRule="auto"/>
              <w:ind w:left="342"/>
              <w:rPr>
                <w:rFonts w:ascii="Times New Roman" w:eastAsia="Times New Roman" w:hAnsi="Times New Roman"/>
                <w:sz w:val="24"/>
                <w:szCs w:val="24"/>
              </w:rPr>
            </w:pPr>
            <w:r w:rsidRPr="00302A39">
              <w:rPr>
                <w:rFonts w:ascii="Times New Roman" w:eastAsia="Times New Roman" w:hAnsi="Times New Roman"/>
                <w:sz w:val="24"/>
                <w:szCs w:val="24"/>
              </w:rPr>
              <w:t>Eligible c</w:t>
            </w:r>
            <w:r w:rsidRPr="00302A39">
              <w:rPr>
                <w:rFonts w:ascii="Times New Roman" w:hAnsi="Times New Roman"/>
                <w:sz w:val="24"/>
                <w:szCs w:val="24"/>
              </w:rPr>
              <w:t>ustomers are contacted as per the bank policy</w:t>
            </w:r>
          </w:p>
          <w:p w14:paraId="21C26C5C" w14:textId="77777777" w:rsidR="00590CBA" w:rsidRPr="00302A39" w:rsidRDefault="00590CBA" w:rsidP="00221DED">
            <w:pPr>
              <w:pStyle w:val="ListParagraph"/>
              <w:numPr>
                <w:ilvl w:val="1"/>
                <w:numId w:val="165"/>
              </w:numPr>
              <w:spacing w:after="0" w:line="360" w:lineRule="auto"/>
              <w:ind w:left="342"/>
              <w:rPr>
                <w:rFonts w:ascii="Times New Roman" w:eastAsia="Times New Roman" w:hAnsi="Times New Roman"/>
                <w:sz w:val="24"/>
                <w:szCs w:val="24"/>
              </w:rPr>
            </w:pPr>
            <w:r w:rsidRPr="00302A39">
              <w:rPr>
                <w:rFonts w:ascii="Times New Roman" w:hAnsi="Times New Roman"/>
                <w:sz w:val="24"/>
                <w:szCs w:val="24"/>
              </w:rPr>
              <w:t xml:space="preserve">Loan </w:t>
            </w:r>
            <w:proofErr w:type="gramStart"/>
            <w:r w:rsidRPr="00302A39">
              <w:rPr>
                <w:rFonts w:ascii="Times New Roman" w:hAnsi="Times New Roman"/>
                <w:sz w:val="24"/>
                <w:szCs w:val="24"/>
              </w:rPr>
              <w:t>application</w:t>
            </w:r>
            <w:proofErr w:type="gramEnd"/>
            <w:r w:rsidRPr="00302A39">
              <w:rPr>
                <w:rFonts w:ascii="Times New Roman" w:hAnsi="Times New Roman"/>
                <w:sz w:val="24"/>
                <w:szCs w:val="24"/>
              </w:rPr>
              <w:t xml:space="preserve"> for eligible customers </w:t>
            </w:r>
            <w:proofErr w:type="gramStart"/>
            <w:r w:rsidRPr="00302A39">
              <w:rPr>
                <w:rFonts w:ascii="Times New Roman" w:hAnsi="Times New Roman"/>
                <w:sz w:val="24"/>
                <w:szCs w:val="24"/>
              </w:rPr>
              <w:t>are</w:t>
            </w:r>
            <w:proofErr w:type="gramEnd"/>
            <w:r w:rsidRPr="00302A39">
              <w:rPr>
                <w:rFonts w:ascii="Times New Roman" w:hAnsi="Times New Roman"/>
                <w:sz w:val="24"/>
                <w:szCs w:val="24"/>
              </w:rPr>
              <w:t xml:space="preserve"> initiated as per the bank credit policy.</w:t>
            </w:r>
          </w:p>
          <w:p w14:paraId="3AC3DC31" w14:textId="77777777" w:rsidR="00590CBA" w:rsidRPr="00302A39" w:rsidRDefault="00590CBA" w:rsidP="00302A39">
            <w:pPr>
              <w:pStyle w:val="ListParagraph"/>
              <w:spacing w:after="0" w:line="360" w:lineRule="auto"/>
              <w:ind w:left="0"/>
              <w:rPr>
                <w:rFonts w:ascii="Times New Roman" w:hAnsi="Times New Roman"/>
                <w:sz w:val="24"/>
                <w:szCs w:val="24"/>
              </w:rPr>
            </w:pPr>
          </w:p>
        </w:tc>
      </w:tr>
    </w:tbl>
    <w:p w14:paraId="4E2959F6" w14:textId="77777777" w:rsidR="00590CBA" w:rsidRPr="00302A39" w:rsidRDefault="00590CBA" w:rsidP="00302A39">
      <w:pPr>
        <w:spacing w:after="0" w:line="360" w:lineRule="auto"/>
        <w:rPr>
          <w:rFonts w:ascii="Times New Roman" w:eastAsia="Times New Roman" w:hAnsi="Times New Roman"/>
          <w:b/>
          <w:sz w:val="24"/>
          <w:szCs w:val="24"/>
        </w:rPr>
      </w:pPr>
    </w:p>
    <w:p w14:paraId="236D1799" w14:textId="77777777" w:rsidR="00590CBA" w:rsidRPr="00302A39" w:rsidRDefault="00590CBA" w:rsidP="00302A39">
      <w:pPr>
        <w:spacing w:after="0" w:line="360" w:lineRule="auto"/>
        <w:rPr>
          <w:rFonts w:ascii="Times New Roman" w:eastAsia="Times New Roman" w:hAnsi="Times New Roman"/>
          <w:b/>
          <w:sz w:val="24"/>
          <w:szCs w:val="24"/>
        </w:rPr>
      </w:pPr>
      <w:r w:rsidRPr="00302A39">
        <w:rPr>
          <w:rFonts w:ascii="Times New Roman" w:eastAsia="Times New Roman" w:hAnsi="Times New Roman"/>
          <w:b/>
          <w:sz w:val="24"/>
          <w:szCs w:val="24"/>
        </w:rPr>
        <w:t>RANGE</w:t>
      </w:r>
    </w:p>
    <w:p w14:paraId="2B2F0B45" w14:textId="77777777" w:rsidR="00590CBA" w:rsidRPr="00302A39" w:rsidRDefault="00590CBA" w:rsidP="006C31F3">
      <w:pPr>
        <w:spacing w:after="0" w:line="360" w:lineRule="auto"/>
        <w:jc w:val="both"/>
        <w:rPr>
          <w:rFonts w:ascii="Times New Roman" w:eastAsia="Times New Roman" w:hAnsi="Times New Roman"/>
          <w:sz w:val="24"/>
          <w:szCs w:val="24"/>
        </w:rPr>
      </w:pPr>
      <w:r w:rsidRPr="00302A39">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p w14:paraId="39D67F75" w14:textId="77777777" w:rsidR="00590CBA" w:rsidRPr="00302A39" w:rsidRDefault="00590CBA" w:rsidP="00302A39">
      <w:pPr>
        <w:spacing w:after="0" w:line="360" w:lineRule="auto"/>
        <w:rPr>
          <w:rFonts w:ascii="Times New Roman" w:eastAsia="Times New Roman" w:hAnsi="Times New Roman"/>
          <w:sz w:val="24"/>
          <w:szCs w:val="24"/>
        </w:rPr>
      </w:pPr>
    </w:p>
    <w:tbl>
      <w:tblPr>
        <w:tblW w:w="825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4"/>
        <w:gridCol w:w="5850"/>
      </w:tblGrid>
      <w:tr w:rsidR="00590CBA" w:rsidRPr="00302A39" w14:paraId="633F610C" w14:textId="77777777" w:rsidTr="006C31F3">
        <w:trPr>
          <w:cantSplit/>
        </w:trPr>
        <w:tc>
          <w:tcPr>
            <w:tcW w:w="2404" w:type="dxa"/>
          </w:tcPr>
          <w:p w14:paraId="74E4790D" w14:textId="77777777" w:rsidR="00590CBA" w:rsidRPr="00302A39" w:rsidRDefault="00590CBA" w:rsidP="00302A39">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VARIABLE</w:t>
            </w:r>
          </w:p>
        </w:tc>
        <w:tc>
          <w:tcPr>
            <w:tcW w:w="5850" w:type="dxa"/>
          </w:tcPr>
          <w:p w14:paraId="7C04E7D9" w14:textId="77777777" w:rsidR="00590CBA" w:rsidRPr="00302A39" w:rsidRDefault="00590CBA" w:rsidP="00302A39">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RANGE</w:t>
            </w:r>
          </w:p>
        </w:tc>
      </w:tr>
      <w:tr w:rsidR="00590CBA" w:rsidRPr="00302A39" w14:paraId="68E96D23" w14:textId="77777777" w:rsidTr="006C31F3">
        <w:trPr>
          <w:cantSplit/>
        </w:trPr>
        <w:tc>
          <w:tcPr>
            <w:tcW w:w="2404" w:type="dxa"/>
          </w:tcPr>
          <w:p w14:paraId="35114EAE" w14:textId="523EF471" w:rsidR="00590CBA" w:rsidRPr="006C31F3" w:rsidRDefault="00590CBA" w:rsidP="00302A39">
            <w:pPr>
              <w:numPr>
                <w:ilvl w:val="0"/>
                <w:numId w:val="166"/>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Credit Cures may include but not limited to:</w:t>
            </w:r>
          </w:p>
        </w:tc>
        <w:tc>
          <w:tcPr>
            <w:tcW w:w="5850" w:type="dxa"/>
          </w:tcPr>
          <w:p w14:paraId="7404351C" w14:textId="77777777" w:rsidR="00590CBA" w:rsidRPr="00302A39" w:rsidRDefault="00590CBA" w:rsidP="00221DED">
            <w:pPr>
              <w:numPr>
                <w:ilvl w:val="1"/>
                <w:numId w:val="167"/>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Loan restructuring</w:t>
            </w:r>
          </w:p>
          <w:p w14:paraId="60767373" w14:textId="77777777" w:rsidR="00590CBA" w:rsidRPr="00302A39" w:rsidRDefault="00590CBA" w:rsidP="00221DED">
            <w:pPr>
              <w:numPr>
                <w:ilvl w:val="1"/>
                <w:numId w:val="167"/>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Loan rescheduling</w:t>
            </w:r>
          </w:p>
          <w:p w14:paraId="3B37DB6B" w14:textId="77777777" w:rsidR="00590CBA" w:rsidRPr="00302A39" w:rsidRDefault="00590CBA" w:rsidP="00221DED">
            <w:pPr>
              <w:numPr>
                <w:ilvl w:val="1"/>
                <w:numId w:val="167"/>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Private treaty</w:t>
            </w:r>
          </w:p>
        </w:tc>
      </w:tr>
    </w:tbl>
    <w:p w14:paraId="5E0CCCAD" w14:textId="77777777" w:rsidR="00590CBA" w:rsidRPr="00302A39" w:rsidRDefault="00590CBA" w:rsidP="00302A39">
      <w:pPr>
        <w:spacing w:after="0" w:line="360" w:lineRule="auto"/>
        <w:rPr>
          <w:rFonts w:ascii="Times New Roman" w:eastAsia="Times New Roman" w:hAnsi="Times New Roman"/>
          <w:sz w:val="24"/>
          <w:szCs w:val="24"/>
        </w:rPr>
      </w:pPr>
    </w:p>
    <w:p w14:paraId="2C14F771" w14:textId="77777777" w:rsidR="00590CBA" w:rsidRPr="00302A39" w:rsidRDefault="00590CBA" w:rsidP="00302A39">
      <w:pPr>
        <w:spacing w:after="0" w:line="360" w:lineRule="auto"/>
        <w:rPr>
          <w:rFonts w:ascii="Times New Roman" w:eastAsia="Times New Roman" w:hAnsi="Times New Roman"/>
          <w:b/>
          <w:bCs/>
          <w:sz w:val="24"/>
          <w:szCs w:val="24"/>
        </w:rPr>
      </w:pPr>
      <w:r w:rsidRPr="00302A39">
        <w:rPr>
          <w:rFonts w:ascii="Times New Roman" w:eastAsia="Times New Roman" w:hAnsi="Times New Roman"/>
          <w:b/>
          <w:bCs/>
          <w:sz w:val="24"/>
          <w:szCs w:val="24"/>
        </w:rPr>
        <w:t>REQUIRED SKILLS AND KNOWLEDGE</w:t>
      </w:r>
    </w:p>
    <w:p w14:paraId="3B6587C9" w14:textId="77777777" w:rsidR="00590CBA" w:rsidRPr="00302A39" w:rsidRDefault="00590CBA" w:rsidP="00302A39">
      <w:pPr>
        <w:spacing w:after="0" w:line="360" w:lineRule="auto"/>
        <w:rPr>
          <w:rFonts w:ascii="Times New Roman" w:eastAsia="Times New Roman" w:hAnsi="Times New Roman"/>
          <w:bCs/>
          <w:sz w:val="24"/>
          <w:szCs w:val="24"/>
        </w:rPr>
      </w:pPr>
      <w:r w:rsidRPr="00302A39">
        <w:rPr>
          <w:rFonts w:ascii="Times New Roman" w:eastAsia="Times New Roman" w:hAnsi="Times New Roman"/>
          <w:bCs/>
          <w:sz w:val="24"/>
          <w:szCs w:val="24"/>
        </w:rPr>
        <w:t>This section describes the skills and knowledge required for this unit of competency.</w:t>
      </w:r>
    </w:p>
    <w:p w14:paraId="41170CC6" w14:textId="77777777" w:rsidR="00590CBA" w:rsidRPr="00302A39" w:rsidRDefault="00590CBA" w:rsidP="00302A39">
      <w:pPr>
        <w:spacing w:after="0" w:line="360" w:lineRule="auto"/>
        <w:contextualSpacing/>
        <w:rPr>
          <w:rFonts w:ascii="Times New Roman" w:eastAsia="Times New Roman" w:hAnsi="Times New Roman"/>
          <w:sz w:val="24"/>
          <w:szCs w:val="24"/>
        </w:rPr>
      </w:pPr>
    </w:p>
    <w:p w14:paraId="2C51F135" w14:textId="77777777" w:rsidR="00590CBA" w:rsidRPr="00302A39" w:rsidRDefault="00590CBA" w:rsidP="00302A39">
      <w:pPr>
        <w:spacing w:after="0" w:line="360" w:lineRule="auto"/>
        <w:contextualSpacing/>
        <w:rPr>
          <w:rFonts w:ascii="Times New Roman" w:eastAsia="Times New Roman" w:hAnsi="Times New Roman"/>
          <w:sz w:val="24"/>
          <w:szCs w:val="24"/>
        </w:rPr>
      </w:pPr>
      <w:r w:rsidRPr="00302A39">
        <w:rPr>
          <w:rFonts w:ascii="Times New Roman" w:eastAsia="Times New Roman" w:hAnsi="Times New Roman"/>
          <w:sz w:val="24"/>
          <w:szCs w:val="24"/>
        </w:rPr>
        <w:t>Required Skills</w:t>
      </w:r>
    </w:p>
    <w:p w14:paraId="5E9F3998" w14:textId="77777777" w:rsidR="00590CBA" w:rsidRPr="00302A39" w:rsidRDefault="00590CBA" w:rsidP="00302A39">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The individual needs to demonstrate the following skills:</w:t>
      </w:r>
    </w:p>
    <w:p w14:paraId="1D717707" w14:textId="77777777" w:rsidR="00590CBA" w:rsidRPr="00302A39" w:rsidRDefault="00590CBA" w:rsidP="00221DED">
      <w:pPr>
        <w:numPr>
          <w:ilvl w:val="0"/>
          <w:numId w:val="66"/>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Organizational </w:t>
      </w:r>
    </w:p>
    <w:p w14:paraId="24F01638" w14:textId="77777777" w:rsidR="00590CBA" w:rsidRPr="00302A39" w:rsidRDefault="00590CBA" w:rsidP="00221DED">
      <w:pPr>
        <w:numPr>
          <w:ilvl w:val="0"/>
          <w:numId w:val="66"/>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Communication</w:t>
      </w:r>
    </w:p>
    <w:p w14:paraId="2991318B" w14:textId="77777777" w:rsidR="00590CBA" w:rsidRPr="00302A39" w:rsidRDefault="00590CBA" w:rsidP="00221DED">
      <w:pPr>
        <w:numPr>
          <w:ilvl w:val="0"/>
          <w:numId w:val="66"/>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Digital literacy</w:t>
      </w:r>
    </w:p>
    <w:p w14:paraId="42267B1C" w14:textId="77777777" w:rsidR="00590CBA" w:rsidRPr="00302A39" w:rsidRDefault="00590CBA" w:rsidP="00221DED">
      <w:pPr>
        <w:numPr>
          <w:ilvl w:val="0"/>
          <w:numId w:val="66"/>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Problem solving </w:t>
      </w:r>
    </w:p>
    <w:p w14:paraId="594DC44D" w14:textId="77777777" w:rsidR="00590CBA" w:rsidRPr="00302A39" w:rsidRDefault="00590CBA" w:rsidP="00221DED">
      <w:pPr>
        <w:numPr>
          <w:ilvl w:val="0"/>
          <w:numId w:val="66"/>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Numeracy</w:t>
      </w:r>
    </w:p>
    <w:p w14:paraId="1770A3BA" w14:textId="77777777" w:rsidR="00590CBA" w:rsidRPr="00302A39" w:rsidRDefault="00590CBA" w:rsidP="00221DED">
      <w:pPr>
        <w:numPr>
          <w:ilvl w:val="0"/>
          <w:numId w:val="66"/>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Analytical</w:t>
      </w:r>
    </w:p>
    <w:p w14:paraId="5745E3AC" w14:textId="77777777" w:rsidR="00590CBA" w:rsidRPr="00302A39" w:rsidRDefault="00590CBA" w:rsidP="00221DED">
      <w:pPr>
        <w:numPr>
          <w:ilvl w:val="0"/>
          <w:numId w:val="66"/>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 xml:space="preserve">Dispute Resolution </w:t>
      </w:r>
    </w:p>
    <w:p w14:paraId="2F3C13CE" w14:textId="77777777" w:rsidR="00590CBA" w:rsidRPr="00302A39" w:rsidRDefault="00590CBA" w:rsidP="00221DED">
      <w:pPr>
        <w:numPr>
          <w:ilvl w:val="0"/>
          <w:numId w:val="66"/>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Interpersonal</w:t>
      </w:r>
    </w:p>
    <w:p w14:paraId="2ED082E7" w14:textId="77777777" w:rsidR="00590CBA" w:rsidRPr="006C31F3" w:rsidRDefault="00590CBA" w:rsidP="00302A39">
      <w:pPr>
        <w:spacing w:after="0" w:line="360" w:lineRule="auto"/>
        <w:rPr>
          <w:rFonts w:ascii="Times New Roman" w:eastAsia="Times New Roman" w:hAnsi="Times New Roman"/>
          <w:b/>
          <w:sz w:val="24"/>
          <w:szCs w:val="24"/>
        </w:rPr>
      </w:pPr>
      <w:r w:rsidRPr="006C31F3">
        <w:rPr>
          <w:rFonts w:ascii="Times New Roman" w:eastAsia="Times New Roman" w:hAnsi="Times New Roman"/>
          <w:b/>
          <w:sz w:val="24"/>
          <w:szCs w:val="24"/>
        </w:rPr>
        <w:t>Required Knowledge</w:t>
      </w:r>
    </w:p>
    <w:p w14:paraId="103AB32F" w14:textId="77777777" w:rsidR="00590CBA" w:rsidRPr="00302A39" w:rsidRDefault="00590CBA" w:rsidP="00302A39">
      <w:pPr>
        <w:spacing w:after="0" w:line="360" w:lineRule="auto"/>
        <w:rPr>
          <w:rFonts w:ascii="Times New Roman" w:eastAsia="Times New Roman" w:hAnsi="Times New Roman"/>
          <w:bCs/>
          <w:sz w:val="24"/>
          <w:szCs w:val="24"/>
        </w:rPr>
      </w:pPr>
      <w:r w:rsidRPr="00302A39">
        <w:rPr>
          <w:rFonts w:ascii="Times New Roman" w:eastAsia="Times New Roman" w:hAnsi="Times New Roman"/>
          <w:bCs/>
          <w:sz w:val="24"/>
          <w:szCs w:val="24"/>
        </w:rPr>
        <w:lastRenderedPageBreak/>
        <w:t>The individual needs to demonstrate knowledge of:</w:t>
      </w:r>
    </w:p>
    <w:p w14:paraId="36F8CEB1" w14:textId="77777777" w:rsidR="00590CBA" w:rsidRPr="00302A39" w:rsidRDefault="00590CBA" w:rsidP="00221DED">
      <w:pPr>
        <w:numPr>
          <w:ilvl w:val="0"/>
          <w:numId w:val="67"/>
        </w:numPr>
        <w:suppressAutoHyphens/>
        <w:spacing w:after="0" w:line="360" w:lineRule="auto"/>
        <w:jc w:val="both"/>
        <w:rPr>
          <w:rFonts w:ascii="Times New Roman" w:eastAsia="Times New Roman" w:hAnsi="Times New Roman"/>
          <w:sz w:val="24"/>
          <w:szCs w:val="24"/>
          <w:lang w:val="en-AU"/>
        </w:rPr>
      </w:pPr>
      <w:r w:rsidRPr="00302A39">
        <w:rPr>
          <w:rFonts w:ascii="Times New Roman" w:eastAsia="Times New Roman" w:hAnsi="Times New Roman"/>
          <w:sz w:val="24"/>
          <w:szCs w:val="24"/>
          <w:lang w:val="en-AU"/>
        </w:rPr>
        <w:t>Norms and culture of different customers</w:t>
      </w:r>
    </w:p>
    <w:p w14:paraId="021E341F" w14:textId="77777777" w:rsidR="00590CBA" w:rsidRPr="00302A39" w:rsidRDefault="00590CBA" w:rsidP="00221DED">
      <w:pPr>
        <w:numPr>
          <w:ilvl w:val="0"/>
          <w:numId w:val="67"/>
        </w:numPr>
        <w:suppressAutoHyphens/>
        <w:spacing w:after="0" w:line="360" w:lineRule="auto"/>
        <w:jc w:val="both"/>
        <w:rPr>
          <w:rFonts w:ascii="Times New Roman" w:eastAsia="Times New Roman" w:hAnsi="Times New Roman"/>
          <w:sz w:val="24"/>
          <w:szCs w:val="24"/>
          <w:lang w:val="en-AU"/>
        </w:rPr>
      </w:pPr>
      <w:r w:rsidRPr="00302A39">
        <w:rPr>
          <w:rFonts w:ascii="Times New Roman" w:eastAsia="Times New Roman" w:hAnsi="Times New Roman"/>
          <w:sz w:val="24"/>
          <w:szCs w:val="24"/>
          <w:lang w:val="en-AU"/>
        </w:rPr>
        <w:t>Credit policy</w:t>
      </w:r>
    </w:p>
    <w:p w14:paraId="5BC2383E" w14:textId="77777777" w:rsidR="00590CBA" w:rsidRPr="00302A39" w:rsidRDefault="00590CBA" w:rsidP="00221DED">
      <w:pPr>
        <w:numPr>
          <w:ilvl w:val="0"/>
          <w:numId w:val="67"/>
        </w:numPr>
        <w:suppressAutoHyphens/>
        <w:spacing w:after="0" w:line="360" w:lineRule="auto"/>
        <w:jc w:val="both"/>
        <w:rPr>
          <w:rFonts w:ascii="Times New Roman" w:eastAsia="Times New Roman" w:hAnsi="Times New Roman"/>
          <w:sz w:val="24"/>
          <w:szCs w:val="24"/>
          <w:lang w:val="en-AU"/>
        </w:rPr>
      </w:pPr>
      <w:r w:rsidRPr="00302A39">
        <w:rPr>
          <w:rFonts w:ascii="Times New Roman" w:eastAsia="Times New Roman" w:hAnsi="Times New Roman"/>
          <w:sz w:val="24"/>
          <w:szCs w:val="24"/>
        </w:rPr>
        <w:t>Organizational policy, procedures and systems</w:t>
      </w:r>
    </w:p>
    <w:p w14:paraId="44F47818" w14:textId="77777777" w:rsidR="00590CBA" w:rsidRPr="00302A39" w:rsidRDefault="00590CBA" w:rsidP="00221DED">
      <w:pPr>
        <w:numPr>
          <w:ilvl w:val="0"/>
          <w:numId w:val="67"/>
        </w:numPr>
        <w:suppressAutoHyphens/>
        <w:spacing w:after="0" w:line="360" w:lineRule="auto"/>
        <w:jc w:val="both"/>
        <w:rPr>
          <w:rFonts w:ascii="Times New Roman" w:eastAsia="Times New Roman" w:hAnsi="Times New Roman"/>
          <w:sz w:val="24"/>
          <w:szCs w:val="24"/>
          <w:lang w:val="en-AU"/>
        </w:rPr>
      </w:pPr>
      <w:r w:rsidRPr="00302A39">
        <w:rPr>
          <w:rFonts w:ascii="Times New Roman" w:eastAsia="Times New Roman" w:hAnsi="Times New Roman"/>
          <w:sz w:val="24"/>
          <w:szCs w:val="24"/>
          <w:lang w:val="en-AU"/>
        </w:rPr>
        <w:t>Risk assessment</w:t>
      </w:r>
    </w:p>
    <w:p w14:paraId="71B00BD4" w14:textId="77777777" w:rsidR="00590CBA" w:rsidRPr="00302A39" w:rsidRDefault="00590CBA" w:rsidP="00221DED">
      <w:pPr>
        <w:numPr>
          <w:ilvl w:val="0"/>
          <w:numId w:val="67"/>
        </w:numPr>
        <w:suppressAutoHyphens/>
        <w:spacing w:after="0" w:line="360" w:lineRule="auto"/>
        <w:jc w:val="both"/>
        <w:rPr>
          <w:rFonts w:ascii="Times New Roman" w:eastAsia="Times New Roman" w:hAnsi="Times New Roman"/>
          <w:sz w:val="24"/>
          <w:szCs w:val="24"/>
          <w:lang w:val="en-AU"/>
        </w:rPr>
      </w:pPr>
      <w:r w:rsidRPr="00302A39">
        <w:rPr>
          <w:rFonts w:ascii="Times New Roman" w:eastAsia="Times New Roman" w:hAnsi="Times New Roman"/>
          <w:sz w:val="24"/>
          <w:szCs w:val="24"/>
          <w:lang w:val="en-AU"/>
        </w:rPr>
        <w:t xml:space="preserve">Credit </w:t>
      </w:r>
      <w:r w:rsidRPr="00302A39">
        <w:rPr>
          <w:rFonts w:ascii="Times New Roman" w:eastAsia="Times New Roman" w:hAnsi="Times New Roman"/>
          <w:sz w:val="24"/>
          <w:szCs w:val="24"/>
        </w:rPr>
        <w:t xml:space="preserve">management sector </w:t>
      </w:r>
    </w:p>
    <w:p w14:paraId="09C2BF6D" w14:textId="77777777" w:rsidR="00590CBA" w:rsidRPr="00302A39" w:rsidRDefault="00590CBA" w:rsidP="00302A39">
      <w:pPr>
        <w:suppressAutoHyphens/>
        <w:spacing w:after="0" w:line="360" w:lineRule="auto"/>
        <w:ind w:left="720"/>
        <w:jc w:val="both"/>
        <w:rPr>
          <w:rFonts w:ascii="Times New Roman" w:eastAsia="Times New Roman" w:hAnsi="Times New Roman"/>
          <w:sz w:val="24"/>
          <w:szCs w:val="24"/>
          <w:lang w:val="en-AU"/>
        </w:rPr>
      </w:pPr>
    </w:p>
    <w:p w14:paraId="0F36725F" w14:textId="77777777" w:rsidR="00590CBA" w:rsidRPr="00302A39" w:rsidRDefault="00590CBA" w:rsidP="00302A39">
      <w:pPr>
        <w:spacing w:after="0" w:line="360" w:lineRule="auto"/>
        <w:contextualSpacing/>
        <w:rPr>
          <w:rFonts w:ascii="Times New Roman" w:eastAsia="Times New Roman" w:hAnsi="Times New Roman"/>
          <w:b/>
          <w:sz w:val="24"/>
          <w:szCs w:val="24"/>
        </w:rPr>
      </w:pPr>
      <w:r w:rsidRPr="00302A39">
        <w:rPr>
          <w:rFonts w:ascii="Times New Roman" w:eastAsia="Times New Roman" w:hAnsi="Times New Roman"/>
          <w:b/>
          <w:sz w:val="24"/>
          <w:szCs w:val="24"/>
        </w:rPr>
        <w:t>EVIDENCE GUIDE</w:t>
      </w:r>
    </w:p>
    <w:p w14:paraId="36CE5BB6" w14:textId="77777777" w:rsidR="00590CBA" w:rsidRPr="00302A39" w:rsidRDefault="00590CBA" w:rsidP="006C31F3">
      <w:pPr>
        <w:spacing w:after="0" w:line="360" w:lineRule="auto"/>
        <w:contextualSpacing/>
        <w:jc w:val="both"/>
        <w:rPr>
          <w:rFonts w:ascii="Times New Roman" w:eastAsia="Times New Roman" w:hAnsi="Times New Roman"/>
          <w:sz w:val="24"/>
          <w:szCs w:val="24"/>
        </w:rPr>
      </w:pPr>
      <w:r w:rsidRPr="00302A39">
        <w:rPr>
          <w:rFonts w:ascii="Times New Roman" w:eastAsia="Times New Roman" w:hAnsi="Times New Roman"/>
          <w:sz w:val="24"/>
          <w:szCs w:val="24"/>
        </w:rPr>
        <w:t>This provides advice on assessment and must be read in conjunction with the performance criteria, required skills and knowledge and range.</w:t>
      </w:r>
    </w:p>
    <w:p w14:paraId="25A12D9C" w14:textId="77777777" w:rsidR="00590CBA" w:rsidRPr="00302A39" w:rsidRDefault="00590CBA" w:rsidP="00302A39">
      <w:pPr>
        <w:spacing w:after="0" w:line="360" w:lineRule="auto"/>
        <w:contextualSpacing/>
        <w:rPr>
          <w:rFonts w:ascii="Times New Roman" w:eastAsia="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0"/>
        <w:gridCol w:w="5786"/>
      </w:tblGrid>
      <w:tr w:rsidR="00590CBA" w:rsidRPr="00302A39" w14:paraId="6FE10846" w14:textId="77777777" w:rsidTr="00A8217F">
        <w:tc>
          <w:tcPr>
            <w:tcW w:w="2510" w:type="dxa"/>
          </w:tcPr>
          <w:p w14:paraId="335F8101" w14:textId="77777777" w:rsidR="00590CBA" w:rsidRPr="00302A39" w:rsidRDefault="00590CBA" w:rsidP="00221DED">
            <w:pPr>
              <w:numPr>
                <w:ilvl w:val="0"/>
                <w:numId w:val="168"/>
              </w:num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Critical Aspects of Competency</w:t>
            </w:r>
          </w:p>
        </w:tc>
        <w:tc>
          <w:tcPr>
            <w:tcW w:w="5786" w:type="dxa"/>
          </w:tcPr>
          <w:p w14:paraId="71E4DA34" w14:textId="77777777" w:rsidR="00590CBA" w:rsidRPr="00302A39" w:rsidRDefault="00590CBA" w:rsidP="00302A39">
            <w:pPr>
              <w:spacing w:after="0" w:line="360" w:lineRule="auto"/>
              <w:rPr>
                <w:rFonts w:ascii="Times New Roman" w:eastAsia="Times New Roman" w:hAnsi="Times New Roman"/>
                <w:sz w:val="24"/>
                <w:szCs w:val="24"/>
              </w:rPr>
            </w:pPr>
            <w:r w:rsidRPr="00302A39">
              <w:rPr>
                <w:rFonts w:ascii="Times New Roman" w:eastAsia="Times New Roman" w:hAnsi="Times New Roman"/>
                <w:sz w:val="24"/>
                <w:szCs w:val="24"/>
              </w:rPr>
              <w:t>Assessment requires evidence that the candidate:</w:t>
            </w:r>
          </w:p>
          <w:p w14:paraId="7393EABC" w14:textId="77777777" w:rsidR="00590CBA" w:rsidRPr="00302A39" w:rsidRDefault="00590CBA" w:rsidP="006C31F3">
            <w:pPr>
              <w:numPr>
                <w:ilvl w:val="1"/>
                <w:numId w:val="168"/>
              </w:numPr>
              <w:spacing w:after="0" w:line="360" w:lineRule="auto"/>
              <w:ind w:left="864"/>
              <w:rPr>
                <w:rFonts w:ascii="Times New Roman" w:hAnsi="Times New Roman"/>
                <w:sz w:val="24"/>
                <w:szCs w:val="24"/>
              </w:rPr>
            </w:pPr>
            <w:r w:rsidRPr="00302A39">
              <w:rPr>
                <w:rFonts w:ascii="Times New Roman" w:hAnsi="Times New Roman"/>
                <w:sz w:val="24"/>
                <w:szCs w:val="24"/>
              </w:rPr>
              <w:t>Prepared the customer hit list as per bank policy</w:t>
            </w:r>
          </w:p>
          <w:p w14:paraId="0CA1133B" w14:textId="77777777" w:rsidR="00590CBA" w:rsidRPr="00302A39" w:rsidRDefault="00590CBA" w:rsidP="006C31F3">
            <w:pPr>
              <w:pStyle w:val="ListParagraph"/>
              <w:numPr>
                <w:ilvl w:val="1"/>
                <w:numId w:val="168"/>
              </w:numPr>
              <w:spacing w:after="0" w:line="360" w:lineRule="auto"/>
              <w:ind w:left="864"/>
              <w:rPr>
                <w:rFonts w:ascii="Times New Roman" w:hAnsi="Times New Roman"/>
                <w:sz w:val="24"/>
                <w:szCs w:val="24"/>
              </w:rPr>
            </w:pPr>
            <w:r w:rsidRPr="00302A39">
              <w:rPr>
                <w:rFonts w:ascii="Times New Roman" w:hAnsi="Times New Roman"/>
                <w:sz w:val="24"/>
                <w:szCs w:val="24"/>
              </w:rPr>
              <w:t>Confirmed loan usage as per the indicated purpose.</w:t>
            </w:r>
          </w:p>
          <w:p w14:paraId="1A6B6553" w14:textId="77777777" w:rsidR="00590CBA" w:rsidRPr="00302A39" w:rsidRDefault="00590CBA" w:rsidP="006C31F3">
            <w:pPr>
              <w:numPr>
                <w:ilvl w:val="1"/>
                <w:numId w:val="168"/>
              </w:numPr>
              <w:spacing w:after="0" w:line="360" w:lineRule="auto"/>
              <w:ind w:left="864"/>
              <w:rPr>
                <w:rFonts w:ascii="Times New Roman" w:hAnsi="Times New Roman"/>
                <w:sz w:val="24"/>
                <w:szCs w:val="24"/>
              </w:rPr>
            </w:pPr>
            <w:r w:rsidRPr="00302A39">
              <w:rPr>
                <w:rFonts w:ascii="Times New Roman" w:hAnsi="Times New Roman"/>
                <w:sz w:val="24"/>
                <w:szCs w:val="24"/>
              </w:rPr>
              <w:t>Prepared call report as per the bank policy.</w:t>
            </w:r>
          </w:p>
          <w:p w14:paraId="251ADF0C" w14:textId="77777777" w:rsidR="00590CBA" w:rsidRPr="00302A39" w:rsidRDefault="00590CBA" w:rsidP="006C31F3">
            <w:pPr>
              <w:pStyle w:val="ListParagraph"/>
              <w:numPr>
                <w:ilvl w:val="1"/>
                <w:numId w:val="168"/>
              </w:numPr>
              <w:spacing w:after="0" w:line="360" w:lineRule="auto"/>
              <w:ind w:left="864"/>
              <w:rPr>
                <w:rFonts w:ascii="Times New Roman" w:hAnsi="Times New Roman"/>
                <w:sz w:val="24"/>
                <w:szCs w:val="24"/>
              </w:rPr>
            </w:pPr>
            <w:r w:rsidRPr="00302A39">
              <w:rPr>
                <w:rFonts w:ascii="Times New Roman" w:hAnsi="Times New Roman"/>
                <w:sz w:val="24"/>
                <w:szCs w:val="24"/>
              </w:rPr>
              <w:t>Disseminated loan terms as per the bank credit policy.</w:t>
            </w:r>
          </w:p>
          <w:p w14:paraId="12EB8430" w14:textId="77777777" w:rsidR="00590CBA" w:rsidRPr="00302A39" w:rsidRDefault="00590CBA" w:rsidP="006C31F3">
            <w:pPr>
              <w:pStyle w:val="ListParagraph"/>
              <w:numPr>
                <w:ilvl w:val="1"/>
                <w:numId w:val="168"/>
              </w:numPr>
              <w:spacing w:after="0" w:line="360" w:lineRule="auto"/>
              <w:ind w:left="864"/>
              <w:rPr>
                <w:rFonts w:ascii="Times New Roman" w:hAnsi="Times New Roman"/>
                <w:sz w:val="24"/>
                <w:szCs w:val="24"/>
              </w:rPr>
            </w:pPr>
            <w:r w:rsidRPr="00302A39">
              <w:rPr>
                <w:rFonts w:ascii="Times New Roman" w:hAnsi="Times New Roman"/>
                <w:sz w:val="24"/>
                <w:szCs w:val="24"/>
              </w:rPr>
              <w:t>Explained consequences of non-compliance as per the credit policy</w:t>
            </w:r>
          </w:p>
          <w:p w14:paraId="703ADB15" w14:textId="77777777" w:rsidR="00590CBA" w:rsidRPr="00302A39" w:rsidRDefault="00590CBA" w:rsidP="006C31F3">
            <w:pPr>
              <w:numPr>
                <w:ilvl w:val="1"/>
                <w:numId w:val="168"/>
              </w:numPr>
              <w:spacing w:after="0" w:line="360" w:lineRule="auto"/>
              <w:ind w:left="864"/>
              <w:rPr>
                <w:rFonts w:ascii="Times New Roman" w:hAnsi="Times New Roman"/>
                <w:sz w:val="24"/>
                <w:szCs w:val="24"/>
              </w:rPr>
            </w:pPr>
            <w:r w:rsidRPr="00302A39">
              <w:rPr>
                <w:rFonts w:ascii="Times New Roman" w:hAnsi="Times New Roman"/>
                <w:sz w:val="24"/>
                <w:szCs w:val="24"/>
              </w:rPr>
              <w:t>Explained benefits of compliance as per the credit policy</w:t>
            </w:r>
          </w:p>
          <w:p w14:paraId="1CF3B6EF" w14:textId="77777777" w:rsidR="00590CBA" w:rsidRPr="00302A39" w:rsidRDefault="00590CBA" w:rsidP="006C31F3">
            <w:pPr>
              <w:pStyle w:val="ListParagraph"/>
              <w:numPr>
                <w:ilvl w:val="1"/>
                <w:numId w:val="168"/>
              </w:numPr>
              <w:spacing w:after="0" w:line="360" w:lineRule="auto"/>
              <w:ind w:left="864"/>
              <w:rPr>
                <w:rFonts w:ascii="Times New Roman" w:hAnsi="Times New Roman"/>
                <w:sz w:val="24"/>
                <w:szCs w:val="24"/>
              </w:rPr>
            </w:pPr>
            <w:r w:rsidRPr="00302A39">
              <w:rPr>
                <w:rFonts w:ascii="Times New Roman" w:hAnsi="Times New Roman"/>
                <w:sz w:val="24"/>
                <w:szCs w:val="24"/>
              </w:rPr>
              <w:t xml:space="preserve">Identified causes of non-compliance as </w:t>
            </w:r>
            <w:proofErr w:type="gramStart"/>
            <w:r w:rsidRPr="00302A39">
              <w:rPr>
                <w:rFonts w:ascii="Times New Roman" w:hAnsi="Times New Roman"/>
                <w:sz w:val="24"/>
                <w:szCs w:val="24"/>
              </w:rPr>
              <w:t>per  the</w:t>
            </w:r>
            <w:proofErr w:type="gramEnd"/>
            <w:r w:rsidRPr="00302A39">
              <w:rPr>
                <w:rFonts w:ascii="Times New Roman" w:hAnsi="Times New Roman"/>
                <w:sz w:val="24"/>
                <w:szCs w:val="24"/>
              </w:rPr>
              <w:t xml:space="preserve"> business environment</w:t>
            </w:r>
          </w:p>
          <w:p w14:paraId="4CBD9D81" w14:textId="77777777" w:rsidR="00590CBA" w:rsidRPr="00302A39" w:rsidRDefault="00590CBA" w:rsidP="006C31F3">
            <w:pPr>
              <w:pStyle w:val="ListParagraph"/>
              <w:numPr>
                <w:ilvl w:val="1"/>
                <w:numId w:val="168"/>
              </w:numPr>
              <w:spacing w:after="0" w:line="360" w:lineRule="auto"/>
              <w:ind w:left="864"/>
              <w:rPr>
                <w:rFonts w:ascii="Times New Roman" w:hAnsi="Times New Roman"/>
                <w:sz w:val="24"/>
                <w:szCs w:val="24"/>
              </w:rPr>
            </w:pPr>
            <w:r w:rsidRPr="00302A39">
              <w:rPr>
                <w:rFonts w:ascii="Times New Roman" w:hAnsi="Times New Roman"/>
                <w:sz w:val="24"/>
                <w:szCs w:val="24"/>
              </w:rPr>
              <w:t>Selected credit cures as per the bank credit policy.</w:t>
            </w:r>
          </w:p>
          <w:p w14:paraId="21503DEC" w14:textId="77777777" w:rsidR="00590CBA" w:rsidRPr="00302A39" w:rsidRDefault="00590CBA" w:rsidP="006C31F3">
            <w:pPr>
              <w:pStyle w:val="ListParagraph"/>
              <w:numPr>
                <w:ilvl w:val="1"/>
                <w:numId w:val="168"/>
              </w:numPr>
              <w:spacing w:after="0" w:line="360" w:lineRule="auto"/>
              <w:ind w:left="864"/>
              <w:rPr>
                <w:rFonts w:ascii="Times New Roman" w:hAnsi="Times New Roman"/>
                <w:sz w:val="24"/>
                <w:szCs w:val="24"/>
              </w:rPr>
            </w:pPr>
            <w:r w:rsidRPr="00302A39">
              <w:rPr>
                <w:rFonts w:ascii="Times New Roman" w:hAnsi="Times New Roman"/>
                <w:sz w:val="24"/>
                <w:szCs w:val="24"/>
              </w:rPr>
              <w:t>Monitored loan performance as per the new loan contract.</w:t>
            </w:r>
          </w:p>
          <w:p w14:paraId="1E645B55" w14:textId="77777777" w:rsidR="00590CBA" w:rsidRPr="00302A39" w:rsidRDefault="00590CBA" w:rsidP="006C31F3">
            <w:pPr>
              <w:pStyle w:val="ListParagraph"/>
              <w:numPr>
                <w:ilvl w:val="1"/>
                <w:numId w:val="168"/>
              </w:numPr>
              <w:spacing w:after="0" w:line="360" w:lineRule="auto"/>
              <w:ind w:left="864"/>
              <w:rPr>
                <w:rFonts w:ascii="Times New Roman" w:hAnsi="Times New Roman"/>
                <w:sz w:val="24"/>
                <w:szCs w:val="24"/>
              </w:rPr>
            </w:pPr>
            <w:r w:rsidRPr="00302A39">
              <w:rPr>
                <w:rFonts w:ascii="Times New Roman" w:hAnsi="Times New Roman"/>
                <w:sz w:val="24"/>
                <w:szCs w:val="24"/>
              </w:rPr>
              <w:t>Contacted e</w:t>
            </w:r>
            <w:r w:rsidRPr="00302A39">
              <w:rPr>
                <w:rFonts w:ascii="Times New Roman" w:eastAsia="Times New Roman" w:hAnsi="Times New Roman"/>
                <w:sz w:val="24"/>
                <w:szCs w:val="24"/>
              </w:rPr>
              <w:t>ligible c</w:t>
            </w:r>
            <w:r w:rsidRPr="00302A39">
              <w:rPr>
                <w:rFonts w:ascii="Times New Roman" w:hAnsi="Times New Roman"/>
                <w:sz w:val="24"/>
                <w:szCs w:val="24"/>
              </w:rPr>
              <w:t>ustomers as per the bank policy</w:t>
            </w:r>
          </w:p>
          <w:p w14:paraId="0B108221" w14:textId="77777777" w:rsidR="00590CBA" w:rsidRPr="00302A39" w:rsidRDefault="00590CBA" w:rsidP="006C31F3">
            <w:pPr>
              <w:pStyle w:val="ListParagraph"/>
              <w:numPr>
                <w:ilvl w:val="1"/>
                <w:numId w:val="168"/>
              </w:numPr>
              <w:spacing w:after="0" w:line="360" w:lineRule="auto"/>
              <w:ind w:left="864"/>
              <w:rPr>
                <w:rFonts w:ascii="Times New Roman" w:hAnsi="Times New Roman"/>
                <w:sz w:val="24"/>
                <w:szCs w:val="24"/>
              </w:rPr>
            </w:pPr>
            <w:r w:rsidRPr="00302A39">
              <w:rPr>
                <w:rFonts w:ascii="Times New Roman" w:hAnsi="Times New Roman"/>
                <w:sz w:val="24"/>
                <w:szCs w:val="24"/>
              </w:rPr>
              <w:t>Initiated loan application for eligible customers as per the bank credit policy.</w:t>
            </w:r>
          </w:p>
          <w:p w14:paraId="135CF2F3" w14:textId="77777777" w:rsidR="00590CBA" w:rsidRPr="00302A39" w:rsidRDefault="00590CBA" w:rsidP="00302A39">
            <w:pPr>
              <w:spacing w:after="0" w:line="360" w:lineRule="auto"/>
              <w:rPr>
                <w:rFonts w:ascii="Times New Roman" w:hAnsi="Times New Roman"/>
                <w:sz w:val="24"/>
                <w:szCs w:val="24"/>
              </w:rPr>
            </w:pPr>
          </w:p>
        </w:tc>
      </w:tr>
      <w:tr w:rsidR="00A8217F" w:rsidRPr="00302A39" w14:paraId="4305E9D5" w14:textId="77777777" w:rsidTr="00A8217F">
        <w:tc>
          <w:tcPr>
            <w:tcW w:w="2510" w:type="dxa"/>
            <w:tcBorders>
              <w:top w:val="single" w:sz="4" w:space="0" w:color="000000"/>
              <w:left w:val="single" w:sz="4" w:space="0" w:color="000000"/>
              <w:bottom w:val="single" w:sz="4" w:space="0" w:color="000000"/>
              <w:right w:val="single" w:sz="4" w:space="0" w:color="000000"/>
            </w:tcBorders>
            <w:shd w:val="clear" w:color="auto" w:fill="FFFFFF"/>
          </w:tcPr>
          <w:p w14:paraId="11BFE9D6" w14:textId="0A8B2771" w:rsidR="00A8217F" w:rsidRPr="00A8217F" w:rsidRDefault="00A8217F" w:rsidP="00A8217F">
            <w:p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2.</w:t>
            </w:r>
            <w:r w:rsidRPr="00A8217F">
              <w:rPr>
                <w:rFonts w:ascii="Times New Roman" w:eastAsia="Times New Roman" w:hAnsi="Times New Roman"/>
                <w:sz w:val="24"/>
                <w:szCs w:val="24"/>
              </w:rPr>
              <w:t>Resource implications</w:t>
            </w:r>
          </w:p>
        </w:tc>
        <w:tc>
          <w:tcPr>
            <w:tcW w:w="5786" w:type="dxa"/>
            <w:tcBorders>
              <w:top w:val="single" w:sz="4" w:space="0" w:color="000000"/>
              <w:left w:val="single" w:sz="4" w:space="0" w:color="000000"/>
              <w:bottom w:val="single" w:sz="4" w:space="0" w:color="000000"/>
              <w:right w:val="single" w:sz="4" w:space="0" w:color="000000"/>
            </w:tcBorders>
            <w:shd w:val="clear" w:color="auto" w:fill="FFFFFF"/>
          </w:tcPr>
          <w:p w14:paraId="0A7A7FA7" w14:textId="77777777" w:rsidR="00A8217F" w:rsidRPr="00A8217F" w:rsidRDefault="00A8217F" w:rsidP="00A8217F">
            <w:p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 xml:space="preserve"> The following resources should be provided:</w:t>
            </w:r>
          </w:p>
          <w:p w14:paraId="187FD308" w14:textId="4D270E8A" w:rsidR="00A8217F" w:rsidRPr="00A8217F" w:rsidRDefault="00A8217F" w:rsidP="00A8217F">
            <w:pPr>
              <w:spacing w:after="0" w:line="360" w:lineRule="auto"/>
              <w:rPr>
                <w:rFonts w:ascii="Times New Roman" w:eastAsia="Times New Roman" w:hAnsi="Times New Roman"/>
                <w:sz w:val="24"/>
                <w:szCs w:val="24"/>
              </w:rPr>
            </w:pPr>
            <w:r>
              <w:rPr>
                <w:rFonts w:ascii="Times New Roman" w:eastAsia="Times New Roman" w:hAnsi="Times New Roman"/>
                <w:sz w:val="24"/>
                <w:szCs w:val="24"/>
              </w:rPr>
              <w:t>2.1</w:t>
            </w:r>
            <w:r w:rsidRPr="00A8217F">
              <w:rPr>
                <w:rFonts w:ascii="Times New Roman" w:eastAsia="Times New Roman" w:hAnsi="Times New Roman"/>
                <w:sz w:val="24"/>
                <w:szCs w:val="24"/>
              </w:rPr>
              <w:t>Appropriately simulated environment where assessment can take place.</w:t>
            </w:r>
          </w:p>
          <w:p w14:paraId="7ACF9792" w14:textId="2F840D76" w:rsidR="00A8217F" w:rsidRPr="00A8217F" w:rsidRDefault="00A8217F" w:rsidP="00A8217F">
            <w:pPr>
              <w:spacing w:after="0" w:line="360" w:lineRule="auto"/>
              <w:rPr>
                <w:rFonts w:ascii="Times New Roman" w:eastAsia="Times New Roman" w:hAnsi="Times New Roman"/>
                <w:sz w:val="24"/>
                <w:szCs w:val="24"/>
              </w:rPr>
            </w:pPr>
            <w:r>
              <w:rPr>
                <w:rFonts w:ascii="Times New Roman" w:eastAsia="Times New Roman" w:hAnsi="Times New Roman"/>
                <w:sz w:val="24"/>
                <w:szCs w:val="24"/>
              </w:rPr>
              <w:t>2.2</w:t>
            </w:r>
            <w:r w:rsidRPr="00A8217F">
              <w:rPr>
                <w:rFonts w:ascii="Times New Roman" w:eastAsia="Times New Roman" w:hAnsi="Times New Roman"/>
                <w:sz w:val="24"/>
                <w:szCs w:val="24"/>
              </w:rPr>
              <w:t>Access to relevant work environments where assessment can take place.</w:t>
            </w:r>
          </w:p>
          <w:p w14:paraId="08F6A8B0" w14:textId="08568E5D" w:rsidR="00A8217F" w:rsidRPr="00A8217F" w:rsidRDefault="00A8217F" w:rsidP="00A8217F">
            <w:pPr>
              <w:spacing w:after="0" w:line="360" w:lineRule="auto"/>
              <w:rPr>
                <w:rFonts w:ascii="Times New Roman" w:eastAsia="Times New Roman" w:hAnsi="Times New Roman"/>
                <w:sz w:val="24"/>
                <w:szCs w:val="24"/>
              </w:rPr>
            </w:pPr>
            <w:r>
              <w:rPr>
                <w:rFonts w:ascii="Times New Roman" w:eastAsia="Times New Roman" w:hAnsi="Times New Roman"/>
                <w:sz w:val="24"/>
                <w:szCs w:val="24"/>
              </w:rPr>
              <w:t>2.3</w:t>
            </w:r>
            <w:r w:rsidRPr="00A8217F">
              <w:rPr>
                <w:rFonts w:ascii="Times New Roman" w:eastAsia="Times New Roman" w:hAnsi="Times New Roman"/>
                <w:sz w:val="24"/>
                <w:szCs w:val="24"/>
              </w:rPr>
              <w:t>Resources relevant to the proposed activities or task.</w:t>
            </w:r>
          </w:p>
          <w:p w14:paraId="79B22A19" w14:textId="77777777" w:rsidR="00A8217F" w:rsidRPr="00A8217F" w:rsidRDefault="00A8217F" w:rsidP="00A8217F">
            <w:pPr>
              <w:spacing w:after="0" w:line="360" w:lineRule="auto"/>
              <w:rPr>
                <w:rFonts w:ascii="Times New Roman" w:eastAsia="Times New Roman" w:hAnsi="Times New Roman"/>
                <w:sz w:val="24"/>
                <w:szCs w:val="24"/>
              </w:rPr>
            </w:pPr>
          </w:p>
        </w:tc>
      </w:tr>
      <w:tr w:rsidR="00A8217F" w:rsidRPr="00302A39" w14:paraId="427365FB" w14:textId="77777777" w:rsidTr="00A8217F">
        <w:tc>
          <w:tcPr>
            <w:tcW w:w="2510" w:type="dxa"/>
            <w:tcBorders>
              <w:top w:val="single" w:sz="4" w:space="0" w:color="000000"/>
              <w:left w:val="single" w:sz="4" w:space="0" w:color="000000"/>
              <w:bottom w:val="single" w:sz="4" w:space="0" w:color="000000"/>
              <w:right w:val="single" w:sz="4" w:space="0" w:color="000000"/>
            </w:tcBorders>
            <w:shd w:val="clear" w:color="auto" w:fill="FFFFFF"/>
          </w:tcPr>
          <w:p w14:paraId="54E867D2" w14:textId="74E11E06" w:rsidR="00A8217F" w:rsidRPr="00A8217F" w:rsidRDefault="00A8217F" w:rsidP="00A8217F">
            <w:pPr>
              <w:spacing w:after="0" w:line="360" w:lineRule="auto"/>
              <w:contextualSpacing/>
              <w:rPr>
                <w:rFonts w:ascii="Times New Roman" w:eastAsia="Times New Roman" w:hAnsi="Times New Roman"/>
                <w:sz w:val="24"/>
                <w:szCs w:val="24"/>
              </w:rPr>
            </w:pPr>
            <w:r>
              <w:rPr>
                <w:rFonts w:ascii="Times New Roman" w:eastAsia="Times New Roman" w:hAnsi="Times New Roman"/>
                <w:sz w:val="24"/>
                <w:szCs w:val="24"/>
              </w:rPr>
              <w:t>3.</w:t>
            </w:r>
            <w:r w:rsidRPr="00A8217F">
              <w:rPr>
                <w:rFonts w:ascii="Times New Roman" w:eastAsia="Times New Roman" w:hAnsi="Times New Roman"/>
                <w:sz w:val="24"/>
                <w:szCs w:val="24"/>
              </w:rPr>
              <w:t>Methods of Assessment</w:t>
            </w:r>
          </w:p>
        </w:tc>
        <w:tc>
          <w:tcPr>
            <w:tcW w:w="5786" w:type="dxa"/>
            <w:tcBorders>
              <w:top w:val="single" w:sz="4" w:space="0" w:color="000000"/>
              <w:left w:val="single" w:sz="4" w:space="0" w:color="000000"/>
              <w:bottom w:val="single" w:sz="4" w:space="0" w:color="000000"/>
              <w:right w:val="single" w:sz="4" w:space="0" w:color="000000"/>
            </w:tcBorders>
            <w:shd w:val="clear" w:color="auto" w:fill="FFFFFF"/>
          </w:tcPr>
          <w:p w14:paraId="72E3BC27" w14:textId="77777777" w:rsidR="00A8217F" w:rsidRPr="00A8217F" w:rsidRDefault="00A8217F" w:rsidP="00410C3B">
            <w:p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Competency in this unit may be assessed through:</w:t>
            </w:r>
          </w:p>
          <w:p w14:paraId="25B60E58" w14:textId="77777777" w:rsidR="00A8217F" w:rsidRPr="00A8217F" w:rsidRDefault="00A8217F" w:rsidP="00410C3B">
            <w:p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3.1 Practical</w:t>
            </w:r>
          </w:p>
          <w:p w14:paraId="54510848" w14:textId="77777777" w:rsidR="00A8217F" w:rsidRPr="00A8217F" w:rsidRDefault="00A8217F" w:rsidP="00410C3B">
            <w:p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3.2 Projects</w:t>
            </w:r>
          </w:p>
          <w:p w14:paraId="43B7827B" w14:textId="77777777" w:rsidR="00A8217F" w:rsidRPr="00A8217F" w:rsidRDefault="00A8217F" w:rsidP="00410C3B">
            <w:p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3.3 Poe evaluation</w:t>
            </w:r>
          </w:p>
          <w:p w14:paraId="721577BB" w14:textId="77777777" w:rsidR="00A8217F" w:rsidRPr="00A8217F" w:rsidRDefault="00A8217F" w:rsidP="00410C3B">
            <w:p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3.4 Third party reports</w:t>
            </w:r>
          </w:p>
          <w:p w14:paraId="3C9F32FA" w14:textId="5A40D131" w:rsidR="00A8217F" w:rsidRPr="00A8217F" w:rsidRDefault="00A8217F" w:rsidP="006C31F3">
            <w:pPr>
              <w:pStyle w:val="ListParagraph"/>
              <w:numPr>
                <w:ilvl w:val="1"/>
                <w:numId w:val="189"/>
              </w:num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Written tests</w:t>
            </w:r>
          </w:p>
        </w:tc>
      </w:tr>
      <w:tr w:rsidR="00A8217F" w:rsidRPr="00302A39" w14:paraId="514730F0" w14:textId="77777777" w:rsidTr="00A8217F">
        <w:tc>
          <w:tcPr>
            <w:tcW w:w="2510" w:type="dxa"/>
            <w:tcBorders>
              <w:top w:val="single" w:sz="4" w:space="0" w:color="000000"/>
              <w:left w:val="single" w:sz="4" w:space="0" w:color="000000"/>
              <w:bottom w:val="single" w:sz="4" w:space="0" w:color="000000"/>
              <w:right w:val="single" w:sz="4" w:space="0" w:color="000000"/>
            </w:tcBorders>
            <w:shd w:val="clear" w:color="auto" w:fill="FFFFFF"/>
          </w:tcPr>
          <w:p w14:paraId="601C1AC2" w14:textId="734CB146" w:rsidR="00A8217F" w:rsidRPr="00A8217F" w:rsidRDefault="00A8217F" w:rsidP="00A8217F">
            <w:pPr>
              <w:spacing w:after="0" w:line="360" w:lineRule="auto"/>
              <w:contextualSpacing/>
              <w:rPr>
                <w:rFonts w:ascii="Times New Roman" w:eastAsia="Times New Roman" w:hAnsi="Times New Roman"/>
                <w:sz w:val="24"/>
                <w:szCs w:val="24"/>
              </w:rPr>
            </w:pPr>
            <w:r>
              <w:rPr>
                <w:rFonts w:ascii="Times New Roman" w:eastAsia="Times New Roman" w:hAnsi="Times New Roman"/>
                <w:sz w:val="24"/>
                <w:szCs w:val="24"/>
              </w:rPr>
              <w:t>4.</w:t>
            </w:r>
            <w:r w:rsidRPr="00A8217F">
              <w:rPr>
                <w:rFonts w:ascii="Times New Roman" w:eastAsia="Times New Roman" w:hAnsi="Times New Roman"/>
                <w:sz w:val="24"/>
                <w:szCs w:val="24"/>
              </w:rPr>
              <w:t>Context of Assessment</w:t>
            </w:r>
          </w:p>
        </w:tc>
        <w:tc>
          <w:tcPr>
            <w:tcW w:w="5786" w:type="dxa"/>
            <w:tcBorders>
              <w:top w:val="single" w:sz="4" w:space="0" w:color="000000"/>
              <w:left w:val="single" w:sz="4" w:space="0" w:color="000000"/>
              <w:bottom w:val="single" w:sz="4" w:space="0" w:color="000000"/>
              <w:right w:val="single" w:sz="4" w:space="0" w:color="000000"/>
            </w:tcBorders>
            <w:shd w:val="clear" w:color="auto" w:fill="FFFFFF"/>
          </w:tcPr>
          <w:p w14:paraId="313B76BE" w14:textId="77777777" w:rsidR="00A8217F" w:rsidRPr="00A8217F" w:rsidRDefault="00A8217F" w:rsidP="00410C3B">
            <w:p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The competency may be assessed in a workplace or a simulated workplace</w:t>
            </w:r>
          </w:p>
        </w:tc>
      </w:tr>
      <w:tr w:rsidR="00A8217F" w:rsidRPr="00302A39" w14:paraId="3031281F" w14:textId="77777777" w:rsidTr="00A8217F">
        <w:tc>
          <w:tcPr>
            <w:tcW w:w="2510" w:type="dxa"/>
            <w:tcBorders>
              <w:top w:val="single" w:sz="4" w:space="0" w:color="000000"/>
              <w:left w:val="single" w:sz="4" w:space="0" w:color="000000"/>
              <w:bottom w:val="single" w:sz="4" w:space="0" w:color="000000"/>
              <w:right w:val="single" w:sz="4" w:space="0" w:color="000000"/>
            </w:tcBorders>
            <w:shd w:val="clear" w:color="auto" w:fill="FFFFFF"/>
          </w:tcPr>
          <w:p w14:paraId="332D3FD4" w14:textId="2458F804" w:rsidR="00A8217F" w:rsidRPr="00A8217F" w:rsidRDefault="00A8217F" w:rsidP="00A8217F">
            <w:pPr>
              <w:spacing w:after="0" w:line="360" w:lineRule="auto"/>
              <w:contextualSpacing/>
              <w:rPr>
                <w:rFonts w:ascii="Times New Roman" w:eastAsia="Times New Roman" w:hAnsi="Times New Roman"/>
                <w:sz w:val="24"/>
                <w:szCs w:val="24"/>
              </w:rPr>
            </w:pPr>
            <w:r>
              <w:rPr>
                <w:rFonts w:ascii="Times New Roman" w:eastAsia="Times New Roman" w:hAnsi="Times New Roman"/>
                <w:sz w:val="24"/>
                <w:szCs w:val="24"/>
              </w:rPr>
              <w:t>5.</w:t>
            </w:r>
            <w:r w:rsidRPr="00A8217F">
              <w:rPr>
                <w:rFonts w:ascii="Times New Roman" w:eastAsia="Times New Roman" w:hAnsi="Times New Roman"/>
                <w:sz w:val="24"/>
                <w:szCs w:val="24"/>
              </w:rPr>
              <w:t>Guidance information for assessment</w:t>
            </w:r>
          </w:p>
        </w:tc>
        <w:tc>
          <w:tcPr>
            <w:tcW w:w="5786" w:type="dxa"/>
            <w:tcBorders>
              <w:top w:val="single" w:sz="4" w:space="0" w:color="000000"/>
              <w:left w:val="single" w:sz="4" w:space="0" w:color="000000"/>
              <w:bottom w:val="single" w:sz="4" w:space="0" w:color="000000"/>
              <w:right w:val="single" w:sz="4" w:space="0" w:color="000000"/>
            </w:tcBorders>
            <w:shd w:val="clear" w:color="auto" w:fill="FFFFFF"/>
          </w:tcPr>
          <w:p w14:paraId="69F67D48" w14:textId="77777777" w:rsidR="00A8217F" w:rsidRPr="00A8217F" w:rsidRDefault="00A8217F" w:rsidP="00410C3B">
            <w:pPr>
              <w:spacing w:after="0" w:line="360" w:lineRule="auto"/>
              <w:rPr>
                <w:rFonts w:ascii="Times New Roman" w:eastAsia="Times New Roman" w:hAnsi="Times New Roman"/>
                <w:sz w:val="24"/>
                <w:szCs w:val="24"/>
              </w:rPr>
            </w:pPr>
            <w:r w:rsidRPr="00A8217F">
              <w:rPr>
                <w:rFonts w:ascii="Times New Roman" w:eastAsia="Times New Roman" w:hAnsi="Times New Roman"/>
                <w:sz w:val="24"/>
                <w:szCs w:val="24"/>
              </w:rPr>
              <w:t>Holistic assessment with other units relevant to the industry sector, workplace and job role is recommended.</w:t>
            </w:r>
          </w:p>
        </w:tc>
      </w:tr>
      <w:bookmarkEnd w:id="25"/>
    </w:tbl>
    <w:p w14:paraId="1193CAE5" w14:textId="77777777" w:rsidR="00D66BA2" w:rsidRPr="00302A39" w:rsidRDefault="00D66BA2" w:rsidP="00302A39">
      <w:pPr>
        <w:spacing w:after="0" w:line="360" w:lineRule="auto"/>
        <w:rPr>
          <w:rFonts w:ascii="Times New Roman" w:hAnsi="Times New Roman"/>
          <w:sz w:val="24"/>
          <w:szCs w:val="24"/>
        </w:rPr>
      </w:pPr>
    </w:p>
    <w:sectPr w:rsidR="00D66BA2" w:rsidRPr="00302A3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3BB97" w14:textId="77777777" w:rsidR="003E1203" w:rsidRDefault="003E1203">
      <w:pPr>
        <w:spacing w:line="240" w:lineRule="auto"/>
      </w:pPr>
      <w:r>
        <w:separator/>
      </w:r>
    </w:p>
  </w:endnote>
  <w:endnote w:type="continuationSeparator" w:id="0">
    <w:p w14:paraId="648DEDFF" w14:textId="77777777" w:rsidR="003E1203" w:rsidRDefault="003E12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Overlock">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D3A10" w14:textId="77777777" w:rsidR="00DC5BBB" w:rsidRDefault="00DC5BBB">
    <w:pPr>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DC5BBB" w14:paraId="4314E835" w14:textId="77777777" w:rsidTr="001C2F53">
      <w:trPr>
        <w:jc w:val="center"/>
      </w:trPr>
      <w:tc>
        <w:tcPr>
          <w:tcW w:w="4837" w:type="dxa"/>
          <w:shd w:val="clear" w:color="auto" w:fill="auto"/>
          <w:vAlign w:val="center"/>
        </w:tcPr>
        <w:p w14:paraId="7286D787" w14:textId="278C80F5" w:rsidR="00DC5BBB" w:rsidRDefault="00DC5BBB">
          <w:pPr>
            <w:spacing w:after="0" w:line="240" w:lineRule="auto"/>
            <w:rPr>
              <w:rFonts w:ascii="Times New Roman" w:hAnsi="Times New Roman"/>
              <w:caps/>
              <w:color w:val="808080"/>
              <w:lang w:val="en-GB"/>
            </w:rPr>
          </w:pPr>
        </w:p>
      </w:tc>
      <w:tc>
        <w:tcPr>
          <w:tcW w:w="4825" w:type="dxa"/>
          <w:shd w:val="clear" w:color="auto" w:fill="auto"/>
          <w:vAlign w:val="center"/>
        </w:tcPr>
        <w:p w14:paraId="3A073F51" w14:textId="77777777" w:rsidR="00DC5BBB" w:rsidRDefault="00DC5BBB">
          <w:pPr>
            <w:spacing w:after="0" w:line="240" w:lineRule="auto"/>
            <w:jc w:val="right"/>
            <w:rPr>
              <w:rFonts w:ascii="Times New Roman" w:hAnsi="Times New Roman"/>
              <w:caps/>
              <w:color w:val="808080"/>
            </w:rPr>
          </w:pPr>
          <w:r>
            <w:rPr>
              <w:rFonts w:ascii="Times New Roman" w:hAnsi="Times New Roman"/>
              <w:caps/>
              <w:color w:val="808080"/>
            </w:rPr>
            <w:fldChar w:fldCharType="begin"/>
          </w:r>
          <w:r>
            <w:rPr>
              <w:rFonts w:ascii="Times New Roman" w:hAnsi="Times New Roman"/>
              <w:caps/>
              <w:color w:val="808080"/>
            </w:rPr>
            <w:instrText xml:space="preserve"> PAGE   \* MERGEFORMAT </w:instrText>
          </w:r>
          <w:r>
            <w:rPr>
              <w:rFonts w:ascii="Times New Roman" w:hAnsi="Times New Roman"/>
              <w:caps/>
              <w:color w:val="808080"/>
            </w:rPr>
            <w:fldChar w:fldCharType="separate"/>
          </w:r>
          <w:r w:rsidR="00E56AFD">
            <w:rPr>
              <w:rFonts w:ascii="Times New Roman" w:hAnsi="Times New Roman"/>
              <w:caps/>
              <w:noProof/>
              <w:color w:val="808080"/>
            </w:rPr>
            <w:t>i</w:t>
          </w:r>
          <w:r>
            <w:rPr>
              <w:rFonts w:ascii="Times New Roman" w:hAnsi="Times New Roman"/>
              <w:caps/>
              <w:color w:val="808080"/>
            </w:rPr>
            <w:fldChar w:fldCharType="end"/>
          </w:r>
        </w:p>
      </w:tc>
    </w:tr>
  </w:tbl>
  <w:p w14:paraId="141D14AB" w14:textId="77777777" w:rsidR="00DC5BBB" w:rsidRDefault="00DC5BBB">
    <w:pPr>
      <w:spacing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FF26C" w14:textId="77777777" w:rsidR="00DC5BBB" w:rsidRDefault="00DC5BBB">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71F42" w14:textId="77777777" w:rsidR="003E1203" w:rsidRDefault="003E1203">
      <w:pPr>
        <w:spacing w:after="0"/>
      </w:pPr>
      <w:r>
        <w:separator/>
      </w:r>
    </w:p>
  </w:footnote>
  <w:footnote w:type="continuationSeparator" w:id="0">
    <w:p w14:paraId="71CAAB5B" w14:textId="77777777" w:rsidR="003E1203" w:rsidRDefault="003E12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2B4F337"/>
    <w:multiLevelType w:val="multilevel"/>
    <w:tmpl w:val="0256E4B4"/>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30B7128"/>
    <w:multiLevelType w:val="multilevel"/>
    <w:tmpl w:val="BB0896CA"/>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2" w15:restartNumberingAfterBreak="0">
    <w:nsid w:val="033A7E19"/>
    <w:multiLevelType w:val="multilevel"/>
    <w:tmpl w:val="033A7E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3C267FD"/>
    <w:multiLevelType w:val="multilevel"/>
    <w:tmpl w:val="4E769D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466737C"/>
    <w:multiLevelType w:val="multilevel"/>
    <w:tmpl w:val="0466737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04A136BA"/>
    <w:multiLevelType w:val="multilevel"/>
    <w:tmpl w:val="04A136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5704A7A"/>
    <w:multiLevelType w:val="multilevel"/>
    <w:tmpl w:val="F60CCCA0"/>
    <w:lvl w:ilvl="0">
      <w:start w:val="8"/>
      <w:numFmt w:val="decimal"/>
      <w:lvlText w:val="%1"/>
      <w:lvlJc w:val="left"/>
      <w:pPr>
        <w:ind w:left="360" w:hanging="360"/>
      </w:pPr>
      <w:rPr>
        <w:rFonts w:ascii="Times New Roman" w:hAnsi="Times New Roman" w:cs="Times New Roman" w:hint="default"/>
        <w:b/>
        <w:i/>
      </w:rPr>
    </w:lvl>
    <w:lvl w:ilvl="1">
      <w:start w:val="1"/>
      <w:numFmt w:val="decimal"/>
      <w:lvlText w:val="%1.%2"/>
      <w:lvlJc w:val="left"/>
      <w:pPr>
        <w:ind w:left="720" w:hanging="360"/>
      </w:pPr>
      <w:rPr>
        <w:rFonts w:ascii="Times New Roman" w:hAnsi="Times New Roman" w:cs="Times New Roman" w:hint="default"/>
        <w:b w:val="0"/>
        <w:i w:val="0"/>
      </w:rPr>
    </w:lvl>
    <w:lvl w:ilvl="2">
      <w:start w:val="1"/>
      <w:numFmt w:val="decimal"/>
      <w:lvlText w:val="%1.%2.%3"/>
      <w:lvlJc w:val="left"/>
      <w:pPr>
        <w:ind w:left="1440" w:hanging="720"/>
      </w:pPr>
      <w:rPr>
        <w:rFonts w:ascii="Times New Roman" w:hAnsi="Times New Roman" w:cs="Times New Roman" w:hint="default"/>
        <w:b/>
        <w:i/>
      </w:rPr>
    </w:lvl>
    <w:lvl w:ilvl="3">
      <w:start w:val="1"/>
      <w:numFmt w:val="decimal"/>
      <w:lvlText w:val="%1.%2.%3.%4"/>
      <w:lvlJc w:val="left"/>
      <w:pPr>
        <w:ind w:left="1800" w:hanging="720"/>
      </w:pPr>
      <w:rPr>
        <w:rFonts w:ascii="Times New Roman" w:hAnsi="Times New Roman" w:cs="Times New Roman" w:hint="default"/>
        <w:b/>
        <w:i/>
      </w:rPr>
    </w:lvl>
    <w:lvl w:ilvl="4">
      <w:start w:val="1"/>
      <w:numFmt w:val="decimal"/>
      <w:lvlText w:val="%1.%2.%3.%4.%5"/>
      <w:lvlJc w:val="left"/>
      <w:pPr>
        <w:ind w:left="2520" w:hanging="1080"/>
      </w:pPr>
      <w:rPr>
        <w:rFonts w:ascii="Times New Roman" w:hAnsi="Times New Roman" w:cs="Times New Roman" w:hint="default"/>
        <w:b/>
        <w:i/>
      </w:rPr>
    </w:lvl>
    <w:lvl w:ilvl="5">
      <w:start w:val="1"/>
      <w:numFmt w:val="decimal"/>
      <w:lvlText w:val="%1.%2.%3.%4.%5.%6"/>
      <w:lvlJc w:val="left"/>
      <w:pPr>
        <w:ind w:left="2880" w:hanging="1080"/>
      </w:pPr>
      <w:rPr>
        <w:rFonts w:ascii="Times New Roman" w:hAnsi="Times New Roman" w:cs="Times New Roman" w:hint="default"/>
        <w:b/>
        <w:i/>
      </w:rPr>
    </w:lvl>
    <w:lvl w:ilvl="6">
      <w:start w:val="1"/>
      <w:numFmt w:val="decimal"/>
      <w:lvlText w:val="%1.%2.%3.%4.%5.%6.%7"/>
      <w:lvlJc w:val="left"/>
      <w:pPr>
        <w:ind w:left="3600" w:hanging="1440"/>
      </w:pPr>
      <w:rPr>
        <w:rFonts w:ascii="Times New Roman" w:hAnsi="Times New Roman" w:cs="Times New Roman" w:hint="default"/>
        <w:b/>
        <w:i/>
      </w:rPr>
    </w:lvl>
    <w:lvl w:ilvl="7">
      <w:start w:val="1"/>
      <w:numFmt w:val="decimal"/>
      <w:lvlText w:val="%1.%2.%3.%4.%5.%6.%7.%8"/>
      <w:lvlJc w:val="left"/>
      <w:pPr>
        <w:ind w:left="3960" w:hanging="1440"/>
      </w:pPr>
      <w:rPr>
        <w:rFonts w:ascii="Times New Roman" w:hAnsi="Times New Roman" w:cs="Times New Roman" w:hint="default"/>
        <w:b/>
        <w:i/>
      </w:rPr>
    </w:lvl>
    <w:lvl w:ilvl="8">
      <w:start w:val="1"/>
      <w:numFmt w:val="decimal"/>
      <w:lvlText w:val="%1.%2.%3.%4.%5.%6.%7.%8.%9"/>
      <w:lvlJc w:val="left"/>
      <w:pPr>
        <w:ind w:left="4680" w:hanging="1800"/>
      </w:pPr>
      <w:rPr>
        <w:rFonts w:ascii="Times New Roman" w:hAnsi="Times New Roman" w:cs="Times New Roman" w:hint="default"/>
        <w:b/>
        <w:i/>
      </w:rPr>
    </w:lvl>
  </w:abstractNum>
  <w:abstractNum w:abstractNumId="17" w15:restartNumberingAfterBreak="0">
    <w:nsid w:val="05C91115"/>
    <w:multiLevelType w:val="multilevel"/>
    <w:tmpl w:val="05C91115"/>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083E542F"/>
    <w:multiLevelType w:val="multilevel"/>
    <w:tmpl w:val="B94638C6"/>
    <w:lvl w:ilvl="0">
      <w:start w:val="1"/>
      <w:numFmt w:val="decimal"/>
      <w:lvlText w:val="2.%1"/>
      <w:lvlJc w:val="left"/>
      <w:pPr>
        <w:ind w:left="360" w:hanging="360"/>
      </w:pPr>
      <w:rPr>
        <w:rFonts w:ascii="Times New Roman" w:hAnsi="Times New Roman" w:cs="Times New Roman" w:hint="default"/>
        <w:b w:val="0"/>
        <w:i w:val="0"/>
        <w:smallCaps w:val="0"/>
        <w:color w:val="000000"/>
        <w:sz w:val="24"/>
        <w:szCs w:val="24"/>
      </w:rPr>
    </w:lvl>
    <w:lvl w:ilvl="1">
      <w:start w:val="1"/>
      <w:numFmt w:val="decimal"/>
      <w:lvlText w:val="%2."/>
      <w:lvlJc w:val="left"/>
      <w:pPr>
        <w:ind w:left="1080" w:hanging="360"/>
      </w:pPr>
      <w:rPr>
        <w:rFonts w:ascii="Times New Roman" w:hAnsi="Times New Roman" w:cs="Times New Roman" w:hint="default"/>
      </w:rPr>
    </w:lvl>
    <w:lvl w:ilvl="2">
      <w:start w:val="1"/>
      <w:numFmt w:val="decimal"/>
      <w:lvlText w:val="%3."/>
      <w:lvlJc w:val="left"/>
      <w:pPr>
        <w:ind w:left="1800" w:hanging="36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decimal"/>
      <w:lvlText w:val="%5."/>
      <w:lvlJc w:val="left"/>
      <w:pPr>
        <w:ind w:left="3240" w:hanging="360"/>
      </w:pPr>
      <w:rPr>
        <w:rFonts w:ascii="Times New Roman" w:hAnsi="Times New Roman" w:cs="Times New Roman" w:hint="default"/>
      </w:rPr>
    </w:lvl>
    <w:lvl w:ilvl="5">
      <w:start w:val="1"/>
      <w:numFmt w:val="decimal"/>
      <w:lvlText w:val="%6."/>
      <w:lvlJc w:val="left"/>
      <w:pPr>
        <w:ind w:left="3960" w:hanging="36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decimal"/>
      <w:lvlText w:val="%8."/>
      <w:lvlJc w:val="left"/>
      <w:pPr>
        <w:ind w:left="5400" w:hanging="360"/>
      </w:pPr>
      <w:rPr>
        <w:rFonts w:ascii="Times New Roman" w:hAnsi="Times New Roman" w:cs="Times New Roman" w:hint="default"/>
      </w:rPr>
    </w:lvl>
    <w:lvl w:ilvl="8">
      <w:start w:val="1"/>
      <w:numFmt w:val="decimal"/>
      <w:lvlText w:val="%9."/>
      <w:lvlJc w:val="left"/>
      <w:pPr>
        <w:ind w:left="6120" w:hanging="360"/>
      </w:pPr>
      <w:rPr>
        <w:rFonts w:ascii="Times New Roman" w:hAnsi="Times New Roman" w:cs="Times New Roman" w:hint="default"/>
      </w:rPr>
    </w:lvl>
  </w:abstractNum>
  <w:abstractNum w:abstractNumId="19" w15:restartNumberingAfterBreak="0">
    <w:nsid w:val="08C76E8C"/>
    <w:multiLevelType w:val="multilevel"/>
    <w:tmpl w:val="9FEEEAD6"/>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800" w:hanging="720"/>
      </w:pPr>
      <w:rPr>
        <w:rFonts w:ascii="Times New Roman" w:hAnsi="Times New Roman" w:cs="Times New Roman" w:hint="default"/>
      </w:rPr>
    </w:lvl>
    <w:lvl w:ilvl="3">
      <w:start w:val="1"/>
      <w:numFmt w:val="decimal"/>
      <w:isLgl/>
      <w:lvlText w:val="%1.%2.%3.%4"/>
      <w:lvlJc w:val="left"/>
      <w:pPr>
        <w:ind w:left="2160" w:hanging="720"/>
      </w:pPr>
      <w:rPr>
        <w:rFonts w:ascii="Times New Roman" w:hAnsi="Times New Roman" w:cs="Times New Roman" w:hint="default"/>
      </w:rPr>
    </w:lvl>
    <w:lvl w:ilvl="4">
      <w:start w:val="1"/>
      <w:numFmt w:val="decimal"/>
      <w:isLgl/>
      <w:lvlText w:val="%1.%2.%3.%4.%5"/>
      <w:lvlJc w:val="left"/>
      <w:pPr>
        <w:ind w:left="2880" w:hanging="1080"/>
      </w:pPr>
      <w:rPr>
        <w:rFonts w:ascii="Times New Roman" w:hAnsi="Times New Roman" w:cs="Times New Roman" w:hint="default"/>
      </w:rPr>
    </w:lvl>
    <w:lvl w:ilvl="5">
      <w:start w:val="1"/>
      <w:numFmt w:val="decimal"/>
      <w:isLgl/>
      <w:lvlText w:val="%1.%2.%3.%4.%5.%6"/>
      <w:lvlJc w:val="left"/>
      <w:pPr>
        <w:ind w:left="3240" w:hanging="1080"/>
      </w:pPr>
      <w:rPr>
        <w:rFonts w:ascii="Times New Roman" w:hAnsi="Times New Roman" w:cs="Times New Roman" w:hint="default"/>
      </w:rPr>
    </w:lvl>
    <w:lvl w:ilvl="6">
      <w:start w:val="1"/>
      <w:numFmt w:val="decimal"/>
      <w:isLgl/>
      <w:lvlText w:val="%1.%2.%3.%4.%5.%6.%7"/>
      <w:lvlJc w:val="left"/>
      <w:pPr>
        <w:ind w:left="3960" w:hanging="1440"/>
      </w:pPr>
      <w:rPr>
        <w:rFonts w:ascii="Times New Roman" w:hAnsi="Times New Roman" w:cs="Times New Roman" w:hint="default"/>
      </w:rPr>
    </w:lvl>
    <w:lvl w:ilvl="7">
      <w:start w:val="1"/>
      <w:numFmt w:val="decimal"/>
      <w:isLgl/>
      <w:lvlText w:val="%1.%2.%3.%4.%5.%6.%7.%8"/>
      <w:lvlJc w:val="left"/>
      <w:pPr>
        <w:ind w:left="4320" w:hanging="1440"/>
      </w:pPr>
      <w:rPr>
        <w:rFonts w:ascii="Times New Roman" w:hAnsi="Times New Roman" w:cs="Times New Roman" w:hint="default"/>
      </w:rPr>
    </w:lvl>
    <w:lvl w:ilvl="8">
      <w:start w:val="1"/>
      <w:numFmt w:val="decimal"/>
      <w:isLgl/>
      <w:lvlText w:val="%1.%2.%3.%4.%5.%6.%7.%8.%9"/>
      <w:lvlJc w:val="left"/>
      <w:pPr>
        <w:ind w:left="5040" w:hanging="1800"/>
      </w:pPr>
      <w:rPr>
        <w:rFonts w:ascii="Times New Roman" w:hAnsi="Times New Roman" w:cs="Times New Roman" w:hint="default"/>
      </w:rPr>
    </w:lvl>
  </w:abstractNum>
  <w:abstractNum w:abstractNumId="20" w15:restartNumberingAfterBreak="0">
    <w:nsid w:val="09146EA0"/>
    <w:multiLevelType w:val="multilevel"/>
    <w:tmpl w:val="7FF457F4"/>
    <w:lvl w:ilvl="0">
      <w:start w:val="1"/>
      <w:numFmt w:val="decimal"/>
      <w:lvlText w:val="%1."/>
      <w:lvlJc w:val="left"/>
      <w:pPr>
        <w:ind w:left="576" w:hanging="360"/>
      </w:pPr>
      <w:rPr>
        <w:rFonts w:ascii="Times New Roman" w:hAnsi="Times New Roman" w:cs="Times New Roman" w:hint="default"/>
        <w:sz w:val="24"/>
        <w:szCs w:val="24"/>
      </w:rPr>
    </w:lvl>
    <w:lvl w:ilvl="1">
      <w:start w:val="1"/>
      <w:numFmt w:val="decimal"/>
      <w:isLgl/>
      <w:lvlText w:val="%1.%2"/>
      <w:lvlJc w:val="left"/>
      <w:pPr>
        <w:ind w:left="504" w:hanging="504"/>
      </w:pPr>
      <w:rPr>
        <w:rFonts w:ascii="Times New Roman" w:hAnsi="Times New Roman" w:cs="Times New Roman" w:hint="default"/>
      </w:rPr>
    </w:lvl>
    <w:lvl w:ilvl="2">
      <w:start w:val="1"/>
      <w:numFmt w:val="decimal"/>
      <w:isLgl/>
      <w:lvlText w:val="%1.%2.%3."/>
      <w:lvlJc w:val="left"/>
      <w:pPr>
        <w:ind w:left="936" w:hanging="720"/>
      </w:pPr>
      <w:rPr>
        <w:rFonts w:ascii="Times New Roman" w:hAnsi="Times New Roman" w:cs="Times New Roman" w:hint="default"/>
      </w:rPr>
    </w:lvl>
    <w:lvl w:ilvl="3">
      <w:start w:val="1"/>
      <w:numFmt w:val="decimal"/>
      <w:isLgl/>
      <w:lvlText w:val="%1.%2.%3.%4."/>
      <w:lvlJc w:val="left"/>
      <w:pPr>
        <w:ind w:left="936" w:hanging="720"/>
      </w:pPr>
      <w:rPr>
        <w:rFonts w:ascii="Times New Roman" w:hAnsi="Times New Roman" w:cs="Times New Roman" w:hint="default"/>
      </w:rPr>
    </w:lvl>
    <w:lvl w:ilvl="4">
      <w:start w:val="1"/>
      <w:numFmt w:val="decimal"/>
      <w:isLgl/>
      <w:lvlText w:val="%1.%2.%3.%4.%5."/>
      <w:lvlJc w:val="left"/>
      <w:pPr>
        <w:ind w:left="1296" w:hanging="1080"/>
      </w:pPr>
      <w:rPr>
        <w:rFonts w:ascii="Times New Roman" w:hAnsi="Times New Roman" w:cs="Times New Roman" w:hint="default"/>
      </w:rPr>
    </w:lvl>
    <w:lvl w:ilvl="5">
      <w:start w:val="1"/>
      <w:numFmt w:val="decimal"/>
      <w:isLgl/>
      <w:lvlText w:val="%1.%2.%3.%4.%5.%6."/>
      <w:lvlJc w:val="left"/>
      <w:pPr>
        <w:ind w:left="1296" w:hanging="1080"/>
      </w:pPr>
      <w:rPr>
        <w:rFonts w:ascii="Times New Roman" w:hAnsi="Times New Roman" w:cs="Times New Roman" w:hint="default"/>
      </w:rPr>
    </w:lvl>
    <w:lvl w:ilvl="6">
      <w:start w:val="1"/>
      <w:numFmt w:val="decimal"/>
      <w:isLgl/>
      <w:lvlText w:val="%1.%2.%3.%4.%5.%6.%7."/>
      <w:lvlJc w:val="left"/>
      <w:pPr>
        <w:ind w:left="1656" w:hanging="1440"/>
      </w:pPr>
      <w:rPr>
        <w:rFonts w:ascii="Times New Roman" w:hAnsi="Times New Roman" w:cs="Times New Roman" w:hint="default"/>
      </w:rPr>
    </w:lvl>
    <w:lvl w:ilvl="7">
      <w:start w:val="1"/>
      <w:numFmt w:val="decimal"/>
      <w:isLgl/>
      <w:lvlText w:val="%1.%2.%3.%4.%5.%6.%7.%8."/>
      <w:lvlJc w:val="left"/>
      <w:pPr>
        <w:ind w:left="1656" w:hanging="1440"/>
      </w:pPr>
      <w:rPr>
        <w:rFonts w:ascii="Times New Roman" w:hAnsi="Times New Roman" w:cs="Times New Roman" w:hint="default"/>
      </w:rPr>
    </w:lvl>
    <w:lvl w:ilvl="8">
      <w:start w:val="1"/>
      <w:numFmt w:val="decimal"/>
      <w:isLgl/>
      <w:lvlText w:val="%1.%2.%3.%4.%5.%6.%7.%8.%9."/>
      <w:lvlJc w:val="left"/>
      <w:pPr>
        <w:ind w:left="2016" w:hanging="1800"/>
      </w:pPr>
      <w:rPr>
        <w:rFonts w:ascii="Times New Roman" w:hAnsi="Times New Roman" w:cs="Times New Roman" w:hint="default"/>
      </w:rPr>
    </w:lvl>
  </w:abstractNum>
  <w:abstractNum w:abstractNumId="21" w15:restartNumberingAfterBreak="0">
    <w:nsid w:val="0BDB0F16"/>
    <w:multiLevelType w:val="multilevel"/>
    <w:tmpl w:val="08981324"/>
    <w:lvl w:ilvl="0">
      <w:start w:val="1"/>
      <w:numFmt w:val="decimal"/>
      <w:lvlText w:val="8.%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2" w15:restartNumberingAfterBreak="0">
    <w:nsid w:val="0C4268FE"/>
    <w:multiLevelType w:val="multilevel"/>
    <w:tmpl w:val="5CD2558E"/>
    <w:lvl w:ilvl="0">
      <w:start w:val="1"/>
      <w:numFmt w:val="decimal"/>
      <w:lvlText w:val="3.%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3" w15:restartNumberingAfterBreak="0">
    <w:nsid w:val="0D094296"/>
    <w:multiLevelType w:val="multilevel"/>
    <w:tmpl w:val="6FF46E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0D8B4A06"/>
    <w:multiLevelType w:val="multilevel"/>
    <w:tmpl w:val="0D8B4A06"/>
    <w:lvl w:ilvl="0">
      <w:start w:val="1"/>
      <w:numFmt w:val="decimal"/>
      <w:lvlText w:val="%1."/>
      <w:lvlJc w:val="left"/>
      <w:pPr>
        <w:ind w:left="720" w:hanging="360"/>
      </w:p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25" w15:restartNumberingAfterBreak="0">
    <w:nsid w:val="0EA628FF"/>
    <w:multiLevelType w:val="multilevel"/>
    <w:tmpl w:val="E4204C0E"/>
    <w:lvl w:ilvl="0">
      <w:start w:val="1"/>
      <w:numFmt w:val="decimal"/>
      <w:lvlText w:val="%1."/>
      <w:lvlJc w:val="left"/>
      <w:pPr>
        <w:ind w:left="720" w:hanging="360"/>
      </w:pPr>
      <w:rPr>
        <w:rFonts w:ascii="Times New Roman" w:hAnsi="Times New Roman" w:cs="Times New Roman" w:hint="default"/>
      </w:rPr>
    </w:lvl>
    <w:lvl w:ilvl="1">
      <w:start w:val="1"/>
      <w:numFmt w:val="decimal"/>
      <w:lvlText w:val="8.%2."/>
      <w:lvlJc w:val="left"/>
      <w:pPr>
        <w:ind w:left="36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6" w15:restartNumberingAfterBreak="0">
    <w:nsid w:val="0F2F29C2"/>
    <w:multiLevelType w:val="multilevel"/>
    <w:tmpl w:val="54F6B402"/>
    <w:lvl w:ilvl="0">
      <w:start w:val="1"/>
      <w:numFmt w:val="decimal"/>
      <w:lvlText w:val="3.%1"/>
      <w:lvlJc w:val="left"/>
      <w:pPr>
        <w:ind w:left="360" w:hanging="360"/>
      </w:pPr>
      <w:rPr>
        <w:rFonts w:ascii="Times New Roman" w:hAnsi="Times New Roman" w:cs="Times New Roman" w:hint="default"/>
        <w:b w:val="0"/>
        <w:i w:val="0"/>
        <w:caps w:val="0"/>
        <w:color w:val="000000"/>
        <w:sz w:val="24"/>
        <w:szCs w:val="24"/>
      </w:rPr>
    </w:lvl>
    <w:lvl w:ilvl="1">
      <w:start w:val="1"/>
      <w:numFmt w:val="decimal"/>
      <w:lvlText w:val="%2."/>
      <w:lvlJc w:val="left"/>
      <w:pPr>
        <w:tabs>
          <w:tab w:val="num" w:pos="1080"/>
        </w:tabs>
        <w:ind w:left="1080" w:hanging="360"/>
      </w:pPr>
      <w:rPr>
        <w:rFonts w:ascii="Times New Roman" w:hAnsi="Times New Roman" w:cs="Times New Roman" w:hint="default"/>
      </w:rPr>
    </w:lvl>
    <w:lvl w:ilvl="2">
      <w:start w:val="1"/>
      <w:numFmt w:val="decimal"/>
      <w:lvlText w:val="%3."/>
      <w:lvlJc w:val="left"/>
      <w:pPr>
        <w:tabs>
          <w:tab w:val="num" w:pos="1800"/>
        </w:tabs>
        <w:ind w:left="1800" w:hanging="360"/>
      </w:pPr>
      <w:rPr>
        <w:rFonts w:ascii="Times New Roman" w:hAnsi="Times New Roman" w:cs="Times New Roman" w:hint="default"/>
      </w:rPr>
    </w:lvl>
    <w:lvl w:ilvl="3">
      <w:start w:val="1"/>
      <w:numFmt w:val="decimal"/>
      <w:lvlText w:val="%4."/>
      <w:lvlJc w:val="left"/>
      <w:pPr>
        <w:tabs>
          <w:tab w:val="num" w:pos="2520"/>
        </w:tabs>
        <w:ind w:left="2520" w:hanging="360"/>
      </w:pPr>
      <w:rPr>
        <w:rFonts w:ascii="Times New Roman" w:hAnsi="Times New Roman" w:cs="Times New Roman" w:hint="default"/>
      </w:rPr>
    </w:lvl>
    <w:lvl w:ilvl="4">
      <w:start w:val="1"/>
      <w:numFmt w:val="decimal"/>
      <w:lvlText w:val="%5."/>
      <w:lvlJc w:val="left"/>
      <w:pPr>
        <w:tabs>
          <w:tab w:val="num" w:pos="3240"/>
        </w:tabs>
        <w:ind w:left="3240" w:hanging="360"/>
      </w:pPr>
      <w:rPr>
        <w:rFonts w:ascii="Times New Roman" w:hAnsi="Times New Roman" w:cs="Times New Roman" w:hint="default"/>
      </w:rPr>
    </w:lvl>
    <w:lvl w:ilvl="5">
      <w:start w:val="1"/>
      <w:numFmt w:val="decimal"/>
      <w:lvlText w:val="%6."/>
      <w:lvlJc w:val="left"/>
      <w:pPr>
        <w:tabs>
          <w:tab w:val="num" w:pos="3960"/>
        </w:tabs>
        <w:ind w:left="3960" w:hanging="360"/>
      </w:pPr>
      <w:rPr>
        <w:rFonts w:ascii="Times New Roman" w:hAnsi="Times New Roman" w:cs="Times New Roman" w:hint="default"/>
      </w:rPr>
    </w:lvl>
    <w:lvl w:ilvl="6">
      <w:start w:val="1"/>
      <w:numFmt w:val="decimal"/>
      <w:lvlText w:val="%7."/>
      <w:lvlJc w:val="left"/>
      <w:pPr>
        <w:tabs>
          <w:tab w:val="num" w:pos="4680"/>
        </w:tabs>
        <w:ind w:left="4680" w:hanging="360"/>
      </w:pPr>
      <w:rPr>
        <w:rFonts w:ascii="Times New Roman" w:hAnsi="Times New Roman" w:cs="Times New Roman" w:hint="default"/>
      </w:rPr>
    </w:lvl>
    <w:lvl w:ilvl="7">
      <w:start w:val="1"/>
      <w:numFmt w:val="decimal"/>
      <w:lvlText w:val="%8."/>
      <w:lvlJc w:val="left"/>
      <w:pPr>
        <w:tabs>
          <w:tab w:val="num" w:pos="5400"/>
        </w:tabs>
        <w:ind w:left="5400" w:hanging="360"/>
      </w:pPr>
      <w:rPr>
        <w:rFonts w:ascii="Times New Roman" w:hAnsi="Times New Roman" w:cs="Times New Roman" w:hint="default"/>
      </w:rPr>
    </w:lvl>
    <w:lvl w:ilvl="8">
      <w:start w:val="1"/>
      <w:numFmt w:val="decimal"/>
      <w:lvlText w:val="%9."/>
      <w:lvlJc w:val="left"/>
      <w:pPr>
        <w:tabs>
          <w:tab w:val="num" w:pos="6120"/>
        </w:tabs>
        <w:ind w:left="6120" w:hanging="360"/>
      </w:pPr>
      <w:rPr>
        <w:rFonts w:ascii="Times New Roman" w:hAnsi="Times New Roman" w:cs="Times New Roman" w:hint="default"/>
      </w:rPr>
    </w:lvl>
  </w:abstractNum>
  <w:abstractNum w:abstractNumId="27" w15:restartNumberingAfterBreak="0">
    <w:nsid w:val="0F96166D"/>
    <w:multiLevelType w:val="multilevel"/>
    <w:tmpl w:val="0F96166D"/>
    <w:lvl w:ilvl="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F9912AA"/>
    <w:multiLevelType w:val="multilevel"/>
    <w:tmpl w:val="8A5EBE40"/>
    <w:lvl w:ilvl="0">
      <w:start w:val="1"/>
      <w:numFmt w:val="bullet"/>
      <w:lvlText w:val="●"/>
      <w:lvlJc w:val="left"/>
      <w:pPr>
        <w:ind w:left="765" w:hanging="360"/>
      </w:pPr>
      <w:rPr>
        <w:rFonts w:ascii="Noto Sans Symbols" w:hAnsi="Noto Sans Symbol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Noto Sans Symbols" w:hAnsi="Noto Sans Symbols" w:hint="default"/>
      </w:rPr>
    </w:lvl>
    <w:lvl w:ilvl="3">
      <w:start w:val="1"/>
      <w:numFmt w:val="bullet"/>
      <w:lvlText w:val="●"/>
      <w:lvlJc w:val="left"/>
      <w:pPr>
        <w:ind w:left="2925" w:hanging="360"/>
      </w:pPr>
      <w:rPr>
        <w:rFonts w:ascii="Noto Sans Symbols" w:hAnsi="Noto Sans Symbols"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Noto Sans Symbols" w:hAnsi="Noto Sans Symbols" w:hint="default"/>
      </w:rPr>
    </w:lvl>
    <w:lvl w:ilvl="6">
      <w:start w:val="1"/>
      <w:numFmt w:val="bullet"/>
      <w:lvlText w:val="●"/>
      <w:lvlJc w:val="left"/>
      <w:pPr>
        <w:ind w:left="5085" w:hanging="360"/>
      </w:pPr>
      <w:rPr>
        <w:rFonts w:ascii="Noto Sans Symbols" w:hAnsi="Noto Sans Symbols"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Noto Sans Symbols" w:hAnsi="Noto Sans Symbols" w:hint="default"/>
      </w:rPr>
    </w:lvl>
  </w:abstractNum>
  <w:abstractNum w:abstractNumId="29" w15:restartNumberingAfterBreak="0">
    <w:nsid w:val="0FAF7274"/>
    <w:multiLevelType w:val="multilevel"/>
    <w:tmpl w:val="37BC87FE"/>
    <w:lvl w:ilvl="0">
      <w:start w:val="1"/>
      <w:numFmt w:val="decimal"/>
      <w:lvlText w:val="%1."/>
      <w:lvlJc w:val="left"/>
      <w:pPr>
        <w:ind w:left="540" w:hanging="360"/>
      </w:pPr>
      <w:rPr>
        <w:rFonts w:ascii="Times New Roman" w:hAnsi="Times New Roman" w:cs="Times New Roman" w:hint="default"/>
      </w:rPr>
    </w:lvl>
    <w:lvl w:ilvl="1">
      <w:start w:val="1"/>
      <w:numFmt w:val="lowerLetter"/>
      <w:lvlText w:val="%2."/>
      <w:lvlJc w:val="left"/>
      <w:pPr>
        <w:ind w:left="1260" w:hanging="360"/>
      </w:pPr>
      <w:rPr>
        <w:rFonts w:ascii="Times New Roman" w:hAnsi="Times New Roman" w:cs="Times New Roman" w:hint="default"/>
      </w:rPr>
    </w:lvl>
    <w:lvl w:ilvl="2">
      <w:start w:val="1"/>
      <w:numFmt w:val="lowerRoman"/>
      <w:lvlText w:val="%3."/>
      <w:lvlJc w:val="right"/>
      <w:pPr>
        <w:ind w:left="1980" w:hanging="180"/>
      </w:pPr>
      <w:rPr>
        <w:rFonts w:ascii="Times New Roman" w:hAnsi="Times New Roman" w:cs="Times New Roman" w:hint="default"/>
      </w:rPr>
    </w:lvl>
    <w:lvl w:ilvl="3">
      <w:start w:val="1"/>
      <w:numFmt w:val="decimal"/>
      <w:lvlText w:val="%4."/>
      <w:lvlJc w:val="left"/>
      <w:pPr>
        <w:ind w:left="2700" w:hanging="360"/>
      </w:pPr>
      <w:rPr>
        <w:rFonts w:ascii="Times New Roman" w:hAnsi="Times New Roman" w:cs="Times New Roman" w:hint="default"/>
      </w:rPr>
    </w:lvl>
    <w:lvl w:ilvl="4">
      <w:start w:val="1"/>
      <w:numFmt w:val="lowerLetter"/>
      <w:lvlText w:val="%5."/>
      <w:lvlJc w:val="left"/>
      <w:pPr>
        <w:ind w:left="3420" w:hanging="360"/>
      </w:pPr>
      <w:rPr>
        <w:rFonts w:ascii="Times New Roman" w:hAnsi="Times New Roman" w:cs="Times New Roman" w:hint="default"/>
      </w:rPr>
    </w:lvl>
    <w:lvl w:ilvl="5">
      <w:start w:val="1"/>
      <w:numFmt w:val="lowerRoman"/>
      <w:lvlText w:val="%6."/>
      <w:lvlJc w:val="right"/>
      <w:pPr>
        <w:ind w:left="4140" w:hanging="180"/>
      </w:pPr>
      <w:rPr>
        <w:rFonts w:ascii="Times New Roman" w:hAnsi="Times New Roman" w:cs="Times New Roman" w:hint="default"/>
      </w:rPr>
    </w:lvl>
    <w:lvl w:ilvl="6">
      <w:start w:val="1"/>
      <w:numFmt w:val="decimal"/>
      <w:lvlText w:val="%7."/>
      <w:lvlJc w:val="left"/>
      <w:pPr>
        <w:ind w:left="4860" w:hanging="360"/>
      </w:pPr>
      <w:rPr>
        <w:rFonts w:ascii="Times New Roman" w:hAnsi="Times New Roman" w:cs="Times New Roman" w:hint="default"/>
      </w:rPr>
    </w:lvl>
    <w:lvl w:ilvl="7">
      <w:start w:val="1"/>
      <w:numFmt w:val="lowerLetter"/>
      <w:lvlText w:val="%8."/>
      <w:lvlJc w:val="left"/>
      <w:pPr>
        <w:ind w:left="5580" w:hanging="360"/>
      </w:pPr>
      <w:rPr>
        <w:rFonts w:ascii="Times New Roman" w:hAnsi="Times New Roman" w:cs="Times New Roman" w:hint="default"/>
      </w:rPr>
    </w:lvl>
    <w:lvl w:ilvl="8">
      <w:start w:val="1"/>
      <w:numFmt w:val="lowerRoman"/>
      <w:lvlText w:val="%9."/>
      <w:lvlJc w:val="right"/>
      <w:pPr>
        <w:ind w:left="6300" w:hanging="180"/>
      </w:pPr>
      <w:rPr>
        <w:rFonts w:ascii="Times New Roman" w:hAnsi="Times New Roman" w:cs="Times New Roman" w:hint="default"/>
      </w:rPr>
    </w:lvl>
  </w:abstractNum>
  <w:abstractNum w:abstractNumId="30" w15:restartNumberingAfterBreak="0">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101A5A7D"/>
    <w:multiLevelType w:val="multilevel"/>
    <w:tmpl w:val="7C26224C"/>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10280F07"/>
    <w:multiLevelType w:val="multilevel"/>
    <w:tmpl w:val="10280F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11702135"/>
    <w:multiLevelType w:val="multilevel"/>
    <w:tmpl w:val="444476D2"/>
    <w:lvl w:ilvl="0">
      <w:start w:val="1"/>
      <w:numFmt w:val="decimal"/>
      <w:lvlText w:val="%1."/>
      <w:lvlJc w:val="left"/>
      <w:pPr>
        <w:ind w:left="720" w:hanging="360"/>
      </w:pPr>
      <w:rPr>
        <w:rFonts w:ascii="Times New Roman" w:eastAsia="Calibri" w:hAnsi="Times New Roman" w:cs="Times New Roman" w:hint="default"/>
        <w:sz w:val="24"/>
        <w:szCs w:val="24"/>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1800" w:hanging="1440"/>
      </w:pPr>
      <w:rPr>
        <w:rFonts w:ascii="Times New Roman" w:hAnsi="Times New Roman" w:cs="Times New Roman" w:hint="default"/>
      </w:rPr>
    </w:lvl>
  </w:abstractNum>
  <w:abstractNum w:abstractNumId="35" w15:restartNumberingAfterBreak="0">
    <w:nsid w:val="13183ACB"/>
    <w:multiLevelType w:val="multilevel"/>
    <w:tmpl w:val="13183ACB"/>
    <w:lvl w:ilvl="0">
      <w:start w:val="1"/>
      <w:numFmt w:val="decimal"/>
      <w:lvlText w:val="%1."/>
      <w:lvlJc w:val="left"/>
      <w:pPr>
        <w:ind w:left="720" w:hanging="360"/>
      </w:pPr>
      <w:rPr>
        <w:rFonts w:hint="default"/>
        <w:i/>
      </w:rPr>
    </w:lvl>
    <w:lvl w:ilvl="1">
      <w:start w:val="1"/>
      <w:numFmt w:val="bullet"/>
      <w:lvlText w:val=""/>
      <w:lvlJc w:val="left"/>
      <w:pPr>
        <w:ind w:left="720" w:hanging="360"/>
      </w:pPr>
      <w:rPr>
        <w:rFonts w:ascii="Symbol" w:hAnsi="Symbol"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13514FE8"/>
    <w:multiLevelType w:val="multilevel"/>
    <w:tmpl w:val="13514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48D0BE7"/>
    <w:multiLevelType w:val="multilevel"/>
    <w:tmpl w:val="C28E68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14B467DE"/>
    <w:multiLevelType w:val="multilevel"/>
    <w:tmpl w:val="141E1A1E"/>
    <w:lvl w:ilvl="0">
      <w:start w:val="1"/>
      <w:numFmt w:val="decimal"/>
      <w:lvlText w:val="2.%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39" w15:restartNumberingAfterBreak="0">
    <w:nsid w:val="15F87CEA"/>
    <w:multiLevelType w:val="multilevel"/>
    <w:tmpl w:val="C73A7194"/>
    <w:lvl w:ilvl="0">
      <w:start w:val="1"/>
      <w:numFmt w:val="bullet"/>
      <w:lvlText w:val="●"/>
      <w:lvlJc w:val="left"/>
      <w:pPr>
        <w:ind w:left="720" w:hanging="360"/>
      </w:pPr>
      <w:rPr>
        <w:rFonts w:ascii="Noto Sans Symbols" w:hAnsi="Noto Sans Symbol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0" w15:restartNumberingAfterBreak="0">
    <w:nsid w:val="162F4526"/>
    <w:multiLevelType w:val="multilevel"/>
    <w:tmpl w:val="189218C0"/>
    <w:lvl w:ilvl="0">
      <w:start w:val="4"/>
      <w:numFmt w:val="decimal"/>
      <w:lvlText w:val="%1"/>
      <w:lvlJc w:val="left"/>
      <w:pPr>
        <w:ind w:left="360" w:hanging="360"/>
      </w:pPr>
      <w:rPr>
        <w:rFonts w:ascii="Times New Roman" w:hAnsi="Times New Roman" w:cs="Times New Roman" w:hint="default"/>
        <w:b/>
        <w:i/>
      </w:rPr>
    </w:lvl>
    <w:lvl w:ilvl="1">
      <w:start w:val="1"/>
      <w:numFmt w:val="decimal"/>
      <w:lvlText w:val="%1.%2"/>
      <w:lvlJc w:val="left"/>
      <w:pPr>
        <w:ind w:left="720" w:hanging="360"/>
      </w:pPr>
      <w:rPr>
        <w:rFonts w:ascii="Times New Roman" w:hAnsi="Times New Roman" w:cs="Times New Roman" w:hint="default"/>
        <w:b w:val="0"/>
        <w:i w:val="0"/>
      </w:rPr>
    </w:lvl>
    <w:lvl w:ilvl="2">
      <w:start w:val="1"/>
      <w:numFmt w:val="decimal"/>
      <w:lvlText w:val="%1.%2.%3"/>
      <w:lvlJc w:val="left"/>
      <w:pPr>
        <w:ind w:left="1440" w:hanging="720"/>
      </w:pPr>
      <w:rPr>
        <w:rFonts w:ascii="Times New Roman" w:hAnsi="Times New Roman" w:cs="Times New Roman" w:hint="default"/>
        <w:b/>
        <w:i/>
      </w:rPr>
    </w:lvl>
    <w:lvl w:ilvl="3">
      <w:start w:val="1"/>
      <w:numFmt w:val="decimal"/>
      <w:lvlText w:val="%1.%2.%3.%4"/>
      <w:lvlJc w:val="left"/>
      <w:pPr>
        <w:ind w:left="1800" w:hanging="720"/>
      </w:pPr>
      <w:rPr>
        <w:rFonts w:ascii="Times New Roman" w:hAnsi="Times New Roman" w:cs="Times New Roman" w:hint="default"/>
        <w:b/>
        <w:i/>
      </w:rPr>
    </w:lvl>
    <w:lvl w:ilvl="4">
      <w:start w:val="1"/>
      <w:numFmt w:val="decimal"/>
      <w:lvlText w:val="%1.%2.%3.%4.%5"/>
      <w:lvlJc w:val="left"/>
      <w:pPr>
        <w:ind w:left="2520" w:hanging="1080"/>
      </w:pPr>
      <w:rPr>
        <w:rFonts w:ascii="Times New Roman" w:hAnsi="Times New Roman" w:cs="Times New Roman" w:hint="default"/>
        <w:b/>
        <w:i/>
      </w:rPr>
    </w:lvl>
    <w:lvl w:ilvl="5">
      <w:start w:val="1"/>
      <w:numFmt w:val="decimal"/>
      <w:lvlText w:val="%1.%2.%3.%4.%5.%6"/>
      <w:lvlJc w:val="left"/>
      <w:pPr>
        <w:ind w:left="2880" w:hanging="1080"/>
      </w:pPr>
      <w:rPr>
        <w:rFonts w:ascii="Times New Roman" w:hAnsi="Times New Roman" w:cs="Times New Roman" w:hint="default"/>
        <w:b/>
        <w:i/>
      </w:rPr>
    </w:lvl>
    <w:lvl w:ilvl="6">
      <w:start w:val="1"/>
      <w:numFmt w:val="decimal"/>
      <w:lvlText w:val="%1.%2.%3.%4.%5.%6.%7"/>
      <w:lvlJc w:val="left"/>
      <w:pPr>
        <w:ind w:left="3600" w:hanging="1440"/>
      </w:pPr>
      <w:rPr>
        <w:rFonts w:ascii="Times New Roman" w:hAnsi="Times New Roman" w:cs="Times New Roman" w:hint="default"/>
        <w:b/>
        <w:i/>
      </w:rPr>
    </w:lvl>
    <w:lvl w:ilvl="7">
      <w:start w:val="1"/>
      <w:numFmt w:val="decimal"/>
      <w:lvlText w:val="%1.%2.%3.%4.%5.%6.%7.%8"/>
      <w:lvlJc w:val="left"/>
      <w:pPr>
        <w:ind w:left="3960" w:hanging="1440"/>
      </w:pPr>
      <w:rPr>
        <w:rFonts w:ascii="Times New Roman" w:hAnsi="Times New Roman" w:cs="Times New Roman" w:hint="default"/>
        <w:b/>
        <w:i/>
      </w:rPr>
    </w:lvl>
    <w:lvl w:ilvl="8">
      <w:start w:val="1"/>
      <w:numFmt w:val="decimal"/>
      <w:lvlText w:val="%1.%2.%3.%4.%5.%6.%7.%8.%9"/>
      <w:lvlJc w:val="left"/>
      <w:pPr>
        <w:ind w:left="4680" w:hanging="1800"/>
      </w:pPr>
      <w:rPr>
        <w:rFonts w:ascii="Times New Roman" w:hAnsi="Times New Roman" w:cs="Times New Roman" w:hint="default"/>
        <w:b/>
        <w:i/>
      </w:rPr>
    </w:lvl>
  </w:abstractNum>
  <w:abstractNum w:abstractNumId="41" w15:restartNumberingAfterBreak="0">
    <w:nsid w:val="179733F9"/>
    <w:multiLevelType w:val="multilevel"/>
    <w:tmpl w:val="2BFCD2F6"/>
    <w:lvl w:ilvl="0">
      <w:start w:val="1"/>
      <w:numFmt w:val="decimal"/>
      <w:lvlText w:val="%1."/>
      <w:lvlJc w:val="left"/>
      <w:pPr>
        <w:ind w:left="720" w:hanging="360"/>
      </w:pPr>
      <w:rPr>
        <w:rFonts w:ascii="Times New Roman" w:hAnsi="Times New Roman" w:cs="Times New Roman" w:hint="default"/>
      </w:rPr>
    </w:lvl>
    <w:lvl w:ilvl="1">
      <w:start w:val="1"/>
      <w:numFmt w:val="decimal"/>
      <w:lvlText w:val="4.%2"/>
      <w:lvlJc w:val="left"/>
      <w:pPr>
        <w:ind w:left="36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42" w15:restartNumberingAfterBreak="0">
    <w:nsid w:val="189B3299"/>
    <w:multiLevelType w:val="multilevel"/>
    <w:tmpl w:val="93C2EB4E"/>
    <w:lvl w:ilvl="0">
      <w:start w:val="1"/>
      <w:numFmt w:val="decimal"/>
      <w:lvlText w:val="%1"/>
      <w:lvlJc w:val="left"/>
      <w:pPr>
        <w:ind w:left="420" w:hanging="420"/>
      </w:pPr>
      <w:rPr>
        <w:rFonts w:ascii="Times New Roman" w:hAnsi="Times New Roman" w:cs="Times New Roman" w:hint="default"/>
      </w:rPr>
    </w:lvl>
    <w:lvl w:ilvl="1">
      <w:start w:val="1"/>
      <w:numFmt w:val="decimal"/>
      <w:lvlText w:val="1.%2"/>
      <w:lvlJc w:val="left"/>
      <w:pPr>
        <w:ind w:left="420" w:hanging="420"/>
      </w:pPr>
      <w:rPr>
        <w:rFonts w:ascii="Times New Roman" w:hAnsi="Times New Roman" w:cs="Times New Roman" w:hint="default"/>
        <w:b w:val="0"/>
        <w:i w:val="0"/>
        <w:smallCaps w:val="0"/>
        <w:color w:val="000000"/>
        <w:sz w:val="24"/>
        <w:szCs w:val="24"/>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43" w15:restartNumberingAfterBreak="0">
    <w:nsid w:val="18A476F3"/>
    <w:multiLevelType w:val="multilevel"/>
    <w:tmpl w:val="4FF81CD9"/>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1A5C7228"/>
    <w:multiLevelType w:val="multilevel"/>
    <w:tmpl w:val="8102AC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1ADC185C"/>
    <w:multiLevelType w:val="multilevel"/>
    <w:tmpl w:val="88A47AF6"/>
    <w:lvl w:ilvl="0">
      <w:start w:val="1"/>
      <w:numFmt w:val="decimal"/>
      <w:lvlText w:val="1.%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6" w15:restartNumberingAfterBreak="0">
    <w:nsid w:val="1B537D3F"/>
    <w:multiLevelType w:val="multilevel"/>
    <w:tmpl w:val="3C2022C6"/>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7" w15:restartNumberingAfterBreak="0">
    <w:nsid w:val="1B886804"/>
    <w:multiLevelType w:val="multilevel"/>
    <w:tmpl w:val="5CCA29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1C441B9B"/>
    <w:multiLevelType w:val="multilevel"/>
    <w:tmpl w:val="1C441B9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1C4C594D"/>
    <w:multiLevelType w:val="multilevel"/>
    <w:tmpl w:val="1C4C594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1DA75069"/>
    <w:multiLevelType w:val="multilevel"/>
    <w:tmpl w:val="1DA75069"/>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1ECF15CC"/>
    <w:multiLevelType w:val="multilevel"/>
    <w:tmpl w:val="BCEC5636"/>
    <w:lvl w:ilvl="0">
      <w:start w:val="1"/>
      <w:numFmt w:val="decimal"/>
      <w:lvlText w:val="%1."/>
      <w:lvlJc w:val="left"/>
      <w:pPr>
        <w:ind w:left="360" w:hanging="360"/>
      </w:pPr>
      <w:rPr>
        <w:rFonts w:ascii="Times New Roman" w:hAnsi="Times New Roman" w:cs="Times New Roman" w:hint="default"/>
        <w:b w:val="0"/>
        <w:color w:val="000000"/>
        <w:sz w:val="24"/>
        <w:szCs w:val="24"/>
      </w:rPr>
    </w:lvl>
    <w:lvl w:ilvl="1">
      <w:start w:val="1"/>
      <w:numFmt w:val="decimal"/>
      <w:lvlText w:val="%1.%2"/>
      <w:lvlJc w:val="left"/>
      <w:pPr>
        <w:ind w:left="360" w:hanging="360"/>
      </w:pPr>
      <w:rPr>
        <w:rFonts w:ascii="Times New Roman" w:hAnsi="Times New Roman" w:cs="Times New Roman" w:hint="default"/>
        <w:color w:val="000000"/>
      </w:rPr>
    </w:lvl>
    <w:lvl w:ilvl="2">
      <w:start w:val="1"/>
      <w:numFmt w:val="decimal"/>
      <w:lvlText w:val="%1.%2.%3"/>
      <w:lvlJc w:val="left"/>
      <w:pPr>
        <w:ind w:left="720" w:hanging="720"/>
      </w:pPr>
      <w:rPr>
        <w:rFonts w:ascii="Times New Roman" w:hAnsi="Times New Roman" w:cs="Times New Roman" w:hint="default"/>
        <w:color w:val="000000"/>
      </w:rPr>
    </w:lvl>
    <w:lvl w:ilvl="3">
      <w:start w:val="1"/>
      <w:numFmt w:val="decimal"/>
      <w:lvlText w:val="%1.%2.%3.%4"/>
      <w:lvlJc w:val="left"/>
      <w:pPr>
        <w:ind w:left="720" w:hanging="720"/>
      </w:pPr>
      <w:rPr>
        <w:rFonts w:ascii="Times New Roman" w:hAnsi="Times New Roman" w:cs="Times New Roman" w:hint="default"/>
        <w:color w:val="000000"/>
      </w:rPr>
    </w:lvl>
    <w:lvl w:ilvl="4">
      <w:start w:val="1"/>
      <w:numFmt w:val="decimal"/>
      <w:lvlText w:val="%1.%2.%3.%4.%5"/>
      <w:lvlJc w:val="left"/>
      <w:pPr>
        <w:ind w:left="1080" w:hanging="1080"/>
      </w:pPr>
      <w:rPr>
        <w:rFonts w:ascii="Times New Roman" w:hAnsi="Times New Roman" w:cs="Times New Roman" w:hint="default"/>
        <w:color w:val="000000"/>
      </w:rPr>
    </w:lvl>
    <w:lvl w:ilvl="5">
      <w:start w:val="1"/>
      <w:numFmt w:val="decimal"/>
      <w:lvlText w:val="%1.%2.%3.%4.%5.%6"/>
      <w:lvlJc w:val="left"/>
      <w:pPr>
        <w:ind w:left="1080" w:hanging="1080"/>
      </w:pPr>
      <w:rPr>
        <w:rFonts w:ascii="Times New Roman" w:hAnsi="Times New Roman" w:cs="Times New Roman" w:hint="default"/>
        <w:color w:val="000000"/>
      </w:rPr>
    </w:lvl>
    <w:lvl w:ilvl="6">
      <w:start w:val="1"/>
      <w:numFmt w:val="decimal"/>
      <w:lvlText w:val="%1.%2.%3.%4.%5.%6.%7"/>
      <w:lvlJc w:val="left"/>
      <w:pPr>
        <w:ind w:left="1440" w:hanging="1440"/>
      </w:pPr>
      <w:rPr>
        <w:rFonts w:ascii="Times New Roman" w:hAnsi="Times New Roman" w:cs="Times New Roman" w:hint="default"/>
        <w:color w:val="000000"/>
      </w:rPr>
    </w:lvl>
    <w:lvl w:ilvl="7">
      <w:start w:val="1"/>
      <w:numFmt w:val="decimal"/>
      <w:lvlText w:val="%1.%2.%3.%4.%5.%6.%7.%8"/>
      <w:lvlJc w:val="left"/>
      <w:pPr>
        <w:ind w:left="1440" w:hanging="1440"/>
      </w:pPr>
      <w:rPr>
        <w:rFonts w:ascii="Times New Roman" w:hAnsi="Times New Roman" w:cs="Times New Roman" w:hint="default"/>
        <w:color w:val="000000"/>
      </w:rPr>
    </w:lvl>
    <w:lvl w:ilvl="8">
      <w:start w:val="1"/>
      <w:numFmt w:val="decimal"/>
      <w:lvlText w:val="%1.%2.%3.%4.%5.%6.%7.%8.%9"/>
      <w:lvlJc w:val="left"/>
      <w:pPr>
        <w:ind w:left="1800" w:hanging="1800"/>
      </w:pPr>
      <w:rPr>
        <w:rFonts w:ascii="Times New Roman" w:hAnsi="Times New Roman" w:cs="Times New Roman" w:hint="default"/>
        <w:color w:val="000000"/>
      </w:rPr>
    </w:lvl>
  </w:abstractNum>
  <w:abstractNum w:abstractNumId="52" w15:restartNumberingAfterBreak="0">
    <w:nsid w:val="1F095281"/>
    <w:multiLevelType w:val="multilevel"/>
    <w:tmpl w:val="1F09528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3" w15:restartNumberingAfterBreak="0">
    <w:nsid w:val="216E1FC6"/>
    <w:multiLevelType w:val="multilevel"/>
    <w:tmpl w:val="32402DC8"/>
    <w:lvl w:ilvl="0">
      <w:start w:val="1"/>
      <w:numFmt w:val="bullet"/>
      <w:lvlText w:val="●"/>
      <w:lvlJc w:val="left"/>
      <w:pPr>
        <w:ind w:left="720" w:hanging="360"/>
      </w:pPr>
      <w:rPr>
        <w:rFonts w:ascii="Noto Sans Symbols" w:hAnsi="Noto Sans Symbols" w:hint="default"/>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54" w15:restartNumberingAfterBreak="0">
    <w:nsid w:val="220678C6"/>
    <w:multiLevelType w:val="multilevel"/>
    <w:tmpl w:val="392E1D8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5" w15:restartNumberingAfterBreak="0">
    <w:nsid w:val="22607782"/>
    <w:multiLevelType w:val="multilevel"/>
    <w:tmpl w:val="226077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23D26A84"/>
    <w:multiLevelType w:val="multilevel"/>
    <w:tmpl w:val="36305E36"/>
    <w:lvl w:ilvl="0">
      <w:start w:val="8"/>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57" w15:restartNumberingAfterBreak="0">
    <w:nsid w:val="249401BA"/>
    <w:multiLevelType w:val="multilevel"/>
    <w:tmpl w:val="BFDA959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8" w15:restartNumberingAfterBreak="0">
    <w:nsid w:val="24DF46DB"/>
    <w:multiLevelType w:val="multilevel"/>
    <w:tmpl w:val="24DF46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252413C6"/>
    <w:multiLevelType w:val="multilevel"/>
    <w:tmpl w:val="C4CAF680"/>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0" w15:restartNumberingAfterBreak="0">
    <w:nsid w:val="2584729B"/>
    <w:multiLevelType w:val="multilevel"/>
    <w:tmpl w:val="E708CC5C"/>
    <w:lvl w:ilvl="0">
      <w:start w:val="1"/>
      <w:numFmt w:val="decimal"/>
      <w:lvlText w:val="2.%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61" w15:restartNumberingAfterBreak="0">
    <w:nsid w:val="27A34019"/>
    <w:multiLevelType w:val="multilevel"/>
    <w:tmpl w:val="949CAB64"/>
    <w:lvl w:ilvl="0">
      <w:start w:val="1"/>
      <w:numFmt w:val="decimal"/>
      <w:lvlText w:val="%1."/>
      <w:lvlJc w:val="left"/>
      <w:pPr>
        <w:ind w:left="450" w:hanging="360"/>
      </w:pPr>
      <w:rPr>
        <w:rFonts w:ascii="Times New Roman" w:hAnsi="Times New Roman" w:cs="Times New Roman" w:hint="default"/>
      </w:rPr>
    </w:lvl>
    <w:lvl w:ilvl="1">
      <w:start w:val="1"/>
      <w:numFmt w:val="decimal"/>
      <w:isLgl/>
      <w:lvlText w:val="%1.%2"/>
      <w:lvlJc w:val="left"/>
      <w:pPr>
        <w:ind w:left="450" w:hanging="360"/>
      </w:pPr>
      <w:rPr>
        <w:rFonts w:ascii="Times New Roman" w:hAnsi="Times New Roman" w:cs="Times New Roman" w:hint="default"/>
        <w:b w:val="0"/>
        <w:i w:val="0"/>
      </w:rPr>
    </w:lvl>
    <w:lvl w:ilvl="2">
      <w:start w:val="1"/>
      <w:numFmt w:val="decimal"/>
      <w:isLgl/>
      <w:lvlText w:val="%1.%2.%3"/>
      <w:lvlJc w:val="left"/>
      <w:pPr>
        <w:ind w:left="1806" w:hanging="720"/>
      </w:pPr>
      <w:rPr>
        <w:rFonts w:ascii="Times New Roman" w:hAnsi="Times New Roman" w:cs="Times New Roman" w:hint="default"/>
      </w:rPr>
    </w:lvl>
    <w:lvl w:ilvl="3">
      <w:start w:val="1"/>
      <w:numFmt w:val="decimal"/>
      <w:isLgl/>
      <w:lvlText w:val="%1.%2.%3.%4"/>
      <w:lvlJc w:val="left"/>
      <w:pPr>
        <w:ind w:left="2169" w:hanging="720"/>
      </w:pPr>
      <w:rPr>
        <w:rFonts w:ascii="Times New Roman" w:hAnsi="Times New Roman" w:cs="Times New Roman" w:hint="default"/>
      </w:rPr>
    </w:lvl>
    <w:lvl w:ilvl="4">
      <w:start w:val="1"/>
      <w:numFmt w:val="decimal"/>
      <w:isLgl/>
      <w:lvlText w:val="%1.%2.%3.%4.%5"/>
      <w:lvlJc w:val="left"/>
      <w:pPr>
        <w:ind w:left="2892" w:hanging="1080"/>
      </w:pPr>
      <w:rPr>
        <w:rFonts w:ascii="Times New Roman" w:hAnsi="Times New Roman" w:cs="Times New Roman" w:hint="default"/>
      </w:rPr>
    </w:lvl>
    <w:lvl w:ilvl="5">
      <w:start w:val="1"/>
      <w:numFmt w:val="decimal"/>
      <w:isLgl/>
      <w:lvlText w:val="%1.%2.%3.%4.%5.%6"/>
      <w:lvlJc w:val="left"/>
      <w:pPr>
        <w:ind w:left="3255" w:hanging="1080"/>
      </w:pPr>
      <w:rPr>
        <w:rFonts w:ascii="Times New Roman" w:hAnsi="Times New Roman" w:cs="Times New Roman" w:hint="default"/>
      </w:rPr>
    </w:lvl>
    <w:lvl w:ilvl="6">
      <w:start w:val="1"/>
      <w:numFmt w:val="decimal"/>
      <w:isLgl/>
      <w:lvlText w:val="%1.%2.%3.%4.%5.%6.%7"/>
      <w:lvlJc w:val="left"/>
      <w:pPr>
        <w:ind w:left="3978" w:hanging="1440"/>
      </w:pPr>
      <w:rPr>
        <w:rFonts w:ascii="Times New Roman" w:hAnsi="Times New Roman" w:cs="Times New Roman" w:hint="default"/>
      </w:rPr>
    </w:lvl>
    <w:lvl w:ilvl="7">
      <w:start w:val="1"/>
      <w:numFmt w:val="decimal"/>
      <w:isLgl/>
      <w:lvlText w:val="%1.%2.%3.%4.%5.%6.%7.%8"/>
      <w:lvlJc w:val="left"/>
      <w:pPr>
        <w:ind w:left="4341" w:hanging="1440"/>
      </w:pPr>
      <w:rPr>
        <w:rFonts w:ascii="Times New Roman" w:hAnsi="Times New Roman" w:cs="Times New Roman" w:hint="default"/>
      </w:rPr>
    </w:lvl>
    <w:lvl w:ilvl="8">
      <w:start w:val="1"/>
      <w:numFmt w:val="decimal"/>
      <w:isLgl/>
      <w:lvlText w:val="%1.%2.%3.%4.%5.%6.%7.%8.%9"/>
      <w:lvlJc w:val="left"/>
      <w:pPr>
        <w:ind w:left="5064" w:hanging="1800"/>
      </w:pPr>
      <w:rPr>
        <w:rFonts w:ascii="Times New Roman" w:hAnsi="Times New Roman" w:cs="Times New Roman" w:hint="default"/>
      </w:rPr>
    </w:lvl>
  </w:abstractNum>
  <w:abstractNum w:abstractNumId="62" w15:restartNumberingAfterBreak="0">
    <w:nsid w:val="29404829"/>
    <w:multiLevelType w:val="multilevel"/>
    <w:tmpl w:val="341448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295E3960"/>
    <w:multiLevelType w:val="multilevel"/>
    <w:tmpl w:val="ABE042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4" w15:restartNumberingAfterBreak="0">
    <w:nsid w:val="29C944B0"/>
    <w:multiLevelType w:val="multilevel"/>
    <w:tmpl w:val="9AB24AAC"/>
    <w:lvl w:ilvl="0">
      <w:start w:val="1"/>
      <w:numFmt w:val="decimal"/>
      <w:lvlText w:val="4.%1"/>
      <w:lvlJc w:val="left"/>
      <w:pPr>
        <w:ind w:left="561" w:hanging="360"/>
      </w:pPr>
      <w:rPr>
        <w:rFonts w:ascii="Times New Roman" w:hAnsi="Times New Roman" w:cs="Times New Roman" w:hint="default"/>
      </w:rPr>
    </w:lvl>
    <w:lvl w:ilvl="1">
      <w:start w:val="1"/>
      <w:numFmt w:val="lowerLetter"/>
      <w:lvlText w:val="%2."/>
      <w:lvlJc w:val="left"/>
      <w:pPr>
        <w:ind w:left="1281" w:hanging="360"/>
      </w:pPr>
      <w:rPr>
        <w:rFonts w:ascii="Times New Roman" w:hAnsi="Times New Roman" w:cs="Times New Roman" w:hint="default"/>
      </w:rPr>
    </w:lvl>
    <w:lvl w:ilvl="2">
      <w:start w:val="1"/>
      <w:numFmt w:val="lowerRoman"/>
      <w:lvlText w:val="%3."/>
      <w:lvlJc w:val="right"/>
      <w:pPr>
        <w:ind w:left="2001" w:hanging="180"/>
      </w:pPr>
      <w:rPr>
        <w:rFonts w:ascii="Times New Roman" w:hAnsi="Times New Roman" w:cs="Times New Roman" w:hint="default"/>
      </w:rPr>
    </w:lvl>
    <w:lvl w:ilvl="3">
      <w:start w:val="1"/>
      <w:numFmt w:val="decimal"/>
      <w:lvlText w:val="%4."/>
      <w:lvlJc w:val="left"/>
      <w:pPr>
        <w:ind w:left="2721" w:hanging="360"/>
      </w:pPr>
      <w:rPr>
        <w:rFonts w:ascii="Times New Roman" w:hAnsi="Times New Roman" w:cs="Times New Roman" w:hint="default"/>
      </w:rPr>
    </w:lvl>
    <w:lvl w:ilvl="4">
      <w:start w:val="1"/>
      <w:numFmt w:val="lowerLetter"/>
      <w:lvlText w:val="%5."/>
      <w:lvlJc w:val="left"/>
      <w:pPr>
        <w:ind w:left="3441" w:hanging="360"/>
      </w:pPr>
      <w:rPr>
        <w:rFonts w:ascii="Times New Roman" w:hAnsi="Times New Roman" w:cs="Times New Roman" w:hint="default"/>
      </w:rPr>
    </w:lvl>
    <w:lvl w:ilvl="5">
      <w:start w:val="1"/>
      <w:numFmt w:val="lowerRoman"/>
      <w:lvlText w:val="%6."/>
      <w:lvlJc w:val="right"/>
      <w:pPr>
        <w:ind w:left="4161" w:hanging="180"/>
      </w:pPr>
      <w:rPr>
        <w:rFonts w:ascii="Times New Roman" w:hAnsi="Times New Roman" w:cs="Times New Roman" w:hint="default"/>
      </w:rPr>
    </w:lvl>
    <w:lvl w:ilvl="6">
      <w:start w:val="1"/>
      <w:numFmt w:val="decimal"/>
      <w:lvlText w:val="%7."/>
      <w:lvlJc w:val="left"/>
      <w:pPr>
        <w:ind w:left="4881" w:hanging="360"/>
      </w:pPr>
      <w:rPr>
        <w:rFonts w:ascii="Times New Roman" w:hAnsi="Times New Roman" w:cs="Times New Roman" w:hint="default"/>
      </w:rPr>
    </w:lvl>
    <w:lvl w:ilvl="7">
      <w:start w:val="1"/>
      <w:numFmt w:val="lowerLetter"/>
      <w:lvlText w:val="%8."/>
      <w:lvlJc w:val="left"/>
      <w:pPr>
        <w:ind w:left="5601" w:hanging="360"/>
      </w:pPr>
      <w:rPr>
        <w:rFonts w:ascii="Times New Roman" w:hAnsi="Times New Roman" w:cs="Times New Roman" w:hint="default"/>
      </w:rPr>
    </w:lvl>
    <w:lvl w:ilvl="8">
      <w:start w:val="1"/>
      <w:numFmt w:val="lowerRoman"/>
      <w:lvlText w:val="%9."/>
      <w:lvlJc w:val="right"/>
      <w:pPr>
        <w:ind w:left="6321" w:hanging="180"/>
      </w:pPr>
      <w:rPr>
        <w:rFonts w:ascii="Times New Roman" w:hAnsi="Times New Roman" w:cs="Times New Roman" w:hint="default"/>
      </w:rPr>
    </w:lvl>
  </w:abstractNum>
  <w:abstractNum w:abstractNumId="65" w15:restartNumberingAfterBreak="0">
    <w:nsid w:val="2A6F24B7"/>
    <w:multiLevelType w:val="multilevel"/>
    <w:tmpl w:val="2A6F24B7"/>
    <w:lvl w:ilvl="0">
      <w:start w:val="1"/>
      <w:numFmt w:val="decimal"/>
      <w:lvlText w:val="%1."/>
      <w:lvlJc w:val="left"/>
      <w:pPr>
        <w:ind w:left="1080" w:hanging="360"/>
      </w:pPr>
    </w:lvl>
    <w:lvl w:ilvl="1">
      <w:start w:val="1"/>
      <w:numFmt w:val="decimal"/>
      <w:isLgl/>
      <w:lvlText w:val="%1.%2"/>
      <w:lvlJc w:val="left"/>
      <w:pPr>
        <w:ind w:left="1440" w:hanging="72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1800" w:hanging="108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160" w:hanging="1440"/>
      </w:pPr>
      <w:rPr>
        <w:rFonts w:hint="default"/>
        <w:sz w:val="24"/>
      </w:rPr>
    </w:lvl>
    <w:lvl w:ilvl="8">
      <w:start w:val="1"/>
      <w:numFmt w:val="decimal"/>
      <w:isLgl/>
      <w:lvlText w:val="%1.%2.%3.%4.%5.%6.%7.%8.%9"/>
      <w:lvlJc w:val="left"/>
      <w:pPr>
        <w:ind w:left="2160" w:hanging="1440"/>
      </w:pPr>
      <w:rPr>
        <w:rFonts w:hint="default"/>
        <w:sz w:val="24"/>
      </w:rPr>
    </w:lvl>
  </w:abstractNum>
  <w:abstractNum w:abstractNumId="66" w15:restartNumberingAfterBreak="0">
    <w:nsid w:val="2AA361A6"/>
    <w:multiLevelType w:val="multilevel"/>
    <w:tmpl w:val="CC6A9D78"/>
    <w:lvl w:ilvl="0">
      <w:start w:val="1"/>
      <w:numFmt w:val="decimal"/>
      <w:lvlText w:val="%1"/>
      <w:lvlJc w:val="left"/>
      <w:pPr>
        <w:ind w:left="-270" w:hanging="360"/>
      </w:pPr>
      <w:rPr>
        <w:rFonts w:ascii="Times New Roman" w:hAnsi="Times New Roman" w:cs="Times New Roman" w:hint="default"/>
      </w:rPr>
    </w:lvl>
    <w:lvl w:ilvl="1">
      <w:start w:val="1"/>
      <w:numFmt w:val="decimal"/>
      <w:lvlText w:val="%1.%2"/>
      <w:lvlJc w:val="left"/>
      <w:pPr>
        <w:ind w:left="-270" w:hanging="360"/>
      </w:pPr>
      <w:rPr>
        <w:rFonts w:ascii="Times New Roman" w:hAnsi="Times New Roman" w:cs="Times New Roman" w:hint="default"/>
      </w:rPr>
    </w:lvl>
    <w:lvl w:ilvl="2">
      <w:start w:val="1"/>
      <w:numFmt w:val="decimal"/>
      <w:lvlText w:val="%3."/>
      <w:lvlJc w:val="left"/>
      <w:pPr>
        <w:ind w:left="-270" w:hanging="360"/>
      </w:pPr>
      <w:rPr>
        <w:rFonts w:ascii="Times New Roman" w:hAnsi="Times New Roman" w:cs="Times New Roman" w:hint="default"/>
      </w:rPr>
    </w:lvl>
    <w:lvl w:ilvl="3">
      <w:start w:val="1"/>
      <w:numFmt w:val="decimal"/>
      <w:lvlText w:val="%1.%2.%3.%4"/>
      <w:lvlJc w:val="left"/>
      <w:pPr>
        <w:ind w:left="3330" w:hanging="720"/>
      </w:pPr>
      <w:rPr>
        <w:rFonts w:ascii="Times New Roman" w:hAnsi="Times New Roman" w:cs="Times New Roman" w:hint="default"/>
      </w:rPr>
    </w:lvl>
    <w:lvl w:ilvl="4">
      <w:start w:val="1"/>
      <w:numFmt w:val="decimal"/>
      <w:lvlText w:val="%1.%2.%3.%4.%5"/>
      <w:lvlJc w:val="left"/>
      <w:pPr>
        <w:ind w:left="4770" w:hanging="1080"/>
      </w:pPr>
      <w:rPr>
        <w:rFonts w:ascii="Times New Roman" w:hAnsi="Times New Roman" w:cs="Times New Roman" w:hint="default"/>
      </w:rPr>
    </w:lvl>
    <w:lvl w:ilvl="5">
      <w:start w:val="1"/>
      <w:numFmt w:val="decimal"/>
      <w:lvlText w:val="%1.%2.%3.%4.%5.%6"/>
      <w:lvlJc w:val="left"/>
      <w:pPr>
        <w:ind w:left="5850" w:hanging="1080"/>
      </w:pPr>
      <w:rPr>
        <w:rFonts w:ascii="Times New Roman" w:hAnsi="Times New Roman" w:cs="Times New Roman" w:hint="default"/>
      </w:rPr>
    </w:lvl>
    <w:lvl w:ilvl="6">
      <w:start w:val="1"/>
      <w:numFmt w:val="decimal"/>
      <w:lvlText w:val="%1.%2.%3.%4.%5.%6.%7"/>
      <w:lvlJc w:val="left"/>
      <w:pPr>
        <w:ind w:left="7290" w:hanging="1440"/>
      </w:pPr>
      <w:rPr>
        <w:rFonts w:ascii="Times New Roman" w:hAnsi="Times New Roman" w:cs="Times New Roman" w:hint="default"/>
      </w:rPr>
    </w:lvl>
    <w:lvl w:ilvl="7">
      <w:start w:val="1"/>
      <w:numFmt w:val="decimal"/>
      <w:lvlText w:val="%1.%2.%3.%4.%5.%6.%7.%8"/>
      <w:lvlJc w:val="left"/>
      <w:pPr>
        <w:ind w:left="8370" w:hanging="1440"/>
      </w:pPr>
      <w:rPr>
        <w:rFonts w:ascii="Times New Roman" w:hAnsi="Times New Roman" w:cs="Times New Roman" w:hint="default"/>
      </w:rPr>
    </w:lvl>
    <w:lvl w:ilvl="8">
      <w:start w:val="1"/>
      <w:numFmt w:val="decimal"/>
      <w:lvlText w:val="%1.%2.%3.%4.%5.%6.%7.%8.%9"/>
      <w:lvlJc w:val="left"/>
      <w:pPr>
        <w:ind w:left="9810" w:hanging="1800"/>
      </w:pPr>
      <w:rPr>
        <w:rFonts w:ascii="Times New Roman" w:hAnsi="Times New Roman" w:cs="Times New Roman" w:hint="default"/>
      </w:rPr>
    </w:lvl>
  </w:abstractNum>
  <w:abstractNum w:abstractNumId="67" w15:restartNumberingAfterBreak="0">
    <w:nsid w:val="2B13457B"/>
    <w:multiLevelType w:val="multilevel"/>
    <w:tmpl w:val="8C2CF01E"/>
    <w:lvl w:ilvl="0">
      <w:start w:val="6"/>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b w:val="0"/>
        <w:i w:val="0"/>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68" w15:restartNumberingAfterBreak="0">
    <w:nsid w:val="2B2E38B9"/>
    <w:multiLevelType w:val="multilevel"/>
    <w:tmpl w:val="C2060B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9" w15:restartNumberingAfterBreak="0">
    <w:nsid w:val="2B922C31"/>
    <w:multiLevelType w:val="multilevel"/>
    <w:tmpl w:val="1C6821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0" w15:restartNumberingAfterBreak="0">
    <w:nsid w:val="2BBF6CE2"/>
    <w:multiLevelType w:val="multilevel"/>
    <w:tmpl w:val="D19A86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2CBE2AF9"/>
    <w:multiLevelType w:val="multilevel"/>
    <w:tmpl w:val="827646FE"/>
    <w:lvl w:ilvl="0">
      <w:start w:val="1"/>
      <w:numFmt w:val="bullet"/>
      <w:lvlText w:val="●"/>
      <w:lvlJc w:val="left"/>
      <w:pPr>
        <w:ind w:left="720" w:hanging="360"/>
      </w:pPr>
      <w:rPr>
        <w:rFonts w:ascii="Noto Sans Symbols" w:hAnsi="Noto Sans Symbols" w:hint="default"/>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72" w15:restartNumberingAfterBreak="0">
    <w:nsid w:val="2E95454F"/>
    <w:multiLevelType w:val="multilevel"/>
    <w:tmpl w:val="52DAFCB4"/>
    <w:lvl w:ilvl="0">
      <w:start w:val="7"/>
      <w:numFmt w:val="decimal"/>
      <w:lvlText w:val="%1"/>
      <w:lvlJc w:val="left"/>
      <w:pPr>
        <w:ind w:left="360" w:hanging="360"/>
      </w:pPr>
      <w:rPr>
        <w:rFonts w:ascii="Times New Roman" w:hAnsi="Times New Roman" w:cs="Times New Roman" w:hint="default"/>
        <w:b w:val="0"/>
        <w:i w:val="0"/>
      </w:rPr>
    </w:lvl>
    <w:lvl w:ilvl="1">
      <w:start w:val="1"/>
      <w:numFmt w:val="decimal"/>
      <w:lvlText w:val="%1.%2"/>
      <w:lvlJc w:val="left"/>
      <w:pPr>
        <w:ind w:left="360" w:hanging="360"/>
      </w:pPr>
      <w:rPr>
        <w:rFonts w:ascii="Times New Roman" w:hAnsi="Times New Roman" w:cs="Times New Roman" w:hint="default"/>
        <w:b w:val="0"/>
        <w:i w:val="0"/>
      </w:rPr>
    </w:lvl>
    <w:lvl w:ilvl="2">
      <w:start w:val="1"/>
      <w:numFmt w:val="decimal"/>
      <w:lvlText w:val="%1.%2.%3"/>
      <w:lvlJc w:val="left"/>
      <w:pPr>
        <w:ind w:left="720" w:hanging="720"/>
      </w:pPr>
      <w:rPr>
        <w:rFonts w:ascii="Times New Roman" w:hAnsi="Times New Roman" w:cs="Times New Roman" w:hint="default"/>
        <w:b w:val="0"/>
        <w:i w:val="0"/>
      </w:rPr>
    </w:lvl>
    <w:lvl w:ilvl="3">
      <w:start w:val="1"/>
      <w:numFmt w:val="decimal"/>
      <w:lvlText w:val="%1.%2.%3.%4"/>
      <w:lvlJc w:val="left"/>
      <w:pPr>
        <w:ind w:left="720" w:hanging="720"/>
      </w:pPr>
      <w:rPr>
        <w:rFonts w:ascii="Times New Roman" w:hAnsi="Times New Roman" w:cs="Times New Roman" w:hint="default"/>
        <w:b w:val="0"/>
        <w:i w:val="0"/>
      </w:rPr>
    </w:lvl>
    <w:lvl w:ilvl="4">
      <w:start w:val="1"/>
      <w:numFmt w:val="decimal"/>
      <w:lvlText w:val="%1.%2.%3.%4.%5"/>
      <w:lvlJc w:val="left"/>
      <w:pPr>
        <w:ind w:left="1080" w:hanging="1080"/>
      </w:pPr>
      <w:rPr>
        <w:rFonts w:ascii="Times New Roman" w:hAnsi="Times New Roman" w:cs="Times New Roman" w:hint="default"/>
        <w:b w:val="0"/>
        <w:i w:val="0"/>
      </w:rPr>
    </w:lvl>
    <w:lvl w:ilvl="5">
      <w:start w:val="1"/>
      <w:numFmt w:val="decimal"/>
      <w:lvlText w:val="%1.%2.%3.%4.%5.%6"/>
      <w:lvlJc w:val="left"/>
      <w:pPr>
        <w:ind w:left="1080" w:hanging="1080"/>
      </w:pPr>
      <w:rPr>
        <w:rFonts w:ascii="Times New Roman" w:hAnsi="Times New Roman" w:cs="Times New Roman" w:hint="default"/>
        <w:b w:val="0"/>
        <w:i w:val="0"/>
      </w:rPr>
    </w:lvl>
    <w:lvl w:ilvl="6">
      <w:start w:val="1"/>
      <w:numFmt w:val="decimal"/>
      <w:lvlText w:val="%1.%2.%3.%4.%5.%6.%7"/>
      <w:lvlJc w:val="left"/>
      <w:pPr>
        <w:ind w:left="1440" w:hanging="1440"/>
      </w:pPr>
      <w:rPr>
        <w:rFonts w:ascii="Times New Roman" w:hAnsi="Times New Roman" w:cs="Times New Roman" w:hint="default"/>
        <w:b w:val="0"/>
        <w:i w:val="0"/>
      </w:rPr>
    </w:lvl>
    <w:lvl w:ilvl="7">
      <w:start w:val="1"/>
      <w:numFmt w:val="decimal"/>
      <w:lvlText w:val="%1.%2.%3.%4.%5.%6.%7.%8"/>
      <w:lvlJc w:val="left"/>
      <w:pPr>
        <w:ind w:left="1440" w:hanging="1440"/>
      </w:pPr>
      <w:rPr>
        <w:rFonts w:ascii="Times New Roman" w:hAnsi="Times New Roman" w:cs="Times New Roman" w:hint="default"/>
        <w:b w:val="0"/>
        <w:i w:val="0"/>
      </w:rPr>
    </w:lvl>
    <w:lvl w:ilvl="8">
      <w:start w:val="1"/>
      <w:numFmt w:val="decimal"/>
      <w:lvlText w:val="%1.%2.%3.%4.%5.%6.%7.%8.%9"/>
      <w:lvlJc w:val="left"/>
      <w:pPr>
        <w:ind w:left="1800" w:hanging="1800"/>
      </w:pPr>
      <w:rPr>
        <w:rFonts w:ascii="Times New Roman" w:hAnsi="Times New Roman" w:cs="Times New Roman" w:hint="default"/>
        <w:b w:val="0"/>
        <w:i w:val="0"/>
      </w:rPr>
    </w:lvl>
  </w:abstractNum>
  <w:abstractNum w:abstractNumId="73" w15:restartNumberingAfterBreak="0">
    <w:nsid w:val="2E9E2531"/>
    <w:multiLevelType w:val="multilevel"/>
    <w:tmpl w:val="EF1CCF5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74" w15:restartNumberingAfterBreak="0">
    <w:nsid w:val="2F8828D7"/>
    <w:multiLevelType w:val="multilevel"/>
    <w:tmpl w:val="FB14D18E"/>
    <w:lvl w:ilvl="0">
      <w:start w:val="1"/>
      <w:numFmt w:val="decimal"/>
      <w:lvlText w:val="3.%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5" w15:restartNumberingAfterBreak="0">
    <w:nsid w:val="2FBE4A95"/>
    <w:multiLevelType w:val="multilevel"/>
    <w:tmpl w:val="085876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30810131"/>
    <w:multiLevelType w:val="multilevel"/>
    <w:tmpl w:val="C2BC2E88"/>
    <w:lvl w:ilvl="0">
      <w:start w:val="1"/>
      <w:numFmt w:val="decimal"/>
      <w:isLgl/>
      <w:lvlText w:val="1.%1"/>
      <w:lvlJc w:val="left"/>
      <w:pPr>
        <w:ind w:left="720" w:hanging="360"/>
      </w:pPr>
      <w:rPr>
        <w:rFonts w:ascii="Times New Roman" w:hAnsi="Times New Roman" w:cs="Times New Roman" w:hint="default"/>
        <w:b w:val="0"/>
        <w:bCs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7" w15:restartNumberingAfterBreak="0">
    <w:nsid w:val="30D1751B"/>
    <w:multiLevelType w:val="multilevel"/>
    <w:tmpl w:val="BB7C34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31042980"/>
    <w:multiLevelType w:val="multilevel"/>
    <w:tmpl w:val="AFA875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31456630"/>
    <w:multiLevelType w:val="multilevel"/>
    <w:tmpl w:val="FAA08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32093F5B"/>
    <w:multiLevelType w:val="multilevel"/>
    <w:tmpl w:val="9B6623A4"/>
    <w:lvl w:ilvl="0">
      <w:start w:val="1"/>
      <w:numFmt w:val="decimal"/>
      <w:lvlText w:val="%1."/>
      <w:lvlJc w:val="left"/>
      <w:pPr>
        <w:ind w:left="720" w:hanging="360"/>
      </w:pPr>
      <w:rPr>
        <w:rFonts w:ascii="Times New Roman" w:hAnsi="Times New Roman" w:cs="Times New Roman" w:hint="default"/>
        <w:color w:val="000000"/>
        <w:sz w:val="26"/>
        <w:szCs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81" w15:restartNumberingAfterBreak="0">
    <w:nsid w:val="33562999"/>
    <w:multiLevelType w:val="multilevel"/>
    <w:tmpl w:val="3356299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33CA01D7"/>
    <w:multiLevelType w:val="multilevel"/>
    <w:tmpl w:val="7E3AE3C0"/>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083" w:hanging="360"/>
      </w:pPr>
      <w:rPr>
        <w:rFonts w:ascii="Times New Roman" w:hAnsi="Times New Roman" w:cs="Times New Roman" w:hint="default"/>
        <w:b w:val="0"/>
        <w:i w:val="0"/>
      </w:rPr>
    </w:lvl>
    <w:lvl w:ilvl="2">
      <w:start w:val="1"/>
      <w:numFmt w:val="decimal"/>
      <w:isLgl/>
      <w:lvlText w:val="%1.%2.%3"/>
      <w:lvlJc w:val="left"/>
      <w:pPr>
        <w:ind w:left="1806" w:hanging="720"/>
      </w:pPr>
      <w:rPr>
        <w:rFonts w:ascii="Times New Roman" w:hAnsi="Times New Roman" w:cs="Times New Roman" w:hint="default"/>
      </w:rPr>
    </w:lvl>
    <w:lvl w:ilvl="3">
      <w:start w:val="1"/>
      <w:numFmt w:val="decimal"/>
      <w:isLgl/>
      <w:lvlText w:val="%1.%2.%3.%4"/>
      <w:lvlJc w:val="left"/>
      <w:pPr>
        <w:ind w:left="2169" w:hanging="720"/>
      </w:pPr>
      <w:rPr>
        <w:rFonts w:ascii="Times New Roman" w:hAnsi="Times New Roman" w:cs="Times New Roman" w:hint="default"/>
      </w:rPr>
    </w:lvl>
    <w:lvl w:ilvl="4">
      <w:start w:val="1"/>
      <w:numFmt w:val="decimal"/>
      <w:isLgl/>
      <w:lvlText w:val="%1.%2.%3.%4.%5"/>
      <w:lvlJc w:val="left"/>
      <w:pPr>
        <w:ind w:left="2892" w:hanging="1080"/>
      </w:pPr>
      <w:rPr>
        <w:rFonts w:ascii="Times New Roman" w:hAnsi="Times New Roman" w:cs="Times New Roman" w:hint="default"/>
      </w:rPr>
    </w:lvl>
    <w:lvl w:ilvl="5">
      <w:start w:val="1"/>
      <w:numFmt w:val="decimal"/>
      <w:isLgl/>
      <w:lvlText w:val="%1.%2.%3.%4.%5.%6"/>
      <w:lvlJc w:val="left"/>
      <w:pPr>
        <w:ind w:left="3255" w:hanging="1080"/>
      </w:pPr>
      <w:rPr>
        <w:rFonts w:ascii="Times New Roman" w:hAnsi="Times New Roman" w:cs="Times New Roman" w:hint="default"/>
      </w:rPr>
    </w:lvl>
    <w:lvl w:ilvl="6">
      <w:start w:val="1"/>
      <w:numFmt w:val="decimal"/>
      <w:isLgl/>
      <w:lvlText w:val="%1.%2.%3.%4.%5.%6.%7"/>
      <w:lvlJc w:val="left"/>
      <w:pPr>
        <w:ind w:left="3978" w:hanging="1440"/>
      </w:pPr>
      <w:rPr>
        <w:rFonts w:ascii="Times New Roman" w:hAnsi="Times New Roman" w:cs="Times New Roman" w:hint="default"/>
      </w:rPr>
    </w:lvl>
    <w:lvl w:ilvl="7">
      <w:start w:val="1"/>
      <w:numFmt w:val="decimal"/>
      <w:isLgl/>
      <w:lvlText w:val="%1.%2.%3.%4.%5.%6.%7.%8"/>
      <w:lvlJc w:val="left"/>
      <w:pPr>
        <w:ind w:left="4341" w:hanging="1440"/>
      </w:pPr>
      <w:rPr>
        <w:rFonts w:ascii="Times New Roman" w:hAnsi="Times New Roman" w:cs="Times New Roman" w:hint="default"/>
      </w:rPr>
    </w:lvl>
    <w:lvl w:ilvl="8">
      <w:start w:val="1"/>
      <w:numFmt w:val="decimal"/>
      <w:isLgl/>
      <w:lvlText w:val="%1.%2.%3.%4.%5.%6.%7.%8.%9"/>
      <w:lvlJc w:val="left"/>
      <w:pPr>
        <w:ind w:left="5064" w:hanging="1800"/>
      </w:pPr>
      <w:rPr>
        <w:rFonts w:ascii="Times New Roman" w:hAnsi="Times New Roman" w:cs="Times New Roman" w:hint="default"/>
      </w:rPr>
    </w:lvl>
  </w:abstractNum>
  <w:abstractNum w:abstractNumId="83" w15:restartNumberingAfterBreak="0">
    <w:nsid w:val="33D10FB0"/>
    <w:multiLevelType w:val="multilevel"/>
    <w:tmpl w:val="33D10F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34B956BA"/>
    <w:multiLevelType w:val="multilevel"/>
    <w:tmpl w:val="E6F49DBA"/>
    <w:lvl w:ilvl="0">
      <w:start w:val="1"/>
      <w:numFmt w:val="decimal"/>
      <w:lvlText w:val="6.%1"/>
      <w:lvlJc w:val="left"/>
      <w:pPr>
        <w:ind w:left="968" w:hanging="360"/>
      </w:pPr>
      <w:rPr>
        <w:rFonts w:ascii="Times New Roman" w:hAnsi="Times New Roman" w:cs="Times New Roman" w:hint="default"/>
        <w:b w:val="0"/>
        <w:bCs w:val="0"/>
        <w:i w:val="0"/>
      </w:rPr>
    </w:lvl>
    <w:lvl w:ilvl="1">
      <w:start w:val="1"/>
      <w:numFmt w:val="lowerLetter"/>
      <w:lvlText w:val="%2."/>
      <w:lvlJc w:val="left"/>
      <w:pPr>
        <w:ind w:left="1688" w:hanging="360"/>
      </w:pPr>
      <w:rPr>
        <w:rFonts w:ascii="Times New Roman" w:hAnsi="Times New Roman" w:cs="Times New Roman" w:hint="default"/>
      </w:rPr>
    </w:lvl>
    <w:lvl w:ilvl="2">
      <w:start w:val="1"/>
      <w:numFmt w:val="lowerRoman"/>
      <w:lvlText w:val="%3."/>
      <w:lvlJc w:val="right"/>
      <w:pPr>
        <w:ind w:left="2408" w:hanging="180"/>
      </w:pPr>
      <w:rPr>
        <w:rFonts w:ascii="Times New Roman" w:hAnsi="Times New Roman" w:cs="Times New Roman" w:hint="default"/>
      </w:rPr>
    </w:lvl>
    <w:lvl w:ilvl="3">
      <w:start w:val="1"/>
      <w:numFmt w:val="decimal"/>
      <w:lvlText w:val="%4."/>
      <w:lvlJc w:val="left"/>
      <w:pPr>
        <w:ind w:left="3128" w:hanging="360"/>
      </w:pPr>
      <w:rPr>
        <w:rFonts w:ascii="Times New Roman" w:hAnsi="Times New Roman" w:cs="Times New Roman" w:hint="default"/>
      </w:rPr>
    </w:lvl>
    <w:lvl w:ilvl="4">
      <w:start w:val="1"/>
      <w:numFmt w:val="lowerLetter"/>
      <w:lvlText w:val="%5."/>
      <w:lvlJc w:val="left"/>
      <w:pPr>
        <w:ind w:left="3848" w:hanging="360"/>
      </w:pPr>
      <w:rPr>
        <w:rFonts w:ascii="Times New Roman" w:hAnsi="Times New Roman" w:cs="Times New Roman" w:hint="default"/>
      </w:rPr>
    </w:lvl>
    <w:lvl w:ilvl="5">
      <w:start w:val="1"/>
      <w:numFmt w:val="lowerRoman"/>
      <w:lvlText w:val="%6."/>
      <w:lvlJc w:val="right"/>
      <w:pPr>
        <w:ind w:left="4568" w:hanging="180"/>
      </w:pPr>
      <w:rPr>
        <w:rFonts w:ascii="Times New Roman" w:hAnsi="Times New Roman" w:cs="Times New Roman" w:hint="default"/>
      </w:rPr>
    </w:lvl>
    <w:lvl w:ilvl="6">
      <w:start w:val="1"/>
      <w:numFmt w:val="decimal"/>
      <w:lvlText w:val="%7."/>
      <w:lvlJc w:val="left"/>
      <w:pPr>
        <w:ind w:left="5288" w:hanging="360"/>
      </w:pPr>
      <w:rPr>
        <w:rFonts w:ascii="Times New Roman" w:hAnsi="Times New Roman" w:cs="Times New Roman" w:hint="default"/>
      </w:rPr>
    </w:lvl>
    <w:lvl w:ilvl="7">
      <w:start w:val="1"/>
      <w:numFmt w:val="lowerLetter"/>
      <w:lvlText w:val="%8."/>
      <w:lvlJc w:val="left"/>
      <w:pPr>
        <w:ind w:left="6008" w:hanging="360"/>
      </w:pPr>
      <w:rPr>
        <w:rFonts w:ascii="Times New Roman" w:hAnsi="Times New Roman" w:cs="Times New Roman" w:hint="default"/>
      </w:rPr>
    </w:lvl>
    <w:lvl w:ilvl="8">
      <w:start w:val="1"/>
      <w:numFmt w:val="lowerRoman"/>
      <w:lvlText w:val="%9."/>
      <w:lvlJc w:val="right"/>
      <w:pPr>
        <w:ind w:left="6728" w:hanging="180"/>
      </w:pPr>
      <w:rPr>
        <w:rFonts w:ascii="Times New Roman" w:hAnsi="Times New Roman" w:cs="Times New Roman" w:hint="default"/>
      </w:rPr>
    </w:lvl>
  </w:abstractNum>
  <w:abstractNum w:abstractNumId="85" w15:restartNumberingAfterBreak="0">
    <w:nsid w:val="34D3428C"/>
    <w:multiLevelType w:val="multilevel"/>
    <w:tmpl w:val="690C8790"/>
    <w:lvl w:ilvl="0">
      <w:start w:val="7"/>
      <w:numFmt w:val="decimal"/>
      <w:lvlText w:val="%1"/>
      <w:lvlJc w:val="left"/>
      <w:pPr>
        <w:ind w:left="360" w:hanging="360"/>
      </w:pPr>
      <w:rPr>
        <w:rFonts w:ascii="Times New Roman" w:hAnsi="Times New Roman" w:cs="Times New Roman"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86" w15:restartNumberingAfterBreak="0">
    <w:nsid w:val="34F4368C"/>
    <w:multiLevelType w:val="multilevel"/>
    <w:tmpl w:val="A30ECD84"/>
    <w:lvl w:ilvl="0">
      <w:start w:val="1"/>
      <w:numFmt w:val="decimal"/>
      <w:lvlText w:val="5.%1"/>
      <w:lvlJc w:val="left"/>
      <w:pPr>
        <w:ind w:left="45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7" w15:restartNumberingAfterBreak="0">
    <w:nsid w:val="354B3E59"/>
    <w:multiLevelType w:val="multilevel"/>
    <w:tmpl w:val="5720E2E0"/>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840" w:hanging="480"/>
      </w:pPr>
      <w:rPr>
        <w:rFonts w:ascii="Times New Roman" w:hAnsi="Times New Roman" w:cs="Times New Roman" w:hint="default"/>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08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440" w:hanging="1080"/>
      </w:pPr>
      <w:rPr>
        <w:rFonts w:ascii="Times New Roman" w:hAnsi="Times New Roman" w:cs="Times New Roman" w:hint="default"/>
      </w:rPr>
    </w:lvl>
    <w:lvl w:ilvl="6">
      <w:start w:val="1"/>
      <w:numFmt w:val="decimal"/>
      <w:lvlText w:val="%1.%2.%3.%4.%5.%6.%7"/>
      <w:lvlJc w:val="left"/>
      <w:pPr>
        <w:ind w:left="1800" w:hanging="1440"/>
      </w:pPr>
      <w:rPr>
        <w:rFonts w:ascii="Times New Roman" w:hAnsi="Times New Roman" w:cs="Times New Roman" w:hint="default"/>
      </w:rPr>
    </w:lvl>
    <w:lvl w:ilvl="7">
      <w:start w:val="1"/>
      <w:numFmt w:val="decimal"/>
      <w:lvlText w:val="%1.%2.%3.%4.%5.%6.%7.%8"/>
      <w:lvlJc w:val="left"/>
      <w:pPr>
        <w:ind w:left="1800" w:hanging="1440"/>
      </w:pPr>
      <w:rPr>
        <w:rFonts w:ascii="Times New Roman" w:hAnsi="Times New Roman" w:cs="Times New Roman" w:hint="default"/>
      </w:rPr>
    </w:lvl>
    <w:lvl w:ilvl="8">
      <w:start w:val="1"/>
      <w:numFmt w:val="decimal"/>
      <w:lvlText w:val="%1.%2.%3.%4.%5.%6.%7.%8.%9"/>
      <w:lvlJc w:val="left"/>
      <w:pPr>
        <w:ind w:left="2160" w:hanging="1800"/>
      </w:pPr>
      <w:rPr>
        <w:rFonts w:ascii="Times New Roman" w:hAnsi="Times New Roman" w:cs="Times New Roman" w:hint="default"/>
      </w:rPr>
    </w:lvl>
  </w:abstractNum>
  <w:abstractNum w:abstractNumId="88" w15:restartNumberingAfterBreak="0">
    <w:nsid w:val="369C4F12"/>
    <w:multiLevelType w:val="multilevel"/>
    <w:tmpl w:val="369C4F12"/>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36AC11D1"/>
    <w:multiLevelType w:val="multilevel"/>
    <w:tmpl w:val="5B40FE8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0" w15:restartNumberingAfterBreak="0">
    <w:nsid w:val="371F5296"/>
    <w:multiLevelType w:val="multilevel"/>
    <w:tmpl w:val="371F52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3876507C"/>
    <w:multiLevelType w:val="multilevel"/>
    <w:tmpl w:val="3876507C"/>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38D04359"/>
    <w:multiLevelType w:val="multilevel"/>
    <w:tmpl w:val="38D04359"/>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3" w15:restartNumberingAfterBreak="0">
    <w:nsid w:val="38DA3D70"/>
    <w:multiLevelType w:val="multilevel"/>
    <w:tmpl w:val="526C4CD0"/>
    <w:lvl w:ilvl="0">
      <w:start w:val="1"/>
      <w:numFmt w:val="decimal"/>
      <w:lvlText w:val="%1."/>
      <w:lvlJc w:val="left"/>
      <w:pPr>
        <w:ind w:left="360" w:hanging="360"/>
      </w:pPr>
      <w:rPr>
        <w:rFonts w:ascii="Times New Roman" w:hAnsi="Times New Roman" w:cs="Times New Roman" w:hint="default"/>
        <w:b w:val="0"/>
        <w:color w:val="000000"/>
        <w:sz w:val="24"/>
        <w:szCs w:val="24"/>
      </w:rPr>
    </w:lvl>
    <w:lvl w:ilvl="1">
      <w:start w:val="1"/>
      <w:numFmt w:val="decimal"/>
      <w:lvlText w:val="7.%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94" w15:restartNumberingAfterBreak="0">
    <w:nsid w:val="39F80DEE"/>
    <w:multiLevelType w:val="multilevel"/>
    <w:tmpl w:val="1858677C"/>
    <w:lvl w:ilvl="0">
      <w:start w:val="1"/>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530" w:hanging="360"/>
      </w:pPr>
      <w:rPr>
        <w:rFonts w:ascii="Times New Roman" w:hAnsi="Times New Roman" w:cs="Times New Roman" w:hint="default"/>
      </w:rPr>
    </w:lvl>
    <w:lvl w:ilvl="2">
      <w:start w:val="1"/>
      <w:numFmt w:val="lowerRoman"/>
      <w:lvlText w:val="%3."/>
      <w:lvlJc w:val="right"/>
      <w:pPr>
        <w:ind w:left="2250" w:hanging="180"/>
      </w:pPr>
      <w:rPr>
        <w:rFonts w:ascii="Times New Roman" w:hAnsi="Times New Roman" w:cs="Times New Roman" w:hint="default"/>
      </w:rPr>
    </w:lvl>
    <w:lvl w:ilvl="3">
      <w:start w:val="1"/>
      <w:numFmt w:val="decimal"/>
      <w:lvlText w:val="%4."/>
      <w:lvlJc w:val="left"/>
      <w:pPr>
        <w:ind w:left="2970" w:hanging="360"/>
      </w:pPr>
      <w:rPr>
        <w:rFonts w:ascii="Times New Roman" w:hAnsi="Times New Roman" w:cs="Times New Roman" w:hint="default"/>
      </w:rPr>
    </w:lvl>
    <w:lvl w:ilvl="4">
      <w:start w:val="1"/>
      <w:numFmt w:val="lowerLetter"/>
      <w:lvlText w:val="%5."/>
      <w:lvlJc w:val="left"/>
      <w:pPr>
        <w:ind w:left="3690" w:hanging="360"/>
      </w:pPr>
      <w:rPr>
        <w:rFonts w:ascii="Times New Roman" w:hAnsi="Times New Roman" w:cs="Times New Roman" w:hint="default"/>
      </w:rPr>
    </w:lvl>
    <w:lvl w:ilvl="5">
      <w:start w:val="1"/>
      <w:numFmt w:val="lowerRoman"/>
      <w:lvlText w:val="%6."/>
      <w:lvlJc w:val="right"/>
      <w:pPr>
        <w:ind w:left="4410" w:hanging="180"/>
      </w:pPr>
      <w:rPr>
        <w:rFonts w:ascii="Times New Roman" w:hAnsi="Times New Roman" w:cs="Times New Roman" w:hint="default"/>
      </w:rPr>
    </w:lvl>
    <w:lvl w:ilvl="6">
      <w:start w:val="1"/>
      <w:numFmt w:val="decimal"/>
      <w:lvlText w:val="%7."/>
      <w:lvlJc w:val="left"/>
      <w:pPr>
        <w:ind w:left="5130" w:hanging="360"/>
      </w:pPr>
      <w:rPr>
        <w:rFonts w:ascii="Times New Roman" w:hAnsi="Times New Roman" w:cs="Times New Roman" w:hint="default"/>
      </w:rPr>
    </w:lvl>
    <w:lvl w:ilvl="7">
      <w:start w:val="1"/>
      <w:numFmt w:val="lowerLetter"/>
      <w:lvlText w:val="%8."/>
      <w:lvlJc w:val="left"/>
      <w:pPr>
        <w:ind w:left="5850" w:hanging="360"/>
      </w:pPr>
      <w:rPr>
        <w:rFonts w:ascii="Times New Roman" w:hAnsi="Times New Roman" w:cs="Times New Roman" w:hint="default"/>
      </w:rPr>
    </w:lvl>
    <w:lvl w:ilvl="8">
      <w:start w:val="1"/>
      <w:numFmt w:val="lowerRoman"/>
      <w:lvlText w:val="%9."/>
      <w:lvlJc w:val="right"/>
      <w:pPr>
        <w:ind w:left="6570" w:hanging="180"/>
      </w:pPr>
      <w:rPr>
        <w:rFonts w:ascii="Times New Roman" w:hAnsi="Times New Roman" w:cs="Times New Roman" w:hint="default"/>
      </w:rPr>
    </w:lvl>
  </w:abstractNum>
  <w:abstractNum w:abstractNumId="95" w15:restartNumberingAfterBreak="0">
    <w:nsid w:val="3A771CBA"/>
    <w:multiLevelType w:val="multilevel"/>
    <w:tmpl w:val="79BA6A78"/>
    <w:lvl w:ilvl="0">
      <w:start w:val="1"/>
      <w:numFmt w:val="decimal"/>
      <w:lvlText w:val="2.%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6" w15:restartNumberingAfterBreak="0">
    <w:nsid w:val="3D8428AB"/>
    <w:multiLevelType w:val="multilevel"/>
    <w:tmpl w:val="3D8428AB"/>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3DBA4301"/>
    <w:multiLevelType w:val="multilevel"/>
    <w:tmpl w:val="8E1E972A"/>
    <w:lvl w:ilvl="0">
      <w:start w:val="1"/>
      <w:numFmt w:val="decimal"/>
      <w:lvlText w:val="3.%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98" w15:restartNumberingAfterBreak="0">
    <w:nsid w:val="3DD13570"/>
    <w:multiLevelType w:val="multilevel"/>
    <w:tmpl w:val="3DD1357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3E7E37E9"/>
    <w:multiLevelType w:val="multilevel"/>
    <w:tmpl w:val="6568BD0E"/>
    <w:lvl w:ilvl="0">
      <w:numFmt w:val="decimal"/>
      <w:lvlText w:val=""/>
      <w:lvlJc w:val="left"/>
      <w:pPr>
        <w:ind w:left="576" w:hanging="360"/>
      </w:pPr>
      <w:rPr>
        <w:rFonts w:ascii="Symbol" w:hAnsi="Symbol" w:hint="default"/>
        <w:sz w:val="24"/>
        <w:szCs w:val="24"/>
      </w:rPr>
    </w:lvl>
    <w:lvl w:ilvl="1">
      <w:numFmt w:val="decimal"/>
      <w:lvlText w:val=""/>
      <w:lvlJc w:val="left"/>
      <w:pPr>
        <w:ind w:left="504" w:hanging="504"/>
      </w:pPr>
      <w:rPr>
        <w:rFonts w:ascii="Symbol" w:hAnsi="Symbol" w:hint="default"/>
      </w:rPr>
    </w:lvl>
    <w:lvl w:ilvl="2">
      <w:start w:val="1"/>
      <w:numFmt w:val="decimal"/>
      <w:isLgl/>
      <w:lvlText w:val="%1.%2.%3."/>
      <w:lvlJc w:val="left"/>
      <w:pPr>
        <w:ind w:left="936" w:hanging="720"/>
      </w:pPr>
      <w:rPr>
        <w:rFonts w:ascii="Times New Roman" w:hAnsi="Times New Roman" w:cs="Times New Roman" w:hint="default"/>
      </w:rPr>
    </w:lvl>
    <w:lvl w:ilvl="3">
      <w:start w:val="1"/>
      <w:numFmt w:val="decimal"/>
      <w:isLgl/>
      <w:lvlText w:val="%1.%2.%3.%4."/>
      <w:lvlJc w:val="left"/>
      <w:pPr>
        <w:ind w:left="936" w:hanging="720"/>
      </w:pPr>
      <w:rPr>
        <w:rFonts w:ascii="Times New Roman" w:hAnsi="Times New Roman" w:cs="Times New Roman" w:hint="default"/>
      </w:rPr>
    </w:lvl>
    <w:lvl w:ilvl="4">
      <w:start w:val="1"/>
      <w:numFmt w:val="decimal"/>
      <w:isLgl/>
      <w:lvlText w:val="%1.%2.%3.%4.%5."/>
      <w:lvlJc w:val="left"/>
      <w:pPr>
        <w:ind w:left="1296" w:hanging="1080"/>
      </w:pPr>
      <w:rPr>
        <w:rFonts w:ascii="Times New Roman" w:hAnsi="Times New Roman" w:cs="Times New Roman" w:hint="default"/>
      </w:rPr>
    </w:lvl>
    <w:lvl w:ilvl="5">
      <w:start w:val="1"/>
      <w:numFmt w:val="decimal"/>
      <w:isLgl/>
      <w:lvlText w:val="%1.%2.%3.%4.%5.%6."/>
      <w:lvlJc w:val="left"/>
      <w:pPr>
        <w:ind w:left="1296" w:hanging="1080"/>
      </w:pPr>
      <w:rPr>
        <w:rFonts w:ascii="Times New Roman" w:hAnsi="Times New Roman" w:cs="Times New Roman" w:hint="default"/>
      </w:rPr>
    </w:lvl>
    <w:lvl w:ilvl="6">
      <w:start w:val="1"/>
      <w:numFmt w:val="decimal"/>
      <w:isLgl/>
      <w:lvlText w:val="%1.%2.%3.%4.%5.%6.%7."/>
      <w:lvlJc w:val="left"/>
      <w:pPr>
        <w:ind w:left="1656" w:hanging="1440"/>
      </w:pPr>
      <w:rPr>
        <w:rFonts w:ascii="Times New Roman" w:hAnsi="Times New Roman" w:cs="Times New Roman" w:hint="default"/>
      </w:rPr>
    </w:lvl>
    <w:lvl w:ilvl="7">
      <w:start w:val="1"/>
      <w:numFmt w:val="decimal"/>
      <w:isLgl/>
      <w:lvlText w:val="%1.%2.%3.%4.%5.%6.%7.%8."/>
      <w:lvlJc w:val="left"/>
      <w:pPr>
        <w:ind w:left="1656" w:hanging="1440"/>
      </w:pPr>
      <w:rPr>
        <w:rFonts w:ascii="Times New Roman" w:hAnsi="Times New Roman" w:cs="Times New Roman" w:hint="default"/>
      </w:rPr>
    </w:lvl>
    <w:lvl w:ilvl="8">
      <w:start w:val="1"/>
      <w:numFmt w:val="decimal"/>
      <w:isLgl/>
      <w:lvlText w:val="%1.%2.%3.%4.%5.%6.%7.%8.%9."/>
      <w:lvlJc w:val="left"/>
      <w:pPr>
        <w:ind w:left="2016" w:hanging="1800"/>
      </w:pPr>
      <w:rPr>
        <w:rFonts w:ascii="Times New Roman" w:hAnsi="Times New Roman" w:cs="Times New Roman" w:hint="default"/>
      </w:rPr>
    </w:lvl>
  </w:abstractNum>
  <w:abstractNum w:abstractNumId="100" w15:restartNumberingAfterBreak="0">
    <w:nsid w:val="3F381976"/>
    <w:multiLevelType w:val="multilevel"/>
    <w:tmpl w:val="3F381976"/>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407D480C"/>
    <w:multiLevelType w:val="multilevel"/>
    <w:tmpl w:val="82CAF51C"/>
    <w:lvl w:ilvl="0">
      <w:start w:val="7"/>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3" w15:restartNumberingAfterBreak="0">
    <w:nsid w:val="40FB2364"/>
    <w:multiLevelType w:val="multilevel"/>
    <w:tmpl w:val="40FB23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42963244"/>
    <w:multiLevelType w:val="multilevel"/>
    <w:tmpl w:val="3E42ED1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5" w15:restartNumberingAfterBreak="0">
    <w:nsid w:val="42AF7633"/>
    <w:multiLevelType w:val="multilevel"/>
    <w:tmpl w:val="9A38EF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445831A7"/>
    <w:multiLevelType w:val="multilevel"/>
    <w:tmpl w:val="185CE290"/>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07" w15:restartNumberingAfterBreak="0">
    <w:nsid w:val="44E417FF"/>
    <w:multiLevelType w:val="multilevel"/>
    <w:tmpl w:val="8DAC667E"/>
    <w:lvl w:ilvl="0">
      <w:start w:val="1"/>
      <w:numFmt w:val="decimal"/>
      <w:lvlText w:val="1.%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08" w15:restartNumberingAfterBreak="0">
    <w:nsid w:val="455F0BE0"/>
    <w:multiLevelType w:val="multilevel"/>
    <w:tmpl w:val="455F0BE0"/>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456F683C"/>
    <w:multiLevelType w:val="multilevel"/>
    <w:tmpl w:val="13D8C298"/>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10" w15:restartNumberingAfterBreak="0">
    <w:nsid w:val="45824EA6"/>
    <w:multiLevelType w:val="multilevel"/>
    <w:tmpl w:val="1610C6E0"/>
    <w:lvl w:ilvl="0">
      <w:start w:val="1"/>
      <w:numFmt w:val="decimal"/>
      <w:lvlText w:val="7.%1"/>
      <w:lvlJc w:val="left"/>
      <w:pPr>
        <w:ind w:left="360" w:hanging="360"/>
      </w:pPr>
      <w:rPr>
        <w:rFonts w:ascii="Times New Roman" w:hAnsi="Times New Roman" w:cs="Times New Roman" w:hint="default"/>
        <w:b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11" w15:restartNumberingAfterBreak="0">
    <w:nsid w:val="46155435"/>
    <w:multiLevelType w:val="hybridMultilevel"/>
    <w:tmpl w:val="756C4EE0"/>
    <w:lvl w:ilvl="0" w:tplc="92EA9B6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15:restartNumberingAfterBreak="0">
    <w:nsid w:val="48AA55BC"/>
    <w:multiLevelType w:val="multilevel"/>
    <w:tmpl w:val="B7CEED50"/>
    <w:lvl w:ilvl="0">
      <w:start w:val="9"/>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14" w15:restartNumberingAfterBreak="0">
    <w:nsid w:val="499A50F9"/>
    <w:multiLevelType w:val="multilevel"/>
    <w:tmpl w:val="6610048E"/>
    <w:lvl w:ilvl="0">
      <w:start w:val="1"/>
      <w:numFmt w:val="decimal"/>
      <w:lvlText w:val="1.%1"/>
      <w:lvlJc w:val="left"/>
      <w:pPr>
        <w:ind w:left="720" w:hanging="360"/>
      </w:pPr>
      <w:rPr>
        <w:rFonts w:ascii="Times New Roman" w:hAnsi="Times New Roman" w:cs="Times New Roman" w:hint="default"/>
        <w:b w:val="0"/>
        <w:i w:val="0"/>
        <w:smallCaps w:val="0"/>
        <w:color w:val="000000"/>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115" w15:restartNumberingAfterBreak="0">
    <w:nsid w:val="4A5B4A91"/>
    <w:multiLevelType w:val="multilevel"/>
    <w:tmpl w:val="B762CC3A"/>
    <w:lvl w:ilvl="0">
      <w:start w:val="1"/>
      <w:numFmt w:val="bullet"/>
      <w:lvlText w:val="●"/>
      <w:lvlJc w:val="left"/>
      <w:pPr>
        <w:ind w:left="720" w:hanging="360"/>
      </w:pPr>
      <w:rPr>
        <w:rFonts w:ascii="Noto Sans Symbols" w:hAnsi="Noto Sans Symbols" w:hint="default"/>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116" w15:restartNumberingAfterBreak="0">
    <w:nsid w:val="4AC118DB"/>
    <w:multiLevelType w:val="multilevel"/>
    <w:tmpl w:val="6EB8E2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7" w15:restartNumberingAfterBreak="0">
    <w:nsid w:val="4B1944D0"/>
    <w:multiLevelType w:val="multilevel"/>
    <w:tmpl w:val="4B194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4B926297"/>
    <w:multiLevelType w:val="multilevel"/>
    <w:tmpl w:val="4B926297"/>
    <w:lvl w:ilvl="0">
      <w:start w:val="1"/>
      <w:numFmt w:val="decimal"/>
      <w:lvlText w:val="%1."/>
      <w:lvlJc w:val="center"/>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9" w15:restartNumberingAfterBreak="0">
    <w:nsid w:val="4BA82E13"/>
    <w:multiLevelType w:val="multilevel"/>
    <w:tmpl w:val="4BA82E13"/>
    <w:lvl w:ilvl="0">
      <w:start w:val="1"/>
      <w:numFmt w:val="decimal"/>
      <w:lvlText w:val="3.%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0" w15:restartNumberingAfterBreak="0">
    <w:nsid w:val="4C2D294D"/>
    <w:multiLevelType w:val="multilevel"/>
    <w:tmpl w:val="2D7663AA"/>
    <w:lvl w:ilvl="0">
      <w:start w:val="1"/>
      <w:numFmt w:val="decimal"/>
      <w:lvlText w:val="4.%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21" w15:restartNumberingAfterBreak="0">
    <w:nsid w:val="4D282C93"/>
    <w:multiLevelType w:val="multilevel"/>
    <w:tmpl w:val="63E25518"/>
    <w:lvl w:ilvl="0">
      <w:start w:val="1"/>
      <w:numFmt w:val="decimal"/>
      <w:lvlText w:val="4.%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2" w15:restartNumberingAfterBreak="0">
    <w:nsid w:val="4D3D6317"/>
    <w:multiLevelType w:val="multilevel"/>
    <w:tmpl w:val="4D3D6317"/>
    <w:lvl w:ilvl="0">
      <w:start w:val="1"/>
      <w:numFmt w:val="decimal"/>
      <w:lvlText w:val="%1."/>
      <w:lvlJc w:val="left"/>
      <w:pPr>
        <w:ind w:left="720" w:hanging="360"/>
      </w:pPr>
    </w:lvl>
    <w:lvl w:ilvl="1">
      <w:start w:val="1"/>
      <w:numFmt w:val="decimal"/>
      <w:isLgl/>
      <w:lvlText w:val="%1.%2"/>
      <w:lvlJc w:val="left"/>
      <w:pPr>
        <w:ind w:left="1080" w:hanging="36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3" w15:restartNumberingAfterBreak="0">
    <w:nsid w:val="4D795F99"/>
    <w:multiLevelType w:val="multilevel"/>
    <w:tmpl w:val="5E44B0BE"/>
    <w:lvl w:ilvl="0">
      <w:start w:val="1"/>
      <w:numFmt w:val="decimal"/>
      <w:lvlText w:val="%1."/>
      <w:lvlJc w:val="left"/>
      <w:pPr>
        <w:ind w:left="502" w:hanging="360"/>
      </w:pPr>
      <w:rPr>
        <w:rFonts w:ascii="Times New Roman" w:hAnsi="Times New Roman" w:cs="Times New Roman" w:hint="default"/>
        <w:b w:val="0"/>
      </w:rPr>
    </w:lvl>
    <w:lvl w:ilvl="1">
      <w:start w:val="2"/>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24" w15:restartNumberingAfterBreak="0">
    <w:nsid w:val="4E1842C0"/>
    <w:multiLevelType w:val="multilevel"/>
    <w:tmpl w:val="F71696EC"/>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39" w:hanging="360"/>
      </w:pPr>
      <w:rPr>
        <w:rFonts w:ascii="Times New Roman" w:hAnsi="Times New Roman" w:cs="Times New Roman" w:hint="default"/>
      </w:rPr>
    </w:lvl>
    <w:lvl w:ilvl="2">
      <w:start w:val="1"/>
      <w:numFmt w:val="decimal"/>
      <w:lvlText w:val="%1.%2.%3"/>
      <w:lvlJc w:val="left"/>
      <w:pPr>
        <w:ind w:left="678" w:hanging="720"/>
      </w:pPr>
      <w:rPr>
        <w:rFonts w:ascii="Times New Roman" w:hAnsi="Times New Roman" w:cs="Times New Roman" w:hint="default"/>
      </w:rPr>
    </w:lvl>
    <w:lvl w:ilvl="3">
      <w:start w:val="1"/>
      <w:numFmt w:val="decimal"/>
      <w:lvlText w:val="%1.%2.%3.%4"/>
      <w:lvlJc w:val="left"/>
      <w:pPr>
        <w:ind w:left="657" w:hanging="720"/>
      </w:pPr>
      <w:rPr>
        <w:rFonts w:ascii="Times New Roman" w:hAnsi="Times New Roman" w:cs="Times New Roman" w:hint="default"/>
      </w:rPr>
    </w:lvl>
    <w:lvl w:ilvl="4">
      <w:start w:val="1"/>
      <w:numFmt w:val="decimal"/>
      <w:lvlText w:val="%1.%2.%3.%4.%5"/>
      <w:lvlJc w:val="left"/>
      <w:pPr>
        <w:ind w:left="996" w:hanging="1080"/>
      </w:pPr>
      <w:rPr>
        <w:rFonts w:ascii="Times New Roman" w:hAnsi="Times New Roman" w:cs="Times New Roman" w:hint="default"/>
      </w:rPr>
    </w:lvl>
    <w:lvl w:ilvl="5">
      <w:start w:val="1"/>
      <w:numFmt w:val="decimal"/>
      <w:lvlText w:val="%1.%2.%3.%4.%5.%6"/>
      <w:lvlJc w:val="left"/>
      <w:pPr>
        <w:ind w:left="975" w:hanging="1080"/>
      </w:pPr>
      <w:rPr>
        <w:rFonts w:ascii="Times New Roman" w:hAnsi="Times New Roman" w:cs="Times New Roman" w:hint="default"/>
      </w:rPr>
    </w:lvl>
    <w:lvl w:ilvl="6">
      <w:start w:val="1"/>
      <w:numFmt w:val="decimal"/>
      <w:lvlText w:val="%1.%2.%3.%4.%5.%6.%7"/>
      <w:lvlJc w:val="left"/>
      <w:pPr>
        <w:ind w:left="1314" w:hanging="1440"/>
      </w:pPr>
      <w:rPr>
        <w:rFonts w:ascii="Times New Roman" w:hAnsi="Times New Roman" w:cs="Times New Roman" w:hint="default"/>
      </w:rPr>
    </w:lvl>
    <w:lvl w:ilvl="7">
      <w:start w:val="1"/>
      <w:numFmt w:val="decimal"/>
      <w:lvlText w:val="%1.%2.%3.%4.%5.%6.%7.%8"/>
      <w:lvlJc w:val="left"/>
      <w:pPr>
        <w:ind w:left="1293" w:hanging="1440"/>
      </w:pPr>
      <w:rPr>
        <w:rFonts w:ascii="Times New Roman" w:hAnsi="Times New Roman" w:cs="Times New Roman" w:hint="default"/>
      </w:rPr>
    </w:lvl>
    <w:lvl w:ilvl="8">
      <w:start w:val="1"/>
      <w:numFmt w:val="decimal"/>
      <w:lvlText w:val="%1.%2.%3.%4.%5.%6.%7.%8.%9"/>
      <w:lvlJc w:val="left"/>
      <w:pPr>
        <w:ind w:left="1632" w:hanging="1800"/>
      </w:pPr>
      <w:rPr>
        <w:rFonts w:ascii="Times New Roman" w:hAnsi="Times New Roman" w:cs="Times New Roman" w:hint="default"/>
      </w:rPr>
    </w:lvl>
  </w:abstractNum>
  <w:abstractNum w:abstractNumId="125" w15:restartNumberingAfterBreak="0">
    <w:nsid w:val="4E277905"/>
    <w:multiLevelType w:val="multilevel"/>
    <w:tmpl w:val="05444714"/>
    <w:lvl w:ilvl="0">
      <w:start w:val="1"/>
      <w:numFmt w:val="decimal"/>
      <w:isLgl/>
      <w:lvlText w:val="2.%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6" w15:restartNumberingAfterBreak="0">
    <w:nsid w:val="4E2C4478"/>
    <w:multiLevelType w:val="multilevel"/>
    <w:tmpl w:val="E8886D28"/>
    <w:lvl w:ilvl="0">
      <w:start w:val="1"/>
      <w:numFmt w:val="decimal"/>
      <w:lvlText w:val="%1."/>
      <w:lvlJc w:val="left"/>
      <w:pPr>
        <w:ind w:left="360" w:hanging="360"/>
      </w:pPr>
      <w:rPr>
        <w:rFonts w:ascii="Times New Roman" w:hAnsi="Times New Roman" w:cs="Times New Roman" w:hint="default"/>
        <w:b w:val="0"/>
        <w:color w:val="000000"/>
        <w:sz w:val="24"/>
        <w:szCs w:val="24"/>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27" w15:restartNumberingAfterBreak="0">
    <w:nsid w:val="4FF81CD9"/>
    <w:multiLevelType w:val="multilevel"/>
    <w:tmpl w:val="4FF81CD9"/>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507F53A8"/>
    <w:multiLevelType w:val="multilevel"/>
    <w:tmpl w:val="507F53A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9" w15:restartNumberingAfterBreak="0">
    <w:nsid w:val="50C14BB5"/>
    <w:multiLevelType w:val="multilevel"/>
    <w:tmpl w:val="5AD8A7C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0" w15:restartNumberingAfterBreak="0">
    <w:nsid w:val="52000D10"/>
    <w:multiLevelType w:val="multilevel"/>
    <w:tmpl w:val="A96C068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1" w15:restartNumberingAfterBreak="0">
    <w:nsid w:val="52317933"/>
    <w:multiLevelType w:val="multilevel"/>
    <w:tmpl w:val="52317933"/>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5244543A"/>
    <w:multiLevelType w:val="multilevel"/>
    <w:tmpl w:val="524454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3" w15:restartNumberingAfterBreak="0">
    <w:nsid w:val="52751664"/>
    <w:multiLevelType w:val="multilevel"/>
    <w:tmpl w:val="4B2089F6"/>
    <w:lvl w:ilvl="0">
      <w:start w:val="1"/>
      <w:numFmt w:val="decimal"/>
      <w:lvlText w:val="3.%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34" w15:restartNumberingAfterBreak="0">
    <w:nsid w:val="542712BC"/>
    <w:multiLevelType w:val="multilevel"/>
    <w:tmpl w:val="54271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548C4730"/>
    <w:multiLevelType w:val="multilevel"/>
    <w:tmpl w:val="08526F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54D35CF3"/>
    <w:multiLevelType w:val="multilevel"/>
    <w:tmpl w:val="54D35CF3"/>
    <w:lvl w:ilvl="0">
      <w:start w:val="1"/>
      <w:numFmt w:val="decimal"/>
      <w:lvlText w:val="%1."/>
      <w:lvlJc w:val="left"/>
      <w:pPr>
        <w:ind w:left="720" w:hanging="360"/>
      </w:pPr>
      <w:rPr>
        <w:rFonts w:ascii="Times New Roman" w:eastAsia="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7" w15:restartNumberingAfterBreak="0">
    <w:nsid w:val="560C4A74"/>
    <w:multiLevelType w:val="multilevel"/>
    <w:tmpl w:val="2CB2366E"/>
    <w:lvl w:ilvl="0">
      <w:start w:val="1"/>
      <w:numFmt w:val="decimal"/>
      <w:lvlText w:val="4.%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38" w15:restartNumberingAfterBreak="0">
    <w:nsid w:val="56D14F83"/>
    <w:multiLevelType w:val="multilevel"/>
    <w:tmpl w:val="3AE4B1A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9" w15:restartNumberingAfterBreak="0">
    <w:nsid w:val="576E6F7B"/>
    <w:multiLevelType w:val="multilevel"/>
    <w:tmpl w:val="48020298"/>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40" w15:restartNumberingAfterBreak="0">
    <w:nsid w:val="57994E86"/>
    <w:multiLevelType w:val="multilevel"/>
    <w:tmpl w:val="5F1AEF4C"/>
    <w:lvl w:ilvl="0">
      <w:start w:val="1"/>
      <w:numFmt w:val="decimal"/>
      <w:lvlText w:val="2.%1"/>
      <w:lvlJc w:val="left"/>
      <w:pPr>
        <w:ind w:left="450" w:hanging="360"/>
      </w:pPr>
      <w:rPr>
        <w:rFonts w:ascii="Times New Roman" w:hAnsi="Times New Roman" w:cs="Times New Roman" w:hint="default"/>
      </w:rPr>
    </w:lvl>
    <w:lvl w:ilvl="1">
      <w:start w:val="1"/>
      <w:numFmt w:val="lowerLetter"/>
      <w:lvlText w:val="%2."/>
      <w:lvlJc w:val="left"/>
      <w:pPr>
        <w:ind w:left="1170" w:hanging="360"/>
      </w:pPr>
      <w:rPr>
        <w:rFonts w:ascii="Times New Roman" w:hAnsi="Times New Roman" w:cs="Times New Roman" w:hint="default"/>
      </w:rPr>
    </w:lvl>
    <w:lvl w:ilvl="2">
      <w:start w:val="1"/>
      <w:numFmt w:val="lowerRoman"/>
      <w:lvlText w:val="%3."/>
      <w:lvlJc w:val="right"/>
      <w:pPr>
        <w:ind w:left="1890" w:hanging="180"/>
      </w:pPr>
      <w:rPr>
        <w:rFonts w:ascii="Times New Roman" w:hAnsi="Times New Roman" w:cs="Times New Roman" w:hint="default"/>
      </w:rPr>
    </w:lvl>
    <w:lvl w:ilvl="3">
      <w:start w:val="1"/>
      <w:numFmt w:val="decimal"/>
      <w:lvlText w:val="%4."/>
      <w:lvlJc w:val="left"/>
      <w:pPr>
        <w:ind w:left="2610" w:hanging="360"/>
      </w:pPr>
      <w:rPr>
        <w:rFonts w:ascii="Times New Roman" w:hAnsi="Times New Roman" w:cs="Times New Roman" w:hint="default"/>
      </w:rPr>
    </w:lvl>
    <w:lvl w:ilvl="4">
      <w:start w:val="1"/>
      <w:numFmt w:val="lowerLetter"/>
      <w:lvlText w:val="%5."/>
      <w:lvlJc w:val="left"/>
      <w:pPr>
        <w:ind w:left="3330" w:hanging="360"/>
      </w:pPr>
      <w:rPr>
        <w:rFonts w:ascii="Times New Roman" w:hAnsi="Times New Roman" w:cs="Times New Roman" w:hint="default"/>
      </w:rPr>
    </w:lvl>
    <w:lvl w:ilvl="5">
      <w:start w:val="1"/>
      <w:numFmt w:val="lowerRoman"/>
      <w:lvlText w:val="%6."/>
      <w:lvlJc w:val="right"/>
      <w:pPr>
        <w:ind w:left="4050" w:hanging="180"/>
      </w:pPr>
      <w:rPr>
        <w:rFonts w:ascii="Times New Roman" w:hAnsi="Times New Roman" w:cs="Times New Roman" w:hint="default"/>
      </w:rPr>
    </w:lvl>
    <w:lvl w:ilvl="6">
      <w:start w:val="1"/>
      <w:numFmt w:val="decimal"/>
      <w:lvlText w:val="%7."/>
      <w:lvlJc w:val="left"/>
      <w:pPr>
        <w:ind w:left="4770" w:hanging="360"/>
      </w:pPr>
      <w:rPr>
        <w:rFonts w:ascii="Times New Roman" w:hAnsi="Times New Roman" w:cs="Times New Roman" w:hint="default"/>
      </w:rPr>
    </w:lvl>
    <w:lvl w:ilvl="7">
      <w:start w:val="1"/>
      <w:numFmt w:val="lowerLetter"/>
      <w:lvlText w:val="%8."/>
      <w:lvlJc w:val="left"/>
      <w:pPr>
        <w:ind w:left="5490" w:hanging="360"/>
      </w:pPr>
      <w:rPr>
        <w:rFonts w:ascii="Times New Roman" w:hAnsi="Times New Roman" w:cs="Times New Roman" w:hint="default"/>
      </w:rPr>
    </w:lvl>
    <w:lvl w:ilvl="8">
      <w:start w:val="1"/>
      <w:numFmt w:val="lowerRoman"/>
      <w:lvlText w:val="%9."/>
      <w:lvlJc w:val="right"/>
      <w:pPr>
        <w:ind w:left="6210" w:hanging="180"/>
      </w:pPr>
      <w:rPr>
        <w:rFonts w:ascii="Times New Roman" w:hAnsi="Times New Roman" w:cs="Times New Roman" w:hint="default"/>
      </w:rPr>
    </w:lvl>
  </w:abstractNum>
  <w:abstractNum w:abstractNumId="141" w15:restartNumberingAfterBreak="0">
    <w:nsid w:val="57B9204B"/>
    <w:multiLevelType w:val="multilevel"/>
    <w:tmpl w:val="3682888C"/>
    <w:lvl w:ilvl="0">
      <w:start w:val="1"/>
      <w:numFmt w:val="decimal"/>
      <w:lvlText w:val="1.%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2" w15:restartNumberingAfterBreak="0">
    <w:nsid w:val="57FD5D4F"/>
    <w:multiLevelType w:val="multilevel"/>
    <w:tmpl w:val="C9C660AA"/>
    <w:lvl w:ilvl="0">
      <w:start w:val="1"/>
      <w:numFmt w:val="decimal"/>
      <w:lvlText w:val="4.%1"/>
      <w:lvlJc w:val="left"/>
      <w:pPr>
        <w:ind w:left="720" w:hanging="360"/>
      </w:pPr>
      <w:rPr>
        <w:rFonts w:ascii="Times New Roman" w:hAnsi="Times New Roman" w:cs="Times New Roman" w:hint="default"/>
        <w:b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3" w15:restartNumberingAfterBreak="0">
    <w:nsid w:val="59166862"/>
    <w:multiLevelType w:val="multilevel"/>
    <w:tmpl w:val="797E4B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4" w15:restartNumberingAfterBreak="0">
    <w:nsid w:val="5A257DF9"/>
    <w:multiLevelType w:val="multilevel"/>
    <w:tmpl w:val="5A257DF9"/>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5AA77D4F"/>
    <w:multiLevelType w:val="multilevel"/>
    <w:tmpl w:val="30D84AD8"/>
    <w:lvl w:ilvl="0">
      <w:start w:val="1"/>
      <w:numFmt w:val="bullet"/>
      <w:lvlText w:val="●"/>
      <w:lvlJc w:val="left"/>
      <w:pPr>
        <w:ind w:left="720" w:hanging="360"/>
      </w:pPr>
      <w:rPr>
        <w:rFonts w:ascii="Noto Sans Symbols" w:hAnsi="Noto Sans Symbols" w:hint="default"/>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146" w15:restartNumberingAfterBreak="0">
    <w:nsid w:val="5D6B1DAB"/>
    <w:multiLevelType w:val="multilevel"/>
    <w:tmpl w:val="C752512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47" w15:restartNumberingAfterBreak="0">
    <w:nsid w:val="5DB23C3A"/>
    <w:multiLevelType w:val="multilevel"/>
    <w:tmpl w:val="60B4722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color w:val="00000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48" w15:restartNumberingAfterBreak="0">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49" w15:restartNumberingAfterBreak="0">
    <w:nsid w:val="626C02A4"/>
    <w:multiLevelType w:val="multilevel"/>
    <w:tmpl w:val="1CD45D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0" w15:restartNumberingAfterBreak="0">
    <w:nsid w:val="6279133A"/>
    <w:multiLevelType w:val="multilevel"/>
    <w:tmpl w:val="97807DD0"/>
    <w:lvl w:ilvl="0">
      <w:start w:val="1"/>
      <w:numFmt w:val="decimal"/>
      <w:lvlText w:val="3.%1"/>
      <w:lvlJc w:val="center"/>
      <w:pPr>
        <w:ind w:left="655" w:hanging="360"/>
      </w:pPr>
      <w:rPr>
        <w:rFonts w:ascii="Times New Roman" w:hAnsi="Times New Roman" w:cs="Times New Roman" w:hint="default"/>
      </w:rPr>
    </w:lvl>
    <w:lvl w:ilvl="1">
      <w:start w:val="1"/>
      <w:numFmt w:val="lowerLetter"/>
      <w:lvlText w:val="%2."/>
      <w:lvlJc w:val="left"/>
      <w:pPr>
        <w:ind w:left="1375" w:hanging="360"/>
      </w:pPr>
      <w:rPr>
        <w:rFonts w:ascii="Times New Roman" w:hAnsi="Times New Roman" w:cs="Times New Roman" w:hint="default"/>
      </w:rPr>
    </w:lvl>
    <w:lvl w:ilvl="2">
      <w:start w:val="1"/>
      <w:numFmt w:val="lowerRoman"/>
      <w:lvlText w:val="%3."/>
      <w:lvlJc w:val="right"/>
      <w:pPr>
        <w:ind w:left="2095" w:hanging="180"/>
      </w:pPr>
      <w:rPr>
        <w:rFonts w:ascii="Times New Roman" w:hAnsi="Times New Roman" w:cs="Times New Roman" w:hint="default"/>
      </w:rPr>
    </w:lvl>
    <w:lvl w:ilvl="3">
      <w:start w:val="1"/>
      <w:numFmt w:val="decimal"/>
      <w:lvlText w:val="%4."/>
      <w:lvlJc w:val="left"/>
      <w:pPr>
        <w:ind w:left="2815" w:hanging="360"/>
      </w:pPr>
      <w:rPr>
        <w:rFonts w:ascii="Times New Roman" w:hAnsi="Times New Roman" w:cs="Times New Roman" w:hint="default"/>
      </w:rPr>
    </w:lvl>
    <w:lvl w:ilvl="4">
      <w:start w:val="1"/>
      <w:numFmt w:val="lowerLetter"/>
      <w:lvlText w:val="%5."/>
      <w:lvlJc w:val="left"/>
      <w:pPr>
        <w:ind w:left="3535" w:hanging="360"/>
      </w:pPr>
      <w:rPr>
        <w:rFonts w:ascii="Times New Roman" w:hAnsi="Times New Roman" w:cs="Times New Roman" w:hint="default"/>
      </w:rPr>
    </w:lvl>
    <w:lvl w:ilvl="5">
      <w:start w:val="1"/>
      <w:numFmt w:val="lowerRoman"/>
      <w:lvlText w:val="%6."/>
      <w:lvlJc w:val="right"/>
      <w:pPr>
        <w:ind w:left="4255" w:hanging="180"/>
      </w:pPr>
      <w:rPr>
        <w:rFonts w:ascii="Times New Roman" w:hAnsi="Times New Roman" w:cs="Times New Roman" w:hint="default"/>
      </w:rPr>
    </w:lvl>
    <w:lvl w:ilvl="6">
      <w:start w:val="1"/>
      <w:numFmt w:val="decimal"/>
      <w:lvlText w:val="%7."/>
      <w:lvlJc w:val="left"/>
      <w:pPr>
        <w:ind w:left="4975" w:hanging="360"/>
      </w:pPr>
      <w:rPr>
        <w:rFonts w:ascii="Times New Roman" w:hAnsi="Times New Roman" w:cs="Times New Roman" w:hint="default"/>
      </w:rPr>
    </w:lvl>
    <w:lvl w:ilvl="7">
      <w:start w:val="1"/>
      <w:numFmt w:val="lowerLetter"/>
      <w:lvlText w:val="%8."/>
      <w:lvlJc w:val="left"/>
      <w:pPr>
        <w:ind w:left="5695" w:hanging="360"/>
      </w:pPr>
      <w:rPr>
        <w:rFonts w:ascii="Times New Roman" w:hAnsi="Times New Roman" w:cs="Times New Roman" w:hint="default"/>
      </w:rPr>
    </w:lvl>
    <w:lvl w:ilvl="8">
      <w:start w:val="1"/>
      <w:numFmt w:val="lowerRoman"/>
      <w:lvlText w:val="%9."/>
      <w:lvlJc w:val="right"/>
      <w:pPr>
        <w:ind w:left="6415" w:hanging="180"/>
      </w:pPr>
      <w:rPr>
        <w:rFonts w:ascii="Times New Roman" w:hAnsi="Times New Roman" w:cs="Times New Roman" w:hint="default"/>
      </w:rPr>
    </w:lvl>
  </w:abstractNum>
  <w:abstractNum w:abstractNumId="151" w15:restartNumberingAfterBreak="0">
    <w:nsid w:val="62E23BE9"/>
    <w:multiLevelType w:val="multilevel"/>
    <w:tmpl w:val="0F1CE342"/>
    <w:lvl w:ilvl="0">
      <w:start w:val="5"/>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52" w15:restartNumberingAfterBreak="0">
    <w:nsid w:val="62EE0117"/>
    <w:multiLevelType w:val="multilevel"/>
    <w:tmpl w:val="E55A66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3" w15:restartNumberingAfterBreak="0">
    <w:nsid w:val="631F5BD9"/>
    <w:multiLevelType w:val="multilevel"/>
    <w:tmpl w:val="9F029E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54" w15:restartNumberingAfterBreak="0">
    <w:nsid w:val="63737437"/>
    <w:multiLevelType w:val="multilevel"/>
    <w:tmpl w:val="54DA9C1C"/>
    <w:lvl w:ilvl="0">
      <w:start w:val="1"/>
      <w:numFmt w:val="decimal"/>
      <w:lvlText w:val="1.%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55" w15:restartNumberingAfterBreak="0">
    <w:nsid w:val="63E81A8F"/>
    <w:multiLevelType w:val="multilevel"/>
    <w:tmpl w:val="084CB8B6"/>
    <w:lvl w:ilvl="0">
      <w:start w:val="1"/>
      <w:numFmt w:val="decimal"/>
      <w:lvlText w:val="1.%1"/>
      <w:lvlJc w:val="left"/>
      <w:pPr>
        <w:ind w:left="360" w:hanging="360"/>
      </w:pPr>
      <w:rPr>
        <w:rFonts w:ascii="Times New Roman" w:hAnsi="Times New Roman" w:cs="Times New Roman" w:hint="default"/>
      </w:rPr>
    </w:lvl>
    <w:lvl w:ilvl="1">
      <w:numFmt w:val="decimal"/>
      <w:lvlText w:val="o"/>
      <w:lvlJc w:val="left"/>
      <w:pPr>
        <w:ind w:left="1080" w:hanging="360"/>
      </w:pPr>
      <w:rPr>
        <w:rFonts w:ascii="Courier New" w:hAnsi="Courier New" w:cs="Courier New" w:hint="default"/>
      </w:rPr>
    </w:lvl>
    <w:lvl w:ilvl="2">
      <w:numFmt w:val="decimal"/>
      <w:lvlText w:val=""/>
      <w:lvlJc w:val="left"/>
      <w:pPr>
        <w:ind w:left="1800" w:hanging="360"/>
      </w:pPr>
      <w:rPr>
        <w:rFonts w:ascii="Wingdings" w:hAnsi="Wingdings" w:hint="default"/>
      </w:rPr>
    </w:lvl>
    <w:lvl w:ilvl="3">
      <w:numFmt w:val="decimal"/>
      <w:lvlText w:val=""/>
      <w:lvlJc w:val="left"/>
      <w:pPr>
        <w:ind w:left="2520" w:hanging="360"/>
      </w:pPr>
      <w:rPr>
        <w:rFonts w:ascii="Symbol" w:hAnsi="Symbol" w:hint="default"/>
      </w:rPr>
    </w:lvl>
    <w:lvl w:ilvl="4">
      <w:numFmt w:val="decimal"/>
      <w:lvlText w:val="o"/>
      <w:lvlJc w:val="left"/>
      <w:pPr>
        <w:ind w:left="3240" w:hanging="360"/>
      </w:pPr>
      <w:rPr>
        <w:rFonts w:ascii="Courier New" w:hAnsi="Courier New" w:cs="Courier New" w:hint="default"/>
      </w:rPr>
    </w:lvl>
    <w:lvl w:ilvl="5">
      <w:numFmt w:val="decimal"/>
      <w:lvlText w:val=""/>
      <w:lvlJc w:val="left"/>
      <w:pPr>
        <w:ind w:left="3960" w:hanging="360"/>
      </w:pPr>
      <w:rPr>
        <w:rFonts w:ascii="Wingdings" w:hAnsi="Wingdings" w:hint="default"/>
      </w:rPr>
    </w:lvl>
    <w:lvl w:ilvl="6">
      <w:numFmt w:val="decimal"/>
      <w:lvlText w:val=""/>
      <w:lvlJc w:val="left"/>
      <w:pPr>
        <w:ind w:left="4680" w:hanging="360"/>
      </w:pPr>
      <w:rPr>
        <w:rFonts w:ascii="Symbol" w:hAnsi="Symbol" w:hint="default"/>
      </w:rPr>
    </w:lvl>
    <w:lvl w:ilvl="7">
      <w:numFmt w:val="decimal"/>
      <w:lvlText w:val="o"/>
      <w:lvlJc w:val="left"/>
      <w:pPr>
        <w:ind w:left="5400" w:hanging="360"/>
      </w:pPr>
      <w:rPr>
        <w:rFonts w:ascii="Courier New" w:hAnsi="Courier New" w:cs="Courier New" w:hint="default"/>
      </w:rPr>
    </w:lvl>
    <w:lvl w:ilvl="8">
      <w:numFmt w:val="decimal"/>
      <w:lvlText w:val=""/>
      <w:lvlJc w:val="left"/>
      <w:pPr>
        <w:ind w:left="6120" w:hanging="360"/>
      </w:pPr>
      <w:rPr>
        <w:rFonts w:ascii="Wingdings" w:hAnsi="Wingdings" w:hint="default"/>
      </w:rPr>
    </w:lvl>
  </w:abstractNum>
  <w:abstractNum w:abstractNumId="156" w15:restartNumberingAfterBreak="0">
    <w:nsid w:val="64F72143"/>
    <w:multiLevelType w:val="multilevel"/>
    <w:tmpl w:val="21AC344E"/>
    <w:lvl w:ilvl="0">
      <w:start w:val="1"/>
      <w:numFmt w:val="decimal"/>
      <w:lvlText w:val="%1"/>
      <w:lvlJc w:val="left"/>
      <w:pPr>
        <w:ind w:left="400" w:hanging="400"/>
      </w:pPr>
      <w:rPr>
        <w:rFonts w:ascii="Maiandra GD" w:eastAsia="Times New Roman" w:hAnsi="Maiandra GD" w:hint="default"/>
        <w:color w:val="auto"/>
      </w:rPr>
    </w:lvl>
    <w:lvl w:ilvl="1">
      <w:start w:val="1"/>
      <w:numFmt w:val="decimal"/>
      <w:lvlText w:val="%1.%2"/>
      <w:lvlJc w:val="left"/>
      <w:pPr>
        <w:ind w:left="400" w:hanging="40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Maiandra GD" w:eastAsia="Times New Roman" w:hAnsi="Maiandra GD" w:hint="default"/>
        <w:color w:val="auto"/>
      </w:rPr>
    </w:lvl>
    <w:lvl w:ilvl="3">
      <w:start w:val="1"/>
      <w:numFmt w:val="decimal"/>
      <w:lvlText w:val="%1.%2.%3.%4"/>
      <w:lvlJc w:val="left"/>
      <w:pPr>
        <w:ind w:left="720" w:hanging="720"/>
      </w:pPr>
      <w:rPr>
        <w:rFonts w:ascii="Maiandra GD" w:eastAsia="Times New Roman" w:hAnsi="Maiandra GD" w:hint="default"/>
        <w:color w:val="auto"/>
      </w:rPr>
    </w:lvl>
    <w:lvl w:ilvl="4">
      <w:start w:val="1"/>
      <w:numFmt w:val="decimal"/>
      <w:lvlText w:val="%1.%2.%3.%4.%5"/>
      <w:lvlJc w:val="left"/>
      <w:pPr>
        <w:ind w:left="1080" w:hanging="1080"/>
      </w:pPr>
      <w:rPr>
        <w:rFonts w:ascii="Maiandra GD" w:eastAsia="Times New Roman" w:hAnsi="Maiandra GD" w:hint="default"/>
        <w:color w:val="auto"/>
      </w:rPr>
    </w:lvl>
    <w:lvl w:ilvl="5">
      <w:start w:val="1"/>
      <w:numFmt w:val="decimal"/>
      <w:lvlText w:val="%1.%2.%3.%4.%5.%6"/>
      <w:lvlJc w:val="left"/>
      <w:pPr>
        <w:ind w:left="1080" w:hanging="1080"/>
      </w:pPr>
      <w:rPr>
        <w:rFonts w:ascii="Maiandra GD" w:eastAsia="Times New Roman" w:hAnsi="Maiandra GD" w:hint="default"/>
        <w:color w:val="auto"/>
      </w:rPr>
    </w:lvl>
    <w:lvl w:ilvl="6">
      <w:start w:val="1"/>
      <w:numFmt w:val="decimal"/>
      <w:lvlText w:val="%1.%2.%3.%4.%5.%6.%7"/>
      <w:lvlJc w:val="left"/>
      <w:pPr>
        <w:ind w:left="1440" w:hanging="1440"/>
      </w:pPr>
      <w:rPr>
        <w:rFonts w:ascii="Maiandra GD" w:eastAsia="Times New Roman" w:hAnsi="Maiandra GD" w:hint="default"/>
        <w:color w:val="auto"/>
      </w:rPr>
    </w:lvl>
    <w:lvl w:ilvl="7">
      <w:start w:val="1"/>
      <w:numFmt w:val="decimal"/>
      <w:lvlText w:val="%1.%2.%3.%4.%5.%6.%7.%8"/>
      <w:lvlJc w:val="left"/>
      <w:pPr>
        <w:ind w:left="1440" w:hanging="1440"/>
      </w:pPr>
      <w:rPr>
        <w:rFonts w:ascii="Maiandra GD" w:eastAsia="Times New Roman" w:hAnsi="Maiandra GD" w:hint="default"/>
        <w:color w:val="auto"/>
      </w:rPr>
    </w:lvl>
    <w:lvl w:ilvl="8">
      <w:start w:val="1"/>
      <w:numFmt w:val="decimal"/>
      <w:lvlText w:val="%1.%2.%3.%4.%5.%6.%7.%8.%9"/>
      <w:lvlJc w:val="left"/>
      <w:pPr>
        <w:ind w:left="1800" w:hanging="1800"/>
      </w:pPr>
      <w:rPr>
        <w:rFonts w:ascii="Maiandra GD" w:eastAsia="Times New Roman" w:hAnsi="Maiandra GD" w:hint="default"/>
        <w:color w:val="auto"/>
      </w:rPr>
    </w:lvl>
  </w:abstractNum>
  <w:abstractNum w:abstractNumId="157" w15:restartNumberingAfterBreak="0">
    <w:nsid w:val="652A44DC"/>
    <w:multiLevelType w:val="multilevel"/>
    <w:tmpl w:val="DA9416F2"/>
    <w:lvl w:ilvl="0">
      <w:start w:val="1"/>
      <w:numFmt w:val="decimal"/>
      <w:lvlText w:val="2.%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8" w15:restartNumberingAfterBreak="0">
    <w:nsid w:val="65BA5FDF"/>
    <w:multiLevelType w:val="multilevel"/>
    <w:tmpl w:val="516AADF0"/>
    <w:lvl w:ilvl="0">
      <w:start w:val="1"/>
      <w:numFmt w:val="decimal"/>
      <w:lvlText w:val="5.%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59" w15:restartNumberingAfterBreak="0">
    <w:nsid w:val="67172148"/>
    <w:multiLevelType w:val="multilevel"/>
    <w:tmpl w:val="EDF0CBAC"/>
    <w:lvl w:ilvl="0">
      <w:start w:val="9"/>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60" w15:restartNumberingAfterBreak="0">
    <w:nsid w:val="69540A0A"/>
    <w:multiLevelType w:val="multilevel"/>
    <w:tmpl w:val="CBA4C7B8"/>
    <w:lvl w:ilvl="0">
      <w:start w:val="5"/>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61" w15:restartNumberingAfterBreak="0">
    <w:nsid w:val="6A120EFB"/>
    <w:multiLevelType w:val="multilevel"/>
    <w:tmpl w:val="C21AFA5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62" w15:restartNumberingAfterBreak="0">
    <w:nsid w:val="6BAD13F1"/>
    <w:multiLevelType w:val="multilevel"/>
    <w:tmpl w:val="530C86A4"/>
    <w:lvl w:ilvl="0">
      <w:start w:val="1"/>
      <w:numFmt w:val="decimal"/>
      <w:lvlText w:val="1.%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63" w15:restartNumberingAfterBreak="0">
    <w:nsid w:val="6C537F50"/>
    <w:multiLevelType w:val="multilevel"/>
    <w:tmpl w:val="07709EE4"/>
    <w:lvl w:ilvl="0">
      <w:start w:val="1"/>
      <w:numFmt w:val="decimal"/>
      <w:lvlText w:val="2.%1"/>
      <w:lvlJc w:val="left"/>
      <w:pPr>
        <w:ind w:left="720" w:hanging="360"/>
      </w:pPr>
      <w:rPr>
        <w:rFonts w:ascii="Times New Roman" w:hAnsi="Times New Roman" w:cs="Times New Roman" w:hint="default"/>
        <w:b w:val="0"/>
        <w:bCs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64" w15:restartNumberingAfterBreak="0">
    <w:nsid w:val="6CA955E1"/>
    <w:multiLevelType w:val="multilevel"/>
    <w:tmpl w:val="A738B5D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15:restartNumberingAfterBreak="0">
    <w:nsid w:val="6D495427"/>
    <w:multiLevelType w:val="multilevel"/>
    <w:tmpl w:val="3EBC1EB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val="0"/>
        <w:i w:val="0"/>
        <w:sz w:val="24"/>
        <w:szCs w:val="24"/>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5"/>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66" w15:restartNumberingAfterBreak="0">
    <w:nsid w:val="6E0D3B8B"/>
    <w:multiLevelType w:val="multilevel"/>
    <w:tmpl w:val="1C6E15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7" w15:restartNumberingAfterBreak="0">
    <w:nsid w:val="6F347BA2"/>
    <w:multiLevelType w:val="multilevel"/>
    <w:tmpl w:val="6F347BA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8" w15:restartNumberingAfterBreak="0">
    <w:nsid w:val="6FCD6ABD"/>
    <w:multiLevelType w:val="multilevel"/>
    <w:tmpl w:val="6FCD6AB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9" w15:restartNumberingAfterBreak="0">
    <w:nsid w:val="712F71A5"/>
    <w:multiLevelType w:val="multilevel"/>
    <w:tmpl w:val="712F71A5"/>
    <w:lvl w:ilvl="0">
      <w:start w:val="1"/>
      <w:numFmt w:val="decimal"/>
      <w:lvlText w:val="%1."/>
      <w:lvlJc w:val="left"/>
      <w:pPr>
        <w:ind w:left="720" w:hanging="360"/>
      </w:pPr>
      <w:rPr>
        <w:rFonts w:eastAsia="Times New Roman" w:hint="default"/>
      </w:rPr>
    </w:lvl>
    <w:lvl w:ilvl="1">
      <w:start w:val="1"/>
      <w:numFmt w:val="decimal"/>
      <w:lvlText w:val="2.%2"/>
      <w:lvlJc w:val="left"/>
      <w:pPr>
        <w:ind w:left="72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70" w15:restartNumberingAfterBreak="0">
    <w:nsid w:val="72A61A26"/>
    <w:multiLevelType w:val="multilevel"/>
    <w:tmpl w:val="ABF0BF1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71" w15:restartNumberingAfterBreak="0">
    <w:nsid w:val="73391B07"/>
    <w:multiLevelType w:val="multilevel"/>
    <w:tmpl w:val="36DAC59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636"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172" w15:restartNumberingAfterBreak="0">
    <w:nsid w:val="74EF51F6"/>
    <w:multiLevelType w:val="multilevel"/>
    <w:tmpl w:val="2A1E19F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73" w15:restartNumberingAfterBreak="0">
    <w:nsid w:val="75D238AD"/>
    <w:multiLevelType w:val="multilevel"/>
    <w:tmpl w:val="E78A4320"/>
    <w:lvl w:ilvl="0">
      <w:start w:val="1"/>
      <w:numFmt w:val="decimal"/>
      <w:lvlText w:val="1.%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174" w15:restartNumberingAfterBreak="0">
    <w:nsid w:val="763C2AAD"/>
    <w:multiLevelType w:val="multilevel"/>
    <w:tmpl w:val="F0404C2C"/>
    <w:lvl w:ilvl="0">
      <w:start w:val="1"/>
      <w:numFmt w:val="decimal"/>
      <w:lvlText w:val="3.%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175" w15:restartNumberingAfterBreak="0">
    <w:nsid w:val="77D02FED"/>
    <w:multiLevelType w:val="multilevel"/>
    <w:tmpl w:val="C8C25668"/>
    <w:lvl w:ilvl="0">
      <w:start w:val="1"/>
      <w:numFmt w:val="decimal"/>
      <w:lvlText w:val="6.%1"/>
      <w:lvlJc w:val="center"/>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76" w15:restartNumberingAfterBreak="0">
    <w:nsid w:val="7860584E"/>
    <w:multiLevelType w:val="multilevel"/>
    <w:tmpl w:val="FA92693C"/>
    <w:lvl w:ilvl="0">
      <w:start w:val="1"/>
      <w:numFmt w:val="bullet"/>
      <w:lvlText w:val="●"/>
      <w:lvlJc w:val="left"/>
      <w:pPr>
        <w:ind w:left="720" w:hanging="360"/>
      </w:pPr>
      <w:rPr>
        <w:rFonts w:ascii="Noto Sans Symbols" w:hAnsi="Noto Sans Symbols" w:hint="default"/>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177" w15:restartNumberingAfterBreak="0">
    <w:nsid w:val="78FA4FD3"/>
    <w:multiLevelType w:val="multilevel"/>
    <w:tmpl w:val="1646F29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78" w15:restartNumberingAfterBreak="0">
    <w:nsid w:val="7A236EDD"/>
    <w:multiLevelType w:val="multilevel"/>
    <w:tmpl w:val="7A236EDD"/>
    <w:lvl w:ilvl="0">
      <w:start w:val="1"/>
      <w:numFmt w:val="decimal"/>
      <w:lvlText w:val="%1."/>
      <w:lvlJc w:val="left"/>
      <w:pPr>
        <w:ind w:left="360" w:hanging="360"/>
      </w:pPr>
      <w:rPr>
        <w:rFonts w:hint="default"/>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9" w15:restartNumberingAfterBreak="0">
    <w:nsid w:val="7A3049C4"/>
    <w:multiLevelType w:val="multilevel"/>
    <w:tmpl w:val="65FE39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0" w15:restartNumberingAfterBreak="0">
    <w:nsid w:val="7A5F6AAA"/>
    <w:multiLevelType w:val="multilevel"/>
    <w:tmpl w:val="99803C9E"/>
    <w:lvl w:ilvl="0">
      <w:start w:val="1"/>
      <w:numFmt w:val="decimal"/>
      <w:lvlText w:val="5.%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1" w15:restartNumberingAfterBreak="0">
    <w:nsid w:val="7BAB222E"/>
    <w:multiLevelType w:val="multilevel"/>
    <w:tmpl w:val="CB90E96A"/>
    <w:lvl w:ilvl="0">
      <w:start w:val="1"/>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530" w:hanging="360"/>
      </w:pPr>
      <w:rPr>
        <w:rFonts w:ascii="Times New Roman" w:hAnsi="Times New Roman" w:cs="Times New Roman" w:hint="default"/>
      </w:rPr>
    </w:lvl>
    <w:lvl w:ilvl="2">
      <w:start w:val="1"/>
      <w:numFmt w:val="lowerRoman"/>
      <w:lvlText w:val="%3."/>
      <w:lvlJc w:val="right"/>
      <w:pPr>
        <w:ind w:left="2250" w:hanging="180"/>
      </w:pPr>
      <w:rPr>
        <w:rFonts w:ascii="Times New Roman" w:hAnsi="Times New Roman" w:cs="Times New Roman" w:hint="default"/>
      </w:rPr>
    </w:lvl>
    <w:lvl w:ilvl="3">
      <w:start w:val="1"/>
      <w:numFmt w:val="decimal"/>
      <w:lvlText w:val="%4."/>
      <w:lvlJc w:val="left"/>
      <w:pPr>
        <w:ind w:left="2970" w:hanging="360"/>
      </w:pPr>
      <w:rPr>
        <w:rFonts w:ascii="Times New Roman" w:hAnsi="Times New Roman" w:cs="Times New Roman" w:hint="default"/>
      </w:rPr>
    </w:lvl>
    <w:lvl w:ilvl="4">
      <w:start w:val="1"/>
      <w:numFmt w:val="lowerLetter"/>
      <w:lvlText w:val="%5."/>
      <w:lvlJc w:val="left"/>
      <w:pPr>
        <w:ind w:left="3690" w:hanging="360"/>
      </w:pPr>
      <w:rPr>
        <w:rFonts w:ascii="Times New Roman" w:hAnsi="Times New Roman" w:cs="Times New Roman" w:hint="default"/>
      </w:rPr>
    </w:lvl>
    <w:lvl w:ilvl="5">
      <w:start w:val="1"/>
      <w:numFmt w:val="lowerRoman"/>
      <w:lvlText w:val="%6."/>
      <w:lvlJc w:val="right"/>
      <w:pPr>
        <w:ind w:left="4410" w:hanging="180"/>
      </w:pPr>
      <w:rPr>
        <w:rFonts w:ascii="Times New Roman" w:hAnsi="Times New Roman" w:cs="Times New Roman" w:hint="default"/>
      </w:rPr>
    </w:lvl>
    <w:lvl w:ilvl="6">
      <w:start w:val="1"/>
      <w:numFmt w:val="decimal"/>
      <w:lvlText w:val="%7."/>
      <w:lvlJc w:val="left"/>
      <w:pPr>
        <w:ind w:left="5130" w:hanging="360"/>
      </w:pPr>
      <w:rPr>
        <w:rFonts w:ascii="Times New Roman" w:hAnsi="Times New Roman" w:cs="Times New Roman" w:hint="default"/>
      </w:rPr>
    </w:lvl>
    <w:lvl w:ilvl="7">
      <w:start w:val="1"/>
      <w:numFmt w:val="lowerLetter"/>
      <w:lvlText w:val="%8."/>
      <w:lvlJc w:val="left"/>
      <w:pPr>
        <w:ind w:left="5850" w:hanging="360"/>
      </w:pPr>
      <w:rPr>
        <w:rFonts w:ascii="Times New Roman" w:hAnsi="Times New Roman" w:cs="Times New Roman" w:hint="default"/>
      </w:rPr>
    </w:lvl>
    <w:lvl w:ilvl="8">
      <w:start w:val="1"/>
      <w:numFmt w:val="lowerRoman"/>
      <w:lvlText w:val="%9."/>
      <w:lvlJc w:val="right"/>
      <w:pPr>
        <w:ind w:left="6570" w:hanging="180"/>
      </w:pPr>
      <w:rPr>
        <w:rFonts w:ascii="Times New Roman" w:hAnsi="Times New Roman" w:cs="Times New Roman" w:hint="default"/>
      </w:rPr>
    </w:lvl>
  </w:abstractNum>
  <w:abstractNum w:abstractNumId="182" w15:restartNumberingAfterBreak="0">
    <w:nsid w:val="7D42219A"/>
    <w:multiLevelType w:val="multilevel"/>
    <w:tmpl w:val="763C7A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3" w15:restartNumberingAfterBreak="0">
    <w:nsid w:val="7DEE7471"/>
    <w:multiLevelType w:val="multilevel"/>
    <w:tmpl w:val="EE20D2D6"/>
    <w:lvl w:ilvl="0">
      <w:start w:val="1"/>
      <w:numFmt w:val="decimal"/>
      <w:isLgl/>
      <w:lvlText w:val="1.%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84" w15:restartNumberingAfterBreak="0">
    <w:nsid w:val="7E3747CB"/>
    <w:multiLevelType w:val="multilevel"/>
    <w:tmpl w:val="E00A7508"/>
    <w:lvl w:ilvl="0">
      <w:start w:val="1"/>
      <w:numFmt w:val="bullet"/>
      <w:lvlText w:val=""/>
      <w:lvlJc w:val="left"/>
      <w:pPr>
        <w:ind w:left="1620" w:hanging="360"/>
      </w:pPr>
      <w:rPr>
        <w:rFonts w:ascii="Symbol" w:hAnsi="Symbol" w:hint="default"/>
      </w:rPr>
    </w:lvl>
    <w:lvl w:ilvl="1">
      <w:start w:val="1"/>
      <w:numFmt w:val="bullet"/>
      <w:lvlText w:val="➢"/>
      <w:lvlJc w:val="left"/>
      <w:pPr>
        <w:ind w:left="2880" w:hanging="360"/>
      </w:pPr>
      <w:rPr>
        <w:rFonts w:ascii="Times New Roman" w:hAnsi="Times New Roman" w:cs="Times New Roman" w:hint="default"/>
      </w:rPr>
    </w:lvl>
    <w:lvl w:ilvl="2">
      <w:start w:val="1"/>
      <w:numFmt w:val="bullet"/>
      <w:lvlText w:val="■"/>
      <w:lvlJc w:val="left"/>
      <w:pPr>
        <w:ind w:left="3600" w:hanging="360"/>
      </w:pPr>
      <w:rPr>
        <w:rFonts w:ascii="Times New Roman" w:hAnsi="Times New Roman" w:cs="Times New Roman" w:hint="default"/>
      </w:rPr>
    </w:lvl>
    <w:lvl w:ilvl="3">
      <w:start w:val="1"/>
      <w:numFmt w:val="bullet"/>
      <w:lvlText w:val="●"/>
      <w:lvlJc w:val="left"/>
      <w:pPr>
        <w:ind w:left="4320" w:hanging="360"/>
      </w:pPr>
      <w:rPr>
        <w:rFonts w:ascii="Times New Roman" w:hAnsi="Times New Roman" w:cs="Times New Roman" w:hint="default"/>
      </w:rPr>
    </w:lvl>
    <w:lvl w:ilvl="4">
      <w:start w:val="1"/>
      <w:numFmt w:val="bullet"/>
      <w:lvlText w:val="◆"/>
      <w:lvlJc w:val="left"/>
      <w:pPr>
        <w:ind w:left="5040" w:hanging="360"/>
      </w:pPr>
      <w:rPr>
        <w:rFonts w:ascii="Times New Roman" w:hAnsi="Times New Roman" w:cs="Times New Roman" w:hint="default"/>
      </w:rPr>
    </w:lvl>
    <w:lvl w:ilvl="5">
      <w:start w:val="1"/>
      <w:numFmt w:val="bullet"/>
      <w:lvlText w:val="➢"/>
      <w:lvlJc w:val="left"/>
      <w:pPr>
        <w:ind w:left="5760" w:hanging="360"/>
      </w:pPr>
      <w:rPr>
        <w:rFonts w:ascii="Times New Roman" w:hAnsi="Times New Roman" w:cs="Times New Roman" w:hint="default"/>
      </w:rPr>
    </w:lvl>
    <w:lvl w:ilvl="6">
      <w:start w:val="1"/>
      <w:numFmt w:val="bullet"/>
      <w:lvlText w:val="■"/>
      <w:lvlJc w:val="left"/>
      <w:pPr>
        <w:ind w:left="6480" w:hanging="360"/>
      </w:pPr>
      <w:rPr>
        <w:rFonts w:ascii="Times New Roman" w:hAnsi="Times New Roman" w:cs="Times New Roman" w:hint="default"/>
      </w:rPr>
    </w:lvl>
    <w:lvl w:ilvl="7">
      <w:start w:val="1"/>
      <w:numFmt w:val="bullet"/>
      <w:lvlText w:val="●"/>
      <w:lvlJc w:val="left"/>
      <w:pPr>
        <w:ind w:left="7200" w:hanging="360"/>
      </w:pPr>
      <w:rPr>
        <w:rFonts w:ascii="Times New Roman" w:hAnsi="Times New Roman" w:cs="Times New Roman" w:hint="default"/>
      </w:rPr>
    </w:lvl>
    <w:lvl w:ilvl="8">
      <w:start w:val="1"/>
      <w:numFmt w:val="bullet"/>
      <w:lvlText w:val="◆"/>
      <w:lvlJc w:val="left"/>
      <w:pPr>
        <w:ind w:left="7920" w:hanging="360"/>
      </w:pPr>
      <w:rPr>
        <w:rFonts w:ascii="Times New Roman" w:hAnsi="Times New Roman" w:cs="Times New Roman" w:hint="default"/>
      </w:rPr>
    </w:lvl>
  </w:abstractNum>
  <w:abstractNum w:abstractNumId="185" w15:restartNumberingAfterBreak="0">
    <w:nsid w:val="7E414665"/>
    <w:multiLevelType w:val="multilevel"/>
    <w:tmpl w:val="A000B6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6" w15:restartNumberingAfterBreak="0">
    <w:nsid w:val="7EDD2B4F"/>
    <w:multiLevelType w:val="multilevel"/>
    <w:tmpl w:val="57F60D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7" w15:restartNumberingAfterBreak="0">
    <w:nsid w:val="7F1A4E16"/>
    <w:multiLevelType w:val="multilevel"/>
    <w:tmpl w:val="B010FEC4"/>
    <w:lvl w:ilvl="0">
      <w:start w:val="1"/>
      <w:numFmt w:val="decimal"/>
      <w:lvlText w:val="6.%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88" w15:restartNumberingAfterBreak="0">
    <w:nsid w:val="7F7A4144"/>
    <w:multiLevelType w:val="multilevel"/>
    <w:tmpl w:val="F8F0A6AC"/>
    <w:lvl w:ilvl="0">
      <w:start w:val="1"/>
      <w:numFmt w:val="decimal"/>
      <w:lvlText w:val="4.%1"/>
      <w:lvlJc w:val="left"/>
      <w:pPr>
        <w:ind w:left="720" w:hanging="360"/>
      </w:pPr>
      <w:rPr>
        <w:rFonts w:ascii="Times New Roman" w:hAnsi="Times New Roman" w:cs="Times New Roman" w:hint="default"/>
        <w:b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248462751">
    <w:abstractNumId w:val="9"/>
  </w:num>
  <w:num w:numId="2" w16cid:durableId="1254123130">
    <w:abstractNumId w:val="7"/>
  </w:num>
  <w:num w:numId="3" w16cid:durableId="1030952746">
    <w:abstractNumId w:val="6"/>
  </w:num>
  <w:num w:numId="4" w16cid:durableId="1707874783">
    <w:abstractNumId w:val="5"/>
  </w:num>
  <w:num w:numId="5" w16cid:durableId="1829056893">
    <w:abstractNumId w:val="4"/>
  </w:num>
  <w:num w:numId="6" w16cid:durableId="635910367">
    <w:abstractNumId w:val="8"/>
  </w:num>
  <w:num w:numId="7" w16cid:durableId="513570253">
    <w:abstractNumId w:val="3"/>
  </w:num>
  <w:num w:numId="8" w16cid:durableId="2042389560">
    <w:abstractNumId w:val="2"/>
  </w:num>
  <w:num w:numId="9" w16cid:durableId="2029673525">
    <w:abstractNumId w:val="1"/>
  </w:num>
  <w:num w:numId="10" w16cid:durableId="1650327568">
    <w:abstractNumId w:val="0"/>
  </w:num>
  <w:num w:numId="11" w16cid:durableId="1779327707">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724389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2115953">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21918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5194331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4408937">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9421467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29654903">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5642896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9132097">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85994899">
    <w:abstractNumId w:val="1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46151712">
    <w:abstractNumId w:val="1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26102342">
    <w:abstractNumId w:val="1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139525">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8547992">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2315727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4039579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3125247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71776822">
    <w:abstractNumId w:val="1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87664088">
    <w:abstractNumId w:val="10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0411939">
    <w:abstractNumId w:val="4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51369894">
    <w:abstractNumId w:val="16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57991339">
    <w:abstractNumId w:val="6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45234001">
    <w:abstractNumId w:val="7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7800179">
    <w:abstractNumId w:val="5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54021904">
    <w:abstractNumId w:val="11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29263236">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10341143">
    <w:abstractNumId w:val="166"/>
  </w:num>
  <w:num w:numId="39" w16cid:durableId="311105056">
    <w:abstractNumId w:val="54"/>
  </w:num>
  <w:num w:numId="40" w16cid:durableId="1129669005">
    <w:abstractNumId w:val="116"/>
  </w:num>
  <w:num w:numId="41" w16cid:durableId="990404726">
    <w:abstractNumId w:val="70"/>
  </w:num>
  <w:num w:numId="42" w16cid:durableId="1026060003">
    <w:abstractNumId w:val="10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352919194">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4503887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91093431">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9087885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12653626">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2019881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8516033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2071813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308687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4582331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91504692">
    <w:abstractNumId w:val="15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194281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28444322">
    <w:abstractNumId w:val="9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123573371">
    <w:abstractNumId w:val="143"/>
  </w:num>
  <w:num w:numId="57" w16cid:durableId="654380181">
    <w:abstractNumId w:val="185"/>
  </w:num>
  <w:num w:numId="58" w16cid:durableId="1953785895">
    <w:abstractNumId w:val="77"/>
  </w:num>
  <w:num w:numId="59" w16cid:durableId="839780726">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591156437">
    <w:abstractNumId w:val="155"/>
    <w:lvlOverride w:ilvl="0">
      <w:startOverride w:val="1"/>
    </w:lvlOverride>
    <w:lvlOverride w:ilvl="1"/>
    <w:lvlOverride w:ilvl="2"/>
    <w:lvlOverride w:ilvl="3"/>
    <w:lvlOverride w:ilvl="4"/>
    <w:lvlOverride w:ilvl="5"/>
    <w:lvlOverride w:ilvl="6"/>
    <w:lvlOverride w:ilvl="7"/>
    <w:lvlOverride w:ilvl="8"/>
  </w:num>
  <w:num w:numId="61" w16cid:durableId="1078476235">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562059847">
    <w:abstractNumId w:val="10"/>
  </w:num>
  <w:num w:numId="63" w16cid:durableId="1541819313">
    <w:abstractNumId w:val="17"/>
  </w:num>
  <w:num w:numId="64" w16cid:durableId="602422752">
    <w:abstractNumId w:val="131"/>
  </w:num>
  <w:num w:numId="65" w16cid:durableId="1056706393">
    <w:abstractNumId w:val="81"/>
  </w:num>
  <w:num w:numId="66" w16cid:durableId="1040981496">
    <w:abstractNumId w:val="83"/>
  </w:num>
  <w:num w:numId="67" w16cid:durableId="882789163">
    <w:abstractNumId w:val="15"/>
  </w:num>
  <w:num w:numId="68" w16cid:durableId="1936093180">
    <w:abstractNumId w:val="92"/>
  </w:num>
  <w:num w:numId="69" w16cid:durableId="245455680">
    <w:abstractNumId w:val="27"/>
  </w:num>
  <w:num w:numId="70" w16cid:durableId="2014919298">
    <w:abstractNumId w:val="96"/>
  </w:num>
  <w:num w:numId="71" w16cid:durableId="1653945337">
    <w:abstractNumId w:val="100"/>
  </w:num>
  <w:num w:numId="72" w16cid:durableId="1070234035">
    <w:abstractNumId w:val="1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712682236">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820074424">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300545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506093513">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82903958">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113937215">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797141887">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82981327">
    <w:abstractNumId w:val="13"/>
  </w:num>
  <w:num w:numId="81" w16cid:durableId="1275864639">
    <w:abstractNumId w:val="44"/>
  </w:num>
  <w:num w:numId="82" w16cid:durableId="1017543716">
    <w:abstractNumId w:val="69"/>
  </w:num>
  <w:num w:numId="83" w16cid:durableId="2023509981">
    <w:abstractNumId w:val="68"/>
  </w:num>
  <w:num w:numId="84" w16cid:durableId="1210190774">
    <w:abstractNumId w:val="57"/>
  </w:num>
  <w:num w:numId="85" w16cid:durableId="2015302863">
    <w:abstractNumId w:val="89"/>
  </w:num>
  <w:num w:numId="86" w16cid:durableId="817302309">
    <w:abstractNumId w:val="130"/>
  </w:num>
  <w:num w:numId="87" w16cid:durableId="1485926448">
    <w:abstractNumId w:val="129"/>
  </w:num>
  <w:num w:numId="88" w16cid:durableId="790131370">
    <w:abstractNumId w:val="105"/>
  </w:num>
  <w:num w:numId="89" w16cid:durableId="723405088">
    <w:abstractNumId w:val="37"/>
  </w:num>
  <w:num w:numId="90" w16cid:durableId="1217355027">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3025455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334039434">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36028202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978489459">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48991006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064213734">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024789397">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2467197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030758738">
    <w:abstractNumId w:val="146"/>
  </w:num>
  <w:num w:numId="100" w16cid:durableId="184565991">
    <w:abstractNumId w:val="170"/>
  </w:num>
  <w:num w:numId="101" w16cid:durableId="685908589">
    <w:abstractNumId w:val="73"/>
  </w:num>
  <w:num w:numId="102" w16cid:durableId="1459907504">
    <w:abstractNumId w:val="153"/>
  </w:num>
  <w:num w:numId="103" w16cid:durableId="305207902">
    <w:abstractNumId w:val="184"/>
  </w:num>
  <w:num w:numId="104" w16cid:durableId="1365137485">
    <w:abstractNumId w:val="28"/>
  </w:num>
  <w:num w:numId="105" w16cid:durableId="143898532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3630141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462075006">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458717154">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486476382">
    <w:abstractNumId w:val="50"/>
  </w:num>
  <w:num w:numId="110" w16cid:durableId="433405777">
    <w:abstractNumId w:val="49"/>
  </w:num>
  <w:num w:numId="111" w16cid:durableId="1650554723">
    <w:abstractNumId w:val="55"/>
  </w:num>
  <w:num w:numId="112" w16cid:durableId="451170933">
    <w:abstractNumId w:val="90"/>
  </w:num>
  <w:num w:numId="113" w16cid:durableId="512914592">
    <w:abstractNumId w:val="52"/>
  </w:num>
  <w:num w:numId="114" w16cid:durableId="1760788260">
    <w:abstractNumId w:val="169"/>
  </w:num>
  <w:num w:numId="115" w16cid:durableId="1595818736">
    <w:abstractNumId w:val="98"/>
  </w:num>
  <w:num w:numId="116" w16cid:durableId="2124156102">
    <w:abstractNumId w:val="119"/>
  </w:num>
  <w:num w:numId="117" w16cid:durableId="799493352">
    <w:abstractNumId w:val="91"/>
  </w:num>
  <w:num w:numId="118" w16cid:durableId="1234389104">
    <w:abstractNumId w:val="122"/>
  </w:num>
  <w:num w:numId="119" w16cid:durableId="1504583775">
    <w:abstractNumId w:val="167"/>
  </w:num>
  <w:num w:numId="120" w16cid:durableId="899023954">
    <w:abstractNumId w:val="103"/>
  </w:num>
  <w:num w:numId="121" w16cid:durableId="391781462">
    <w:abstractNumId w:val="128"/>
  </w:num>
  <w:num w:numId="122" w16cid:durableId="2102557043">
    <w:abstractNumId w:val="168"/>
  </w:num>
  <w:num w:numId="123" w16cid:durableId="1716544659">
    <w:abstractNumId w:val="12"/>
  </w:num>
  <w:num w:numId="124" w16cid:durableId="1085146153">
    <w:abstractNumId w:val="118"/>
  </w:num>
  <w:num w:numId="125" w16cid:durableId="1140345430">
    <w:abstractNumId w:val="144"/>
  </w:num>
  <w:num w:numId="126" w16cid:durableId="1194004357">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41770499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412708223">
    <w:abstractNumId w:val="8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388722404">
    <w:abstractNumId w:val="23"/>
  </w:num>
  <w:num w:numId="130" w16cid:durableId="2129078590">
    <w:abstractNumId w:val="152"/>
  </w:num>
  <w:num w:numId="131" w16cid:durableId="835766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34420989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082608404">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0010830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2022848765">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333994573">
    <w:abstractNumId w:val="17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202338968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830901819">
    <w:abstractNumId w:val="15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873961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49710702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088308400">
    <w:abstractNumId w:val="63"/>
  </w:num>
  <w:num w:numId="142" w16cid:durableId="1365517614">
    <w:abstractNumId w:val="47"/>
  </w:num>
  <w:num w:numId="143" w16cid:durableId="1910797759">
    <w:abstractNumId w:val="78"/>
  </w:num>
  <w:num w:numId="144" w16cid:durableId="1694068728">
    <w:abstractNumId w:val="182"/>
  </w:num>
  <w:num w:numId="145" w16cid:durableId="693460760">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02822052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701366499">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63389859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983001124">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871648308">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565535769">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656913374">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8094114">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836265376">
    <w:abstractNumId w:val="85"/>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322082409">
    <w:abstractNumId w:val="1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433546414">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902567839">
    <w:abstractNumId w:val="75"/>
  </w:num>
  <w:num w:numId="158" w16cid:durableId="874929162">
    <w:abstractNumId w:val="79"/>
  </w:num>
  <w:num w:numId="159" w16cid:durableId="1736585590">
    <w:abstractNumId w:val="179"/>
  </w:num>
  <w:num w:numId="160" w16cid:durableId="1989749847">
    <w:abstractNumId w:val="186"/>
  </w:num>
  <w:num w:numId="161" w16cid:durableId="1745301942">
    <w:abstractNumId w:val="62"/>
  </w:num>
  <w:num w:numId="162" w16cid:durableId="2109428038">
    <w:abstractNumId w:val="149"/>
  </w:num>
  <w:num w:numId="163" w16cid:durableId="999162998">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2124373473">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954140914">
    <w:abstractNumId w:val="24"/>
  </w:num>
  <w:num w:numId="166" w16cid:durableId="1839341674">
    <w:abstractNumId w:val="117"/>
  </w:num>
  <w:num w:numId="167" w16cid:durableId="637228766">
    <w:abstractNumId w:val="35"/>
  </w:num>
  <w:num w:numId="168" w16cid:durableId="1403137701">
    <w:abstractNumId w:val="65"/>
  </w:num>
  <w:num w:numId="169" w16cid:durableId="1770080788">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2139108373">
    <w:abstractNumId w:val="1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43395444">
    <w:abstractNumId w:val="112"/>
  </w:num>
  <w:num w:numId="172" w16cid:durableId="588318074">
    <w:abstractNumId w:val="30"/>
  </w:num>
  <w:num w:numId="173" w16cid:durableId="108772993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818690725">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162552895">
    <w:abstractNumId w:val="43"/>
  </w:num>
  <w:num w:numId="176" w16cid:durableId="1285621844">
    <w:abstractNumId w:val="111"/>
  </w:num>
  <w:num w:numId="177" w16cid:durableId="1177845222">
    <w:abstractNumId w:val="31"/>
  </w:num>
  <w:num w:numId="178" w16cid:durableId="1130634215">
    <w:abstractNumId w:val="32"/>
  </w:num>
  <w:num w:numId="179" w16cid:durableId="4950779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1260407699">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18917705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118715987">
    <w:abstractNumId w:val="17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896471441">
    <w:abstractNumId w:val="132"/>
  </w:num>
  <w:num w:numId="184" w16cid:durableId="2064600545">
    <w:abstractNumId w:val="58"/>
  </w:num>
  <w:num w:numId="185" w16cid:durableId="141970523">
    <w:abstractNumId w:val="33"/>
  </w:num>
  <w:num w:numId="186" w16cid:durableId="1804342746">
    <w:abstractNumId w:val="134"/>
  </w:num>
  <w:num w:numId="187" w16cid:durableId="705108177">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727265460">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607587540">
    <w:abstractNumId w:val="164"/>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AxMDY2tzQztzA3MzVT0lEKTi0uzszPAykwrwUA8wx5DCwAAAA="/>
  </w:docVars>
  <w:rsids>
    <w:rsidRoot w:val="0099405C"/>
    <w:rsid w:val="0000157B"/>
    <w:rsid w:val="00003A80"/>
    <w:rsid w:val="00005DD9"/>
    <w:rsid w:val="00015AB7"/>
    <w:rsid w:val="00030A68"/>
    <w:rsid w:val="00034A55"/>
    <w:rsid w:val="00042A11"/>
    <w:rsid w:val="00050A31"/>
    <w:rsid w:val="0006451A"/>
    <w:rsid w:val="00067DC1"/>
    <w:rsid w:val="000716D2"/>
    <w:rsid w:val="00071AAB"/>
    <w:rsid w:val="00077422"/>
    <w:rsid w:val="0008245C"/>
    <w:rsid w:val="00085726"/>
    <w:rsid w:val="000B1126"/>
    <w:rsid w:val="000B643C"/>
    <w:rsid w:val="000B76C4"/>
    <w:rsid w:val="000B7F38"/>
    <w:rsid w:val="000C5610"/>
    <w:rsid w:val="000D72E0"/>
    <w:rsid w:val="000E35FE"/>
    <w:rsid w:val="000E6552"/>
    <w:rsid w:val="000F3A4F"/>
    <w:rsid w:val="000F59AC"/>
    <w:rsid w:val="00104B0C"/>
    <w:rsid w:val="00105CF4"/>
    <w:rsid w:val="00111ACA"/>
    <w:rsid w:val="00115739"/>
    <w:rsid w:val="00125144"/>
    <w:rsid w:val="001364FE"/>
    <w:rsid w:val="001368DD"/>
    <w:rsid w:val="00147DB3"/>
    <w:rsid w:val="001518A5"/>
    <w:rsid w:val="00154871"/>
    <w:rsid w:val="00154C31"/>
    <w:rsid w:val="0016028E"/>
    <w:rsid w:val="00160A43"/>
    <w:rsid w:val="00170095"/>
    <w:rsid w:val="00170E4F"/>
    <w:rsid w:val="001743F4"/>
    <w:rsid w:val="00177D05"/>
    <w:rsid w:val="00187C33"/>
    <w:rsid w:val="001936B7"/>
    <w:rsid w:val="00196AB1"/>
    <w:rsid w:val="001A5583"/>
    <w:rsid w:val="001B1314"/>
    <w:rsid w:val="001C1EBC"/>
    <w:rsid w:val="001C2F53"/>
    <w:rsid w:val="001E2899"/>
    <w:rsid w:val="001E4226"/>
    <w:rsid w:val="001E4510"/>
    <w:rsid w:val="00201333"/>
    <w:rsid w:val="00210FA7"/>
    <w:rsid w:val="00216417"/>
    <w:rsid w:val="00221DED"/>
    <w:rsid w:val="00222E24"/>
    <w:rsid w:val="0024088B"/>
    <w:rsid w:val="00252602"/>
    <w:rsid w:val="00260889"/>
    <w:rsid w:val="00263A8B"/>
    <w:rsid w:val="0026631D"/>
    <w:rsid w:val="00292216"/>
    <w:rsid w:val="00293A25"/>
    <w:rsid w:val="002C2F53"/>
    <w:rsid w:val="002D6182"/>
    <w:rsid w:val="002E33D5"/>
    <w:rsid w:val="002F5468"/>
    <w:rsid w:val="00302A39"/>
    <w:rsid w:val="00315898"/>
    <w:rsid w:val="00323FC0"/>
    <w:rsid w:val="00325DB7"/>
    <w:rsid w:val="0033518C"/>
    <w:rsid w:val="003436C0"/>
    <w:rsid w:val="003437C2"/>
    <w:rsid w:val="00351FE1"/>
    <w:rsid w:val="00361B13"/>
    <w:rsid w:val="00376BB6"/>
    <w:rsid w:val="00377186"/>
    <w:rsid w:val="00386A4C"/>
    <w:rsid w:val="003A1C03"/>
    <w:rsid w:val="003A683D"/>
    <w:rsid w:val="003B242A"/>
    <w:rsid w:val="003B4FA7"/>
    <w:rsid w:val="003E1203"/>
    <w:rsid w:val="003E394B"/>
    <w:rsid w:val="003E3EE2"/>
    <w:rsid w:val="003E4C3C"/>
    <w:rsid w:val="003E55EE"/>
    <w:rsid w:val="003E5707"/>
    <w:rsid w:val="003F75C1"/>
    <w:rsid w:val="004039F5"/>
    <w:rsid w:val="00414627"/>
    <w:rsid w:val="00414EC7"/>
    <w:rsid w:val="004156B7"/>
    <w:rsid w:val="004244C5"/>
    <w:rsid w:val="00425D63"/>
    <w:rsid w:val="00426319"/>
    <w:rsid w:val="004622B4"/>
    <w:rsid w:val="00462696"/>
    <w:rsid w:val="004643D8"/>
    <w:rsid w:val="00490F4E"/>
    <w:rsid w:val="00491346"/>
    <w:rsid w:val="00492AEE"/>
    <w:rsid w:val="00497C24"/>
    <w:rsid w:val="004B1B8D"/>
    <w:rsid w:val="004B3357"/>
    <w:rsid w:val="004C5ED3"/>
    <w:rsid w:val="004C7BA5"/>
    <w:rsid w:val="004D1349"/>
    <w:rsid w:val="004E7628"/>
    <w:rsid w:val="004F48F2"/>
    <w:rsid w:val="00512CAB"/>
    <w:rsid w:val="005149B1"/>
    <w:rsid w:val="00515DE5"/>
    <w:rsid w:val="00530642"/>
    <w:rsid w:val="00531C9D"/>
    <w:rsid w:val="00552503"/>
    <w:rsid w:val="005647F2"/>
    <w:rsid w:val="00564C36"/>
    <w:rsid w:val="005662D1"/>
    <w:rsid w:val="005723D6"/>
    <w:rsid w:val="00573A09"/>
    <w:rsid w:val="00583AE6"/>
    <w:rsid w:val="00590CBA"/>
    <w:rsid w:val="00593BA8"/>
    <w:rsid w:val="005A4526"/>
    <w:rsid w:val="005A667A"/>
    <w:rsid w:val="005B2DFA"/>
    <w:rsid w:val="005B4447"/>
    <w:rsid w:val="005C0160"/>
    <w:rsid w:val="005C1B16"/>
    <w:rsid w:val="005E53D0"/>
    <w:rsid w:val="006002EB"/>
    <w:rsid w:val="006128EF"/>
    <w:rsid w:val="00616986"/>
    <w:rsid w:val="00617236"/>
    <w:rsid w:val="006264B4"/>
    <w:rsid w:val="00643033"/>
    <w:rsid w:val="0064331B"/>
    <w:rsid w:val="00644CC3"/>
    <w:rsid w:val="00655A62"/>
    <w:rsid w:val="00661468"/>
    <w:rsid w:val="006649F0"/>
    <w:rsid w:val="0067245D"/>
    <w:rsid w:val="006766A0"/>
    <w:rsid w:val="00682571"/>
    <w:rsid w:val="00683283"/>
    <w:rsid w:val="0068470E"/>
    <w:rsid w:val="006850B3"/>
    <w:rsid w:val="00691129"/>
    <w:rsid w:val="00695DCD"/>
    <w:rsid w:val="006A05CC"/>
    <w:rsid w:val="006A35A7"/>
    <w:rsid w:val="006B00BA"/>
    <w:rsid w:val="006C31F3"/>
    <w:rsid w:val="006F563C"/>
    <w:rsid w:val="007152D7"/>
    <w:rsid w:val="007208D7"/>
    <w:rsid w:val="00723D0C"/>
    <w:rsid w:val="00736507"/>
    <w:rsid w:val="0073733D"/>
    <w:rsid w:val="00746C14"/>
    <w:rsid w:val="00766B2F"/>
    <w:rsid w:val="00792F31"/>
    <w:rsid w:val="00797F39"/>
    <w:rsid w:val="007B44D6"/>
    <w:rsid w:val="007C2C59"/>
    <w:rsid w:val="007D4F6E"/>
    <w:rsid w:val="007D5FFC"/>
    <w:rsid w:val="007E26B2"/>
    <w:rsid w:val="007E399F"/>
    <w:rsid w:val="00801F23"/>
    <w:rsid w:val="008216EB"/>
    <w:rsid w:val="008221F1"/>
    <w:rsid w:val="008342DF"/>
    <w:rsid w:val="008375A9"/>
    <w:rsid w:val="00837632"/>
    <w:rsid w:val="0085640F"/>
    <w:rsid w:val="008567AA"/>
    <w:rsid w:val="00863482"/>
    <w:rsid w:val="00877B68"/>
    <w:rsid w:val="00892622"/>
    <w:rsid w:val="00892712"/>
    <w:rsid w:val="008A680A"/>
    <w:rsid w:val="008B0BB0"/>
    <w:rsid w:val="008E665C"/>
    <w:rsid w:val="008E6C4B"/>
    <w:rsid w:val="008F18C0"/>
    <w:rsid w:val="008F789A"/>
    <w:rsid w:val="00900C94"/>
    <w:rsid w:val="00907648"/>
    <w:rsid w:val="009077C0"/>
    <w:rsid w:val="00914029"/>
    <w:rsid w:val="009210C9"/>
    <w:rsid w:val="009223F6"/>
    <w:rsid w:val="00926A23"/>
    <w:rsid w:val="00930FDE"/>
    <w:rsid w:val="00934526"/>
    <w:rsid w:val="00945C34"/>
    <w:rsid w:val="00952BA3"/>
    <w:rsid w:val="00971816"/>
    <w:rsid w:val="00984C93"/>
    <w:rsid w:val="009851C1"/>
    <w:rsid w:val="00987CE1"/>
    <w:rsid w:val="0099405C"/>
    <w:rsid w:val="009A020B"/>
    <w:rsid w:val="009C600F"/>
    <w:rsid w:val="009D3723"/>
    <w:rsid w:val="009D3DE1"/>
    <w:rsid w:val="009D5965"/>
    <w:rsid w:val="009D6C65"/>
    <w:rsid w:val="009E04F2"/>
    <w:rsid w:val="00A03B7B"/>
    <w:rsid w:val="00A0489C"/>
    <w:rsid w:val="00A0720C"/>
    <w:rsid w:val="00A200C9"/>
    <w:rsid w:val="00A250D5"/>
    <w:rsid w:val="00A32F56"/>
    <w:rsid w:val="00A36028"/>
    <w:rsid w:val="00A542E9"/>
    <w:rsid w:val="00A54B54"/>
    <w:rsid w:val="00A74798"/>
    <w:rsid w:val="00A8217F"/>
    <w:rsid w:val="00A911D3"/>
    <w:rsid w:val="00A91424"/>
    <w:rsid w:val="00A953C1"/>
    <w:rsid w:val="00AA2C77"/>
    <w:rsid w:val="00AA4D22"/>
    <w:rsid w:val="00AC3FB9"/>
    <w:rsid w:val="00AC702A"/>
    <w:rsid w:val="00AD226F"/>
    <w:rsid w:val="00AE5D8F"/>
    <w:rsid w:val="00AF7E27"/>
    <w:rsid w:val="00B00D66"/>
    <w:rsid w:val="00B13A52"/>
    <w:rsid w:val="00B16667"/>
    <w:rsid w:val="00B24CF4"/>
    <w:rsid w:val="00B26993"/>
    <w:rsid w:val="00B27631"/>
    <w:rsid w:val="00B40A61"/>
    <w:rsid w:val="00B44795"/>
    <w:rsid w:val="00B4570C"/>
    <w:rsid w:val="00B5208C"/>
    <w:rsid w:val="00B74876"/>
    <w:rsid w:val="00B76382"/>
    <w:rsid w:val="00B92608"/>
    <w:rsid w:val="00B94199"/>
    <w:rsid w:val="00BA22E7"/>
    <w:rsid w:val="00BA6C61"/>
    <w:rsid w:val="00BB7C2B"/>
    <w:rsid w:val="00BC1664"/>
    <w:rsid w:val="00BC2546"/>
    <w:rsid w:val="00BD733C"/>
    <w:rsid w:val="00BE0A9A"/>
    <w:rsid w:val="00BE5271"/>
    <w:rsid w:val="00BF31AA"/>
    <w:rsid w:val="00BF3DD1"/>
    <w:rsid w:val="00BF6640"/>
    <w:rsid w:val="00C015A9"/>
    <w:rsid w:val="00C022D8"/>
    <w:rsid w:val="00C05085"/>
    <w:rsid w:val="00C13E5C"/>
    <w:rsid w:val="00C1593D"/>
    <w:rsid w:val="00C17274"/>
    <w:rsid w:val="00C216D7"/>
    <w:rsid w:val="00C56C7E"/>
    <w:rsid w:val="00C776A4"/>
    <w:rsid w:val="00C94455"/>
    <w:rsid w:val="00CA2C6C"/>
    <w:rsid w:val="00CA311F"/>
    <w:rsid w:val="00CB32F8"/>
    <w:rsid w:val="00CC0600"/>
    <w:rsid w:val="00CC78AC"/>
    <w:rsid w:val="00CE282F"/>
    <w:rsid w:val="00CF7953"/>
    <w:rsid w:val="00D07232"/>
    <w:rsid w:val="00D10245"/>
    <w:rsid w:val="00D214FB"/>
    <w:rsid w:val="00D21BDD"/>
    <w:rsid w:val="00D3174D"/>
    <w:rsid w:val="00D36E8A"/>
    <w:rsid w:val="00D65F07"/>
    <w:rsid w:val="00D66BA2"/>
    <w:rsid w:val="00D874C9"/>
    <w:rsid w:val="00D92BB7"/>
    <w:rsid w:val="00DA0C14"/>
    <w:rsid w:val="00DC27E7"/>
    <w:rsid w:val="00DC28E4"/>
    <w:rsid w:val="00DC31E5"/>
    <w:rsid w:val="00DC5BBB"/>
    <w:rsid w:val="00DC619E"/>
    <w:rsid w:val="00DC76D2"/>
    <w:rsid w:val="00DC7C58"/>
    <w:rsid w:val="00DD30ED"/>
    <w:rsid w:val="00DD689D"/>
    <w:rsid w:val="00DD6C6D"/>
    <w:rsid w:val="00DE2AA9"/>
    <w:rsid w:val="00DE5458"/>
    <w:rsid w:val="00DE7398"/>
    <w:rsid w:val="00DF313D"/>
    <w:rsid w:val="00DF48D5"/>
    <w:rsid w:val="00E13ECE"/>
    <w:rsid w:val="00E35DB0"/>
    <w:rsid w:val="00E42672"/>
    <w:rsid w:val="00E43275"/>
    <w:rsid w:val="00E566EB"/>
    <w:rsid w:val="00E56AFD"/>
    <w:rsid w:val="00E64C21"/>
    <w:rsid w:val="00E74C99"/>
    <w:rsid w:val="00E77459"/>
    <w:rsid w:val="00E84795"/>
    <w:rsid w:val="00EA009C"/>
    <w:rsid w:val="00EA2762"/>
    <w:rsid w:val="00EC24C6"/>
    <w:rsid w:val="00EF2933"/>
    <w:rsid w:val="00EF2DA8"/>
    <w:rsid w:val="00F01B76"/>
    <w:rsid w:val="00F05146"/>
    <w:rsid w:val="00F0542A"/>
    <w:rsid w:val="00F1115D"/>
    <w:rsid w:val="00F236C7"/>
    <w:rsid w:val="00F2372B"/>
    <w:rsid w:val="00F31CBA"/>
    <w:rsid w:val="00F345C6"/>
    <w:rsid w:val="00F346EF"/>
    <w:rsid w:val="00F3513C"/>
    <w:rsid w:val="00F465C5"/>
    <w:rsid w:val="00F5180D"/>
    <w:rsid w:val="00F51B21"/>
    <w:rsid w:val="00F51D87"/>
    <w:rsid w:val="00F7296E"/>
    <w:rsid w:val="00F740E7"/>
    <w:rsid w:val="00F8455C"/>
    <w:rsid w:val="00FA2323"/>
    <w:rsid w:val="00FA3040"/>
    <w:rsid w:val="00FB43EB"/>
    <w:rsid w:val="00FF074A"/>
    <w:rsid w:val="00FF1C0C"/>
    <w:rsid w:val="00FF3242"/>
    <w:rsid w:val="00FF4A46"/>
    <w:rsid w:val="11562447"/>
    <w:rsid w:val="474124B4"/>
    <w:rsid w:val="4B4F7A71"/>
    <w:rsid w:val="4C3D66CB"/>
    <w:rsid w:val="64902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5928E8"/>
  <w15:docId w15:val="{D42AB480-AF04-4405-9F61-E3595598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1" w:count="376">
    <w:lsdException w:name="heading 2"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caption" w:semiHidden="1" w:unhideWhenUsed="1"/>
    <w:lsdException w:name="Default Paragraph Font" w:semiHidden="1"/>
    <w:lsdException w:name="Body Text 2" w:qFormat="0"/>
    <w:lsdException w:name="Body Text Indent 2" w:qFormat="0"/>
    <w:lsdException w:name="Hyperlink" w:uiPriority="99"/>
    <w:lsdException w:name="HTML Top of Form" w:semiHidden="1" w:uiPriority="99" w:unhideWhenUsed="1" w:qFormat="0"/>
    <w:lsdException w:name="HTML Bottom of Form" w:semiHidden="1" w:uiPriority="99" w:unhideWhenUsed="1" w:qFormat="0"/>
    <w:lsdException w:name="Normal Table"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0"/>
    <w:lsdException w:name="Table Theme" w:semiHidden="1" w:unhideWhenUsed="1"/>
    <w:lsdException w:name="Placeholder Text" w:semiHidden="1" w:uiPriority="99" w:qFormat="0"/>
    <w:lsdException w:name="No Spacing" w:uiPriority="1"/>
    <w:lsdException w:name="Light Shading" w:uiPriority="60"/>
    <w:lsdException w:name="Light List" w:uiPriority="61" w:qFormat="0"/>
    <w:lsdException w:name="Light Grid" w:uiPriority="62"/>
    <w:lsdException w:name="Medium Shading 1" w:uiPriority="63" w:qFormat="0"/>
    <w:lsdException w:name="Medium Shading 2" w:uiPriority="64"/>
    <w:lsdException w:name="Medium List 1" w:uiPriority="65"/>
    <w:lsdException w:name="Medium List 2" w:uiPriority="66" w:qFormat="0"/>
    <w:lsdException w:name="Medium Grid 1" w:uiPriority="67" w:qFormat="0"/>
    <w:lsdException w:name="Medium Grid 2" w:uiPriority="68"/>
    <w:lsdException w:name="Medium Grid 3" w:uiPriority="69"/>
    <w:lsdException w:name="Dark List" w:uiPriority="70"/>
    <w:lsdException w:name="Colorful Shading" w:uiPriority="71" w:qFormat="0"/>
    <w:lsdException w:name="Colorful List" w:uiPriority="72"/>
    <w:lsdException w:name="Colorful Grid" w:uiPriority="73"/>
    <w:lsdException w:name="Light Shading Accent 1" w:uiPriority="60"/>
    <w:lsdException w:name="Light List Accent 1" w:uiPriority="61" w:qFormat="0"/>
    <w:lsdException w:name="Light Grid Accent 1" w:uiPriority="62" w:qFormat="0"/>
    <w:lsdException w:name="Medium Shading 1 Accent 1" w:uiPriority="63"/>
    <w:lsdException w:name="Medium Shading 2 Accent 1" w:uiPriority="64" w:qFormat="0"/>
    <w:lsdException w:name="Medium List 1 Accent 1" w:uiPriority="65"/>
    <w:lsdException w:name="Revision" w:semiHidden="1" w:uiPriority="99" w:qFormat="0"/>
    <w:lsdException w:name="List Paragraph" w:uiPriority="34"/>
    <w:lsdException w:name="Quote" w:uiPriority="99" w:qFormat="0"/>
    <w:lsdException w:name="Intense Quote" w:uiPriority="99" w:qFormat="0"/>
    <w:lsdException w:name="Medium List 2 Accent 1" w:uiPriority="66" w:qFormat="0"/>
    <w:lsdException w:name="Medium Grid 1 Accent 1" w:uiPriority="67"/>
    <w:lsdException w:name="Medium Grid 2 Accent 1" w:uiPriority="68" w:qFormat="0"/>
    <w:lsdException w:name="Medium Grid 3 Accent 1" w:uiPriority="69"/>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lsdException w:name="Dark List Accent 2" w:uiPriority="70" w:qFormat="0"/>
    <w:lsdException w:name="Colorful Shading Accent 2" w:uiPriority="71" w:qFormat="0"/>
    <w:lsdException w:name="Colorful List Accent 2" w:uiPriority="72"/>
    <w:lsdException w:name="Colorful Grid Accent 2" w:uiPriority="73"/>
    <w:lsdException w:name="Light Shading Accent 3" w:uiPriority="60"/>
    <w:lsdException w:name="Light List Accent 3" w:uiPriority="61" w:qFormat="0"/>
    <w:lsdException w:name="Light Grid Accent 3" w:uiPriority="62"/>
    <w:lsdException w:name="Medium Shading 1 Accent 3" w:uiPriority="63" w:qFormat="0"/>
    <w:lsdException w:name="Medium Shading 2 Accent 3" w:uiPriority="64" w:qFormat="0"/>
    <w:lsdException w:name="Medium List 1 Accent 3" w:uiPriority="65"/>
    <w:lsdException w:name="Medium List 2 Accent 3" w:uiPriority="66"/>
    <w:lsdException w:name="Medium Grid 1 Accent 3" w:uiPriority="67"/>
    <w:lsdException w:name="Medium Grid 2 Accent 3" w:uiPriority="68" w:qFormat="0"/>
    <w:lsdException w:name="Medium Grid 3 Accent 3" w:uiPriority="69" w:qFormat="0"/>
    <w:lsdException w:name="Dark List Accent 3" w:uiPriority="70" w:qFormat="0"/>
    <w:lsdException w:name="Colorful Shading Accent 3" w:uiPriority="71"/>
    <w:lsdException w:name="Colorful List Accent 3" w:uiPriority="72"/>
    <w:lsdException w:name="Colorful Grid Accent 3" w:uiPriority="73" w:qFormat="0"/>
    <w:lsdException w:name="Light Shading Accent 4" w:uiPriority="6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lsdException w:name="Medium Grid 3 Accent 4" w:uiPriority="69" w:qFormat="0"/>
    <w:lsdException w:name="Dark List Accent 4" w:uiPriority="70" w:qFormat="0"/>
    <w:lsdException w:name="Colorful Shading Accent 4" w:uiPriority="71"/>
    <w:lsdException w:name="Colorful List Accent 4" w:uiPriority="72"/>
    <w:lsdException w:name="Colorful Grid Accent 4" w:uiPriority="73" w:qFormat="0"/>
    <w:lsdException w:name="Light Shading Accent 5" w:uiPriority="60"/>
    <w:lsdException w:name="Light List Accent 5" w:uiPriority="61" w:qFormat="0"/>
    <w:lsdException w:name="Light Grid Accent 5" w:uiPriority="62" w:qFormat="0"/>
    <w:lsdException w:name="Medium Shading 1 Accent 5" w:uiPriority="63"/>
    <w:lsdException w:name="Medium Shading 2 Accent 5" w:uiPriority="64" w:qFormat="0"/>
    <w:lsdException w:name="Medium List 1 Accent 5" w:uiPriority="65"/>
    <w:lsdException w:name="Medium List 2 Accent 5" w:uiPriority="66"/>
    <w:lsdException w:name="Medium Grid 1 Accent 5" w:uiPriority="67" w:qFormat="0"/>
    <w:lsdException w:name="Medium Grid 2 Accent 5" w:uiPriority="68"/>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lsdException w:name="Light List Accent 6" w:uiPriority="61"/>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rsid w:val="00A911D3"/>
    <w:pPr>
      <w:spacing w:after="200" w:line="276" w:lineRule="auto"/>
    </w:pPr>
    <w:rPr>
      <w:rFonts w:ascii="Calibri" w:eastAsia="Calibri" w:hAnsi="Calibri" w:cs="Times New Roman"/>
      <w:sz w:val="22"/>
      <w:szCs w:val="22"/>
      <w:lang w:val="en-US" w:eastAsia="en-US"/>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Heading21">
    <w:name w:val="Heading 21"/>
    <w:basedOn w:val="Normal"/>
    <w:next w:val="Normal"/>
    <w:uiPriority w:val="9"/>
    <w:qFormat/>
    <w:rsid w:val="00462696"/>
    <w:pPr>
      <w:keepNext/>
      <w:keepLines/>
      <w:spacing w:before="40" w:after="0"/>
      <w:jc w:val="center"/>
      <w:outlineLvl w:val="1"/>
    </w:pPr>
    <w:rPr>
      <w:rFonts w:ascii="Times New Roman" w:eastAsia="Times New Roman" w:hAnsi="Times New Roman"/>
      <w:b/>
      <w:sz w:val="28"/>
      <w:szCs w:val="26"/>
      <w:lang w:val="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462696"/>
    <w:pPr>
      <w:ind w:left="720"/>
      <w:contextualSpacing/>
    </w:pPr>
  </w:style>
  <w:style w:type="character" w:customStyle="1" w:styleId="Heading1Char">
    <w:name w:val="Heading 1 Char"/>
    <w:link w:val="Heading1"/>
    <w:qFormat/>
    <w:rsid w:val="00590CBA"/>
    <w:rPr>
      <w:rFonts w:ascii="Calibri" w:eastAsia="Calibri" w:hAnsi="Calibri" w:cs="Times New Roman"/>
      <w:b/>
      <w:bCs/>
      <w:kern w:val="44"/>
      <w:sz w:val="44"/>
      <w:szCs w:val="44"/>
      <w:lang w:val="en-US" w:eastAsia="en-US"/>
    </w:rPr>
  </w:style>
  <w:style w:type="paragraph" w:styleId="TOCHeading">
    <w:name w:val="TOC Heading"/>
    <w:basedOn w:val="Heading1"/>
    <w:next w:val="Normal"/>
    <w:uiPriority w:val="39"/>
    <w:unhideWhenUsed/>
    <w:qFormat/>
    <w:rsid w:val="008216EB"/>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83283"/>
    <w:rPr>
      <w:rFonts w:ascii="Calibri" w:eastAsia="Calibri" w:hAnsi="Calibri" w:cs="Times New Roman"/>
      <w:sz w:val="22"/>
      <w:szCs w:val="22"/>
      <w:lang w:val="en-US" w:eastAsia="en-US"/>
    </w:rPr>
  </w:style>
  <w:style w:type="paragraph" w:styleId="NoSpacing">
    <w:name w:val="No Spacing"/>
    <w:link w:val="NoSpacingChar"/>
    <w:uiPriority w:val="1"/>
    <w:qFormat/>
    <w:rsid w:val="00B44795"/>
    <w:pPr>
      <w:ind w:left="714" w:hanging="357"/>
    </w:pPr>
    <w:rPr>
      <w:rFonts w:ascii="Calibri" w:eastAsia="Times New Roman" w:hAnsi="Calibri" w:cs="Times New Roman"/>
      <w:lang w:val="en-US" w:eastAsia="en-US"/>
    </w:rPr>
  </w:style>
  <w:style w:type="character" w:customStyle="1" w:styleId="NoSpacingChar">
    <w:name w:val="No Spacing Char"/>
    <w:link w:val="NoSpacing"/>
    <w:uiPriority w:val="1"/>
    <w:qFormat/>
    <w:rsid w:val="00B44795"/>
    <w:rPr>
      <w:rFonts w:ascii="Calibri" w:eastAsia="Times New Roman" w:hAnsi="Calibri" w:cs="Times New Roman"/>
      <w:lang w:val="en-US" w:eastAsia="en-US"/>
    </w:rPr>
  </w:style>
  <w:style w:type="table" w:customStyle="1" w:styleId="TableGrid22">
    <w:name w:val="Table Grid22"/>
    <w:basedOn w:val="TableNormal"/>
    <w:uiPriority w:val="59"/>
    <w:qFormat/>
    <w:rsid w:val="004622B4"/>
    <w:rPr>
      <w:rFonts w:ascii="Times New Roman" w:eastAsia="Times New Roman" w:hAnsi="Times New Roman" w:cs="Times New Roman"/>
      <w:sz w:val="24"/>
      <w:szCs w:val="24"/>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9846">
      <w:bodyDiv w:val="1"/>
      <w:marLeft w:val="0"/>
      <w:marRight w:val="0"/>
      <w:marTop w:val="0"/>
      <w:marBottom w:val="0"/>
      <w:divBdr>
        <w:top w:val="none" w:sz="0" w:space="0" w:color="auto"/>
        <w:left w:val="none" w:sz="0" w:space="0" w:color="auto"/>
        <w:bottom w:val="none" w:sz="0" w:space="0" w:color="auto"/>
        <w:right w:val="none" w:sz="0" w:space="0" w:color="auto"/>
      </w:divBdr>
    </w:div>
    <w:div w:id="35936297">
      <w:bodyDiv w:val="1"/>
      <w:marLeft w:val="0"/>
      <w:marRight w:val="0"/>
      <w:marTop w:val="0"/>
      <w:marBottom w:val="0"/>
      <w:divBdr>
        <w:top w:val="none" w:sz="0" w:space="0" w:color="auto"/>
        <w:left w:val="none" w:sz="0" w:space="0" w:color="auto"/>
        <w:bottom w:val="none" w:sz="0" w:space="0" w:color="auto"/>
        <w:right w:val="none" w:sz="0" w:space="0" w:color="auto"/>
      </w:divBdr>
    </w:div>
    <w:div w:id="124004180">
      <w:bodyDiv w:val="1"/>
      <w:marLeft w:val="0"/>
      <w:marRight w:val="0"/>
      <w:marTop w:val="0"/>
      <w:marBottom w:val="0"/>
      <w:divBdr>
        <w:top w:val="none" w:sz="0" w:space="0" w:color="auto"/>
        <w:left w:val="none" w:sz="0" w:space="0" w:color="auto"/>
        <w:bottom w:val="none" w:sz="0" w:space="0" w:color="auto"/>
        <w:right w:val="none" w:sz="0" w:space="0" w:color="auto"/>
      </w:divBdr>
    </w:div>
    <w:div w:id="157161051">
      <w:bodyDiv w:val="1"/>
      <w:marLeft w:val="0"/>
      <w:marRight w:val="0"/>
      <w:marTop w:val="0"/>
      <w:marBottom w:val="0"/>
      <w:divBdr>
        <w:top w:val="none" w:sz="0" w:space="0" w:color="auto"/>
        <w:left w:val="none" w:sz="0" w:space="0" w:color="auto"/>
        <w:bottom w:val="none" w:sz="0" w:space="0" w:color="auto"/>
        <w:right w:val="none" w:sz="0" w:space="0" w:color="auto"/>
      </w:divBdr>
    </w:div>
    <w:div w:id="162204945">
      <w:bodyDiv w:val="1"/>
      <w:marLeft w:val="0"/>
      <w:marRight w:val="0"/>
      <w:marTop w:val="0"/>
      <w:marBottom w:val="0"/>
      <w:divBdr>
        <w:top w:val="none" w:sz="0" w:space="0" w:color="auto"/>
        <w:left w:val="none" w:sz="0" w:space="0" w:color="auto"/>
        <w:bottom w:val="none" w:sz="0" w:space="0" w:color="auto"/>
        <w:right w:val="none" w:sz="0" w:space="0" w:color="auto"/>
      </w:divBdr>
    </w:div>
    <w:div w:id="1352419022">
      <w:bodyDiv w:val="1"/>
      <w:marLeft w:val="0"/>
      <w:marRight w:val="0"/>
      <w:marTop w:val="0"/>
      <w:marBottom w:val="0"/>
      <w:divBdr>
        <w:top w:val="none" w:sz="0" w:space="0" w:color="auto"/>
        <w:left w:val="none" w:sz="0" w:space="0" w:color="auto"/>
        <w:bottom w:val="none" w:sz="0" w:space="0" w:color="auto"/>
        <w:right w:val="none" w:sz="0" w:space="0" w:color="auto"/>
      </w:divBdr>
    </w:div>
    <w:div w:id="1411925292">
      <w:bodyDiv w:val="1"/>
      <w:marLeft w:val="0"/>
      <w:marRight w:val="0"/>
      <w:marTop w:val="0"/>
      <w:marBottom w:val="0"/>
      <w:divBdr>
        <w:top w:val="none" w:sz="0" w:space="0" w:color="auto"/>
        <w:left w:val="none" w:sz="0" w:space="0" w:color="auto"/>
        <w:bottom w:val="none" w:sz="0" w:space="0" w:color="auto"/>
        <w:right w:val="none" w:sz="0" w:space="0" w:color="auto"/>
      </w:divBdr>
    </w:div>
    <w:div w:id="1493832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HP\Downloads\ALLIGNED%20O.S%20BF%20L6.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HP\Downloads\ALLIGNED%20O.S%20BF%20L6.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4C626-3C5C-4655-90B8-8ABD8701E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97</Pages>
  <Words>14572</Words>
  <Characters>83066</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Jacqueline M. Barongo</cp:lastModifiedBy>
  <cp:revision>81</cp:revision>
  <dcterms:created xsi:type="dcterms:W3CDTF">2025-04-28T09:51:00Z</dcterms:created>
  <dcterms:modified xsi:type="dcterms:W3CDTF">2025-05-01T14:55:00Z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F31276C0A51D489792329C4F451554A1_12</vt:lpwstr>
  </property>
</Properties>
</file>